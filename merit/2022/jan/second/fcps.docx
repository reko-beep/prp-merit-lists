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607"/>
        <w:gridCol w:w="1232"/>
        <w:gridCol w:w="1124"/>
        <w:gridCol w:w="818"/>
        <w:gridCol w:w="920"/>
        <w:gridCol w:w="1474"/>
        <w:gridCol w:w="1123"/>
        <w:gridCol w:w="870"/>
      </w:tblGrid>
      <w:tr w:rsidR="009E00C5" w14:paraId="775ABC85" w14:textId="77777777" w:rsidTr="00D67FC4">
        <w:tc>
          <w:tcPr>
            <w:tcW w:w="960" w:type="dxa"/>
          </w:tcPr>
          <w:p w14:paraId="5B055C29" w14:textId="77777777" w:rsidR="009E00C5" w:rsidRDefault="00FC14A5">
            <w:r>
              <w:t>Sr.#</w:t>
            </w:r>
          </w:p>
        </w:tc>
        <w:tc>
          <w:tcPr>
            <w:tcW w:w="960" w:type="dxa"/>
          </w:tcPr>
          <w:p w14:paraId="77AD68C8" w14:textId="77777777" w:rsidR="009E00C5" w:rsidRDefault="00FC14A5">
            <w:r>
              <w:t>Form No.</w:t>
            </w:r>
          </w:p>
        </w:tc>
        <w:tc>
          <w:tcPr>
            <w:tcW w:w="960" w:type="dxa"/>
          </w:tcPr>
          <w:p w14:paraId="5299C355" w14:textId="77777777" w:rsidR="009E00C5" w:rsidRDefault="00FC14A5">
            <w:r>
              <w:t>Name</w:t>
            </w:r>
          </w:p>
        </w:tc>
        <w:tc>
          <w:tcPr>
            <w:tcW w:w="960" w:type="dxa"/>
          </w:tcPr>
          <w:p w14:paraId="6FE76553" w14:textId="77777777" w:rsidR="009E00C5" w:rsidRDefault="00FC14A5">
            <w:r>
              <w:t>Father Name</w:t>
            </w:r>
          </w:p>
        </w:tc>
        <w:tc>
          <w:tcPr>
            <w:tcW w:w="960" w:type="dxa"/>
          </w:tcPr>
          <w:p w14:paraId="1B270C01" w14:textId="77777777" w:rsidR="009E00C5" w:rsidRDefault="00FC14A5">
            <w:r>
              <w:t>PMDC Number</w:t>
            </w:r>
          </w:p>
        </w:tc>
        <w:tc>
          <w:tcPr>
            <w:tcW w:w="960" w:type="dxa"/>
          </w:tcPr>
          <w:p w14:paraId="440436BD" w14:textId="77777777" w:rsidR="009E00C5" w:rsidRDefault="00FC14A5">
            <w:r>
              <w:t>Quota</w:t>
            </w:r>
          </w:p>
        </w:tc>
        <w:tc>
          <w:tcPr>
            <w:tcW w:w="960" w:type="dxa"/>
          </w:tcPr>
          <w:p w14:paraId="70B4C939" w14:textId="77777777" w:rsidR="009E00C5" w:rsidRDefault="00FC14A5">
            <w:r>
              <w:t>Speciality</w:t>
            </w:r>
          </w:p>
        </w:tc>
        <w:tc>
          <w:tcPr>
            <w:tcW w:w="960" w:type="dxa"/>
          </w:tcPr>
          <w:p w14:paraId="6298845E" w14:textId="77777777" w:rsidR="009E00C5" w:rsidRDefault="00FC14A5">
            <w:r>
              <w:t>Hospital</w:t>
            </w:r>
          </w:p>
        </w:tc>
        <w:tc>
          <w:tcPr>
            <w:tcW w:w="960" w:type="dxa"/>
          </w:tcPr>
          <w:p w14:paraId="101B0350" w14:textId="77777777" w:rsidR="009E00C5" w:rsidRDefault="00FC14A5">
            <w:r>
              <w:t>Aggregate</w:t>
            </w:r>
          </w:p>
        </w:tc>
      </w:tr>
      <w:tr w:rsidR="009E00C5" w14:paraId="7D279754" w14:textId="77777777" w:rsidTr="00D67FC4">
        <w:tc>
          <w:tcPr>
            <w:tcW w:w="960" w:type="dxa"/>
          </w:tcPr>
          <w:p w14:paraId="6EFF3DD0" w14:textId="77777777" w:rsidR="009E00C5" w:rsidRDefault="00FC14A5">
            <w:r>
              <w:t>1</w:t>
            </w:r>
          </w:p>
        </w:tc>
        <w:tc>
          <w:tcPr>
            <w:tcW w:w="960" w:type="dxa"/>
          </w:tcPr>
          <w:p w14:paraId="50F34C5F" w14:textId="77777777" w:rsidR="009E00C5" w:rsidRDefault="00FC14A5">
            <w:r>
              <w:t>6701</w:t>
            </w:r>
          </w:p>
        </w:tc>
        <w:tc>
          <w:tcPr>
            <w:tcW w:w="960" w:type="dxa"/>
          </w:tcPr>
          <w:p w14:paraId="20C5C370" w14:textId="77777777" w:rsidR="009E00C5" w:rsidRDefault="00FC14A5">
            <w:r>
              <w:t>Najam Sultan</w:t>
            </w:r>
          </w:p>
        </w:tc>
        <w:tc>
          <w:tcPr>
            <w:tcW w:w="960" w:type="dxa"/>
          </w:tcPr>
          <w:p w14:paraId="5DE75AE1" w14:textId="77777777" w:rsidR="009E00C5" w:rsidRDefault="00FC14A5">
            <w:r>
              <w:t>Sultan Ahmad Chaudhary</w:t>
            </w:r>
          </w:p>
        </w:tc>
        <w:tc>
          <w:tcPr>
            <w:tcW w:w="960" w:type="dxa"/>
          </w:tcPr>
          <w:p w14:paraId="0F96569D" w14:textId="77777777" w:rsidR="009E00C5" w:rsidRDefault="00FC14A5">
            <w:r>
              <w:t>99644-P</w:t>
            </w:r>
          </w:p>
        </w:tc>
        <w:tc>
          <w:tcPr>
            <w:tcW w:w="960" w:type="dxa"/>
          </w:tcPr>
          <w:p w14:paraId="1585759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BFCF04E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719BC0FE" w14:textId="77777777" w:rsidR="009E00C5" w:rsidRDefault="00FC14A5">
            <w:r>
              <w:t>ABS Teaching Hospital, Gujrat</w:t>
            </w:r>
          </w:p>
        </w:tc>
        <w:tc>
          <w:tcPr>
            <w:tcW w:w="960" w:type="dxa"/>
          </w:tcPr>
          <w:p w14:paraId="7F47B63F" w14:textId="77777777" w:rsidR="009E00C5" w:rsidRDefault="00FC14A5">
            <w:r>
              <w:t>68.37027</w:t>
            </w:r>
          </w:p>
        </w:tc>
      </w:tr>
      <w:tr w:rsidR="009E00C5" w14:paraId="0B490E8D" w14:textId="77777777" w:rsidTr="00D67FC4">
        <w:tc>
          <w:tcPr>
            <w:tcW w:w="960" w:type="dxa"/>
          </w:tcPr>
          <w:p w14:paraId="72E568E0" w14:textId="77777777" w:rsidR="009E00C5" w:rsidRDefault="00FC14A5">
            <w:r>
              <w:t>2</w:t>
            </w:r>
          </w:p>
        </w:tc>
        <w:tc>
          <w:tcPr>
            <w:tcW w:w="960" w:type="dxa"/>
          </w:tcPr>
          <w:p w14:paraId="65F540D9" w14:textId="77777777" w:rsidR="009E00C5" w:rsidRDefault="00FC14A5">
            <w:r>
              <w:t>7934</w:t>
            </w:r>
          </w:p>
        </w:tc>
        <w:tc>
          <w:tcPr>
            <w:tcW w:w="960" w:type="dxa"/>
          </w:tcPr>
          <w:p w14:paraId="0CC5BF32" w14:textId="77777777" w:rsidR="009E00C5" w:rsidRDefault="00FC14A5">
            <w:r>
              <w:t>Qindeel Hira Qureshi</w:t>
            </w:r>
          </w:p>
        </w:tc>
        <w:tc>
          <w:tcPr>
            <w:tcW w:w="960" w:type="dxa"/>
          </w:tcPr>
          <w:p w14:paraId="19448608" w14:textId="77777777" w:rsidR="009E00C5" w:rsidRDefault="00FC14A5">
            <w:r>
              <w:t>Abdul Rashid Qureshi</w:t>
            </w:r>
          </w:p>
        </w:tc>
        <w:tc>
          <w:tcPr>
            <w:tcW w:w="960" w:type="dxa"/>
          </w:tcPr>
          <w:p w14:paraId="74D6A277" w14:textId="77777777" w:rsidR="009E00C5" w:rsidRDefault="00FC14A5">
            <w:r>
              <w:t>67989-p</w:t>
            </w:r>
          </w:p>
        </w:tc>
        <w:tc>
          <w:tcPr>
            <w:tcW w:w="960" w:type="dxa"/>
          </w:tcPr>
          <w:p w14:paraId="6923ACF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8AF2B6B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13215761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0121DDDD" w14:textId="77777777" w:rsidR="009E00C5" w:rsidRDefault="00FC14A5">
            <w:r>
              <w:t>69.598969</w:t>
            </w:r>
          </w:p>
        </w:tc>
      </w:tr>
      <w:tr w:rsidR="009E00C5" w14:paraId="0E5ADBF0" w14:textId="77777777" w:rsidTr="00D67FC4">
        <w:tc>
          <w:tcPr>
            <w:tcW w:w="960" w:type="dxa"/>
          </w:tcPr>
          <w:p w14:paraId="0CBFF199" w14:textId="77777777" w:rsidR="009E00C5" w:rsidRDefault="00FC14A5">
            <w:r>
              <w:t>3</w:t>
            </w:r>
          </w:p>
        </w:tc>
        <w:tc>
          <w:tcPr>
            <w:tcW w:w="960" w:type="dxa"/>
          </w:tcPr>
          <w:p w14:paraId="3AA4264E" w14:textId="77777777" w:rsidR="009E00C5" w:rsidRDefault="00FC14A5">
            <w:r>
              <w:t>5977</w:t>
            </w:r>
          </w:p>
        </w:tc>
        <w:tc>
          <w:tcPr>
            <w:tcW w:w="960" w:type="dxa"/>
          </w:tcPr>
          <w:p w14:paraId="465E4482" w14:textId="77777777" w:rsidR="009E00C5" w:rsidRDefault="00FC14A5">
            <w:r>
              <w:t>Muhammad Usman</w:t>
            </w:r>
          </w:p>
        </w:tc>
        <w:tc>
          <w:tcPr>
            <w:tcW w:w="960" w:type="dxa"/>
          </w:tcPr>
          <w:p w14:paraId="2976FA02" w14:textId="77777777" w:rsidR="009E00C5" w:rsidRDefault="00FC14A5">
            <w:r>
              <w:t>Muhammad Idrees</w:t>
            </w:r>
          </w:p>
        </w:tc>
        <w:tc>
          <w:tcPr>
            <w:tcW w:w="960" w:type="dxa"/>
          </w:tcPr>
          <w:p w14:paraId="5461DCD7" w14:textId="77777777" w:rsidR="009E00C5" w:rsidRDefault="00FC14A5">
            <w:r>
              <w:t>97176-P</w:t>
            </w:r>
          </w:p>
        </w:tc>
        <w:tc>
          <w:tcPr>
            <w:tcW w:w="960" w:type="dxa"/>
          </w:tcPr>
          <w:p w14:paraId="4962143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2ADB82D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6D7F7368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4D7B4D8C" w14:textId="77777777" w:rsidR="009E00C5" w:rsidRDefault="00FC14A5">
            <w:r>
              <w:t>68.408333</w:t>
            </w:r>
          </w:p>
        </w:tc>
      </w:tr>
      <w:tr w:rsidR="009E00C5" w14:paraId="5F1664A3" w14:textId="77777777" w:rsidTr="00D67FC4">
        <w:tc>
          <w:tcPr>
            <w:tcW w:w="960" w:type="dxa"/>
          </w:tcPr>
          <w:p w14:paraId="4EB44520" w14:textId="77777777" w:rsidR="009E00C5" w:rsidRDefault="00FC14A5">
            <w:r>
              <w:t>4</w:t>
            </w:r>
          </w:p>
        </w:tc>
        <w:tc>
          <w:tcPr>
            <w:tcW w:w="960" w:type="dxa"/>
          </w:tcPr>
          <w:p w14:paraId="74CCCCA4" w14:textId="77777777" w:rsidR="009E00C5" w:rsidRDefault="00FC14A5">
            <w:r>
              <w:t>15206</w:t>
            </w:r>
          </w:p>
        </w:tc>
        <w:tc>
          <w:tcPr>
            <w:tcW w:w="960" w:type="dxa"/>
          </w:tcPr>
          <w:p w14:paraId="6FD39E9F" w14:textId="77777777" w:rsidR="009E00C5" w:rsidRDefault="00FC14A5">
            <w:r>
              <w:t>Qurrat Ul Ain</w:t>
            </w:r>
          </w:p>
        </w:tc>
        <w:tc>
          <w:tcPr>
            <w:tcW w:w="960" w:type="dxa"/>
          </w:tcPr>
          <w:p w14:paraId="24791B18" w14:textId="77777777" w:rsidR="009E00C5" w:rsidRDefault="00FC14A5">
            <w:r>
              <w:t>AMIR AFZAL</w:t>
            </w:r>
          </w:p>
        </w:tc>
        <w:tc>
          <w:tcPr>
            <w:tcW w:w="960" w:type="dxa"/>
          </w:tcPr>
          <w:p w14:paraId="55113FC2" w14:textId="77777777" w:rsidR="009E00C5" w:rsidRDefault="00FC14A5">
            <w:r>
              <w:t>105173-P</w:t>
            </w:r>
          </w:p>
        </w:tc>
        <w:tc>
          <w:tcPr>
            <w:tcW w:w="960" w:type="dxa"/>
          </w:tcPr>
          <w:p w14:paraId="11C7DFB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BDEABC7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6870B686" w14:textId="77777777" w:rsidR="009E00C5" w:rsidRDefault="00FC14A5">
            <w:r>
              <w:t>Benazir Bhutto Hospital</w:t>
            </w:r>
            <w:r>
              <w:t>, Rawalpindi</w:t>
            </w:r>
          </w:p>
        </w:tc>
        <w:tc>
          <w:tcPr>
            <w:tcW w:w="960" w:type="dxa"/>
          </w:tcPr>
          <w:p w14:paraId="47172C97" w14:textId="77777777" w:rsidR="009E00C5" w:rsidRDefault="00FC14A5">
            <w:r>
              <w:t>63.6875</w:t>
            </w:r>
          </w:p>
        </w:tc>
      </w:tr>
      <w:tr w:rsidR="009E00C5" w14:paraId="067EFCBD" w14:textId="77777777" w:rsidTr="00D67FC4">
        <w:tc>
          <w:tcPr>
            <w:tcW w:w="960" w:type="dxa"/>
          </w:tcPr>
          <w:p w14:paraId="791F9B80" w14:textId="77777777" w:rsidR="009E00C5" w:rsidRDefault="00FC14A5">
            <w:r>
              <w:t>5</w:t>
            </w:r>
          </w:p>
        </w:tc>
        <w:tc>
          <w:tcPr>
            <w:tcW w:w="960" w:type="dxa"/>
          </w:tcPr>
          <w:p w14:paraId="4C9D78FB" w14:textId="77777777" w:rsidR="009E00C5" w:rsidRDefault="00FC14A5">
            <w:r>
              <w:t>3834</w:t>
            </w:r>
          </w:p>
        </w:tc>
        <w:tc>
          <w:tcPr>
            <w:tcW w:w="960" w:type="dxa"/>
          </w:tcPr>
          <w:p w14:paraId="50371C36" w14:textId="77777777" w:rsidR="009E00C5" w:rsidRDefault="00FC14A5">
            <w:r>
              <w:t>Muhammad Soban Saeed</w:t>
            </w:r>
          </w:p>
        </w:tc>
        <w:tc>
          <w:tcPr>
            <w:tcW w:w="960" w:type="dxa"/>
          </w:tcPr>
          <w:p w14:paraId="6D421416" w14:textId="77777777" w:rsidR="009E00C5" w:rsidRDefault="00FC14A5">
            <w:r>
              <w:t>Saeed Ahmad</w:t>
            </w:r>
          </w:p>
        </w:tc>
        <w:tc>
          <w:tcPr>
            <w:tcW w:w="960" w:type="dxa"/>
          </w:tcPr>
          <w:p w14:paraId="1B099358" w14:textId="77777777" w:rsidR="009E00C5" w:rsidRDefault="00FC14A5">
            <w:r>
              <w:t>102980-P</w:t>
            </w:r>
          </w:p>
        </w:tc>
        <w:tc>
          <w:tcPr>
            <w:tcW w:w="960" w:type="dxa"/>
          </w:tcPr>
          <w:p w14:paraId="59665A7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6A9ED69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0005AEFD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7516CB37" w14:textId="77777777" w:rsidR="009E00C5" w:rsidRDefault="00FC14A5">
            <w:r>
              <w:t>61.645833</w:t>
            </w:r>
          </w:p>
        </w:tc>
      </w:tr>
      <w:tr w:rsidR="009E00C5" w14:paraId="77AC2E2E" w14:textId="77777777" w:rsidTr="00D67FC4">
        <w:tc>
          <w:tcPr>
            <w:tcW w:w="960" w:type="dxa"/>
          </w:tcPr>
          <w:p w14:paraId="50B29462" w14:textId="77777777" w:rsidR="009E00C5" w:rsidRDefault="00FC14A5">
            <w:r>
              <w:t>6</w:t>
            </w:r>
          </w:p>
        </w:tc>
        <w:tc>
          <w:tcPr>
            <w:tcW w:w="960" w:type="dxa"/>
          </w:tcPr>
          <w:p w14:paraId="6DF35681" w14:textId="77777777" w:rsidR="009E00C5" w:rsidRDefault="00FC14A5">
            <w:r>
              <w:t>15561</w:t>
            </w:r>
          </w:p>
        </w:tc>
        <w:tc>
          <w:tcPr>
            <w:tcW w:w="960" w:type="dxa"/>
          </w:tcPr>
          <w:p w14:paraId="2B4A8A13" w14:textId="77777777" w:rsidR="009E00C5" w:rsidRDefault="00FC14A5">
            <w:r>
              <w:t>Naeem Ullah</w:t>
            </w:r>
          </w:p>
        </w:tc>
        <w:tc>
          <w:tcPr>
            <w:tcW w:w="960" w:type="dxa"/>
          </w:tcPr>
          <w:p w14:paraId="659FD471" w14:textId="77777777" w:rsidR="009E00C5" w:rsidRDefault="00FC14A5">
            <w:r>
              <w:t>Hafeez Ullah Khan</w:t>
            </w:r>
          </w:p>
        </w:tc>
        <w:tc>
          <w:tcPr>
            <w:tcW w:w="960" w:type="dxa"/>
          </w:tcPr>
          <w:p w14:paraId="3FA5CF37" w14:textId="77777777" w:rsidR="009E00C5" w:rsidRDefault="00FC14A5">
            <w:r>
              <w:t>87775-p</w:t>
            </w:r>
          </w:p>
        </w:tc>
        <w:tc>
          <w:tcPr>
            <w:tcW w:w="960" w:type="dxa"/>
          </w:tcPr>
          <w:p w14:paraId="570B347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3E99280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12A61258" w14:textId="77777777" w:rsidR="009E00C5" w:rsidRDefault="00FC14A5">
            <w:r>
              <w:t>Children Hospital, Multan</w:t>
            </w:r>
          </w:p>
        </w:tc>
        <w:tc>
          <w:tcPr>
            <w:tcW w:w="960" w:type="dxa"/>
          </w:tcPr>
          <w:p w14:paraId="081A6548" w14:textId="77777777" w:rsidR="009E00C5" w:rsidRDefault="00FC14A5">
            <w:r>
              <w:t>57.882609</w:t>
            </w:r>
          </w:p>
        </w:tc>
      </w:tr>
      <w:tr w:rsidR="009E00C5" w14:paraId="75821B3E" w14:textId="77777777" w:rsidTr="00D67FC4">
        <w:tc>
          <w:tcPr>
            <w:tcW w:w="960" w:type="dxa"/>
          </w:tcPr>
          <w:p w14:paraId="23748F4D" w14:textId="77777777" w:rsidR="009E00C5" w:rsidRDefault="00FC14A5">
            <w:r>
              <w:t>7</w:t>
            </w:r>
          </w:p>
        </w:tc>
        <w:tc>
          <w:tcPr>
            <w:tcW w:w="960" w:type="dxa"/>
          </w:tcPr>
          <w:p w14:paraId="49AA48BA" w14:textId="77777777" w:rsidR="009E00C5" w:rsidRDefault="00FC14A5">
            <w:r>
              <w:t>15901</w:t>
            </w:r>
          </w:p>
        </w:tc>
        <w:tc>
          <w:tcPr>
            <w:tcW w:w="960" w:type="dxa"/>
          </w:tcPr>
          <w:p w14:paraId="24B4D38D" w14:textId="77777777" w:rsidR="009E00C5" w:rsidRDefault="00FC14A5">
            <w:r>
              <w:t>Arij Sardar</w:t>
            </w:r>
          </w:p>
        </w:tc>
        <w:tc>
          <w:tcPr>
            <w:tcW w:w="960" w:type="dxa"/>
          </w:tcPr>
          <w:p w14:paraId="482482BE" w14:textId="77777777" w:rsidR="009E00C5" w:rsidRDefault="00FC14A5">
            <w:r>
              <w:t>Sohail Sardar</w:t>
            </w:r>
          </w:p>
        </w:tc>
        <w:tc>
          <w:tcPr>
            <w:tcW w:w="960" w:type="dxa"/>
          </w:tcPr>
          <w:p w14:paraId="3BB8878B" w14:textId="77777777" w:rsidR="009E00C5" w:rsidRDefault="00FC14A5">
            <w:r>
              <w:t>106272-P</w:t>
            </w:r>
          </w:p>
        </w:tc>
        <w:tc>
          <w:tcPr>
            <w:tcW w:w="960" w:type="dxa"/>
          </w:tcPr>
          <w:p w14:paraId="3134B52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E15F128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3AD16585" w14:textId="77777777" w:rsidR="009E00C5" w:rsidRDefault="00FC14A5">
            <w:r>
              <w:t>Choudhary Prevez Ilahi Institute of Cardiology , Multan</w:t>
            </w:r>
          </w:p>
        </w:tc>
        <w:tc>
          <w:tcPr>
            <w:tcW w:w="960" w:type="dxa"/>
          </w:tcPr>
          <w:p w14:paraId="0E307EEE" w14:textId="77777777" w:rsidR="009E00C5" w:rsidRDefault="00FC14A5">
            <w:r>
              <w:t>58.1375</w:t>
            </w:r>
          </w:p>
        </w:tc>
      </w:tr>
      <w:tr w:rsidR="009E00C5" w14:paraId="6B164F28" w14:textId="77777777" w:rsidTr="00D67FC4">
        <w:tc>
          <w:tcPr>
            <w:tcW w:w="960" w:type="dxa"/>
          </w:tcPr>
          <w:p w14:paraId="1B5C0EDD" w14:textId="77777777" w:rsidR="009E00C5" w:rsidRDefault="00FC14A5">
            <w:r>
              <w:t>8</w:t>
            </w:r>
          </w:p>
        </w:tc>
        <w:tc>
          <w:tcPr>
            <w:tcW w:w="960" w:type="dxa"/>
          </w:tcPr>
          <w:p w14:paraId="35B2F925" w14:textId="77777777" w:rsidR="009E00C5" w:rsidRDefault="00FC14A5">
            <w:r>
              <w:t>17029</w:t>
            </w:r>
          </w:p>
        </w:tc>
        <w:tc>
          <w:tcPr>
            <w:tcW w:w="960" w:type="dxa"/>
          </w:tcPr>
          <w:p w14:paraId="2E0CD782" w14:textId="77777777" w:rsidR="009E00C5" w:rsidRDefault="00FC14A5">
            <w:r>
              <w:t>Aisha Hussain</w:t>
            </w:r>
          </w:p>
        </w:tc>
        <w:tc>
          <w:tcPr>
            <w:tcW w:w="960" w:type="dxa"/>
          </w:tcPr>
          <w:p w14:paraId="3DB4729D" w14:textId="77777777" w:rsidR="009E00C5" w:rsidRDefault="00FC14A5">
            <w:r>
              <w:t>Irshad Hussain</w:t>
            </w:r>
          </w:p>
        </w:tc>
        <w:tc>
          <w:tcPr>
            <w:tcW w:w="960" w:type="dxa"/>
          </w:tcPr>
          <w:p w14:paraId="4E9DC973" w14:textId="77777777" w:rsidR="009E00C5" w:rsidRDefault="00FC14A5">
            <w:r>
              <w:t>115943-P</w:t>
            </w:r>
          </w:p>
        </w:tc>
        <w:tc>
          <w:tcPr>
            <w:tcW w:w="960" w:type="dxa"/>
          </w:tcPr>
          <w:p w14:paraId="1646278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C665AD4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1DB73E20" w14:textId="77777777" w:rsidR="009E00C5" w:rsidRDefault="00FC14A5">
            <w:r>
              <w:t>DHQ Hospital, DG Khan</w:t>
            </w:r>
          </w:p>
        </w:tc>
        <w:tc>
          <w:tcPr>
            <w:tcW w:w="960" w:type="dxa"/>
          </w:tcPr>
          <w:p w14:paraId="19D71391" w14:textId="77777777" w:rsidR="009E00C5" w:rsidRDefault="00FC14A5">
            <w:r>
              <w:t>53.329167</w:t>
            </w:r>
          </w:p>
        </w:tc>
      </w:tr>
      <w:tr w:rsidR="009E00C5" w14:paraId="5C7917CE" w14:textId="77777777" w:rsidTr="00D67FC4">
        <w:tc>
          <w:tcPr>
            <w:tcW w:w="960" w:type="dxa"/>
          </w:tcPr>
          <w:p w14:paraId="51E7952F" w14:textId="77777777" w:rsidR="009E00C5" w:rsidRDefault="00FC14A5">
            <w:r>
              <w:t>9</w:t>
            </w:r>
          </w:p>
        </w:tc>
        <w:tc>
          <w:tcPr>
            <w:tcW w:w="960" w:type="dxa"/>
          </w:tcPr>
          <w:p w14:paraId="3C531C64" w14:textId="77777777" w:rsidR="009E00C5" w:rsidRDefault="00FC14A5">
            <w:r>
              <w:t>15329</w:t>
            </w:r>
          </w:p>
        </w:tc>
        <w:tc>
          <w:tcPr>
            <w:tcW w:w="960" w:type="dxa"/>
          </w:tcPr>
          <w:p w14:paraId="5B750CE1" w14:textId="77777777" w:rsidR="009E00C5" w:rsidRDefault="00FC14A5">
            <w:r>
              <w:t>Sameen Khalid</w:t>
            </w:r>
          </w:p>
        </w:tc>
        <w:tc>
          <w:tcPr>
            <w:tcW w:w="960" w:type="dxa"/>
          </w:tcPr>
          <w:p w14:paraId="347C0ACD" w14:textId="77777777" w:rsidR="009E00C5" w:rsidRDefault="00FC14A5">
            <w:r>
              <w:t xml:space="preserve">Muhammed Khalid Mahmood </w:t>
            </w:r>
          </w:p>
        </w:tc>
        <w:tc>
          <w:tcPr>
            <w:tcW w:w="960" w:type="dxa"/>
          </w:tcPr>
          <w:p w14:paraId="15B72601" w14:textId="77777777" w:rsidR="009E00C5" w:rsidRDefault="00FC14A5">
            <w:r>
              <w:t>9027</w:t>
            </w:r>
            <w:r>
              <w:t>7-P</w:t>
            </w:r>
          </w:p>
        </w:tc>
        <w:tc>
          <w:tcPr>
            <w:tcW w:w="960" w:type="dxa"/>
          </w:tcPr>
          <w:p w14:paraId="2E39AB7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572AE91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4B9FEA6F" w14:textId="77777777" w:rsidR="009E00C5" w:rsidRDefault="00FC14A5">
            <w:r>
              <w:t>DHQ Hospital, Faisalabad</w:t>
            </w:r>
          </w:p>
        </w:tc>
        <w:tc>
          <w:tcPr>
            <w:tcW w:w="960" w:type="dxa"/>
          </w:tcPr>
          <w:p w14:paraId="50F1849B" w14:textId="77777777" w:rsidR="009E00C5" w:rsidRDefault="00FC14A5">
            <w:r>
              <w:t>68.508334</w:t>
            </w:r>
          </w:p>
        </w:tc>
      </w:tr>
      <w:tr w:rsidR="009E00C5" w14:paraId="2E7F5EB5" w14:textId="77777777" w:rsidTr="00D67FC4">
        <w:tc>
          <w:tcPr>
            <w:tcW w:w="960" w:type="dxa"/>
          </w:tcPr>
          <w:p w14:paraId="2C933073" w14:textId="77777777" w:rsidR="009E00C5" w:rsidRDefault="00FC14A5">
            <w:r>
              <w:t>10</w:t>
            </w:r>
          </w:p>
        </w:tc>
        <w:tc>
          <w:tcPr>
            <w:tcW w:w="960" w:type="dxa"/>
          </w:tcPr>
          <w:p w14:paraId="25B673DC" w14:textId="77777777" w:rsidR="009E00C5" w:rsidRDefault="00FC14A5">
            <w:r>
              <w:t>6214</w:t>
            </w:r>
          </w:p>
        </w:tc>
        <w:tc>
          <w:tcPr>
            <w:tcW w:w="960" w:type="dxa"/>
          </w:tcPr>
          <w:p w14:paraId="63878EB8" w14:textId="77777777" w:rsidR="009E00C5" w:rsidRDefault="00FC14A5">
            <w:r>
              <w:t>Ahad Ali Khan</w:t>
            </w:r>
          </w:p>
        </w:tc>
        <w:tc>
          <w:tcPr>
            <w:tcW w:w="960" w:type="dxa"/>
          </w:tcPr>
          <w:p w14:paraId="627B13D7" w14:textId="77777777" w:rsidR="009E00C5" w:rsidRDefault="00FC14A5">
            <w:r>
              <w:t>Rajab Ali Khan</w:t>
            </w:r>
          </w:p>
        </w:tc>
        <w:tc>
          <w:tcPr>
            <w:tcW w:w="960" w:type="dxa"/>
          </w:tcPr>
          <w:p w14:paraId="26B507A2" w14:textId="77777777" w:rsidR="009E00C5" w:rsidRDefault="00FC14A5">
            <w:r>
              <w:t>96607-P</w:t>
            </w:r>
          </w:p>
        </w:tc>
        <w:tc>
          <w:tcPr>
            <w:tcW w:w="960" w:type="dxa"/>
          </w:tcPr>
          <w:p w14:paraId="09F2943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A2DBF74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08169013" w14:textId="77777777" w:rsidR="009E00C5" w:rsidRDefault="00FC14A5">
            <w:r>
              <w:t>DHQ Hospital, Gujranwala</w:t>
            </w:r>
          </w:p>
        </w:tc>
        <w:tc>
          <w:tcPr>
            <w:tcW w:w="960" w:type="dxa"/>
          </w:tcPr>
          <w:p w14:paraId="64A1CE97" w14:textId="77777777" w:rsidR="009E00C5" w:rsidRDefault="00FC14A5">
            <w:r>
              <w:t>60.566667</w:t>
            </w:r>
          </w:p>
        </w:tc>
      </w:tr>
      <w:tr w:rsidR="009E00C5" w14:paraId="2372F22E" w14:textId="77777777" w:rsidTr="00D67FC4">
        <w:tc>
          <w:tcPr>
            <w:tcW w:w="960" w:type="dxa"/>
          </w:tcPr>
          <w:p w14:paraId="67611626" w14:textId="77777777" w:rsidR="009E00C5" w:rsidRDefault="00FC14A5">
            <w:r>
              <w:t>11</w:t>
            </w:r>
          </w:p>
        </w:tc>
        <w:tc>
          <w:tcPr>
            <w:tcW w:w="960" w:type="dxa"/>
          </w:tcPr>
          <w:p w14:paraId="129BAC30" w14:textId="77777777" w:rsidR="009E00C5" w:rsidRDefault="00FC14A5">
            <w:r>
              <w:t>15913</w:t>
            </w:r>
          </w:p>
        </w:tc>
        <w:tc>
          <w:tcPr>
            <w:tcW w:w="960" w:type="dxa"/>
          </w:tcPr>
          <w:p w14:paraId="792974FE" w14:textId="77777777" w:rsidR="009E00C5" w:rsidRDefault="00FC14A5">
            <w:r>
              <w:t>Ansarullah Munir</w:t>
            </w:r>
          </w:p>
        </w:tc>
        <w:tc>
          <w:tcPr>
            <w:tcW w:w="960" w:type="dxa"/>
          </w:tcPr>
          <w:p w14:paraId="467A2005" w14:textId="77777777" w:rsidR="009E00C5" w:rsidRDefault="00FC14A5">
            <w:r>
              <w:t>Muhammad Munir Ahmed</w:t>
            </w:r>
          </w:p>
        </w:tc>
        <w:tc>
          <w:tcPr>
            <w:tcW w:w="960" w:type="dxa"/>
          </w:tcPr>
          <w:p w14:paraId="562B4172" w14:textId="77777777" w:rsidR="009E00C5" w:rsidRDefault="00FC14A5">
            <w:r>
              <w:t>114208-P</w:t>
            </w:r>
          </w:p>
        </w:tc>
        <w:tc>
          <w:tcPr>
            <w:tcW w:w="960" w:type="dxa"/>
          </w:tcPr>
          <w:p w14:paraId="547AA64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048DE6A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068930F9" w14:textId="77777777" w:rsidR="009E00C5" w:rsidRDefault="00FC14A5">
            <w:r>
              <w:t xml:space="preserve">DHQ </w:t>
            </w:r>
            <w:r>
              <w:t>Rawalpindi</w:t>
            </w:r>
          </w:p>
        </w:tc>
        <w:tc>
          <w:tcPr>
            <w:tcW w:w="960" w:type="dxa"/>
          </w:tcPr>
          <w:p w14:paraId="5828773B" w14:textId="77777777" w:rsidR="009E00C5" w:rsidRDefault="00FC14A5">
            <w:r>
              <w:t>56.583333</w:t>
            </w:r>
          </w:p>
        </w:tc>
      </w:tr>
      <w:tr w:rsidR="009E00C5" w14:paraId="09CBA5CE" w14:textId="77777777" w:rsidTr="00D67FC4">
        <w:tc>
          <w:tcPr>
            <w:tcW w:w="960" w:type="dxa"/>
          </w:tcPr>
          <w:p w14:paraId="0BC196F2" w14:textId="77777777" w:rsidR="009E00C5" w:rsidRDefault="00FC14A5">
            <w:r>
              <w:t>12</w:t>
            </w:r>
          </w:p>
        </w:tc>
        <w:tc>
          <w:tcPr>
            <w:tcW w:w="960" w:type="dxa"/>
          </w:tcPr>
          <w:p w14:paraId="1CC8794A" w14:textId="77777777" w:rsidR="009E00C5" w:rsidRDefault="00FC14A5">
            <w:r>
              <w:t>674</w:t>
            </w:r>
            <w:r>
              <w:lastRenderedPageBreak/>
              <w:t>0</w:t>
            </w:r>
          </w:p>
        </w:tc>
        <w:tc>
          <w:tcPr>
            <w:tcW w:w="960" w:type="dxa"/>
          </w:tcPr>
          <w:p w14:paraId="51E1C846" w14:textId="77777777" w:rsidR="009E00C5" w:rsidRDefault="00FC14A5">
            <w:r>
              <w:lastRenderedPageBreak/>
              <w:t xml:space="preserve">Kaleem </w:t>
            </w:r>
            <w:r>
              <w:lastRenderedPageBreak/>
              <w:t>Asad</w:t>
            </w:r>
          </w:p>
        </w:tc>
        <w:tc>
          <w:tcPr>
            <w:tcW w:w="960" w:type="dxa"/>
          </w:tcPr>
          <w:p w14:paraId="5DCD0EB4" w14:textId="77777777" w:rsidR="009E00C5" w:rsidRDefault="00FC14A5">
            <w:r>
              <w:lastRenderedPageBreak/>
              <w:t>Asad Ali</w:t>
            </w:r>
          </w:p>
        </w:tc>
        <w:tc>
          <w:tcPr>
            <w:tcW w:w="960" w:type="dxa"/>
          </w:tcPr>
          <w:p w14:paraId="1EB9F119" w14:textId="77777777" w:rsidR="009E00C5" w:rsidRDefault="00FC14A5">
            <w:r>
              <w:t>98706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5E632086" w14:textId="77777777" w:rsidR="009E00C5" w:rsidRDefault="00FC14A5">
            <w:r>
              <w:lastRenderedPageBreak/>
              <w:t>Punjab</w:t>
            </w:r>
          </w:p>
        </w:tc>
        <w:tc>
          <w:tcPr>
            <w:tcW w:w="960" w:type="dxa"/>
          </w:tcPr>
          <w:p w14:paraId="1BE3A9B8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07F2C70C" w14:textId="77777777" w:rsidR="009E00C5" w:rsidRDefault="00FC14A5">
            <w:r>
              <w:t>Govt.Teac</w:t>
            </w:r>
            <w:r>
              <w:lastRenderedPageBreak/>
              <w:t>hing Hospital , Shahdra , Lahore</w:t>
            </w:r>
          </w:p>
        </w:tc>
        <w:tc>
          <w:tcPr>
            <w:tcW w:w="960" w:type="dxa"/>
          </w:tcPr>
          <w:p w14:paraId="07CACA9D" w14:textId="77777777" w:rsidR="009E00C5" w:rsidRDefault="00FC14A5">
            <w:r>
              <w:lastRenderedPageBreak/>
              <w:t>58.955</w:t>
            </w:r>
            <w:r>
              <w:lastRenderedPageBreak/>
              <w:t>072</w:t>
            </w:r>
          </w:p>
        </w:tc>
      </w:tr>
      <w:tr w:rsidR="009E00C5" w14:paraId="365DF27B" w14:textId="77777777" w:rsidTr="00D67FC4">
        <w:tc>
          <w:tcPr>
            <w:tcW w:w="960" w:type="dxa"/>
          </w:tcPr>
          <w:p w14:paraId="64A48F39" w14:textId="77777777" w:rsidR="009E00C5" w:rsidRDefault="00FC14A5">
            <w:r>
              <w:lastRenderedPageBreak/>
              <w:t>13</w:t>
            </w:r>
          </w:p>
        </w:tc>
        <w:tc>
          <w:tcPr>
            <w:tcW w:w="960" w:type="dxa"/>
          </w:tcPr>
          <w:p w14:paraId="1817712D" w14:textId="77777777" w:rsidR="009E00C5" w:rsidRDefault="00FC14A5">
            <w:r>
              <w:t>2735</w:t>
            </w:r>
          </w:p>
        </w:tc>
        <w:tc>
          <w:tcPr>
            <w:tcW w:w="960" w:type="dxa"/>
          </w:tcPr>
          <w:p w14:paraId="565D7B4D" w14:textId="77777777" w:rsidR="009E00C5" w:rsidRDefault="00FC14A5">
            <w:r>
              <w:t>Farwa Javaid</w:t>
            </w:r>
          </w:p>
        </w:tc>
        <w:tc>
          <w:tcPr>
            <w:tcW w:w="960" w:type="dxa"/>
          </w:tcPr>
          <w:p w14:paraId="5B501C67" w14:textId="77777777" w:rsidR="009E00C5" w:rsidRDefault="00FC14A5">
            <w:r>
              <w:t>Muhammad Javaid</w:t>
            </w:r>
          </w:p>
        </w:tc>
        <w:tc>
          <w:tcPr>
            <w:tcW w:w="960" w:type="dxa"/>
          </w:tcPr>
          <w:p w14:paraId="2B5E76AF" w14:textId="77777777" w:rsidR="009E00C5" w:rsidRDefault="00FC14A5">
            <w:r>
              <w:t>99080-p</w:t>
            </w:r>
          </w:p>
        </w:tc>
        <w:tc>
          <w:tcPr>
            <w:tcW w:w="960" w:type="dxa"/>
          </w:tcPr>
          <w:p w14:paraId="61FBD43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508339F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76B109BD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00CF9399" w14:textId="77777777" w:rsidR="009E00C5" w:rsidRDefault="00FC14A5">
            <w:r>
              <w:t>59.120833</w:t>
            </w:r>
          </w:p>
        </w:tc>
      </w:tr>
      <w:tr w:rsidR="009E00C5" w14:paraId="58A4C2BE" w14:textId="77777777" w:rsidTr="00D67FC4">
        <w:tc>
          <w:tcPr>
            <w:tcW w:w="960" w:type="dxa"/>
          </w:tcPr>
          <w:p w14:paraId="4D2C1E5E" w14:textId="77777777" w:rsidR="009E00C5" w:rsidRDefault="00FC14A5">
            <w:r>
              <w:t>14</w:t>
            </w:r>
          </w:p>
        </w:tc>
        <w:tc>
          <w:tcPr>
            <w:tcW w:w="960" w:type="dxa"/>
          </w:tcPr>
          <w:p w14:paraId="3095DE9B" w14:textId="77777777" w:rsidR="009E00C5" w:rsidRDefault="00FC14A5">
            <w:r>
              <w:t>16800</w:t>
            </w:r>
          </w:p>
        </w:tc>
        <w:tc>
          <w:tcPr>
            <w:tcW w:w="960" w:type="dxa"/>
          </w:tcPr>
          <w:p w14:paraId="0089ADB7" w14:textId="77777777" w:rsidR="009E00C5" w:rsidRDefault="00FC14A5">
            <w:r>
              <w:t xml:space="preserve">Ume </w:t>
            </w:r>
            <w:r>
              <w:t>Rubab</w:t>
            </w:r>
          </w:p>
        </w:tc>
        <w:tc>
          <w:tcPr>
            <w:tcW w:w="960" w:type="dxa"/>
          </w:tcPr>
          <w:p w14:paraId="3CD9EAF2" w14:textId="77777777" w:rsidR="009E00C5" w:rsidRDefault="00FC14A5">
            <w:r>
              <w:t>Naseer Ahmed</w:t>
            </w:r>
          </w:p>
        </w:tc>
        <w:tc>
          <w:tcPr>
            <w:tcW w:w="960" w:type="dxa"/>
          </w:tcPr>
          <w:p w14:paraId="0F1718DD" w14:textId="77777777" w:rsidR="009E00C5" w:rsidRDefault="00FC14A5">
            <w:r>
              <w:t>83010-P</w:t>
            </w:r>
          </w:p>
        </w:tc>
        <w:tc>
          <w:tcPr>
            <w:tcW w:w="960" w:type="dxa"/>
          </w:tcPr>
          <w:p w14:paraId="0421982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7D6B6AF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232B18FD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476A6B57" w14:textId="77777777" w:rsidR="009E00C5" w:rsidRDefault="00FC14A5">
            <w:r>
              <w:t>74.5875</w:t>
            </w:r>
          </w:p>
        </w:tc>
      </w:tr>
      <w:tr w:rsidR="009E00C5" w14:paraId="61F3526A" w14:textId="77777777" w:rsidTr="00D67FC4">
        <w:tc>
          <w:tcPr>
            <w:tcW w:w="960" w:type="dxa"/>
          </w:tcPr>
          <w:p w14:paraId="43CFE092" w14:textId="77777777" w:rsidR="009E00C5" w:rsidRDefault="00FC14A5">
            <w:r>
              <w:t>15</w:t>
            </w:r>
          </w:p>
        </w:tc>
        <w:tc>
          <w:tcPr>
            <w:tcW w:w="960" w:type="dxa"/>
          </w:tcPr>
          <w:p w14:paraId="18E709F2" w14:textId="77777777" w:rsidR="009E00C5" w:rsidRDefault="00FC14A5">
            <w:r>
              <w:t>15635</w:t>
            </w:r>
          </w:p>
        </w:tc>
        <w:tc>
          <w:tcPr>
            <w:tcW w:w="960" w:type="dxa"/>
          </w:tcPr>
          <w:p w14:paraId="727558A3" w14:textId="77777777" w:rsidR="009E00C5" w:rsidRDefault="00FC14A5">
            <w:r>
              <w:t>Sadaf Arshad</w:t>
            </w:r>
          </w:p>
        </w:tc>
        <w:tc>
          <w:tcPr>
            <w:tcW w:w="960" w:type="dxa"/>
          </w:tcPr>
          <w:p w14:paraId="1AD6493F" w14:textId="77777777" w:rsidR="009E00C5" w:rsidRDefault="00FC14A5">
            <w:r>
              <w:t>Muhammad Arshad Rahi</w:t>
            </w:r>
          </w:p>
        </w:tc>
        <w:tc>
          <w:tcPr>
            <w:tcW w:w="960" w:type="dxa"/>
          </w:tcPr>
          <w:p w14:paraId="29C4BC3F" w14:textId="77777777" w:rsidR="009E00C5" w:rsidRDefault="00FC14A5">
            <w:r>
              <w:t xml:space="preserve">68697-P </w:t>
            </w:r>
          </w:p>
        </w:tc>
        <w:tc>
          <w:tcPr>
            <w:tcW w:w="960" w:type="dxa"/>
          </w:tcPr>
          <w:p w14:paraId="7B7685D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CFA6C58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7E1B2596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727DDF7A" w14:textId="77777777" w:rsidR="009E00C5" w:rsidRDefault="00FC14A5">
            <w:r>
              <w:t>67.323404</w:t>
            </w:r>
          </w:p>
        </w:tc>
      </w:tr>
      <w:tr w:rsidR="009E00C5" w14:paraId="197842E7" w14:textId="77777777" w:rsidTr="00D67FC4">
        <w:tc>
          <w:tcPr>
            <w:tcW w:w="960" w:type="dxa"/>
          </w:tcPr>
          <w:p w14:paraId="4EAD9987" w14:textId="77777777" w:rsidR="009E00C5" w:rsidRDefault="00FC14A5">
            <w:r>
              <w:t>16</w:t>
            </w:r>
          </w:p>
        </w:tc>
        <w:tc>
          <w:tcPr>
            <w:tcW w:w="960" w:type="dxa"/>
          </w:tcPr>
          <w:p w14:paraId="74E7B4E5" w14:textId="77777777" w:rsidR="009E00C5" w:rsidRDefault="00FC14A5">
            <w:r>
              <w:t>16583</w:t>
            </w:r>
          </w:p>
        </w:tc>
        <w:tc>
          <w:tcPr>
            <w:tcW w:w="960" w:type="dxa"/>
          </w:tcPr>
          <w:p w14:paraId="7813A1C2" w14:textId="77777777" w:rsidR="009E00C5" w:rsidRDefault="00FC14A5">
            <w:r>
              <w:t>Asma Batool</w:t>
            </w:r>
          </w:p>
        </w:tc>
        <w:tc>
          <w:tcPr>
            <w:tcW w:w="960" w:type="dxa"/>
          </w:tcPr>
          <w:p w14:paraId="24319753" w14:textId="77777777" w:rsidR="009E00C5" w:rsidRDefault="00FC14A5">
            <w:r>
              <w:t>Muhammad Shah</w:t>
            </w:r>
          </w:p>
        </w:tc>
        <w:tc>
          <w:tcPr>
            <w:tcW w:w="960" w:type="dxa"/>
          </w:tcPr>
          <w:p w14:paraId="1D870AC5" w14:textId="77777777" w:rsidR="009E00C5" w:rsidRDefault="00FC14A5">
            <w:r>
              <w:t>82149-P</w:t>
            </w:r>
          </w:p>
        </w:tc>
        <w:tc>
          <w:tcPr>
            <w:tcW w:w="960" w:type="dxa"/>
          </w:tcPr>
          <w:p w14:paraId="60B4E33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67D5893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61BBBD97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7A6540EA" w14:textId="77777777" w:rsidR="009E00C5" w:rsidRDefault="00FC14A5">
            <w:r>
              <w:t>67.870833</w:t>
            </w:r>
          </w:p>
        </w:tc>
      </w:tr>
      <w:tr w:rsidR="009E00C5" w14:paraId="16D373D1" w14:textId="77777777" w:rsidTr="00D67FC4">
        <w:tc>
          <w:tcPr>
            <w:tcW w:w="960" w:type="dxa"/>
          </w:tcPr>
          <w:p w14:paraId="35AB4EFE" w14:textId="77777777" w:rsidR="009E00C5" w:rsidRDefault="00FC14A5">
            <w:r>
              <w:t>17</w:t>
            </w:r>
          </w:p>
        </w:tc>
        <w:tc>
          <w:tcPr>
            <w:tcW w:w="960" w:type="dxa"/>
          </w:tcPr>
          <w:p w14:paraId="08022D29" w14:textId="77777777" w:rsidR="009E00C5" w:rsidRDefault="00FC14A5">
            <w:r>
              <w:t>15138</w:t>
            </w:r>
          </w:p>
        </w:tc>
        <w:tc>
          <w:tcPr>
            <w:tcW w:w="960" w:type="dxa"/>
          </w:tcPr>
          <w:p w14:paraId="568B2AED" w14:textId="77777777" w:rsidR="009E00C5" w:rsidRDefault="00FC14A5">
            <w:r>
              <w:t>Ehtisham Ahmad Khan</w:t>
            </w:r>
          </w:p>
        </w:tc>
        <w:tc>
          <w:tcPr>
            <w:tcW w:w="960" w:type="dxa"/>
          </w:tcPr>
          <w:p w14:paraId="33FAA64F" w14:textId="77777777" w:rsidR="009E00C5" w:rsidRDefault="00FC14A5">
            <w:r>
              <w:t>Muhammad Mansha Khan</w:t>
            </w:r>
          </w:p>
        </w:tc>
        <w:tc>
          <w:tcPr>
            <w:tcW w:w="960" w:type="dxa"/>
          </w:tcPr>
          <w:p w14:paraId="31CAE0DE" w14:textId="77777777" w:rsidR="009E00C5" w:rsidRDefault="00FC14A5">
            <w:r>
              <w:t>97267-P</w:t>
            </w:r>
          </w:p>
        </w:tc>
        <w:tc>
          <w:tcPr>
            <w:tcW w:w="960" w:type="dxa"/>
          </w:tcPr>
          <w:p w14:paraId="4F21790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22C7C86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0FB1F401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38EA7D3E" w14:textId="77777777" w:rsidR="009E00C5" w:rsidRDefault="00FC14A5">
            <w:r>
              <w:t>65.18</w:t>
            </w:r>
          </w:p>
        </w:tc>
      </w:tr>
      <w:tr w:rsidR="009E00C5" w14:paraId="3B69FDE3" w14:textId="77777777" w:rsidTr="00D67FC4">
        <w:tc>
          <w:tcPr>
            <w:tcW w:w="960" w:type="dxa"/>
          </w:tcPr>
          <w:p w14:paraId="490EC68F" w14:textId="77777777" w:rsidR="009E00C5" w:rsidRDefault="00FC14A5">
            <w:r>
              <w:t>18</w:t>
            </w:r>
          </w:p>
        </w:tc>
        <w:tc>
          <w:tcPr>
            <w:tcW w:w="960" w:type="dxa"/>
          </w:tcPr>
          <w:p w14:paraId="56E4272D" w14:textId="77777777" w:rsidR="009E00C5" w:rsidRDefault="00FC14A5">
            <w:r>
              <w:t>15737</w:t>
            </w:r>
          </w:p>
        </w:tc>
        <w:tc>
          <w:tcPr>
            <w:tcW w:w="960" w:type="dxa"/>
          </w:tcPr>
          <w:p w14:paraId="09BFD147" w14:textId="77777777" w:rsidR="009E00C5" w:rsidRDefault="00FC14A5">
            <w:r>
              <w:t>Muhammad Ashraf Khan</w:t>
            </w:r>
          </w:p>
        </w:tc>
        <w:tc>
          <w:tcPr>
            <w:tcW w:w="960" w:type="dxa"/>
          </w:tcPr>
          <w:p w14:paraId="1ECC41CC" w14:textId="77777777" w:rsidR="009E00C5" w:rsidRDefault="00FC14A5">
            <w:r>
              <w:t>Khadim hussain</w:t>
            </w:r>
          </w:p>
        </w:tc>
        <w:tc>
          <w:tcPr>
            <w:tcW w:w="960" w:type="dxa"/>
          </w:tcPr>
          <w:p w14:paraId="1D050102" w14:textId="77777777" w:rsidR="009E00C5" w:rsidRDefault="00FC14A5">
            <w:r>
              <w:t>92611-p</w:t>
            </w:r>
          </w:p>
        </w:tc>
        <w:tc>
          <w:tcPr>
            <w:tcW w:w="960" w:type="dxa"/>
          </w:tcPr>
          <w:p w14:paraId="640471A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9892242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3CF40ADA" w14:textId="77777777" w:rsidR="009E00C5" w:rsidRDefault="00FC14A5">
            <w:r>
              <w:t xml:space="preserve">Mayo Hospital, </w:t>
            </w:r>
            <w:r>
              <w:t>Lahore</w:t>
            </w:r>
          </w:p>
        </w:tc>
        <w:tc>
          <w:tcPr>
            <w:tcW w:w="960" w:type="dxa"/>
          </w:tcPr>
          <w:p w14:paraId="795134F8" w14:textId="77777777" w:rsidR="009E00C5" w:rsidRDefault="00FC14A5">
            <w:r>
              <w:t>64.176667</w:t>
            </w:r>
          </w:p>
        </w:tc>
      </w:tr>
      <w:tr w:rsidR="009E00C5" w14:paraId="45078182" w14:textId="77777777" w:rsidTr="00D67FC4">
        <w:tc>
          <w:tcPr>
            <w:tcW w:w="960" w:type="dxa"/>
          </w:tcPr>
          <w:p w14:paraId="6C3DC79A" w14:textId="77777777" w:rsidR="009E00C5" w:rsidRDefault="00FC14A5">
            <w:r>
              <w:t>19</w:t>
            </w:r>
          </w:p>
        </w:tc>
        <w:tc>
          <w:tcPr>
            <w:tcW w:w="960" w:type="dxa"/>
          </w:tcPr>
          <w:p w14:paraId="191F4C7E" w14:textId="77777777" w:rsidR="009E00C5" w:rsidRDefault="00FC14A5">
            <w:r>
              <w:t>2311</w:t>
            </w:r>
          </w:p>
        </w:tc>
        <w:tc>
          <w:tcPr>
            <w:tcW w:w="960" w:type="dxa"/>
          </w:tcPr>
          <w:p w14:paraId="60C646D4" w14:textId="77777777" w:rsidR="009E00C5" w:rsidRDefault="00FC14A5">
            <w:r>
              <w:t>Aleena Usman</w:t>
            </w:r>
          </w:p>
        </w:tc>
        <w:tc>
          <w:tcPr>
            <w:tcW w:w="960" w:type="dxa"/>
          </w:tcPr>
          <w:p w14:paraId="319810AD" w14:textId="77777777" w:rsidR="009E00C5" w:rsidRDefault="00FC14A5">
            <w:r>
              <w:t>Shahid Usman</w:t>
            </w:r>
          </w:p>
        </w:tc>
        <w:tc>
          <w:tcPr>
            <w:tcW w:w="960" w:type="dxa"/>
          </w:tcPr>
          <w:p w14:paraId="31C498A3" w14:textId="77777777" w:rsidR="009E00C5" w:rsidRDefault="00FC14A5">
            <w:r>
              <w:t>95873-P</w:t>
            </w:r>
          </w:p>
        </w:tc>
        <w:tc>
          <w:tcPr>
            <w:tcW w:w="960" w:type="dxa"/>
          </w:tcPr>
          <w:p w14:paraId="5E206C3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CE58E39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2D8DD250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34CA03FB" w14:textId="77777777" w:rsidR="009E00C5" w:rsidRDefault="00FC14A5">
            <w:r>
              <w:t>60.683333</w:t>
            </w:r>
          </w:p>
        </w:tc>
      </w:tr>
      <w:tr w:rsidR="009E00C5" w14:paraId="639D2D58" w14:textId="77777777" w:rsidTr="00D67FC4">
        <w:tc>
          <w:tcPr>
            <w:tcW w:w="960" w:type="dxa"/>
          </w:tcPr>
          <w:p w14:paraId="4C004373" w14:textId="77777777" w:rsidR="009E00C5" w:rsidRDefault="00FC14A5">
            <w:r>
              <w:t>20</w:t>
            </w:r>
          </w:p>
        </w:tc>
        <w:tc>
          <w:tcPr>
            <w:tcW w:w="960" w:type="dxa"/>
          </w:tcPr>
          <w:p w14:paraId="412869D8" w14:textId="77777777" w:rsidR="009E00C5" w:rsidRDefault="00FC14A5">
            <w:r>
              <w:t>15057</w:t>
            </w:r>
          </w:p>
        </w:tc>
        <w:tc>
          <w:tcPr>
            <w:tcW w:w="960" w:type="dxa"/>
          </w:tcPr>
          <w:p w14:paraId="46715FDB" w14:textId="77777777" w:rsidR="009E00C5" w:rsidRDefault="00FC14A5">
            <w:r>
              <w:t>Munazza Imdad</w:t>
            </w:r>
          </w:p>
        </w:tc>
        <w:tc>
          <w:tcPr>
            <w:tcW w:w="960" w:type="dxa"/>
          </w:tcPr>
          <w:p w14:paraId="06772CFA" w14:textId="77777777" w:rsidR="009E00C5" w:rsidRDefault="00FC14A5">
            <w:r>
              <w:t>Imdad Hussain</w:t>
            </w:r>
          </w:p>
        </w:tc>
        <w:tc>
          <w:tcPr>
            <w:tcW w:w="960" w:type="dxa"/>
          </w:tcPr>
          <w:p w14:paraId="25053330" w14:textId="77777777" w:rsidR="009E00C5" w:rsidRDefault="00FC14A5">
            <w:r>
              <w:t>107521-P</w:t>
            </w:r>
          </w:p>
        </w:tc>
        <w:tc>
          <w:tcPr>
            <w:tcW w:w="960" w:type="dxa"/>
          </w:tcPr>
          <w:p w14:paraId="53896D0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A28DFBD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6D1C3DF5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6F81DA36" w14:textId="77777777" w:rsidR="009E00C5" w:rsidRDefault="00FC14A5">
            <w:r>
              <w:t>61.120833</w:t>
            </w:r>
          </w:p>
        </w:tc>
      </w:tr>
      <w:tr w:rsidR="009E00C5" w14:paraId="59D30000" w14:textId="77777777" w:rsidTr="00D67FC4">
        <w:tc>
          <w:tcPr>
            <w:tcW w:w="960" w:type="dxa"/>
          </w:tcPr>
          <w:p w14:paraId="1FE1802F" w14:textId="77777777" w:rsidR="009E00C5" w:rsidRDefault="00FC14A5">
            <w:r>
              <w:t>21</w:t>
            </w:r>
          </w:p>
        </w:tc>
        <w:tc>
          <w:tcPr>
            <w:tcW w:w="960" w:type="dxa"/>
          </w:tcPr>
          <w:p w14:paraId="28FF3E2D" w14:textId="77777777" w:rsidR="009E00C5" w:rsidRDefault="00FC14A5">
            <w:r>
              <w:t>8072</w:t>
            </w:r>
          </w:p>
        </w:tc>
        <w:tc>
          <w:tcPr>
            <w:tcW w:w="960" w:type="dxa"/>
          </w:tcPr>
          <w:p w14:paraId="6301198A" w14:textId="77777777" w:rsidR="009E00C5" w:rsidRDefault="00FC14A5">
            <w:r>
              <w:t>Ahmad Shehzad</w:t>
            </w:r>
          </w:p>
        </w:tc>
        <w:tc>
          <w:tcPr>
            <w:tcW w:w="960" w:type="dxa"/>
          </w:tcPr>
          <w:p w14:paraId="3C3DB121" w14:textId="77777777" w:rsidR="009E00C5" w:rsidRDefault="00FC14A5">
            <w:r>
              <w:t>Muhammad Younas</w:t>
            </w:r>
          </w:p>
        </w:tc>
        <w:tc>
          <w:tcPr>
            <w:tcW w:w="960" w:type="dxa"/>
          </w:tcPr>
          <w:p w14:paraId="25C10B58" w14:textId="77777777" w:rsidR="009E00C5" w:rsidRDefault="00FC14A5">
            <w:r>
              <w:t>107277-P</w:t>
            </w:r>
          </w:p>
        </w:tc>
        <w:tc>
          <w:tcPr>
            <w:tcW w:w="960" w:type="dxa"/>
          </w:tcPr>
          <w:p w14:paraId="79DCE5F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A6F1B02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036BF352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5F62513A" w14:textId="77777777" w:rsidR="009E00C5" w:rsidRDefault="00FC14A5">
            <w:r>
              <w:t>59.095833</w:t>
            </w:r>
          </w:p>
        </w:tc>
      </w:tr>
      <w:tr w:rsidR="009E00C5" w14:paraId="4DC05FCE" w14:textId="77777777" w:rsidTr="00D67FC4">
        <w:tc>
          <w:tcPr>
            <w:tcW w:w="960" w:type="dxa"/>
          </w:tcPr>
          <w:p w14:paraId="0EB3E95A" w14:textId="77777777" w:rsidR="009E00C5" w:rsidRDefault="00FC14A5">
            <w:r>
              <w:t>22</w:t>
            </w:r>
          </w:p>
        </w:tc>
        <w:tc>
          <w:tcPr>
            <w:tcW w:w="960" w:type="dxa"/>
          </w:tcPr>
          <w:p w14:paraId="270BE402" w14:textId="77777777" w:rsidR="009E00C5" w:rsidRDefault="00FC14A5">
            <w:r>
              <w:t>2385</w:t>
            </w:r>
          </w:p>
        </w:tc>
        <w:tc>
          <w:tcPr>
            <w:tcW w:w="960" w:type="dxa"/>
          </w:tcPr>
          <w:p w14:paraId="0E36F10E" w14:textId="77777777" w:rsidR="009E00C5" w:rsidRDefault="00FC14A5">
            <w:r>
              <w:t>Sara Noreen</w:t>
            </w:r>
          </w:p>
        </w:tc>
        <w:tc>
          <w:tcPr>
            <w:tcW w:w="960" w:type="dxa"/>
          </w:tcPr>
          <w:p w14:paraId="6CCA4EC5" w14:textId="77777777" w:rsidR="009E00C5" w:rsidRDefault="00FC14A5">
            <w:r>
              <w:t>Muhammad Anwar</w:t>
            </w:r>
          </w:p>
        </w:tc>
        <w:tc>
          <w:tcPr>
            <w:tcW w:w="960" w:type="dxa"/>
          </w:tcPr>
          <w:p w14:paraId="283CCD9C" w14:textId="77777777" w:rsidR="009E00C5" w:rsidRDefault="00FC14A5">
            <w:r>
              <w:t>97124-P</w:t>
            </w:r>
          </w:p>
        </w:tc>
        <w:tc>
          <w:tcPr>
            <w:tcW w:w="960" w:type="dxa"/>
          </w:tcPr>
          <w:p w14:paraId="3FA89ED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2E21DF5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77A40BE7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6B699D31" w14:textId="77777777" w:rsidR="009E00C5" w:rsidRDefault="00FC14A5">
            <w:r>
              <w:t>58.429167</w:t>
            </w:r>
          </w:p>
        </w:tc>
      </w:tr>
      <w:tr w:rsidR="009E00C5" w14:paraId="5CDD439F" w14:textId="77777777" w:rsidTr="00D67FC4">
        <w:tc>
          <w:tcPr>
            <w:tcW w:w="960" w:type="dxa"/>
          </w:tcPr>
          <w:p w14:paraId="6828372D" w14:textId="77777777" w:rsidR="009E00C5" w:rsidRDefault="00FC14A5">
            <w:r>
              <w:t>23</w:t>
            </w:r>
          </w:p>
        </w:tc>
        <w:tc>
          <w:tcPr>
            <w:tcW w:w="960" w:type="dxa"/>
          </w:tcPr>
          <w:p w14:paraId="69D9B547" w14:textId="77777777" w:rsidR="009E00C5" w:rsidRDefault="00FC14A5">
            <w:r>
              <w:t>15905</w:t>
            </w:r>
          </w:p>
        </w:tc>
        <w:tc>
          <w:tcPr>
            <w:tcW w:w="960" w:type="dxa"/>
          </w:tcPr>
          <w:p w14:paraId="600C4F44" w14:textId="77777777" w:rsidR="009E00C5" w:rsidRDefault="00FC14A5">
            <w:r>
              <w:t>Rubab Arif</w:t>
            </w:r>
          </w:p>
        </w:tc>
        <w:tc>
          <w:tcPr>
            <w:tcW w:w="960" w:type="dxa"/>
          </w:tcPr>
          <w:p w14:paraId="5349C1D0" w14:textId="77777777" w:rsidR="009E00C5" w:rsidRDefault="00FC14A5">
            <w:r>
              <w:t>Arif Hussain</w:t>
            </w:r>
          </w:p>
        </w:tc>
        <w:tc>
          <w:tcPr>
            <w:tcW w:w="960" w:type="dxa"/>
          </w:tcPr>
          <w:p w14:paraId="4F9D27CC" w14:textId="77777777" w:rsidR="009E00C5" w:rsidRDefault="00FC14A5">
            <w:r>
              <w:t>4123-Ajk</w:t>
            </w:r>
          </w:p>
        </w:tc>
        <w:tc>
          <w:tcPr>
            <w:tcW w:w="960" w:type="dxa"/>
          </w:tcPr>
          <w:p w14:paraId="5B0C91C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C4162E0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437AEE36" w14:textId="77777777" w:rsidR="009E00C5" w:rsidRDefault="00FC14A5">
            <w:r>
              <w:t xml:space="preserve">Punjab Institute of </w:t>
            </w:r>
            <w:r>
              <w:t>Cardiology, Lahore</w:t>
            </w:r>
          </w:p>
        </w:tc>
        <w:tc>
          <w:tcPr>
            <w:tcW w:w="960" w:type="dxa"/>
          </w:tcPr>
          <w:p w14:paraId="5E11685B" w14:textId="77777777" w:rsidR="009E00C5" w:rsidRDefault="00FC14A5">
            <w:r>
              <w:t>58.194667</w:t>
            </w:r>
          </w:p>
        </w:tc>
      </w:tr>
      <w:tr w:rsidR="009E00C5" w14:paraId="22385FF6" w14:textId="77777777" w:rsidTr="00D67FC4">
        <w:tc>
          <w:tcPr>
            <w:tcW w:w="960" w:type="dxa"/>
          </w:tcPr>
          <w:p w14:paraId="2F781F6D" w14:textId="77777777" w:rsidR="009E00C5" w:rsidRDefault="00FC14A5">
            <w:r>
              <w:t>24</w:t>
            </w:r>
          </w:p>
        </w:tc>
        <w:tc>
          <w:tcPr>
            <w:tcW w:w="960" w:type="dxa"/>
          </w:tcPr>
          <w:p w14:paraId="2E5A6B52" w14:textId="77777777" w:rsidR="009E00C5" w:rsidRDefault="00FC14A5">
            <w:r>
              <w:t>207</w:t>
            </w:r>
          </w:p>
        </w:tc>
        <w:tc>
          <w:tcPr>
            <w:tcW w:w="960" w:type="dxa"/>
          </w:tcPr>
          <w:p w14:paraId="5DD3F0A5" w14:textId="77777777" w:rsidR="009E00C5" w:rsidRDefault="00FC14A5">
            <w:r>
              <w:t>Ayesha Anwar</w:t>
            </w:r>
          </w:p>
        </w:tc>
        <w:tc>
          <w:tcPr>
            <w:tcW w:w="960" w:type="dxa"/>
          </w:tcPr>
          <w:p w14:paraId="26C3CB33" w14:textId="77777777" w:rsidR="009E00C5" w:rsidRDefault="00FC14A5">
            <w:r>
              <w:t>Rana Shoaib Anwar</w:t>
            </w:r>
          </w:p>
        </w:tc>
        <w:tc>
          <w:tcPr>
            <w:tcW w:w="960" w:type="dxa"/>
          </w:tcPr>
          <w:p w14:paraId="40573486" w14:textId="77777777" w:rsidR="009E00C5" w:rsidRDefault="00FC14A5">
            <w:r>
              <w:t>88739-P</w:t>
            </w:r>
          </w:p>
        </w:tc>
        <w:tc>
          <w:tcPr>
            <w:tcW w:w="960" w:type="dxa"/>
          </w:tcPr>
          <w:p w14:paraId="6C86E01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D4F5295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371FE696" w14:textId="77777777" w:rsidR="009E00C5" w:rsidRDefault="00FC14A5">
            <w:r>
              <w:t>Sahiwal Teaching Hospital, Sahiwal</w:t>
            </w:r>
          </w:p>
        </w:tc>
        <w:tc>
          <w:tcPr>
            <w:tcW w:w="960" w:type="dxa"/>
          </w:tcPr>
          <w:p w14:paraId="5DDDD4C5" w14:textId="77777777" w:rsidR="009E00C5" w:rsidRDefault="00FC14A5">
            <w:r>
              <w:t>56.904167</w:t>
            </w:r>
          </w:p>
        </w:tc>
      </w:tr>
      <w:tr w:rsidR="009E00C5" w14:paraId="41F7DA28" w14:textId="77777777" w:rsidTr="00D67FC4">
        <w:tc>
          <w:tcPr>
            <w:tcW w:w="960" w:type="dxa"/>
          </w:tcPr>
          <w:p w14:paraId="67C62466" w14:textId="77777777" w:rsidR="009E00C5" w:rsidRDefault="00FC14A5">
            <w:r>
              <w:t>25</w:t>
            </w:r>
          </w:p>
        </w:tc>
        <w:tc>
          <w:tcPr>
            <w:tcW w:w="960" w:type="dxa"/>
          </w:tcPr>
          <w:p w14:paraId="376F5A8F" w14:textId="77777777" w:rsidR="009E00C5" w:rsidRDefault="00FC14A5">
            <w:r>
              <w:t>151</w:t>
            </w:r>
            <w:r>
              <w:lastRenderedPageBreak/>
              <w:t>42</w:t>
            </w:r>
          </w:p>
        </w:tc>
        <w:tc>
          <w:tcPr>
            <w:tcW w:w="960" w:type="dxa"/>
          </w:tcPr>
          <w:p w14:paraId="45F2034E" w14:textId="77777777" w:rsidR="009E00C5" w:rsidRDefault="00FC14A5">
            <w:r>
              <w:lastRenderedPageBreak/>
              <w:t xml:space="preserve">Umar </w:t>
            </w:r>
            <w:r>
              <w:lastRenderedPageBreak/>
              <w:t>Hameed</w:t>
            </w:r>
          </w:p>
        </w:tc>
        <w:tc>
          <w:tcPr>
            <w:tcW w:w="960" w:type="dxa"/>
          </w:tcPr>
          <w:p w14:paraId="70759BA1" w14:textId="77777777" w:rsidR="009E00C5" w:rsidRDefault="00FC14A5">
            <w:r>
              <w:lastRenderedPageBreak/>
              <w:t xml:space="preserve">Abdul </w:t>
            </w:r>
            <w:r>
              <w:lastRenderedPageBreak/>
              <w:t>Hameed Qamar</w:t>
            </w:r>
          </w:p>
        </w:tc>
        <w:tc>
          <w:tcPr>
            <w:tcW w:w="960" w:type="dxa"/>
          </w:tcPr>
          <w:p w14:paraId="6AE05696" w14:textId="77777777" w:rsidR="009E00C5" w:rsidRDefault="00FC14A5">
            <w:r>
              <w:lastRenderedPageBreak/>
              <w:t>10587</w:t>
            </w:r>
            <w:r>
              <w:lastRenderedPageBreak/>
              <w:t>6-P</w:t>
            </w:r>
          </w:p>
        </w:tc>
        <w:tc>
          <w:tcPr>
            <w:tcW w:w="960" w:type="dxa"/>
          </w:tcPr>
          <w:p w14:paraId="3B66B64C" w14:textId="77777777" w:rsidR="009E00C5" w:rsidRDefault="00FC14A5">
            <w:r>
              <w:lastRenderedPageBreak/>
              <w:t>Punjab</w:t>
            </w:r>
          </w:p>
        </w:tc>
        <w:tc>
          <w:tcPr>
            <w:tcW w:w="960" w:type="dxa"/>
          </w:tcPr>
          <w:p w14:paraId="6E6C5A8C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4DDA9E00" w14:textId="77777777" w:rsidR="009E00C5" w:rsidRDefault="00FC14A5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56EC4AA1" w14:textId="77777777" w:rsidR="009E00C5" w:rsidRDefault="00FC14A5">
            <w:r>
              <w:lastRenderedPageBreak/>
              <w:t>65.687</w:t>
            </w:r>
            <w:r>
              <w:lastRenderedPageBreak/>
              <w:t>5</w:t>
            </w:r>
          </w:p>
        </w:tc>
      </w:tr>
      <w:tr w:rsidR="009E00C5" w14:paraId="1D923FD1" w14:textId="77777777" w:rsidTr="00D67FC4">
        <w:tc>
          <w:tcPr>
            <w:tcW w:w="960" w:type="dxa"/>
          </w:tcPr>
          <w:p w14:paraId="5C78F7F0" w14:textId="77777777" w:rsidR="009E00C5" w:rsidRDefault="00FC14A5">
            <w:r>
              <w:lastRenderedPageBreak/>
              <w:t>26</w:t>
            </w:r>
          </w:p>
        </w:tc>
        <w:tc>
          <w:tcPr>
            <w:tcW w:w="960" w:type="dxa"/>
          </w:tcPr>
          <w:p w14:paraId="27CC9000" w14:textId="77777777" w:rsidR="009E00C5" w:rsidRDefault="00FC14A5">
            <w:r>
              <w:t>15302</w:t>
            </w:r>
          </w:p>
        </w:tc>
        <w:tc>
          <w:tcPr>
            <w:tcW w:w="960" w:type="dxa"/>
          </w:tcPr>
          <w:p w14:paraId="6DBD135C" w14:textId="77777777" w:rsidR="009E00C5" w:rsidRDefault="00FC14A5">
            <w:r>
              <w:t>Hussnain Raza</w:t>
            </w:r>
          </w:p>
        </w:tc>
        <w:tc>
          <w:tcPr>
            <w:tcW w:w="960" w:type="dxa"/>
          </w:tcPr>
          <w:p w14:paraId="099C9594" w14:textId="77777777" w:rsidR="009E00C5" w:rsidRDefault="00FC14A5">
            <w:r>
              <w:t>Abdur Rehman</w:t>
            </w:r>
          </w:p>
        </w:tc>
        <w:tc>
          <w:tcPr>
            <w:tcW w:w="960" w:type="dxa"/>
          </w:tcPr>
          <w:p w14:paraId="57230AA2" w14:textId="77777777" w:rsidR="009E00C5" w:rsidRDefault="00FC14A5">
            <w:r>
              <w:t>73535-P</w:t>
            </w:r>
          </w:p>
        </w:tc>
        <w:tc>
          <w:tcPr>
            <w:tcW w:w="960" w:type="dxa"/>
          </w:tcPr>
          <w:p w14:paraId="765BC7B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A09694F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1619CD99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76F12E83" w14:textId="77777777" w:rsidR="009E00C5" w:rsidRDefault="00FC14A5">
            <w:r>
              <w:t>63.856522</w:t>
            </w:r>
          </w:p>
        </w:tc>
      </w:tr>
      <w:tr w:rsidR="009E00C5" w14:paraId="4ECC36E0" w14:textId="77777777" w:rsidTr="00D67FC4">
        <w:tc>
          <w:tcPr>
            <w:tcW w:w="960" w:type="dxa"/>
          </w:tcPr>
          <w:p w14:paraId="0EA701E1" w14:textId="77777777" w:rsidR="009E00C5" w:rsidRDefault="00FC14A5">
            <w:r>
              <w:t>27</w:t>
            </w:r>
          </w:p>
        </w:tc>
        <w:tc>
          <w:tcPr>
            <w:tcW w:w="960" w:type="dxa"/>
          </w:tcPr>
          <w:p w14:paraId="37FFDD1F" w14:textId="77777777" w:rsidR="009E00C5" w:rsidRDefault="00FC14A5">
            <w:r>
              <w:t>15725</w:t>
            </w:r>
          </w:p>
        </w:tc>
        <w:tc>
          <w:tcPr>
            <w:tcW w:w="960" w:type="dxa"/>
          </w:tcPr>
          <w:p w14:paraId="6DD2B391" w14:textId="77777777" w:rsidR="009E00C5" w:rsidRDefault="00FC14A5">
            <w:r>
              <w:t>Arooj Touqeer</w:t>
            </w:r>
          </w:p>
        </w:tc>
        <w:tc>
          <w:tcPr>
            <w:tcW w:w="960" w:type="dxa"/>
          </w:tcPr>
          <w:p w14:paraId="473FC28D" w14:textId="77777777" w:rsidR="009E00C5" w:rsidRDefault="00FC14A5">
            <w:r>
              <w:t>Touqeer Dawood Butt</w:t>
            </w:r>
          </w:p>
        </w:tc>
        <w:tc>
          <w:tcPr>
            <w:tcW w:w="960" w:type="dxa"/>
          </w:tcPr>
          <w:p w14:paraId="7417853E" w14:textId="77777777" w:rsidR="009E00C5" w:rsidRDefault="00FC14A5">
            <w:r>
              <w:t>103377-P</w:t>
            </w:r>
          </w:p>
        </w:tc>
        <w:tc>
          <w:tcPr>
            <w:tcW w:w="960" w:type="dxa"/>
          </w:tcPr>
          <w:p w14:paraId="455F9C8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0059EF9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72B07073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75D6DC3E" w14:textId="77777777" w:rsidR="009E00C5" w:rsidRDefault="00FC14A5">
            <w:r>
              <w:t>63.384</w:t>
            </w:r>
          </w:p>
        </w:tc>
      </w:tr>
      <w:tr w:rsidR="009E00C5" w14:paraId="6D0AC99C" w14:textId="77777777" w:rsidTr="00D67FC4">
        <w:tc>
          <w:tcPr>
            <w:tcW w:w="960" w:type="dxa"/>
          </w:tcPr>
          <w:p w14:paraId="0B620F10" w14:textId="77777777" w:rsidR="009E00C5" w:rsidRDefault="00FC14A5">
            <w:r>
              <w:t>28</w:t>
            </w:r>
          </w:p>
        </w:tc>
        <w:tc>
          <w:tcPr>
            <w:tcW w:w="960" w:type="dxa"/>
          </w:tcPr>
          <w:p w14:paraId="4BE88A91" w14:textId="77777777" w:rsidR="009E00C5" w:rsidRDefault="00FC14A5">
            <w:r>
              <w:t>7570</w:t>
            </w:r>
          </w:p>
        </w:tc>
        <w:tc>
          <w:tcPr>
            <w:tcW w:w="960" w:type="dxa"/>
          </w:tcPr>
          <w:p w14:paraId="3318A788" w14:textId="77777777" w:rsidR="009E00C5" w:rsidRDefault="00FC14A5">
            <w:r>
              <w:t>Umaima Riaz</w:t>
            </w:r>
          </w:p>
        </w:tc>
        <w:tc>
          <w:tcPr>
            <w:tcW w:w="960" w:type="dxa"/>
          </w:tcPr>
          <w:p w14:paraId="53DFD17D" w14:textId="77777777" w:rsidR="009E00C5" w:rsidRDefault="00FC14A5">
            <w:r>
              <w:t xml:space="preserve">Zeeshan Majeed </w:t>
            </w:r>
            <w:r>
              <w:t>Choudhary</w:t>
            </w:r>
          </w:p>
        </w:tc>
        <w:tc>
          <w:tcPr>
            <w:tcW w:w="960" w:type="dxa"/>
          </w:tcPr>
          <w:p w14:paraId="4C749462" w14:textId="77777777" w:rsidR="009E00C5" w:rsidRDefault="00FC14A5">
            <w:r>
              <w:t>73827-S</w:t>
            </w:r>
          </w:p>
        </w:tc>
        <w:tc>
          <w:tcPr>
            <w:tcW w:w="960" w:type="dxa"/>
          </w:tcPr>
          <w:p w14:paraId="2F6D43A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DC82AAB" w14:textId="77777777" w:rsidR="009E00C5" w:rsidRDefault="00FC14A5">
            <w:r>
              <w:t>Anaesthesia</w:t>
            </w:r>
          </w:p>
        </w:tc>
        <w:tc>
          <w:tcPr>
            <w:tcW w:w="960" w:type="dxa"/>
          </w:tcPr>
          <w:p w14:paraId="531997EB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17E5FC3F" w14:textId="77777777" w:rsidR="009E00C5" w:rsidRDefault="00FC14A5">
            <w:r>
              <w:t>65.810204</w:t>
            </w:r>
          </w:p>
        </w:tc>
      </w:tr>
      <w:tr w:rsidR="009E00C5" w14:paraId="23E7490E" w14:textId="77777777" w:rsidTr="00D67FC4">
        <w:tc>
          <w:tcPr>
            <w:tcW w:w="960" w:type="dxa"/>
          </w:tcPr>
          <w:p w14:paraId="51E565E0" w14:textId="77777777" w:rsidR="009E00C5" w:rsidRDefault="00FC14A5">
            <w:r>
              <w:t>29</w:t>
            </w:r>
          </w:p>
        </w:tc>
        <w:tc>
          <w:tcPr>
            <w:tcW w:w="960" w:type="dxa"/>
          </w:tcPr>
          <w:p w14:paraId="6882141F" w14:textId="77777777" w:rsidR="009E00C5" w:rsidRDefault="00FC14A5">
            <w:r>
              <w:t>6393</w:t>
            </w:r>
          </w:p>
        </w:tc>
        <w:tc>
          <w:tcPr>
            <w:tcW w:w="960" w:type="dxa"/>
          </w:tcPr>
          <w:p w14:paraId="614AC99E" w14:textId="77777777" w:rsidR="009E00C5" w:rsidRDefault="00FC14A5">
            <w:r>
              <w:t>Shahid Farooq Malik</w:t>
            </w:r>
          </w:p>
        </w:tc>
        <w:tc>
          <w:tcPr>
            <w:tcW w:w="960" w:type="dxa"/>
          </w:tcPr>
          <w:p w14:paraId="0D25A2DF" w14:textId="77777777" w:rsidR="009E00C5" w:rsidRDefault="00FC14A5">
            <w:r>
              <w:t>Nasim Ahmad Malik</w:t>
            </w:r>
          </w:p>
        </w:tc>
        <w:tc>
          <w:tcPr>
            <w:tcW w:w="960" w:type="dxa"/>
          </w:tcPr>
          <w:p w14:paraId="77E5EAC6" w14:textId="77777777" w:rsidR="009E00C5" w:rsidRDefault="00FC14A5">
            <w:r>
              <w:t>50174-p</w:t>
            </w:r>
          </w:p>
        </w:tc>
        <w:tc>
          <w:tcPr>
            <w:tcW w:w="960" w:type="dxa"/>
          </w:tcPr>
          <w:p w14:paraId="4A6C9CC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3C63E1A" w14:textId="77777777" w:rsidR="009E00C5" w:rsidRDefault="00FC14A5">
            <w:r>
              <w:t>Anatomy</w:t>
            </w:r>
          </w:p>
        </w:tc>
        <w:tc>
          <w:tcPr>
            <w:tcW w:w="960" w:type="dxa"/>
          </w:tcPr>
          <w:p w14:paraId="274948CF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417AED1D" w14:textId="77777777" w:rsidR="009E00C5" w:rsidRDefault="00FC14A5">
            <w:r>
              <w:t>64.908696</w:t>
            </w:r>
          </w:p>
        </w:tc>
      </w:tr>
      <w:tr w:rsidR="009E00C5" w14:paraId="6BC16DAE" w14:textId="77777777" w:rsidTr="00D67FC4">
        <w:tc>
          <w:tcPr>
            <w:tcW w:w="960" w:type="dxa"/>
          </w:tcPr>
          <w:p w14:paraId="7AEA578D" w14:textId="77777777" w:rsidR="009E00C5" w:rsidRDefault="00FC14A5">
            <w:r>
              <w:t>30</w:t>
            </w:r>
          </w:p>
        </w:tc>
        <w:tc>
          <w:tcPr>
            <w:tcW w:w="960" w:type="dxa"/>
          </w:tcPr>
          <w:p w14:paraId="0B2DC8A4" w14:textId="77777777" w:rsidR="009E00C5" w:rsidRDefault="00FC14A5">
            <w:r>
              <w:t>5515</w:t>
            </w:r>
          </w:p>
        </w:tc>
        <w:tc>
          <w:tcPr>
            <w:tcW w:w="960" w:type="dxa"/>
          </w:tcPr>
          <w:p w14:paraId="7676FE56" w14:textId="77777777" w:rsidR="009E00C5" w:rsidRDefault="00FC14A5">
            <w:r>
              <w:t>Maria Samraa</w:t>
            </w:r>
          </w:p>
        </w:tc>
        <w:tc>
          <w:tcPr>
            <w:tcW w:w="960" w:type="dxa"/>
          </w:tcPr>
          <w:p w14:paraId="4E082360" w14:textId="77777777" w:rsidR="009E00C5" w:rsidRDefault="00FC14A5">
            <w:r>
              <w:t>Muhammad Abdul Hameed.</w:t>
            </w:r>
          </w:p>
        </w:tc>
        <w:tc>
          <w:tcPr>
            <w:tcW w:w="960" w:type="dxa"/>
          </w:tcPr>
          <w:p w14:paraId="2941F6B6" w14:textId="77777777" w:rsidR="009E00C5" w:rsidRDefault="00FC14A5">
            <w:r>
              <w:t>101409-P</w:t>
            </w:r>
          </w:p>
        </w:tc>
        <w:tc>
          <w:tcPr>
            <w:tcW w:w="960" w:type="dxa"/>
          </w:tcPr>
          <w:p w14:paraId="62A27FF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F148E30" w14:textId="77777777" w:rsidR="009E00C5" w:rsidRDefault="00FC14A5">
            <w:r>
              <w:t>Anatomy</w:t>
            </w:r>
          </w:p>
        </w:tc>
        <w:tc>
          <w:tcPr>
            <w:tcW w:w="960" w:type="dxa"/>
          </w:tcPr>
          <w:p w14:paraId="229F7E4A" w14:textId="77777777" w:rsidR="009E00C5" w:rsidRDefault="00FC14A5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5BBC8EDC" w14:textId="77777777" w:rsidR="009E00C5" w:rsidRDefault="00FC14A5">
            <w:r>
              <w:t>64.65</w:t>
            </w:r>
          </w:p>
        </w:tc>
      </w:tr>
      <w:tr w:rsidR="009E00C5" w14:paraId="1FE8CD20" w14:textId="77777777" w:rsidTr="00D67FC4">
        <w:tc>
          <w:tcPr>
            <w:tcW w:w="960" w:type="dxa"/>
          </w:tcPr>
          <w:p w14:paraId="76998B4B" w14:textId="77777777" w:rsidR="009E00C5" w:rsidRDefault="00FC14A5">
            <w:r>
              <w:t>31</w:t>
            </w:r>
          </w:p>
        </w:tc>
        <w:tc>
          <w:tcPr>
            <w:tcW w:w="960" w:type="dxa"/>
          </w:tcPr>
          <w:p w14:paraId="7B81A96A" w14:textId="77777777" w:rsidR="009E00C5" w:rsidRDefault="00FC14A5">
            <w:r>
              <w:t>2775</w:t>
            </w:r>
          </w:p>
        </w:tc>
        <w:tc>
          <w:tcPr>
            <w:tcW w:w="960" w:type="dxa"/>
          </w:tcPr>
          <w:p w14:paraId="384D3A60" w14:textId="77777777" w:rsidR="009E00C5" w:rsidRDefault="00FC14A5">
            <w:r>
              <w:t>Hafsa Yousaf</w:t>
            </w:r>
          </w:p>
        </w:tc>
        <w:tc>
          <w:tcPr>
            <w:tcW w:w="960" w:type="dxa"/>
          </w:tcPr>
          <w:p w14:paraId="05C539E3" w14:textId="77777777" w:rsidR="009E00C5" w:rsidRDefault="00FC14A5">
            <w:r>
              <w:t>Muhammad Yousaf</w:t>
            </w:r>
          </w:p>
        </w:tc>
        <w:tc>
          <w:tcPr>
            <w:tcW w:w="960" w:type="dxa"/>
          </w:tcPr>
          <w:p w14:paraId="7A4A781A" w14:textId="77777777" w:rsidR="009E00C5" w:rsidRDefault="00FC14A5">
            <w:r>
              <w:t>97904-P</w:t>
            </w:r>
          </w:p>
        </w:tc>
        <w:tc>
          <w:tcPr>
            <w:tcW w:w="960" w:type="dxa"/>
          </w:tcPr>
          <w:p w14:paraId="15EE77F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87CA4E1" w14:textId="77777777" w:rsidR="009E00C5" w:rsidRDefault="00FC14A5">
            <w:r>
              <w:t>Anatomy</w:t>
            </w:r>
          </w:p>
        </w:tc>
        <w:tc>
          <w:tcPr>
            <w:tcW w:w="960" w:type="dxa"/>
          </w:tcPr>
          <w:p w14:paraId="60CE3263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616FFA79" w14:textId="77777777" w:rsidR="009E00C5" w:rsidRDefault="00FC14A5">
            <w:r>
              <w:t>66.341667</w:t>
            </w:r>
          </w:p>
        </w:tc>
      </w:tr>
      <w:tr w:rsidR="009E00C5" w14:paraId="146A6110" w14:textId="77777777" w:rsidTr="00D67FC4">
        <w:tc>
          <w:tcPr>
            <w:tcW w:w="960" w:type="dxa"/>
          </w:tcPr>
          <w:p w14:paraId="4111FDF2" w14:textId="77777777" w:rsidR="009E00C5" w:rsidRDefault="00FC14A5">
            <w:r>
              <w:t>32</w:t>
            </w:r>
          </w:p>
        </w:tc>
        <w:tc>
          <w:tcPr>
            <w:tcW w:w="960" w:type="dxa"/>
          </w:tcPr>
          <w:p w14:paraId="6A480507" w14:textId="77777777" w:rsidR="009E00C5" w:rsidRDefault="00FC14A5">
            <w:r>
              <w:t>3364</w:t>
            </w:r>
          </w:p>
        </w:tc>
        <w:tc>
          <w:tcPr>
            <w:tcW w:w="960" w:type="dxa"/>
          </w:tcPr>
          <w:p w14:paraId="67F5CEC2" w14:textId="77777777" w:rsidR="009E00C5" w:rsidRDefault="00FC14A5">
            <w:r>
              <w:t>Rimsha Fatima</w:t>
            </w:r>
          </w:p>
        </w:tc>
        <w:tc>
          <w:tcPr>
            <w:tcW w:w="960" w:type="dxa"/>
          </w:tcPr>
          <w:p w14:paraId="5C09D3EC" w14:textId="77777777" w:rsidR="009E00C5" w:rsidRDefault="00FC14A5">
            <w:r>
              <w:t>Muhammad Jamil Ahmad</w:t>
            </w:r>
          </w:p>
        </w:tc>
        <w:tc>
          <w:tcPr>
            <w:tcW w:w="960" w:type="dxa"/>
          </w:tcPr>
          <w:p w14:paraId="0013F0B6" w14:textId="77777777" w:rsidR="009E00C5" w:rsidRDefault="00FC14A5">
            <w:r>
              <w:t>105157-P</w:t>
            </w:r>
          </w:p>
        </w:tc>
        <w:tc>
          <w:tcPr>
            <w:tcW w:w="960" w:type="dxa"/>
          </w:tcPr>
          <w:p w14:paraId="18061FC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DFDEED6" w14:textId="77777777" w:rsidR="009E00C5" w:rsidRDefault="00FC14A5">
            <w:r>
              <w:t>Anatomy</w:t>
            </w:r>
          </w:p>
        </w:tc>
        <w:tc>
          <w:tcPr>
            <w:tcW w:w="960" w:type="dxa"/>
          </w:tcPr>
          <w:p w14:paraId="51C04B32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5911A16B" w14:textId="77777777" w:rsidR="009E00C5" w:rsidRDefault="00FC14A5">
            <w:r>
              <w:t>64.96</w:t>
            </w:r>
          </w:p>
        </w:tc>
      </w:tr>
      <w:tr w:rsidR="009E00C5" w14:paraId="358AE70F" w14:textId="77777777" w:rsidTr="00D67FC4">
        <w:tc>
          <w:tcPr>
            <w:tcW w:w="960" w:type="dxa"/>
          </w:tcPr>
          <w:p w14:paraId="501A5876" w14:textId="77777777" w:rsidR="009E00C5" w:rsidRDefault="00FC14A5">
            <w:r>
              <w:t>33</w:t>
            </w:r>
          </w:p>
        </w:tc>
        <w:tc>
          <w:tcPr>
            <w:tcW w:w="960" w:type="dxa"/>
          </w:tcPr>
          <w:p w14:paraId="1DC082CE" w14:textId="77777777" w:rsidR="009E00C5" w:rsidRDefault="00FC14A5">
            <w:r>
              <w:t>7951</w:t>
            </w:r>
          </w:p>
        </w:tc>
        <w:tc>
          <w:tcPr>
            <w:tcW w:w="960" w:type="dxa"/>
          </w:tcPr>
          <w:p w14:paraId="7D66EDCD" w14:textId="77777777" w:rsidR="009E00C5" w:rsidRDefault="00FC14A5">
            <w:r>
              <w:t>Anisa Bashir</w:t>
            </w:r>
          </w:p>
        </w:tc>
        <w:tc>
          <w:tcPr>
            <w:tcW w:w="960" w:type="dxa"/>
          </w:tcPr>
          <w:p w14:paraId="70BDD0EC" w14:textId="77777777" w:rsidR="009E00C5" w:rsidRDefault="00FC14A5">
            <w:r>
              <w:t>Bashir Ahmad</w:t>
            </w:r>
          </w:p>
        </w:tc>
        <w:tc>
          <w:tcPr>
            <w:tcW w:w="960" w:type="dxa"/>
          </w:tcPr>
          <w:p w14:paraId="3D04ECE3" w14:textId="77777777" w:rsidR="009E00C5" w:rsidRDefault="00FC14A5">
            <w:r>
              <w:t>84535-P</w:t>
            </w:r>
          </w:p>
        </w:tc>
        <w:tc>
          <w:tcPr>
            <w:tcW w:w="960" w:type="dxa"/>
          </w:tcPr>
          <w:p w14:paraId="0100A3C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096A3B7" w14:textId="77777777" w:rsidR="009E00C5" w:rsidRDefault="00FC14A5">
            <w:r>
              <w:t>Biochemistry</w:t>
            </w:r>
          </w:p>
        </w:tc>
        <w:tc>
          <w:tcPr>
            <w:tcW w:w="960" w:type="dxa"/>
          </w:tcPr>
          <w:p w14:paraId="7E136856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4996B42C" w14:textId="77777777" w:rsidR="009E00C5" w:rsidRDefault="00FC14A5">
            <w:r>
              <w:t>66.670833</w:t>
            </w:r>
          </w:p>
        </w:tc>
      </w:tr>
      <w:tr w:rsidR="009E00C5" w14:paraId="665C81B2" w14:textId="77777777" w:rsidTr="00D67FC4">
        <w:tc>
          <w:tcPr>
            <w:tcW w:w="960" w:type="dxa"/>
          </w:tcPr>
          <w:p w14:paraId="2CCEF395" w14:textId="77777777" w:rsidR="009E00C5" w:rsidRDefault="00FC14A5">
            <w:r>
              <w:t>34</w:t>
            </w:r>
          </w:p>
        </w:tc>
        <w:tc>
          <w:tcPr>
            <w:tcW w:w="960" w:type="dxa"/>
          </w:tcPr>
          <w:p w14:paraId="1A635966" w14:textId="77777777" w:rsidR="009E00C5" w:rsidRDefault="00FC14A5">
            <w:r>
              <w:t>4078</w:t>
            </w:r>
          </w:p>
        </w:tc>
        <w:tc>
          <w:tcPr>
            <w:tcW w:w="960" w:type="dxa"/>
          </w:tcPr>
          <w:p w14:paraId="70694F5B" w14:textId="77777777" w:rsidR="009E00C5" w:rsidRDefault="00FC14A5">
            <w:r>
              <w:t>Fahad Fayyaz Bhatti</w:t>
            </w:r>
          </w:p>
        </w:tc>
        <w:tc>
          <w:tcPr>
            <w:tcW w:w="960" w:type="dxa"/>
          </w:tcPr>
          <w:p w14:paraId="131643D5" w14:textId="77777777" w:rsidR="009E00C5" w:rsidRDefault="00FC14A5">
            <w:r>
              <w:t>Fayyaz Muhammad Bhatti</w:t>
            </w:r>
          </w:p>
        </w:tc>
        <w:tc>
          <w:tcPr>
            <w:tcW w:w="960" w:type="dxa"/>
          </w:tcPr>
          <w:p w14:paraId="5834F9E6" w14:textId="77777777" w:rsidR="009E00C5" w:rsidRDefault="00FC14A5">
            <w:r>
              <w:t>92932-P</w:t>
            </w:r>
          </w:p>
        </w:tc>
        <w:tc>
          <w:tcPr>
            <w:tcW w:w="960" w:type="dxa"/>
          </w:tcPr>
          <w:p w14:paraId="0363DD4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92B9AEC" w14:textId="77777777" w:rsidR="009E00C5" w:rsidRDefault="00FC14A5">
            <w:r>
              <w:t>Cardiac Surgery</w:t>
            </w:r>
          </w:p>
        </w:tc>
        <w:tc>
          <w:tcPr>
            <w:tcW w:w="960" w:type="dxa"/>
          </w:tcPr>
          <w:p w14:paraId="08E30BD5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0949916C" w14:textId="77777777" w:rsidR="009E00C5" w:rsidRDefault="00FC14A5">
            <w:r>
              <w:t>58.5</w:t>
            </w:r>
          </w:p>
        </w:tc>
      </w:tr>
      <w:tr w:rsidR="009E00C5" w14:paraId="0735B194" w14:textId="77777777" w:rsidTr="00D67FC4">
        <w:tc>
          <w:tcPr>
            <w:tcW w:w="960" w:type="dxa"/>
          </w:tcPr>
          <w:p w14:paraId="05E882FA" w14:textId="77777777" w:rsidR="009E00C5" w:rsidRDefault="00FC14A5">
            <w:r>
              <w:t>35</w:t>
            </w:r>
          </w:p>
        </w:tc>
        <w:tc>
          <w:tcPr>
            <w:tcW w:w="960" w:type="dxa"/>
          </w:tcPr>
          <w:p w14:paraId="43F56738" w14:textId="77777777" w:rsidR="009E00C5" w:rsidRDefault="00FC14A5">
            <w:r>
              <w:t>16642</w:t>
            </w:r>
          </w:p>
        </w:tc>
        <w:tc>
          <w:tcPr>
            <w:tcW w:w="960" w:type="dxa"/>
          </w:tcPr>
          <w:p w14:paraId="3885A43D" w14:textId="77777777" w:rsidR="009E00C5" w:rsidRDefault="00FC14A5">
            <w:r>
              <w:t xml:space="preserve"> Kainat Habib Chishti</w:t>
            </w:r>
          </w:p>
        </w:tc>
        <w:tc>
          <w:tcPr>
            <w:tcW w:w="960" w:type="dxa"/>
          </w:tcPr>
          <w:p w14:paraId="79FA8A47" w14:textId="77777777" w:rsidR="009E00C5" w:rsidRDefault="00FC14A5">
            <w:r>
              <w:t xml:space="preserve"> Habib Ur Rehman Chishti</w:t>
            </w:r>
          </w:p>
        </w:tc>
        <w:tc>
          <w:tcPr>
            <w:tcW w:w="960" w:type="dxa"/>
          </w:tcPr>
          <w:p w14:paraId="1B97C8FF" w14:textId="77777777" w:rsidR="009E00C5" w:rsidRDefault="00FC14A5">
            <w:r>
              <w:t>112148-P</w:t>
            </w:r>
          </w:p>
        </w:tc>
        <w:tc>
          <w:tcPr>
            <w:tcW w:w="960" w:type="dxa"/>
          </w:tcPr>
          <w:p w14:paraId="2906943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C70B095" w14:textId="77777777" w:rsidR="009E00C5" w:rsidRDefault="00FC14A5">
            <w:r>
              <w:t>Cardiac Surgery</w:t>
            </w:r>
          </w:p>
        </w:tc>
        <w:tc>
          <w:tcPr>
            <w:tcW w:w="960" w:type="dxa"/>
          </w:tcPr>
          <w:p w14:paraId="0A334396" w14:textId="77777777" w:rsidR="009E00C5" w:rsidRDefault="00FC14A5">
            <w:r>
              <w:t>Choudhary Prevez Ilahi Institute of Cardiology , Multan</w:t>
            </w:r>
          </w:p>
        </w:tc>
        <w:tc>
          <w:tcPr>
            <w:tcW w:w="960" w:type="dxa"/>
          </w:tcPr>
          <w:p w14:paraId="6BB483EB" w14:textId="77777777" w:rsidR="009E00C5" w:rsidRDefault="00FC14A5">
            <w:r>
              <w:t>54.6375</w:t>
            </w:r>
          </w:p>
        </w:tc>
      </w:tr>
      <w:tr w:rsidR="009E00C5" w14:paraId="32CE792E" w14:textId="77777777" w:rsidTr="00D67FC4">
        <w:tc>
          <w:tcPr>
            <w:tcW w:w="960" w:type="dxa"/>
          </w:tcPr>
          <w:p w14:paraId="31EA4120" w14:textId="77777777" w:rsidR="009E00C5" w:rsidRDefault="00FC14A5">
            <w:r>
              <w:t>36</w:t>
            </w:r>
          </w:p>
        </w:tc>
        <w:tc>
          <w:tcPr>
            <w:tcW w:w="960" w:type="dxa"/>
          </w:tcPr>
          <w:p w14:paraId="02D1319C" w14:textId="77777777" w:rsidR="009E00C5" w:rsidRDefault="00FC14A5">
            <w:r>
              <w:t>7537</w:t>
            </w:r>
          </w:p>
        </w:tc>
        <w:tc>
          <w:tcPr>
            <w:tcW w:w="960" w:type="dxa"/>
          </w:tcPr>
          <w:p w14:paraId="2E68DE01" w14:textId="77777777" w:rsidR="009E00C5" w:rsidRDefault="00FC14A5">
            <w:r>
              <w:t>Mamoona Muhammad</w:t>
            </w:r>
          </w:p>
        </w:tc>
        <w:tc>
          <w:tcPr>
            <w:tcW w:w="960" w:type="dxa"/>
          </w:tcPr>
          <w:p w14:paraId="081985EA" w14:textId="77777777" w:rsidR="009E00C5" w:rsidRDefault="00FC14A5">
            <w:r>
              <w:t>Raja Zahid Sultan</w:t>
            </w:r>
          </w:p>
        </w:tc>
        <w:tc>
          <w:tcPr>
            <w:tcW w:w="960" w:type="dxa"/>
          </w:tcPr>
          <w:p w14:paraId="5633194E" w14:textId="77777777" w:rsidR="009E00C5" w:rsidRDefault="00FC14A5">
            <w:r>
              <w:t>103465-P</w:t>
            </w:r>
          </w:p>
        </w:tc>
        <w:tc>
          <w:tcPr>
            <w:tcW w:w="960" w:type="dxa"/>
          </w:tcPr>
          <w:p w14:paraId="015EA12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6580FA9" w14:textId="77777777" w:rsidR="009E00C5" w:rsidRDefault="00FC14A5">
            <w:r>
              <w:t>Cardiac Surgery</w:t>
            </w:r>
          </w:p>
        </w:tc>
        <w:tc>
          <w:tcPr>
            <w:tcW w:w="960" w:type="dxa"/>
          </w:tcPr>
          <w:p w14:paraId="1B5D815E" w14:textId="77777777" w:rsidR="009E00C5" w:rsidRDefault="00FC14A5">
            <w:r>
              <w:t>Faisalabad Institute of Cardiology, Faisalabad</w:t>
            </w:r>
          </w:p>
        </w:tc>
        <w:tc>
          <w:tcPr>
            <w:tcW w:w="960" w:type="dxa"/>
          </w:tcPr>
          <w:p w14:paraId="6D38B040" w14:textId="77777777" w:rsidR="009E00C5" w:rsidRDefault="00FC14A5">
            <w:r>
              <w:t>53.845833</w:t>
            </w:r>
          </w:p>
        </w:tc>
      </w:tr>
      <w:tr w:rsidR="009E00C5" w14:paraId="5F6724E8" w14:textId="77777777" w:rsidTr="00D67FC4">
        <w:tc>
          <w:tcPr>
            <w:tcW w:w="960" w:type="dxa"/>
          </w:tcPr>
          <w:p w14:paraId="360BA790" w14:textId="77777777" w:rsidR="009E00C5" w:rsidRDefault="00FC14A5">
            <w:r>
              <w:lastRenderedPageBreak/>
              <w:t>37</w:t>
            </w:r>
          </w:p>
        </w:tc>
        <w:tc>
          <w:tcPr>
            <w:tcW w:w="960" w:type="dxa"/>
          </w:tcPr>
          <w:p w14:paraId="78280E95" w14:textId="77777777" w:rsidR="009E00C5" w:rsidRDefault="00FC14A5">
            <w:r>
              <w:t>1728</w:t>
            </w:r>
          </w:p>
        </w:tc>
        <w:tc>
          <w:tcPr>
            <w:tcW w:w="960" w:type="dxa"/>
          </w:tcPr>
          <w:p w14:paraId="33C47113" w14:textId="77777777" w:rsidR="009E00C5" w:rsidRDefault="00FC14A5">
            <w:r>
              <w:t>Munir Hussain</w:t>
            </w:r>
          </w:p>
        </w:tc>
        <w:tc>
          <w:tcPr>
            <w:tcW w:w="960" w:type="dxa"/>
          </w:tcPr>
          <w:p w14:paraId="1232C4FD" w14:textId="77777777" w:rsidR="009E00C5" w:rsidRDefault="00FC14A5">
            <w:r>
              <w:t>Jamil Hussain</w:t>
            </w:r>
          </w:p>
        </w:tc>
        <w:tc>
          <w:tcPr>
            <w:tcW w:w="960" w:type="dxa"/>
          </w:tcPr>
          <w:p w14:paraId="40BBE4A5" w14:textId="77777777" w:rsidR="009E00C5" w:rsidRDefault="00FC14A5">
            <w:r>
              <w:t>94862-p</w:t>
            </w:r>
          </w:p>
        </w:tc>
        <w:tc>
          <w:tcPr>
            <w:tcW w:w="960" w:type="dxa"/>
          </w:tcPr>
          <w:p w14:paraId="033F536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F6F5882" w14:textId="77777777" w:rsidR="009E00C5" w:rsidRDefault="00FC14A5">
            <w:r>
              <w:t>Cardiac Surgery</w:t>
            </w:r>
          </w:p>
        </w:tc>
        <w:tc>
          <w:tcPr>
            <w:tcW w:w="960" w:type="dxa"/>
          </w:tcPr>
          <w:p w14:paraId="5DA32EA5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5841625B" w14:textId="77777777" w:rsidR="009E00C5" w:rsidRDefault="00FC14A5">
            <w:r>
              <w:t>55.583333</w:t>
            </w:r>
          </w:p>
        </w:tc>
      </w:tr>
      <w:tr w:rsidR="009E00C5" w14:paraId="78CEC579" w14:textId="77777777" w:rsidTr="00D67FC4">
        <w:tc>
          <w:tcPr>
            <w:tcW w:w="960" w:type="dxa"/>
          </w:tcPr>
          <w:p w14:paraId="12FFCF0C" w14:textId="77777777" w:rsidR="009E00C5" w:rsidRDefault="00FC14A5">
            <w:r>
              <w:t>38</w:t>
            </w:r>
          </w:p>
        </w:tc>
        <w:tc>
          <w:tcPr>
            <w:tcW w:w="960" w:type="dxa"/>
          </w:tcPr>
          <w:p w14:paraId="7AB6AF03" w14:textId="77777777" w:rsidR="009E00C5" w:rsidRDefault="00FC14A5">
            <w:r>
              <w:t>5494</w:t>
            </w:r>
          </w:p>
        </w:tc>
        <w:tc>
          <w:tcPr>
            <w:tcW w:w="960" w:type="dxa"/>
          </w:tcPr>
          <w:p w14:paraId="4D64F402" w14:textId="77777777" w:rsidR="009E00C5" w:rsidRDefault="00FC14A5">
            <w:r>
              <w:t>Muhammad Mansoor Sarwer</w:t>
            </w:r>
          </w:p>
        </w:tc>
        <w:tc>
          <w:tcPr>
            <w:tcW w:w="960" w:type="dxa"/>
          </w:tcPr>
          <w:p w14:paraId="34F1DC8D" w14:textId="77777777" w:rsidR="009E00C5" w:rsidRDefault="00FC14A5">
            <w:r>
              <w:t>Ghulam Rabbani</w:t>
            </w:r>
          </w:p>
        </w:tc>
        <w:tc>
          <w:tcPr>
            <w:tcW w:w="960" w:type="dxa"/>
          </w:tcPr>
          <w:p w14:paraId="3DA6CF4F" w14:textId="77777777" w:rsidR="009E00C5" w:rsidRDefault="00FC14A5">
            <w:r>
              <w:t>98736-P</w:t>
            </w:r>
          </w:p>
        </w:tc>
        <w:tc>
          <w:tcPr>
            <w:tcW w:w="960" w:type="dxa"/>
          </w:tcPr>
          <w:p w14:paraId="436BEB7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E35A919" w14:textId="77777777" w:rsidR="009E00C5" w:rsidRDefault="00FC14A5">
            <w:r>
              <w:t>Cardiac Surgery</w:t>
            </w:r>
          </w:p>
        </w:tc>
        <w:tc>
          <w:tcPr>
            <w:tcW w:w="960" w:type="dxa"/>
          </w:tcPr>
          <w:p w14:paraId="0BA4EEA4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5163B2CA" w14:textId="77777777" w:rsidR="009E00C5" w:rsidRDefault="00FC14A5">
            <w:r>
              <w:t>53.975</w:t>
            </w:r>
          </w:p>
        </w:tc>
      </w:tr>
      <w:tr w:rsidR="009E00C5" w14:paraId="43458BE9" w14:textId="77777777" w:rsidTr="00D67FC4">
        <w:tc>
          <w:tcPr>
            <w:tcW w:w="960" w:type="dxa"/>
          </w:tcPr>
          <w:p w14:paraId="2F7AA7D9" w14:textId="77777777" w:rsidR="009E00C5" w:rsidRDefault="00FC14A5">
            <w:r>
              <w:t>39</w:t>
            </w:r>
          </w:p>
        </w:tc>
        <w:tc>
          <w:tcPr>
            <w:tcW w:w="960" w:type="dxa"/>
          </w:tcPr>
          <w:p w14:paraId="0F85F119" w14:textId="77777777" w:rsidR="009E00C5" w:rsidRDefault="00FC14A5">
            <w:r>
              <w:t>16565</w:t>
            </w:r>
          </w:p>
        </w:tc>
        <w:tc>
          <w:tcPr>
            <w:tcW w:w="960" w:type="dxa"/>
          </w:tcPr>
          <w:p w14:paraId="207F0794" w14:textId="77777777" w:rsidR="009E00C5" w:rsidRDefault="00FC14A5">
            <w:r>
              <w:t>Arooj Khalil</w:t>
            </w:r>
          </w:p>
        </w:tc>
        <w:tc>
          <w:tcPr>
            <w:tcW w:w="960" w:type="dxa"/>
          </w:tcPr>
          <w:p w14:paraId="445274C9" w14:textId="77777777" w:rsidR="009E00C5" w:rsidRDefault="00FC14A5">
            <w:r>
              <w:t>KHALIL ALI</w:t>
            </w:r>
          </w:p>
        </w:tc>
        <w:tc>
          <w:tcPr>
            <w:tcW w:w="960" w:type="dxa"/>
          </w:tcPr>
          <w:p w14:paraId="2A570974" w14:textId="77777777" w:rsidR="009E00C5" w:rsidRDefault="00FC14A5">
            <w:r>
              <w:t>88902-P</w:t>
            </w:r>
          </w:p>
        </w:tc>
        <w:tc>
          <w:tcPr>
            <w:tcW w:w="960" w:type="dxa"/>
          </w:tcPr>
          <w:p w14:paraId="6812771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76F7FEE" w14:textId="77777777" w:rsidR="009E00C5" w:rsidRDefault="00FC14A5">
            <w:r>
              <w:t>Cardiac Surgery</w:t>
            </w:r>
          </w:p>
        </w:tc>
        <w:tc>
          <w:tcPr>
            <w:tcW w:w="960" w:type="dxa"/>
          </w:tcPr>
          <w:p w14:paraId="7B8B8761" w14:textId="77777777" w:rsidR="009E00C5" w:rsidRDefault="00FC14A5">
            <w:r>
              <w:t>Punjab Institute of Cardiology, Lahore</w:t>
            </w:r>
          </w:p>
        </w:tc>
        <w:tc>
          <w:tcPr>
            <w:tcW w:w="960" w:type="dxa"/>
          </w:tcPr>
          <w:p w14:paraId="32D57DBD" w14:textId="77777777" w:rsidR="009E00C5" w:rsidRDefault="00FC14A5">
            <w:r>
              <w:t>69.204167</w:t>
            </w:r>
          </w:p>
        </w:tc>
      </w:tr>
      <w:tr w:rsidR="009E00C5" w14:paraId="2B699B8D" w14:textId="77777777" w:rsidTr="00D67FC4">
        <w:tc>
          <w:tcPr>
            <w:tcW w:w="960" w:type="dxa"/>
          </w:tcPr>
          <w:p w14:paraId="5E1531B9" w14:textId="77777777" w:rsidR="009E00C5" w:rsidRDefault="00FC14A5">
            <w:r>
              <w:t>40</w:t>
            </w:r>
          </w:p>
        </w:tc>
        <w:tc>
          <w:tcPr>
            <w:tcW w:w="960" w:type="dxa"/>
          </w:tcPr>
          <w:p w14:paraId="6E217C5E" w14:textId="77777777" w:rsidR="009E00C5" w:rsidRDefault="00FC14A5">
            <w:r>
              <w:t>15190</w:t>
            </w:r>
          </w:p>
        </w:tc>
        <w:tc>
          <w:tcPr>
            <w:tcW w:w="960" w:type="dxa"/>
          </w:tcPr>
          <w:p w14:paraId="15AD0D26" w14:textId="77777777" w:rsidR="009E00C5" w:rsidRDefault="00FC14A5">
            <w:r>
              <w:t>Sharjeel Ahmed Lodhi</w:t>
            </w:r>
          </w:p>
        </w:tc>
        <w:tc>
          <w:tcPr>
            <w:tcW w:w="960" w:type="dxa"/>
          </w:tcPr>
          <w:p w14:paraId="2ADE2CF8" w14:textId="77777777" w:rsidR="009E00C5" w:rsidRDefault="00FC14A5">
            <w:r>
              <w:t xml:space="preserve">Zafar Ahmed Lodhi </w:t>
            </w:r>
          </w:p>
        </w:tc>
        <w:tc>
          <w:tcPr>
            <w:tcW w:w="960" w:type="dxa"/>
          </w:tcPr>
          <w:p w14:paraId="286FE87B" w14:textId="77777777" w:rsidR="009E00C5" w:rsidRDefault="00FC14A5">
            <w:r>
              <w:t>100322-P</w:t>
            </w:r>
          </w:p>
        </w:tc>
        <w:tc>
          <w:tcPr>
            <w:tcW w:w="960" w:type="dxa"/>
          </w:tcPr>
          <w:p w14:paraId="68368DF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FF17AC0" w14:textId="77777777" w:rsidR="009E00C5" w:rsidRDefault="00FC14A5">
            <w:r>
              <w:t>Cardiac Surgery</w:t>
            </w:r>
          </w:p>
        </w:tc>
        <w:tc>
          <w:tcPr>
            <w:tcW w:w="960" w:type="dxa"/>
          </w:tcPr>
          <w:p w14:paraId="3DFEE3CD" w14:textId="77777777" w:rsidR="009E00C5" w:rsidRDefault="00FC14A5">
            <w:r>
              <w:t>Punjab Institute of Cardiology, Lahore</w:t>
            </w:r>
          </w:p>
        </w:tc>
        <w:tc>
          <w:tcPr>
            <w:tcW w:w="960" w:type="dxa"/>
          </w:tcPr>
          <w:p w14:paraId="76761752" w14:textId="77777777" w:rsidR="009E00C5" w:rsidRDefault="00FC14A5">
            <w:r>
              <w:t>67.678667</w:t>
            </w:r>
          </w:p>
        </w:tc>
      </w:tr>
      <w:tr w:rsidR="009E00C5" w14:paraId="64C79487" w14:textId="77777777" w:rsidTr="00D67FC4">
        <w:tc>
          <w:tcPr>
            <w:tcW w:w="960" w:type="dxa"/>
          </w:tcPr>
          <w:p w14:paraId="0D814652" w14:textId="77777777" w:rsidR="009E00C5" w:rsidRDefault="00FC14A5">
            <w:r>
              <w:t>41</w:t>
            </w:r>
          </w:p>
        </w:tc>
        <w:tc>
          <w:tcPr>
            <w:tcW w:w="960" w:type="dxa"/>
          </w:tcPr>
          <w:p w14:paraId="33735FF4" w14:textId="77777777" w:rsidR="009E00C5" w:rsidRDefault="00FC14A5">
            <w:r>
              <w:t>16687</w:t>
            </w:r>
          </w:p>
        </w:tc>
        <w:tc>
          <w:tcPr>
            <w:tcW w:w="960" w:type="dxa"/>
          </w:tcPr>
          <w:p w14:paraId="6C34D4E7" w14:textId="77777777" w:rsidR="009E00C5" w:rsidRDefault="00FC14A5">
            <w:r>
              <w:t>Muhammad Jahanzaib</w:t>
            </w:r>
          </w:p>
        </w:tc>
        <w:tc>
          <w:tcPr>
            <w:tcW w:w="960" w:type="dxa"/>
          </w:tcPr>
          <w:p w14:paraId="41D883C6" w14:textId="77777777" w:rsidR="009E00C5" w:rsidRDefault="00FC14A5">
            <w:r>
              <w:t>Ahmad Hayat</w:t>
            </w:r>
          </w:p>
        </w:tc>
        <w:tc>
          <w:tcPr>
            <w:tcW w:w="960" w:type="dxa"/>
          </w:tcPr>
          <w:p w14:paraId="2A442576" w14:textId="77777777" w:rsidR="009E00C5" w:rsidRDefault="00FC14A5">
            <w:r>
              <w:t>103152-P</w:t>
            </w:r>
          </w:p>
        </w:tc>
        <w:tc>
          <w:tcPr>
            <w:tcW w:w="960" w:type="dxa"/>
          </w:tcPr>
          <w:p w14:paraId="135DF43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66F8FDF" w14:textId="77777777" w:rsidR="009E00C5" w:rsidRDefault="00FC14A5">
            <w:r>
              <w:t>Cardiac Surgery</w:t>
            </w:r>
          </w:p>
        </w:tc>
        <w:tc>
          <w:tcPr>
            <w:tcW w:w="960" w:type="dxa"/>
          </w:tcPr>
          <w:p w14:paraId="50EF0AF8" w14:textId="77777777" w:rsidR="009E00C5" w:rsidRDefault="00FC14A5">
            <w:r>
              <w:t>Rawalpindi Institute of Cardiology , Rawalpindi</w:t>
            </w:r>
          </w:p>
        </w:tc>
        <w:tc>
          <w:tcPr>
            <w:tcW w:w="960" w:type="dxa"/>
          </w:tcPr>
          <w:p w14:paraId="7D84A554" w14:textId="77777777" w:rsidR="009E00C5" w:rsidRDefault="00FC14A5">
            <w:r>
              <w:t>56.175</w:t>
            </w:r>
          </w:p>
        </w:tc>
      </w:tr>
      <w:tr w:rsidR="009E00C5" w14:paraId="2C91AA62" w14:textId="77777777" w:rsidTr="00D67FC4">
        <w:tc>
          <w:tcPr>
            <w:tcW w:w="960" w:type="dxa"/>
          </w:tcPr>
          <w:p w14:paraId="5799F98D" w14:textId="77777777" w:rsidR="009E00C5" w:rsidRDefault="00FC14A5">
            <w:r>
              <w:t>42</w:t>
            </w:r>
          </w:p>
        </w:tc>
        <w:tc>
          <w:tcPr>
            <w:tcW w:w="960" w:type="dxa"/>
          </w:tcPr>
          <w:p w14:paraId="49076F63" w14:textId="77777777" w:rsidR="009E00C5" w:rsidRDefault="00FC14A5">
            <w:r>
              <w:t>7690</w:t>
            </w:r>
          </w:p>
        </w:tc>
        <w:tc>
          <w:tcPr>
            <w:tcW w:w="960" w:type="dxa"/>
          </w:tcPr>
          <w:p w14:paraId="3D4908A6" w14:textId="77777777" w:rsidR="009E00C5" w:rsidRDefault="00FC14A5">
            <w:r>
              <w:t>Muhammad Mehran</w:t>
            </w:r>
          </w:p>
        </w:tc>
        <w:tc>
          <w:tcPr>
            <w:tcW w:w="960" w:type="dxa"/>
          </w:tcPr>
          <w:p w14:paraId="35DDA06C" w14:textId="77777777" w:rsidR="009E00C5" w:rsidRDefault="00FC14A5">
            <w:r>
              <w:t>Ghulam Siddique</w:t>
            </w:r>
          </w:p>
        </w:tc>
        <w:tc>
          <w:tcPr>
            <w:tcW w:w="960" w:type="dxa"/>
          </w:tcPr>
          <w:p w14:paraId="12601A17" w14:textId="77777777" w:rsidR="009E00C5" w:rsidRDefault="00FC14A5">
            <w:r>
              <w:t>102331-p</w:t>
            </w:r>
          </w:p>
        </w:tc>
        <w:tc>
          <w:tcPr>
            <w:tcW w:w="960" w:type="dxa"/>
          </w:tcPr>
          <w:p w14:paraId="0BD5A97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ED219A9" w14:textId="77777777" w:rsidR="009E00C5" w:rsidRDefault="00FC14A5">
            <w:r>
              <w:t>Cardiac Surgery</w:t>
            </w:r>
          </w:p>
        </w:tc>
        <w:tc>
          <w:tcPr>
            <w:tcW w:w="960" w:type="dxa"/>
          </w:tcPr>
          <w:p w14:paraId="7D2F386A" w14:textId="77777777" w:rsidR="009E00C5" w:rsidRDefault="00FC14A5">
            <w:r>
              <w:t>Rawalpindi Institute of Cardiology , Rawalpindi</w:t>
            </w:r>
          </w:p>
        </w:tc>
        <w:tc>
          <w:tcPr>
            <w:tcW w:w="960" w:type="dxa"/>
          </w:tcPr>
          <w:p w14:paraId="17943A6A" w14:textId="77777777" w:rsidR="009E00C5" w:rsidRDefault="00FC14A5">
            <w:r>
              <w:t>54.8375</w:t>
            </w:r>
          </w:p>
        </w:tc>
      </w:tr>
      <w:tr w:rsidR="009E00C5" w14:paraId="79F03250" w14:textId="77777777" w:rsidTr="00D67FC4">
        <w:tc>
          <w:tcPr>
            <w:tcW w:w="960" w:type="dxa"/>
          </w:tcPr>
          <w:p w14:paraId="6B423C14" w14:textId="77777777" w:rsidR="009E00C5" w:rsidRDefault="00FC14A5">
            <w:r>
              <w:t>43</w:t>
            </w:r>
          </w:p>
        </w:tc>
        <w:tc>
          <w:tcPr>
            <w:tcW w:w="960" w:type="dxa"/>
          </w:tcPr>
          <w:p w14:paraId="6707BA3B" w14:textId="77777777" w:rsidR="009E00C5" w:rsidRDefault="00FC14A5">
            <w:r>
              <w:t>15836</w:t>
            </w:r>
          </w:p>
        </w:tc>
        <w:tc>
          <w:tcPr>
            <w:tcW w:w="960" w:type="dxa"/>
          </w:tcPr>
          <w:p w14:paraId="2E806A16" w14:textId="77777777" w:rsidR="009E00C5" w:rsidRDefault="00FC14A5">
            <w:r>
              <w:t>Ahsan Iqbal</w:t>
            </w:r>
          </w:p>
        </w:tc>
        <w:tc>
          <w:tcPr>
            <w:tcW w:w="960" w:type="dxa"/>
          </w:tcPr>
          <w:p w14:paraId="0F72A31D" w14:textId="77777777" w:rsidR="009E00C5" w:rsidRDefault="00FC14A5">
            <w:r>
              <w:t xml:space="preserve">Muhammad </w:t>
            </w:r>
            <w:r>
              <w:t>Iqbal Chaudhary</w:t>
            </w:r>
          </w:p>
        </w:tc>
        <w:tc>
          <w:tcPr>
            <w:tcW w:w="960" w:type="dxa"/>
          </w:tcPr>
          <w:p w14:paraId="3BE85033" w14:textId="77777777" w:rsidR="009E00C5" w:rsidRDefault="00FC14A5">
            <w:r>
              <w:t>6289-Ajk</w:t>
            </w:r>
          </w:p>
        </w:tc>
        <w:tc>
          <w:tcPr>
            <w:tcW w:w="960" w:type="dxa"/>
          </w:tcPr>
          <w:p w14:paraId="5A598500" w14:textId="77777777" w:rsidR="009E00C5" w:rsidRDefault="00FC14A5">
            <w:r>
              <w:t>AJK, G&amp;B, FATA, ICT</w:t>
            </w:r>
          </w:p>
        </w:tc>
        <w:tc>
          <w:tcPr>
            <w:tcW w:w="960" w:type="dxa"/>
          </w:tcPr>
          <w:p w14:paraId="37502DFD" w14:textId="77777777" w:rsidR="009E00C5" w:rsidRDefault="00FC14A5">
            <w:r>
              <w:t>Cardiac Surgery</w:t>
            </w:r>
          </w:p>
        </w:tc>
        <w:tc>
          <w:tcPr>
            <w:tcW w:w="960" w:type="dxa"/>
          </w:tcPr>
          <w:p w14:paraId="1A010659" w14:textId="77777777" w:rsidR="009E00C5" w:rsidRDefault="00FC14A5">
            <w:r>
              <w:t>Rawalpindi Institute of Cardiology , Rawalpindi</w:t>
            </w:r>
          </w:p>
        </w:tc>
        <w:tc>
          <w:tcPr>
            <w:tcW w:w="960" w:type="dxa"/>
          </w:tcPr>
          <w:p w14:paraId="345D4A17" w14:textId="77777777" w:rsidR="009E00C5" w:rsidRDefault="00FC14A5">
            <w:r>
              <w:t>47.6875</w:t>
            </w:r>
          </w:p>
        </w:tc>
      </w:tr>
      <w:tr w:rsidR="009E00C5" w14:paraId="547AFB63" w14:textId="77777777" w:rsidTr="00D67FC4">
        <w:tc>
          <w:tcPr>
            <w:tcW w:w="960" w:type="dxa"/>
          </w:tcPr>
          <w:p w14:paraId="0EC71EBA" w14:textId="77777777" w:rsidR="009E00C5" w:rsidRDefault="00FC14A5">
            <w:r>
              <w:t>44</w:t>
            </w:r>
          </w:p>
        </w:tc>
        <w:tc>
          <w:tcPr>
            <w:tcW w:w="960" w:type="dxa"/>
          </w:tcPr>
          <w:p w14:paraId="07F27C32" w14:textId="77777777" w:rsidR="009E00C5" w:rsidRDefault="00FC14A5">
            <w:r>
              <w:t>17116</w:t>
            </w:r>
          </w:p>
        </w:tc>
        <w:tc>
          <w:tcPr>
            <w:tcW w:w="960" w:type="dxa"/>
          </w:tcPr>
          <w:p w14:paraId="7C934D99" w14:textId="77777777" w:rsidR="009E00C5" w:rsidRDefault="00FC14A5">
            <w:r>
              <w:t>Hamza Riaz</w:t>
            </w:r>
          </w:p>
        </w:tc>
        <w:tc>
          <w:tcPr>
            <w:tcW w:w="960" w:type="dxa"/>
          </w:tcPr>
          <w:p w14:paraId="3A14D2B4" w14:textId="77777777" w:rsidR="009E00C5" w:rsidRDefault="00FC14A5">
            <w:r>
              <w:t>Ahmad Riaz</w:t>
            </w:r>
          </w:p>
        </w:tc>
        <w:tc>
          <w:tcPr>
            <w:tcW w:w="960" w:type="dxa"/>
          </w:tcPr>
          <w:p w14:paraId="4BE4216D" w14:textId="77777777" w:rsidR="009E00C5" w:rsidRDefault="00FC14A5">
            <w:r>
              <w:t>111434-P</w:t>
            </w:r>
          </w:p>
        </w:tc>
        <w:tc>
          <w:tcPr>
            <w:tcW w:w="960" w:type="dxa"/>
          </w:tcPr>
          <w:p w14:paraId="09E32AD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AF03913" w14:textId="77777777" w:rsidR="009E00C5" w:rsidRDefault="00FC14A5">
            <w:r>
              <w:t>Cardiac Surgery</w:t>
            </w:r>
          </w:p>
        </w:tc>
        <w:tc>
          <w:tcPr>
            <w:tcW w:w="960" w:type="dxa"/>
          </w:tcPr>
          <w:p w14:paraId="1CCA711C" w14:textId="77777777" w:rsidR="009E00C5" w:rsidRDefault="00FC14A5">
            <w:r>
              <w:t>Wazirabad  Institute of Cardiology, Warzirabad</w:t>
            </w:r>
          </w:p>
        </w:tc>
        <w:tc>
          <w:tcPr>
            <w:tcW w:w="960" w:type="dxa"/>
          </w:tcPr>
          <w:p w14:paraId="1D620588" w14:textId="77777777" w:rsidR="009E00C5" w:rsidRDefault="00FC14A5">
            <w:r>
              <w:t>53.323404</w:t>
            </w:r>
          </w:p>
        </w:tc>
      </w:tr>
      <w:tr w:rsidR="009E00C5" w14:paraId="2516BA74" w14:textId="77777777" w:rsidTr="00D67FC4">
        <w:tc>
          <w:tcPr>
            <w:tcW w:w="960" w:type="dxa"/>
          </w:tcPr>
          <w:p w14:paraId="0D0ADBA9" w14:textId="77777777" w:rsidR="009E00C5" w:rsidRDefault="00FC14A5">
            <w:r>
              <w:t>45</w:t>
            </w:r>
          </w:p>
        </w:tc>
        <w:tc>
          <w:tcPr>
            <w:tcW w:w="960" w:type="dxa"/>
          </w:tcPr>
          <w:p w14:paraId="74999BF0" w14:textId="77777777" w:rsidR="009E00C5" w:rsidRDefault="00FC14A5">
            <w:r>
              <w:t>138</w:t>
            </w:r>
            <w:r>
              <w:lastRenderedPageBreak/>
              <w:t>9</w:t>
            </w:r>
          </w:p>
        </w:tc>
        <w:tc>
          <w:tcPr>
            <w:tcW w:w="960" w:type="dxa"/>
          </w:tcPr>
          <w:p w14:paraId="44003335" w14:textId="77777777" w:rsidR="009E00C5" w:rsidRDefault="00FC14A5">
            <w:r>
              <w:lastRenderedPageBreak/>
              <w:t xml:space="preserve">Iqra </w:t>
            </w:r>
            <w:r>
              <w:t>Ejaz</w:t>
            </w:r>
          </w:p>
        </w:tc>
        <w:tc>
          <w:tcPr>
            <w:tcW w:w="960" w:type="dxa"/>
          </w:tcPr>
          <w:p w14:paraId="56B95D2E" w14:textId="77777777" w:rsidR="009E00C5" w:rsidRDefault="00FC14A5">
            <w:r>
              <w:t xml:space="preserve">Ejaz </w:t>
            </w:r>
            <w:r>
              <w:lastRenderedPageBreak/>
              <w:t>Ahmad</w:t>
            </w:r>
          </w:p>
        </w:tc>
        <w:tc>
          <w:tcPr>
            <w:tcW w:w="960" w:type="dxa"/>
          </w:tcPr>
          <w:p w14:paraId="2038A141" w14:textId="77777777" w:rsidR="009E00C5" w:rsidRDefault="00FC14A5">
            <w:r>
              <w:lastRenderedPageBreak/>
              <w:t>89543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378EF189" w14:textId="77777777" w:rsidR="009E00C5" w:rsidRDefault="00FC14A5">
            <w:r>
              <w:lastRenderedPageBreak/>
              <w:t>Punjab</w:t>
            </w:r>
          </w:p>
        </w:tc>
        <w:tc>
          <w:tcPr>
            <w:tcW w:w="960" w:type="dxa"/>
          </w:tcPr>
          <w:p w14:paraId="01D4F415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61A47EE7" w14:textId="77777777" w:rsidR="009E00C5" w:rsidRDefault="00FC14A5">
            <w:r>
              <w:t xml:space="preserve">AIMH, </w:t>
            </w:r>
            <w:r>
              <w:lastRenderedPageBreak/>
              <w:t>Sialkot</w:t>
            </w:r>
          </w:p>
        </w:tc>
        <w:tc>
          <w:tcPr>
            <w:tcW w:w="960" w:type="dxa"/>
          </w:tcPr>
          <w:p w14:paraId="7EA54360" w14:textId="77777777" w:rsidR="009E00C5" w:rsidRDefault="00FC14A5">
            <w:r>
              <w:lastRenderedPageBreak/>
              <w:t>72.833</w:t>
            </w:r>
            <w:r>
              <w:lastRenderedPageBreak/>
              <w:t>333</w:t>
            </w:r>
          </w:p>
        </w:tc>
      </w:tr>
      <w:tr w:rsidR="009E00C5" w14:paraId="4796AFEB" w14:textId="77777777" w:rsidTr="00D67FC4">
        <w:tc>
          <w:tcPr>
            <w:tcW w:w="960" w:type="dxa"/>
          </w:tcPr>
          <w:p w14:paraId="73FBC24A" w14:textId="77777777" w:rsidR="009E00C5" w:rsidRDefault="00FC14A5">
            <w:r>
              <w:lastRenderedPageBreak/>
              <w:t>46</w:t>
            </w:r>
          </w:p>
        </w:tc>
        <w:tc>
          <w:tcPr>
            <w:tcW w:w="960" w:type="dxa"/>
          </w:tcPr>
          <w:p w14:paraId="1C597C08" w14:textId="77777777" w:rsidR="009E00C5" w:rsidRDefault="00FC14A5">
            <w:r>
              <w:t>1097</w:t>
            </w:r>
          </w:p>
        </w:tc>
        <w:tc>
          <w:tcPr>
            <w:tcW w:w="960" w:type="dxa"/>
          </w:tcPr>
          <w:p w14:paraId="2FF80F28" w14:textId="77777777" w:rsidR="009E00C5" w:rsidRDefault="00FC14A5">
            <w:r>
              <w:t>Aneeza Akram</w:t>
            </w:r>
          </w:p>
        </w:tc>
        <w:tc>
          <w:tcPr>
            <w:tcW w:w="960" w:type="dxa"/>
          </w:tcPr>
          <w:p w14:paraId="5A6A399C" w14:textId="77777777" w:rsidR="009E00C5" w:rsidRDefault="00FC14A5">
            <w:r>
              <w:t>Muhammad Akram</w:t>
            </w:r>
          </w:p>
        </w:tc>
        <w:tc>
          <w:tcPr>
            <w:tcW w:w="960" w:type="dxa"/>
          </w:tcPr>
          <w:p w14:paraId="38310BD6" w14:textId="77777777" w:rsidR="009E00C5" w:rsidRDefault="00FC14A5">
            <w:r>
              <w:t>90731-P</w:t>
            </w:r>
          </w:p>
        </w:tc>
        <w:tc>
          <w:tcPr>
            <w:tcW w:w="960" w:type="dxa"/>
          </w:tcPr>
          <w:p w14:paraId="4C9FD56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AC9AC67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15E7ADCF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74038F20" w14:textId="77777777" w:rsidR="009E00C5" w:rsidRDefault="00FC14A5">
            <w:r>
              <w:t>72.7125</w:t>
            </w:r>
          </w:p>
        </w:tc>
      </w:tr>
      <w:tr w:rsidR="009E00C5" w14:paraId="47AFF56A" w14:textId="77777777" w:rsidTr="00D67FC4">
        <w:tc>
          <w:tcPr>
            <w:tcW w:w="960" w:type="dxa"/>
          </w:tcPr>
          <w:p w14:paraId="7AE7966C" w14:textId="77777777" w:rsidR="009E00C5" w:rsidRDefault="00FC14A5">
            <w:r>
              <w:t>47</w:t>
            </w:r>
          </w:p>
        </w:tc>
        <w:tc>
          <w:tcPr>
            <w:tcW w:w="960" w:type="dxa"/>
          </w:tcPr>
          <w:p w14:paraId="21829516" w14:textId="77777777" w:rsidR="009E00C5" w:rsidRDefault="00FC14A5">
            <w:r>
              <w:t>4968</w:t>
            </w:r>
          </w:p>
        </w:tc>
        <w:tc>
          <w:tcPr>
            <w:tcW w:w="960" w:type="dxa"/>
          </w:tcPr>
          <w:p w14:paraId="299E3D8B" w14:textId="77777777" w:rsidR="009E00C5" w:rsidRDefault="00FC14A5">
            <w:r>
              <w:t>Khalid Hussain</w:t>
            </w:r>
          </w:p>
        </w:tc>
        <w:tc>
          <w:tcPr>
            <w:tcW w:w="960" w:type="dxa"/>
          </w:tcPr>
          <w:p w14:paraId="36ABBB17" w14:textId="77777777" w:rsidR="009E00C5" w:rsidRDefault="00FC14A5">
            <w:r>
              <w:t>Muhammad Baksh</w:t>
            </w:r>
          </w:p>
        </w:tc>
        <w:tc>
          <w:tcPr>
            <w:tcW w:w="960" w:type="dxa"/>
          </w:tcPr>
          <w:p w14:paraId="753520AB" w14:textId="77777777" w:rsidR="009E00C5" w:rsidRDefault="00FC14A5">
            <w:r>
              <w:t>95551-P</w:t>
            </w:r>
          </w:p>
        </w:tc>
        <w:tc>
          <w:tcPr>
            <w:tcW w:w="960" w:type="dxa"/>
          </w:tcPr>
          <w:p w14:paraId="12332C9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04383D6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49258BCC" w14:textId="77777777" w:rsidR="009E00C5" w:rsidRDefault="00FC14A5">
            <w:r>
              <w:t xml:space="preserve">Bahawal </w:t>
            </w:r>
            <w:r>
              <w:t>Victoria Hospital, Bahawalpur</w:t>
            </w:r>
          </w:p>
        </w:tc>
        <w:tc>
          <w:tcPr>
            <w:tcW w:w="960" w:type="dxa"/>
          </w:tcPr>
          <w:p w14:paraId="4070EFE5" w14:textId="77777777" w:rsidR="009E00C5" w:rsidRDefault="00FC14A5">
            <w:r>
              <w:t>72.070833</w:t>
            </w:r>
          </w:p>
        </w:tc>
      </w:tr>
      <w:tr w:rsidR="009E00C5" w14:paraId="7C13C90F" w14:textId="77777777" w:rsidTr="00D67FC4">
        <w:tc>
          <w:tcPr>
            <w:tcW w:w="960" w:type="dxa"/>
          </w:tcPr>
          <w:p w14:paraId="4466B973" w14:textId="77777777" w:rsidR="009E00C5" w:rsidRDefault="00FC14A5">
            <w:r>
              <w:t>48</w:t>
            </w:r>
          </w:p>
        </w:tc>
        <w:tc>
          <w:tcPr>
            <w:tcW w:w="960" w:type="dxa"/>
          </w:tcPr>
          <w:p w14:paraId="33E557BB" w14:textId="77777777" w:rsidR="009E00C5" w:rsidRDefault="00FC14A5">
            <w:r>
              <w:t>16414</w:t>
            </w:r>
          </w:p>
        </w:tc>
        <w:tc>
          <w:tcPr>
            <w:tcW w:w="960" w:type="dxa"/>
          </w:tcPr>
          <w:p w14:paraId="00636A71" w14:textId="77777777" w:rsidR="009E00C5" w:rsidRDefault="00FC14A5">
            <w:r>
              <w:t>Muntaha  Ayesha</w:t>
            </w:r>
          </w:p>
        </w:tc>
        <w:tc>
          <w:tcPr>
            <w:tcW w:w="960" w:type="dxa"/>
          </w:tcPr>
          <w:p w14:paraId="00F72BCC" w14:textId="77777777" w:rsidR="009E00C5" w:rsidRDefault="00FC14A5">
            <w:r>
              <w:t>MAZHAR ABBAS AKHTAR</w:t>
            </w:r>
          </w:p>
        </w:tc>
        <w:tc>
          <w:tcPr>
            <w:tcW w:w="960" w:type="dxa"/>
          </w:tcPr>
          <w:p w14:paraId="2557F42C" w14:textId="77777777" w:rsidR="009E00C5" w:rsidRDefault="00FC14A5">
            <w:r>
              <w:t>89850-p</w:t>
            </w:r>
          </w:p>
        </w:tc>
        <w:tc>
          <w:tcPr>
            <w:tcW w:w="960" w:type="dxa"/>
          </w:tcPr>
          <w:p w14:paraId="3A3F13A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0E13699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7AF85203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236F3367" w14:textId="77777777" w:rsidR="009E00C5" w:rsidRDefault="00FC14A5">
            <w:r>
              <w:t>68.582609</w:t>
            </w:r>
          </w:p>
        </w:tc>
      </w:tr>
      <w:tr w:rsidR="009E00C5" w14:paraId="6567171D" w14:textId="77777777" w:rsidTr="00D67FC4">
        <w:tc>
          <w:tcPr>
            <w:tcW w:w="960" w:type="dxa"/>
          </w:tcPr>
          <w:p w14:paraId="1E155211" w14:textId="77777777" w:rsidR="009E00C5" w:rsidRDefault="00FC14A5">
            <w:r>
              <w:t>49</w:t>
            </w:r>
          </w:p>
        </w:tc>
        <w:tc>
          <w:tcPr>
            <w:tcW w:w="960" w:type="dxa"/>
          </w:tcPr>
          <w:p w14:paraId="32FA1557" w14:textId="77777777" w:rsidR="009E00C5" w:rsidRDefault="00FC14A5">
            <w:r>
              <w:t>7981</w:t>
            </w:r>
          </w:p>
        </w:tc>
        <w:tc>
          <w:tcPr>
            <w:tcW w:w="960" w:type="dxa"/>
          </w:tcPr>
          <w:p w14:paraId="3F11892A" w14:textId="77777777" w:rsidR="009E00C5" w:rsidRDefault="00FC14A5">
            <w:r>
              <w:t>Hassan Saif Khan</w:t>
            </w:r>
          </w:p>
        </w:tc>
        <w:tc>
          <w:tcPr>
            <w:tcW w:w="960" w:type="dxa"/>
          </w:tcPr>
          <w:p w14:paraId="1EC7F2F1" w14:textId="77777777" w:rsidR="009E00C5" w:rsidRDefault="00FC14A5">
            <w:r>
              <w:t>Saif Ur Rehman Khan</w:t>
            </w:r>
          </w:p>
        </w:tc>
        <w:tc>
          <w:tcPr>
            <w:tcW w:w="960" w:type="dxa"/>
          </w:tcPr>
          <w:p w14:paraId="77BFC37E" w14:textId="77777777" w:rsidR="009E00C5" w:rsidRDefault="00FC14A5">
            <w:r>
              <w:t>98162-P</w:t>
            </w:r>
          </w:p>
        </w:tc>
        <w:tc>
          <w:tcPr>
            <w:tcW w:w="960" w:type="dxa"/>
          </w:tcPr>
          <w:p w14:paraId="12BB9E9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2C04E17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6680A185" w14:textId="77777777" w:rsidR="009E00C5" w:rsidRDefault="00FC14A5">
            <w:r>
              <w:t xml:space="preserve">Choudhary Prevez </w:t>
            </w:r>
            <w:r>
              <w:t>Ilahi Institute of Cardiology , Multan</w:t>
            </w:r>
          </w:p>
        </w:tc>
        <w:tc>
          <w:tcPr>
            <w:tcW w:w="960" w:type="dxa"/>
          </w:tcPr>
          <w:p w14:paraId="6FC14AFF" w14:textId="77777777" w:rsidR="009E00C5" w:rsidRDefault="00FC14A5">
            <w:r>
              <w:t>70.204167</w:t>
            </w:r>
          </w:p>
        </w:tc>
      </w:tr>
      <w:tr w:rsidR="009E00C5" w14:paraId="4578B873" w14:textId="77777777" w:rsidTr="00D67FC4">
        <w:tc>
          <w:tcPr>
            <w:tcW w:w="960" w:type="dxa"/>
          </w:tcPr>
          <w:p w14:paraId="3EEEA4C1" w14:textId="77777777" w:rsidR="009E00C5" w:rsidRDefault="00FC14A5">
            <w:r>
              <w:t>50</w:t>
            </w:r>
          </w:p>
        </w:tc>
        <w:tc>
          <w:tcPr>
            <w:tcW w:w="960" w:type="dxa"/>
          </w:tcPr>
          <w:p w14:paraId="64334532" w14:textId="77777777" w:rsidR="009E00C5" w:rsidRDefault="00FC14A5">
            <w:r>
              <w:t>17044</w:t>
            </w:r>
          </w:p>
        </w:tc>
        <w:tc>
          <w:tcPr>
            <w:tcW w:w="960" w:type="dxa"/>
          </w:tcPr>
          <w:p w14:paraId="1DF27B23" w14:textId="77777777" w:rsidR="009E00C5" w:rsidRDefault="00FC14A5">
            <w:r>
              <w:t>Muhammad Yasir Noorani</w:t>
            </w:r>
          </w:p>
        </w:tc>
        <w:tc>
          <w:tcPr>
            <w:tcW w:w="960" w:type="dxa"/>
          </w:tcPr>
          <w:p w14:paraId="7A6ABDBC" w14:textId="77777777" w:rsidR="009E00C5" w:rsidRDefault="00FC14A5">
            <w:r>
              <w:t>Bashir Ahmad</w:t>
            </w:r>
          </w:p>
        </w:tc>
        <w:tc>
          <w:tcPr>
            <w:tcW w:w="960" w:type="dxa"/>
          </w:tcPr>
          <w:p w14:paraId="6BFDD532" w14:textId="77777777" w:rsidR="009E00C5" w:rsidRDefault="00FC14A5">
            <w:r>
              <w:t>91137-P</w:t>
            </w:r>
          </w:p>
        </w:tc>
        <w:tc>
          <w:tcPr>
            <w:tcW w:w="960" w:type="dxa"/>
          </w:tcPr>
          <w:p w14:paraId="03E8E1C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829E6C2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1A86700E" w14:textId="77777777" w:rsidR="009E00C5" w:rsidRDefault="00FC14A5">
            <w:r>
              <w:t>Choudhary Prevez Ilahi Institute of Cardiology , Multan</w:t>
            </w:r>
          </w:p>
        </w:tc>
        <w:tc>
          <w:tcPr>
            <w:tcW w:w="960" w:type="dxa"/>
          </w:tcPr>
          <w:p w14:paraId="328578D1" w14:textId="77777777" w:rsidR="009E00C5" w:rsidRDefault="00FC14A5">
            <w:r>
              <w:t>69.083158</w:t>
            </w:r>
          </w:p>
        </w:tc>
      </w:tr>
      <w:tr w:rsidR="009E00C5" w14:paraId="3CADC2C8" w14:textId="77777777" w:rsidTr="00D67FC4">
        <w:tc>
          <w:tcPr>
            <w:tcW w:w="960" w:type="dxa"/>
          </w:tcPr>
          <w:p w14:paraId="4348FB67" w14:textId="77777777" w:rsidR="009E00C5" w:rsidRDefault="00FC14A5">
            <w:r>
              <w:t>51</w:t>
            </w:r>
          </w:p>
        </w:tc>
        <w:tc>
          <w:tcPr>
            <w:tcW w:w="960" w:type="dxa"/>
          </w:tcPr>
          <w:p w14:paraId="61E18046" w14:textId="77777777" w:rsidR="009E00C5" w:rsidRDefault="00FC14A5">
            <w:r>
              <w:t>2479</w:t>
            </w:r>
          </w:p>
        </w:tc>
        <w:tc>
          <w:tcPr>
            <w:tcW w:w="960" w:type="dxa"/>
          </w:tcPr>
          <w:p w14:paraId="2302DFD0" w14:textId="77777777" w:rsidR="009E00C5" w:rsidRDefault="00FC14A5">
            <w:r>
              <w:t>Zeeshan Adeel</w:t>
            </w:r>
          </w:p>
        </w:tc>
        <w:tc>
          <w:tcPr>
            <w:tcW w:w="960" w:type="dxa"/>
          </w:tcPr>
          <w:p w14:paraId="4050F4FF" w14:textId="77777777" w:rsidR="009E00C5" w:rsidRDefault="00FC14A5">
            <w:r>
              <w:t>Ashiq Hussain</w:t>
            </w:r>
          </w:p>
        </w:tc>
        <w:tc>
          <w:tcPr>
            <w:tcW w:w="960" w:type="dxa"/>
          </w:tcPr>
          <w:p w14:paraId="7CD3AA95" w14:textId="77777777" w:rsidR="009E00C5" w:rsidRDefault="00FC14A5">
            <w:r>
              <w:t>103997-p</w:t>
            </w:r>
          </w:p>
        </w:tc>
        <w:tc>
          <w:tcPr>
            <w:tcW w:w="960" w:type="dxa"/>
          </w:tcPr>
          <w:p w14:paraId="5F440F1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102B93F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708976F5" w14:textId="77777777" w:rsidR="009E00C5" w:rsidRDefault="00FC14A5">
            <w:r>
              <w:t>Choudhary Prevez Ilahi Institute of Cardiology , Multan</w:t>
            </w:r>
          </w:p>
        </w:tc>
        <w:tc>
          <w:tcPr>
            <w:tcW w:w="960" w:type="dxa"/>
          </w:tcPr>
          <w:p w14:paraId="64A5835F" w14:textId="77777777" w:rsidR="009E00C5" w:rsidRDefault="00FC14A5">
            <w:r>
              <w:t>68.9875</w:t>
            </w:r>
          </w:p>
        </w:tc>
      </w:tr>
      <w:tr w:rsidR="009E00C5" w14:paraId="270A5C62" w14:textId="77777777" w:rsidTr="00D67FC4">
        <w:tc>
          <w:tcPr>
            <w:tcW w:w="960" w:type="dxa"/>
          </w:tcPr>
          <w:p w14:paraId="71164261" w14:textId="77777777" w:rsidR="009E00C5" w:rsidRDefault="00FC14A5">
            <w:r>
              <w:t>52</w:t>
            </w:r>
          </w:p>
        </w:tc>
        <w:tc>
          <w:tcPr>
            <w:tcW w:w="960" w:type="dxa"/>
          </w:tcPr>
          <w:p w14:paraId="7DFD6744" w14:textId="77777777" w:rsidR="009E00C5" w:rsidRDefault="00FC14A5">
            <w:r>
              <w:t>4955</w:t>
            </w:r>
          </w:p>
        </w:tc>
        <w:tc>
          <w:tcPr>
            <w:tcW w:w="960" w:type="dxa"/>
          </w:tcPr>
          <w:p w14:paraId="7D6F886C" w14:textId="77777777" w:rsidR="009E00C5" w:rsidRDefault="00FC14A5">
            <w:r>
              <w:t>Muhammad Usman</w:t>
            </w:r>
          </w:p>
        </w:tc>
        <w:tc>
          <w:tcPr>
            <w:tcW w:w="960" w:type="dxa"/>
          </w:tcPr>
          <w:p w14:paraId="3AD186A7" w14:textId="77777777" w:rsidR="009E00C5" w:rsidRDefault="00FC14A5">
            <w:r>
              <w:t>Allah Ditta</w:t>
            </w:r>
          </w:p>
        </w:tc>
        <w:tc>
          <w:tcPr>
            <w:tcW w:w="960" w:type="dxa"/>
          </w:tcPr>
          <w:p w14:paraId="13279268" w14:textId="77777777" w:rsidR="009E00C5" w:rsidRDefault="00FC14A5">
            <w:r>
              <w:t>99141-p</w:t>
            </w:r>
          </w:p>
        </w:tc>
        <w:tc>
          <w:tcPr>
            <w:tcW w:w="960" w:type="dxa"/>
          </w:tcPr>
          <w:p w14:paraId="70285C2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764ED42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55EEDEC2" w14:textId="77777777" w:rsidR="009E00C5" w:rsidRDefault="00FC14A5">
            <w:r>
              <w:t>DHQ Hospital, DG Khan</w:t>
            </w:r>
          </w:p>
        </w:tc>
        <w:tc>
          <w:tcPr>
            <w:tcW w:w="960" w:type="dxa"/>
          </w:tcPr>
          <w:p w14:paraId="47E493E4" w14:textId="77777777" w:rsidR="009E00C5" w:rsidRDefault="00FC14A5">
            <w:r>
              <w:t>70.5375</w:t>
            </w:r>
          </w:p>
        </w:tc>
      </w:tr>
      <w:tr w:rsidR="009E00C5" w14:paraId="31B9D7DF" w14:textId="77777777" w:rsidTr="00D67FC4">
        <w:tc>
          <w:tcPr>
            <w:tcW w:w="960" w:type="dxa"/>
          </w:tcPr>
          <w:p w14:paraId="5386EB2D" w14:textId="77777777" w:rsidR="009E00C5" w:rsidRDefault="00FC14A5">
            <w:r>
              <w:t>53</w:t>
            </w:r>
          </w:p>
        </w:tc>
        <w:tc>
          <w:tcPr>
            <w:tcW w:w="960" w:type="dxa"/>
          </w:tcPr>
          <w:p w14:paraId="79F8F370" w14:textId="77777777" w:rsidR="009E00C5" w:rsidRDefault="00FC14A5">
            <w:r>
              <w:t>1363</w:t>
            </w:r>
          </w:p>
        </w:tc>
        <w:tc>
          <w:tcPr>
            <w:tcW w:w="960" w:type="dxa"/>
          </w:tcPr>
          <w:p w14:paraId="5EA00493" w14:textId="77777777" w:rsidR="009E00C5" w:rsidRDefault="00FC14A5">
            <w:r>
              <w:t>Jamshed Saddique</w:t>
            </w:r>
          </w:p>
        </w:tc>
        <w:tc>
          <w:tcPr>
            <w:tcW w:w="960" w:type="dxa"/>
          </w:tcPr>
          <w:p w14:paraId="3BDC6307" w14:textId="77777777" w:rsidR="009E00C5" w:rsidRDefault="00FC14A5">
            <w:r>
              <w:t>Muhammad Saddique</w:t>
            </w:r>
          </w:p>
        </w:tc>
        <w:tc>
          <w:tcPr>
            <w:tcW w:w="960" w:type="dxa"/>
          </w:tcPr>
          <w:p w14:paraId="10CFE567" w14:textId="77777777" w:rsidR="009E00C5" w:rsidRDefault="00FC14A5">
            <w:r>
              <w:t>96416-p</w:t>
            </w:r>
          </w:p>
        </w:tc>
        <w:tc>
          <w:tcPr>
            <w:tcW w:w="960" w:type="dxa"/>
          </w:tcPr>
          <w:p w14:paraId="12A05C7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D06FB1F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7FDCA435" w14:textId="77777777" w:rsidR="009E00C5" w:rsidRDefault="00FC14A5">
            <w:r>
              <w:t xml:space="preserve">Jinnah </w:t>
            </w:r>
            <w:r>
              <w:t>Hospital, Lahore</w:t>
            </w:r>
          </w:p>
        </w:tc>
        <w:tc>
          <w:tcPr>
            <w:tcW w:w="960" w:type="dxa"/>
          </w:tcPr>
          <w:p w14:paraId="4E947E30" w14:textId="77777777" w:rsidR="009E00C5" w:rsidRDefault="00FC14A5">
            <w:r>
              <w:t>75.2</w:t>
            </w:r>
          </w:p>
        </w:tc>
      </w:tr>
      <w:tr w:rsidR="009E00C5" w14:paraId="68B56167" w14:textId="77777777" w:rsidTr="00D67FC4">
        <w:tc>
          <w:tcPr>
            <w:tcW w:w="960" w:type="dxa"/>
          </w:tcPr>
          <w:p w14:paraId="419B5716" w14:textId="77777777" w:rsidR="009E00C5" w:rsidRDefault="00FC14A5">
            <w:r>
              <w:t>54</w:t>
            </w:r>
          </w:p>
        </w:tc>
        <w:tc>
          <w:tcPr>
            <w:tcW w:w="960" w:type="dxa"/>
          </w:tcPr>
          <w:p w14:paraId="7F68AEFF" w14:textId="77777777" w:rsidR="009E00C5" w:rsidRDefault="00FC14A5">
            <w:r>
              <w:t>6765</w:t>
            </w:r>
          </w:p>
        </w:tc>
        <w:tc>
          <w:tcPr>
            <w:tcW w:w="960" w:type="dxa"/>
          </w:tcPr>
          <w:p w14:paraId="6E0E5BD4" w14:textId="77777777" w:rsidR="009E00C5" w:rsidRDefault="00FC14A5">
            <w:r>
              <w:t>Asim Ghafoor</w:t>
            </w:r>
          </w:p>
        </w:tc>
        <w:tc>
          <w:tcPr>
            <w:tcW w:w="960" w:type="dxa"/>
          </w:tcPr>
          <w:p w14:paraId="37E5C323" w14:textId="77777777" w:rsidR="009E00C5" w:rsidRDefault="00FC14A5">
            <w:r>
              <w:t>Abdul Ghafoor</w:t>
            </w:r>
          </w:p>
        </w:tc>
        <w:tc>
          <w:tcPr>
            <w:tcW w:w="960" w:type="dxa"/>
          </w:tcPr>
          <w:p w14:paraId="047BD795" w14:textId="77777777" w:rsidR="009E00C5" w:rsidRDefault="00FC14A5">
            <w:r>
              <w:t>95834-P</w:t>
            </w:r>
          </w:p>
        </w:tc>
        <w:tc>
          <w:tcPr>
            <w:tcW w:w="960" w:type="dxa"/>
          </w:tcPr>
          <w:p w14:paraId="1E0A15A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3ED1C5C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3A65987D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6697CD8C" w14:textId="77777777" w:rsidR="009E00C5" w:rsidRDefault="00FC14A5">
            <w:r>
              <w:t>73.195918</w:t>
            </w:r>
          </w:p>
        </w:tc>
      </w:tr>
      <w:tr w:rsidR="009E00C5" w14:paraId="44C982F2" w14:textId="77777777" w:rsidTr="00D67FC4">
        <w:tc>
          <w:tcPr>
            <w:tcW w:w="960" w:type="dxa"/>
          </w:tcPr>
          <w:p w14:paraId="11669BB1" w14:textId="77777777" w:rsidR="009E00C5" w:rsidRDefault="00FC14A5">
            <w:r>
              <w:t>55</w:t>
            </w:r>
          </w:p>
        </w:tc>
        <w:tc>
          <w:tcPr>
            <w:tcW w:w="960" w:type="dxa"/>
          </w:tcPr>
          <w:p w14:paraId="286F7EAA" w14:textId="77777777" w:rsidR="009E00C5" w:rsidRDefault="00FC14A5">
            <w:r>
              <w:t>2978</w:t>
            </w:r>
          </w:p>
        </w:tc>
        <w:tc>
          <w:tcPr>
            <w:tcW w:w="960" w:type="dxa"/>
          </w:tcPr>
          <w:p w14:paraId="585AFD6C" w14:textId="77777777" w:rsidR="009E00C5" w:rsidRDefault="00FC14A5">
            <w:r>
              <w:t>Azhar Abbas</w:t>
            </w:r>
          </w:p>
        </w:tc>
        <w:tc>
          <w:tcPr>
            <w:tcW w:w="960" w:type="dxa"/>
          </w:tcPr>
          <w:p w14:paraId="35B904E2" w14:textId="77777777" w:rsidR="009E00C5" w:rsidRDefault="00FC14A5">
            <w:r>
              <w:t>Muhammad Abbas</w:t>
            </w:r>
          </w:p>
        </w:tc>
        <w:tc>
          <w:tcPr>
            <w:tcW w:w="960" w:type="dxa"/>
          </w:tcPr>
          <w:p w14:paraId="15FD141E" w14:textId="77777777" w:rsidR="009E00C5" w:rsidRDefault="00FC14A5">
            <w:r>
              <w:t>95791-P</w:t>
            </w:r>
          </w:p>
        </w:tc>
        <w:tc>
          <w:tcPr>
            <w:tcW w:w="960" w:type="dxa"/>
          </w:tcPr>
          <w:p w14:paraId="28F9775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56470DF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794ABED3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43879E1C" w14:textId="77777777" w:rsidR="009E00C5" w:rsidRDefault="00FC14A5">
            <w:r>
              <w:t>72.2483</w:t>
            </w:r>
          </w:p>
        </w:tc>
      </w:tr>
      <w:tr w:rsidR="009E00C5" w14:paraId="2CD4AE89" w14:textId="77777777" w:rsidTr="00D67FC4">
        <w:tc>
          <w:tcPr>
            <w:tcW w:w="960" w:type="dxa"/>
          </w:tcPr>
          <w:p w14:paraId="01B1518A" w14:textId="77777777" w:rsidR="009E00C5" w:rsidRDefault="00FC14A5">
            <w:r>
              <w:lastRenderedPageBreak/>
              <w:t>56</w:t>
            </w:r>
          </w:p>
        </w:tc>
        <w:tc>
          <w:tcPr>
            <w:tcW w:w="960" w:type="dxa"/>
          </w:tcPr>
          <w:p w14:paraId="0A91C386" w14:textId="77777777" w:rsidR="009E00C5" w:rsidRDefault="00FC14A5">
            <w:r>
              <w:t>3204</w:t>
            </w:r>
          </w:p>
        </w:tc>
        <w:tc>
          <w:tcPr>
            <w:tcW w:w="960" w:type="dxa"/>
          </w:tcPr>
          <w:p w14:paraId="15069B7D" w14:textId="77777777" w:rsidR="009E00C5" w:rsidRDefault="00FC14A5">
            <w:r>
              <w:t>Musab Asif</w:t>
            </w:r>
          </w:p>
        </w:tc>
        <w:tc>
          <w:tcPr>
            <w:tcW w:w="960" w:type="dxa"/>
          </w:tcPr>
          <w:p w14:paraId="3987D089" w14:textId="77777777" w:rsidR="009E00C5" w:rsidRDefault="00FC14A5">
            <w:r>
              <w:t>Muhammad Asif</w:t>
            </w:r>
          </w:p>
        </w:tc>
        <w:tc>
          <w:tcPr>
            <w:tcW w:w="960" w:type="dxa"/>
          </w:tcPr>
          <w:p w14:paraId="2A57E2F6" w14:textId="77777777" w:rsidR="009E00C5" w:rsidRDefault="00FC14A5">
            <w:r>
              <w:t>101022-P</w:t>
            </w:r>
          </w:p>
        </w:tc>
        <w:tc>
          <w:tcPr>
            <w:tcW w:w="960" w:type="dxa"/>
          </w:tcPr>
          <w:p w14:paraId="08AAC89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ADE1ECD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56505F0F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645BB251" w14:textId="77777777" w:rsidR="009E00C5" w:rsidRDefault="00FC14A5">
            <w:r>
              <w:t>72.275</w:t>
            </w:r>
          </w:p>
        </w:tc>
      </w:tr>
      <w:tr w:rsidR="009E00C5" w14:paraId="761CBD9E" w14:textId="77777777" w:rsidTr="00D67FC4">
        <w:tc>
          <w:tcPr>
            <w:tcW w:w="960" w:type="dxa"/>
          </w:tcPr>
          <w:p w14:paraId="763880D4" w14:textId="77777777" w:rsidR="009E00C5" w:rsidRDefault="00FC14A5">
            <w:r>
              <w:t>57</w:t>
            </w:r>
          </w:p>
        </w:tc>
        <w:tc>
          <w:tcPr>
            <w:tcW w:w="960" w:type="dxa"/>
          </w:tcPr>
          <w:p w14:paraId="70B334A8" w14:textId="77777777" w:rsidR="009E00C5" w:rsidRDefault="00FC14A5">
            <w:r>
              <w:t>3695</w:t>
            </w:r>
          </w:p>
        </w:tc>
        <w:tc>
          <w:tcPr>
            <w:tcW w:w="960" w:type="dxa"/>
          </w:tcPr>
          <w:p w14:paraId="25F803C0" w14:textId="77777777" w:rsidR="009E00C5" w:rsidRDefault="00FC14A5">
            <w:r>
              <w:t>Muhammad Yasir</w:t>
            </w:r>
          </w:p>
        </w:tc>
        <w:tc>
          <w:tcPr>
            <w:tcW w:w="960" w:type="dxa"/>
          </w:tcPr>
          <w:p w14:paraId="36B493D3" w14:textId="77777777" w:rsidR="009E00C5" w:rsidRDefault="00FC14A5">
            <w:r>
              <w:t>Muhammad Asif</w:t>
            </w:r>
          </w:p>
        </w:tc>
        <w:tc>
          <w:tcPr>
            <w:tcW w:w="960" w:type="dxa"/>
          </w:tcPr>
          <w:p w14:paraId="4897CC89" w14:textId="77777777" w:rsidR="009E00C5" w:rsidRDefault="00FC14A5">
            <w:r>
              <w:t>97981-p</w:t>
            </w:r>
          </w:p>
        </w:tc>
        <w:tc>
          <w:tcPr>
            <w:tcW w:w="960" w:type="dxa"/>
          </w:tcPr>
          <w:p w14:paraId="028E772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E7E6678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422DC5C4" w14:textId="77777777" w:rsidR="009E00C5" w:rsidRDefault="00FC14A5">
            <w:r>
              <w:t>Punjab Institute of Cardiology, Lahore</w:t>
            </w:r>
          </w:p>
        </w:tc>
        <w:tc>
          <w:tcPr>
            <w:tcW w:w="960" w:type="dxa"/>
          </w:tcPr>
          <w:p w14:paraId="7108B536" w14:textId="77777777" w:rsidR="009E00C5" w:rsidRDefault="00FC14A5">
            <w:r>
              <w:t>71.404167</w:t>
            </w:r>
          </w:p>
        </w:tc>
      </w:tr>
      <w:tr w:rsidR="009E00C5" w14:paraId="10D18FBE" w14:textId="77777777" w:rsidTr="00D67FC4">
        <w:tc>
          <w:tcPr>
            <w:tcW w:w="960" w:type="dxa"/>
          </w:tcPr>
          <w:p w14:paraId="47A350E8" w14:textId="77777777" w:rsidR="009E00C5" w:rsidRDefault="00FC14A5">
            <w:r>
              <w:t>58</w:t>
            </w:r>
          </w:p>
        </w:tc>
        <w:tc>
          <w:tcPr>
            <w:tcW w:w="960" w:type="dxa"/>
          </w:tcPr>
          <w:p w14:paraId="5F63AD85" w14:textId="77777777" w:rsidR="009E00C5" w:rsidRDefault="00FC14A5">
            <w:r>
              <w:t>2692</w:t>
            </w:r>
          </w:p>
        </w:tc>
        <w:tc>
          <w:tcPr>
            <w:tcW w:w="960" w:type="dxa"/>
          </w:tcPr>
          <w:p w14:paraId="0E04ADF9" w14:textId="77777777" w:rsidR="009E00C5" w:rsidRDefault="00FC14A5">
            <w:r>
              <w:t>Muhammad Khalid Ibrahim</w:t>
            </w:r>
          </w:p>
        </w:tc>
        <w:tc>
          <w:tcPr>
            <w:tcW w:w="960" w:type="dxa"/>
          </w:tcPr>
          <w:p w14:paraId="6492D716" w14:textId="77777777" w:rsidR="009E00C5" w:rsidRDefault="00FC14A5">
            <w:r>
              <w:t>Faiz Muhammad</w:t>
            </w:r>
          </w:p>
        </w:tc>
        <w:tc>
          <w:tcPr>
            <w:tcW w:w="960" w:type="dxa"/>
          </w:tcPr>
          <w:p w14:paraId="70525895" w14:textId="77777777" w:rsidR="009E00C5" w:rsidRDefault="00FC14A5">
            <w:r>
              <w:t>96170-P</w:t>
            </w:r>
          </w:p>
        </w:tc>
        <w:tc>
          <w:tcPr>
            <w:tcW w:w="960" w:type="dxa"/>
          </w:tcPr>
          <w:p w14:paraId="221D340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562D487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4B8017E8" w14:textId="77777777" w:rsidR="009E00C5" w:rsidRDefault="00FC14A5">
            <w:r>
              <w:t>Punjab Institute of Cardiology, Lahore</w:t>
            </w:r>
          </w:p>
        </w:tc>
        <w:tc>
          <w:tcPr>
            <w:tcW w:w="960" w:type="dxa"/>
          </w:tcPr>
          <w:p w14:paraId="0C220975" w14:textId="77777777" w:rsidR="009E00C5" w:rsidRDefault="00FC14A5">
            <w:r>
              <w:t>70.016667</w:t>
            </w:r>
          </w:p>
        </w:tc>
      </w:tr>
      <w:tr w:rsidR="009E00C5" w14:paraId="4C8AF0FF" w14:textId="77777777" w:rsidTr="00D67FC4">
        <w:tc>
          <w:tcPr>
            <w:tcW w:w="960" w:type="dxa"/>
          </w:tcPr>
          <w:p w14:paraId="52843561" w14:textId="77777777" w:rsidR="009E00C5" w:rsidRDefault="00FC14A5">
            <w:r>
              <w:t>59</w:t>
            </w:r>
          </w:p>
        </w:tc>
        <w:tc>
          <w:tcPr>
            <w:tcW w:w="960" w:type="dxa"/>
          </w:tcPr>
          <w:p w14:paraId="35009D69" w14:textId="77777777" w:rsidR="009E00C5" w:rsidRDefault="00FC14A5">
            <w:r>
              <w:t>3016</w:t>
            </w:r>
          </w:p>
        </w:tc>
        <w:tc>
          <w:tcPr>
            <w:tcW w:w="960" w:type="dxa"/>
          </w:tcPr>
          <w:p w14:paraId="73A39072" w14:textId="77777777" w:rsidR="009E00C5" w:rsidRDefault="00FC14A5">
            <w:r>
              <w:t>Adeel Ahmed</w:t>
            </w:r>
          </w:p>
        </w:tc>
        <w:tc>
          <w:tcPr>
            <w:tcW w:w="960" w:type="dxa"/>
          </w:tcPr>
          <w:p w14:paraId="64E9544E" w14:textId="77777777" w:rsidR="009E00C5" w:rsidRDefault="00FC14A5">
            <w:r>
              <w:t>Muhammad Adrees</w:t>
            </w:r>
          </w:p>
        </w:tc>
        <w:tc>
          <w:tcPr>
            <w:tcW w:w="960" w:type="dxa"/>
          </w:tcPr>
          <w:p w14:paraId="66542DF1" w14:textId="77777777" w:rsidR="009E00C5" w:rsidRDefault="00FC14A5">
            <w:r>
              <w:t>92189-P</w:t>
            </w:r>
          </w:p>
        </w:tc>
        <w:tc>
          <w:tcPr>
            <w:tcW w:w="960" w:type="dxa"/>
          </w:tcPr>
          <w:p w14:paraId="46736F2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57D48D9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42608074" w14:textId="77777777" w:rsidR="009E00C5" w:rsidRDefault="00FC14A5">
            <w:r>
              <w:t>Punjab Institute of Cardiology, Lahore</w:t>
            </w:r>
          </w:p>
        </w:tc>
        <w:tc>
          <w:tcPr>
            <w:tcW w:w="960" w:type="dxa"/>
          </w:tcPr>
          <w:p w14:paraId="0B2CB0E5" w14:textId="77777777" w:rsidR="009E00C5" w:rsidRDefault="00FC14A5">
            <w:r>
              <w:t>69.791667</w:t>
            </w:r>
          </w:p>
        </w:tc>
      </w:tr>
      <w:tr w:rsidR="009E00C5" w14:paraId="3A607290" w14:textId="77777777" w:rsidTr="00D67FC4">
        <w:tc>
          <w:tcPr>
            <w:tcW w:w="960" w:type="dxa"/>
          </w:tcPr>
          <w:p w14:paraId="094C3C22" w14:textId="77777777" w:rsidR="009E00C5" w:rsidRDefault="00FC14A5">
            <w:r>
              <w:t>60</w:t>
            </w:r>
          </w:p>
        </w:tc>
        <w:tc>
          <w:tcPr>
            <w:tcW w:w="960" w:type="dxa"/>
          </w:tcPr>
          <w:p w14:paraId="4CABA17E" w14:textId="77777777" w:rsidR="009E00C5" w:rsidRDefault="00FC14A5">
            <w:r>
              <w:t>6149</w:t>
            </w:r>
          </w:p>
        </w:tc>
        <w:tc>
          <w:tcPr>
            <w:tcW w:w="960" w:type="dxa"/>
          </w:tcPr>
          <w:p w14:paraId="6F5F4100" w14:textId="77777777" w:rsidR="009E00C5" w:rsidRDefault="00FC14A5">
            <w:r>
              <w:t>Muhammad  Usman Hafeez</w:t>
            </w:r>
          </w:p>
        </w:tc>
        <w:tc>
          <w:tcPr>
            <w:tcW w:w="960" w:type="dxa"/>
          </w:tcPr>
          <w:p w14:paraId="344DA239" w14:textId="77777777" w:rsidR="009E00C5" w:rsidRDefault="00FC14A5">
            <w:r>
              <w:t>Hafeez-Ur-Rehman</w:t>
            </w:r>
          </w:p>
        </w:tc>
        <w:tc>
          <w:tcPr>
            <w:tcW w:w="960" w:type="dxa"/>
          </w:tcPr>
          <w:p w14:paraId="21553D0D" w14:textId="77777777" w:rsidR="009E00C5" w:rsidRDefault="00FC14A5">
            <w:r>
              <w:t>94413-P</w:t>
            </w:r>
          </w:p>
        </w:tc>
        <w:tc>
          <w:tcPr>
            <w:tcW w:w="960" w:type="dxa"/>
          </w:tcPr>
          <w:p w14:paraId="5E13D51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9E3BEFC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71229047" w14:textId="77777777" w:rsidR="009E00C5" w:rsidRDefault="00FC14A5">
            <w:r>
              <w:t xml:space="preserve">Punjab </w:t>
            </w:r>
            <w:r>
              <w:t>Institute of Cardiology, Lahore</w:t>
            </w:r>
          </w:p>
        </w:tc>
        <w:tc>
          <w:tcPr>
            <w:tcW w:w="960" w:type="dxa"/>
          </w:tcPr>
          <w:p w14:paraId="5605DF9D" w14:textId="77777777" w:rsidR="009E00C5" w:rsidRDefault="00FC14A5">
            <w:r>
              <w:t>69.754167</w:t>
            </w:r>
          </w:p>
        </w:tc>
      </w:tr>
      <w:tr w:rsidR="009E00C5" w14:paraId="3D4A0711" w14:textId="77777777" w:rsidTr="00D67FC4">
        <w:tc>
          <w:tcPr>
            <w:tcW w:w="960" w:type="dxa"/>
          </w:tcPr>
          <w:p w14:paraId="2117C0B4" w14:textId="77777777" w:rsidR="009E00C5" w:rsidRDefault="00FC14A5">
            <w:r>
              <w:t>61</w:t>
            </w:r>
          </w:p>
        </w:tc>
        <w:tc>
          <w:tcPr>
            <w:tcW w:w="960" w:type="dxa"/>
          </w:tcPr>
          <w:p w14:paraId="27486A52" w14:textId="77777777" w:rsidR="009E00C5" w:rsidRDefault="00FC14A5">
            <w:r>
              <w:t>1537</w:t>
            </w:r>
          </w:p>
        </w:tc>
        <w:tc>
          <w:tcPr>
            <w:tcW w:w="960" w:type="dxa"/>
          </w:tcPr>
          <w:p w14:paraId="202396B8" w14:textId="77777777" w:rsidR="009E00C5" w:rsidRDefault="00FC14A5">
            <w:r>
              <w:t>Hassaan Ahmed Qureshi</w:t>
            </w:r>
          </w:p>
        </w:tc>
        <w:tc>
          <w:tcPr>
            <w:tcW w:w="960" w:type="dxa"/>
          </w:tcPr>
          <w:p w14:paraId="1059DCE6" w14:textId="77777777" w:rsidR="009E00C5" w:rsidRDefault="00FC14A5">
            <w:r>
              <w:t>Altaf Ahmed Qureshi</w:t>
            </w:r>
          </w:p>
        </w:tc>
        <w:tc>
          <w:tcPr>
            <w:tcW w:w="960" w:type="dxa"/>
          </w:tcPr>
          <w:p w14:paraId="627C250A" w14:textId="77777777" w:rsidR="009E00C5" w:rsidRDefault="00FC14A5">
            <w:r>
              <w:t>94561-P</w:t>
            </w:r>
          </w:p>
        </w:tc>
        <w:tc>
          <w:tcPr>
            <w:tcW w:w="960" w:type="dxa"/>
          </w:tcPr>
          <w:p w14:paraId="4FA5E76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AAAE3B6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78EE84AC" w14:textId="77777777" w:rsidR="009E00C5" w:rsidRDefault="00FC14A5">
            <w:r>
              <w:t>Punjab Institute of Cardiology, Lahore</w:t>
            </w:r>
          </w:p>
        </w:tc>
        <w:tc>
          <w:tcPr>
            <w:tcW w:w="960" w:type="dxa"/>
          </w:tcPr>
          <w:p w14:paraId="7164A63B" w14:textId="77777777" w:rsidR="009E00C5" w:rsidRDefault="00FC14A5">
            <w:r>
              <w:t>69.570833</w:t>
            </w:r>
          </w:p>
        </w:tc>
      </w:tr>
      <w:tr w:rsidR="009E00C5" w14:paraId="57DACF8D" w14:textId="77777777" w:rsidTr="00D67FC4">
        <w:tc>
          <w:tcPr>
            <w:tcW w:w="960" w:type="dxa"/>
          </w:tcPr>
          <w:p w14:paraId="5BFDE4BA" w14:textId="77777777" w:rsidR="009E00C5" w:rsidRDefault="00FC14A5">
            <w:r>
              <w:t>62</w:t>
            </w:r>
          </w:p>
        </w:tc>
        <w:tc>
          <w:tcPr>
            <w:tcW w:w="960" w:type="dxa"/>
          </w:tcPr>
          <w:p w14:paraId="363C8D56" w14:textId="77777777" w:rsidR="009E00C5" w:rsidRDefault="00FC14A5">
            <w:r>
              <w:t>7923</w:t>
            </w:r>
          </w:p>
        </w:tc>
        <w:tc>
          <w:tcPr>
            <w:tcW w:w="960" w:type="dxa"/>
          </w:tcPr>
          <w:p w14:paraId="4C06E6F2" w14:textId="77777777" w:rsidR="009E00C5" w:rsidRDefault="00FC14A5">
            <w:r>
              <w:t>Umer Naqash</w:t>
            </w:r>
          </w:p>
        </w:tc>
        <w:tc>
          <w:tcPr>
            <w:tcW w:w="960" w:type="dxa"/>
          </w:tcPr>
          <w:p w14:paraId="3FD6AF6D" w14:textId="77777777" w:rsidR="009E00C5" w:rsidRDefault="00FC14A5">
            <w:r>
              <w:t>Gulzar Ahmad</w:t>
            </w:r>
          </w:p>
        </w:tc>
        <w:tc>
          <w:tcPr>
            <w:tcW w:w="960" w:type="dxa"/>
          </w:tcPr>
          <w:p w14:paraId="2A14B673" w14:textId="77777777" w:rsidR="009E00C5" w:rsidRDefault="00FC14A5">
            <w:r>
              <w:t>95229-P</w:t>
            </w:r>
          </w:p>
        </w:tc>
        <w:tc>
          <w:tcPr>
            <w:tcW w:w="960" w:type="dxa"/>
          </w:tcPr>
          <w:p w14:paraId="77A8290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93BB84F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531A676B" w14:textId="77777777" w:rsidR="009E00C5" w:rsidRDefault="00FC14A5">
            <w:r>
              <w:t xml:space="preserve">Punjab Institute of </w:t>
            </w:r>
            <w:r>
              <w:t>Cardiology, Lahore</w:t>
            </w:r>
          </w:p>
        </w:tc>
        <w:tc>
          <w:tcPr>
            <w:tcW w:w="960" w:type="dxa"/>
          </w:tcPr>
          <w:p w14:paraId="36FE60F8" w14:textId="77777777" w:rsidR="009E00C5" w:rsidRDefault="00FC14A5">
            <w:r>
              <w:t>69.533333</w:t>
            </w:r>
          </w:p>
        </w:tc>
      </w:tr>
      <w:tr w:rsidR="009E00C5" w14:paraId="03B030DA" w14:textId="77777777" w:rsidTr="00D67FC4">
        <w:tc>
          <w:tcPr>
            <w:tcW w:w="960" w:type="dxa"/>
          </w:tcPr>
          <w:p w14:paraId="00593CAD" w14:textId="77777777" w:rsidR="009E00C5" w:rsidRDefault="00FC14A5">
            <w:r>
              <w:t>63</w:t>
            </w:r>
          </w:p>
        </w:tc>
        <w:tc>
          <w:tcPr>
            <w:tcW w:w="960" w:type="dxa"/>
          </w:tcPr>
          <w:p w14:paraId="7A797443" w14:textId="77777777" w:rsidR="009E00C5" w:rsidRDefault="00FC14A5">
            <w:r>
              <w:t>15924</w:t>
            </w:r>
          </w:p>
        </w:tc>
        <w:tc>
          <w:tcPr>
            <w:tcW w:w="960" w:type="dxa"/>
          </w:tcPr>
          <w:p w14:paraId="206E301F" w14:textId="77777777" w:rsidR="009E00C5" w:rsidRDefault="00FC14A5">
            <w:r>
              <w:t>Nazish Najeeb</w:t>
            </w:r>
          </w:p>
        </w:tc>
        <w:tc>
          <w:tcPr>
            <w:tcW w:w="960" w:type="dxa"/>
          </w:tcPr>
          <w:p w14:paraId="3E38C7D7" w14:textId="77777777" w:rsidR="009E00C5" w:rsidRDefault="00FC14A5">
            <w:r>
              <w:t>Najeeb Ullah</w:t>
            </w:r>
          </w:p>
        </w:tc>
        <w:tc>
          <w:tcPr>
            <w:tcW w:w="960" w:type="dxa"/>
          </w:tcPr>
          <w:p w14:paraId="23574DE3" w14:textId="77777777" w:rsidR="009E00C5" w:rsidRDefault="00FC14A5">
            <w:r>
              <w:t>4412-F</w:t>
            </w:r>
          </w:p>
        </w:tc>
        <w:tc>
          <w:tcPr>
            <w:tcW w:w="960" w:type="dxa"/>
          </w:tcPr>
          <w:p w14:paraId="6753BB94" w14:textId="77777777" w:rsidR="009E00C5" w:rsidRDefault="00FC14A5">
            <w:r>
              <w:t>Foriegn</w:t>
            </w:r>
          </w:p>
        </w:tc>
        <w:tc>
          <w:tcPr>
            <w:tcW w:w="960" w:type="dxa"/>
          </w:tcPr>
          <w:p w14:paraId="12500CDD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240A2393" w14:textId="77777777" w:rsidR="009E00C5" w:rsidRDefault="00FC14A5">
            <w:r>
              <w:t>Punjab Institute of Cardiology, Lahore</w:t>
            </w:r>
          </w:p>
        </w:tc>
        <w:tc>
          <w:tcPr>
            <w:tcW w:w="960" w:type="dxa"/>
          </w:tcPr>
          <w:p w14:paraId="3403751A" w14:textId="77777777" w:rsidR="009E00C5" w:rsidRDefault="00FC14A5">
            <w:r>
              <w:t>54.008163</w:t>
            </w:r>
          </w:p>
        </w:tc>
      </w:tr>
      <w:tr w:rsidR="009E00C5" w14:paraId="41175133" w14:textId="77777777" w:rsidTr="00D67FC4">
        <w:tc>
          <w:tcPr>
            <w:tcW w:w="960" w:type="dxa"/>
          </w:tcPr>
          <w:p w14:paraId="194EDCD6" w14:textId="77777777" w:rsidR="009E00C5" w:rsidRDefault="00FC14A5">
            <w:r>
              <w:t>64</w:t>
            </w:r>
          </w:p>
        </w:tc>
        <w:tc>
          <w:tcPr>
            <w:tcW w:w="960" w:type="dxa"/>
          </w:tcPr>
          <w:p w14:paraId="017AB5B8" w14:textId="77777777" w:rsidR="009E00C5" w:rsidRDefault="00FC14A5">
            <w:r>
              <w:t>15250</w:t>
            </w:r>
          </w:p>
        </w:tc>
        <w:tc>
          <w:tcPr>
            <w:tcW w:w="960" w:type="dxa"/>
          </w:tcPr>
          <w:p w14:paraId="5B99FB41" w14:textId="77777777" w:rsidR="009E00C5" w:rsidRDefault="00FC14A5">
            <w:r>
              <w:t>Amjad Ali</w:t>
            </w:r>
          </w:p>
        </w:tc>
        <w:tc>
          <w:tcPr>
            <w:tcW w:w="960" w:type="dxa"/>
          </w:tcPr>
          <w:p w14:paraId="3D48DB49" w14:textId="77777777" w:rsidR="009E00C5" w:rsidRDefault="00FC14A5">
            <w:r>
              <w:t>YAR MUHAMMAD</w:t>
            </w:r>
          </w:p>
        </w:tc>
        <w:tc>
          <w:tcPr>
            <w:tcW w:w="960" w:type="dxa"/>
          </w:tcPr>
          <w:p w14:paraId="2F114953" w14:textId="77777777" w:rsidR="009E00C5" w:rsidRDefault="00FC14A5">
            <w:r>
              <w:t>75630-S</w:t>
            </w:r>
          </w:p>
        </w:tc>
        <w:tc>
          <w:tcPr>
            <w:tcW w:w="960" w:type="dxa"/>
          </w:tcPr>
          <w:p w14:paraId="4536CBC5" w14:textId="77777777" w:rsidR="009E00C5" w:rsidRDefault="00FC14A5">
            <w:r>
              <w:t>KPK, Sindh, Balochistan</w:t>
            </w:r>
          </w:p>
        </w:tc>
        <w:tc>
          <w:tcPr>
            <w:tcW w:w="960" w:type="dxa"/>
          </w:tcPr>
          <w:p w14:paraId="62341D81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045CCF02" w14:textId="77777777" w:rsidR="009E00C5" w:rsidRDefault="00FC14A5">
            <w:r>
              <w:t>Punjab Institute of Cardiology, Lahore</w:t>
            </w:r>
          </w:p>
        </w:tc>
        <w:tc>
          <w:tcPr>
            <w:tcW w:w="960" w:type="dxa"/>
          </w:tcPr>
          <w:p w14:paraId="777E3DD7" w14:textId="77777777" w:rsidR="009E00C5" w:rsidRDefault="00FC14A5">
            <w:r>
              <w:t>52.851282</w:t>
            </w:r>
          </w:p>
        </w:tc>
      </w:tr>
      <w:tr w:rsidR="009E00C5" w14:paraId="0742B734" w14:textId="77777777" w:rsidTr="00D67FC4">
        <w:tc>
          <w:tcPr>
            <w:tcW w:w="960" w:type="dxa"/>
          </w:tcPr>
          <w:p w14:paraId="3692E12D" w14:textId="77777777" w:rsidR="009E00C5" w:rsidRDefault="00FC14A5">
            <w:r>
              <w:t>65</w:t>
            </w:r>
          </w:p>
        </w:tc>
        <w:tc>
          <w:tcPr>
            <w:tcW w:w="960" w:type="dxa"/>
          </w:tcPr>
          <w:p w14:paraId="3BD55869" w14:textId="77777777" w:rsidR="009E00C5" w:rsidRDefault="00FC14A5">
            <w:r>
              <w:t>7466</w:t>
            </w:r>
          </w:p>
        </w:tc>
        <w:tc>
          <w:tcPr>
            <w:tcW w:w="960" w:type="dxa"/>
          </w:tcPr>
          <w:p w14:paraId="02AD7E8D" w14:textId="77777777" w:rsidR="009E00C5" w:rsidRDefault="00FC14A5">
            <w:r>
              <w:t>Asfandiyar Khan</w:t>
            </w:r>
          </w:p>
        </w:tc>
        <w:tc>
          <w:tcPr>
            <w:tcW w:w="960" w:type="dxa"/>
          </w:tcPr>
          <w:p w14:paraId="54DCA8DC" w14:textId="77777777" w:rsidR="009E00C5" w:rsidRDefault="00FC14A5">
            <w:r>
              <w:t>Anwar Khan</w:t>
            </w:r>
          </w:p>
        </w:tc>
        <w:tc>
          <w:tcPr>
            <w:tcW w:w="960" w:type="dxa"/>
          </w:tcPr>
          <w:p w14:paraId="3046DE43" w14:textId="77777777" w:rsidR="009E00C5" w:rsidRDefault="00FC14A5">
            <w:r>
              <w:t>26738-N</w:t>
            </w:r>
          </w:p>
        </w:tc>
        <w:tc>
          <w:tcPr>
            <w:tcW w:w="960" w:type="dxa"/>
          </w:tcPr>
          <w:p w14:paraId="29C96EC2" w14:textId="77777777" w:rsidR="009E00C5" w:rsidRDefault="00FC14A5">
            <w:r>
              <w:t>KPK, Sindh, Balochistan</w:t>
            </w:r>
          </w:p>
        </w:tc>
        <w:tc>
          <w:tcPr>
            <w:tcW w:w="960" w:type="dxa"/>
          </w:tcPr>
          <w:p w14:paraId="2FAAC7B8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45BC9D02" w14:textId="77777777" w:rsidR="009E00C5" w:rsidRDefault="00FC14A5">
            <w:r>
              <w:t>Punjab Institute of Cardiology, Lahore</w:t>
            </w:r>
          </w:p>
        </w:tc>
        <w:tc>
          <w:tcPr>
            <w:tcW w:w="960" w:type="dxa"/>
          </w:tcPr>
          <w:p w14:paraId="6FE03449" w14:textId="77777777" w:rsidR="009E00C5" w:rsidRDefault="00FC14A5">
            <w:r>
              <w:t>52.73</w:t>
            </w:r>
          </w:p>
        </w:tc>
      </w:tr>
      <w:tr w:rsidR="009E00C5" w14:paraId="1DB9B5EE" w14:textId="77777777" w:rsidTr="00D67FC4">
        <w:tc>
          <w:tcPr>
            <w:tcW w:w="960" w:type="dxa"/>
          </w:tcPr>
          <w:p w14:paraId="257B01E9" w14:textId="77777777" w:rsidR="009E00C5" w:rsidRDefault="00FC14A5">
            <w:r>
              <w:t>66</w:t>
            </w:r>
          </w:p>
        </w:tc>
        <w:tc>
          <w:tcPr>
            <w:tcW w:w="960" w:type="dxa"/>
          </w:tcPr>
          <w:p w14:paraId="7B050E13" w14:textId="77777777" w:rsidR="009E00C5" w:rsidRDefault="00FC14A5">
            <w:r>
              <w:t>673</w:t>
            </w:r>
            <w:r>
              <w:lastRenderedPageBreak/>
              <w:t>1</w:t>
            </w:r>
          </w:p>
        </w:tc>
        <w:tc>
          <w:tcPr>
            <w:tcW w:w="960" w:type="dxa"/>
          </w:tcPr>
          <w:p w14:paraId="0BF9E538" w14:textId="77777777" w:rsidR="009E00C5" w:rsidRDefault="00FC14A5">
            <w:r>
              <w:lastRenderedPageBreak/>
              <w:t xml:space="preserve">Abdul </w:t>
            </w:r>
            <w:r>
              <w:lastRenderedPageBreak/>
              <w:t>Hadi</w:t>
            </w:r>
          </w:p>
        </w:tc>
        <w:tc>
          <w:tcPr>
            <w:tcW w:w="960" w:type="dxa"/>
          </w:tcPr>
          <w:p w14:paraId="0CDB41A1" w14:textId="77777777" w:rsidR="009E00C5" w:rsidRDefault="00FC14A5">
            <w:r>
              <w:lastRenderedPageBreak/>
              <w:t>Muhamm</w:t>
            </w:r>
            <w:r>
              <w:lastRenderedPageBreak/>
              <w:t xml:space="preserve">ad Din </w:t>
            </w:r>
          </w:p>
        </w:tc>
        <w:tc>
          <w:tcPr>
            <w:tcW w:w="960" w:type="dxa"/>
          </w:tcPr>
          <w:p w14:paraId="52717E60" w14:textId="77777777" w:rsidR="009E00C5" w:rsidRDefault="00FC14A5">
            <w:r>
              <w:lastRenderedPageBreak/>
              <w:t>93034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670A0E40" w14:textId="77777777" w:rsidR="009E00C5" w:rsidRDefault="00FC14A5">
            <w:r>
              <w:lastRenderedPageBreak/>
              <w:t>Punjab</w:t>
            </w:r>
          </w:p>
        </w:tc>
        <w:tc>
          <w:tcPr>
            <w:tcW w:w="960" w:type="dxa"/>
          </w:tcPr>
          <w:p w14:paraId="07D1A43D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10967CB9" w14:textId="77777777" w:rsidR="009E00C5" w:rsidRDefault="00FC14A5">
            <w:r>
              <w:t>Rawalpin</w:t>
            </w:r>
            <w:r>
              <w:lastRenderedPageBreak/>
              <w:t>di Institute of Cardiology , Rawalpindi</w:t>
            </w:r>
          </w:p>
        </w:tc>
        <w:tc>
          <w:tcPr>
            <w:tcW w:w="960" w:type="dxa"/>
          </w:tcPr>
          <w:p w14:paraId="783B8066" w14:textId="77777777" w:rsidR="009E00C5" w:rsidRDefault="00FC14A5">
            <w:r>
              <w:lastRenderedPageBreak/>
              <w:t>71.455</w:t>
            </w:r>
            <w:r>
              <w:lastRenderedPageBreak/>
              <w:t>556</w:t>
            </w:r>
          </w:p>
        </w:tc>
      </w:tr>
      <w:tr w:rsidR="009E00C5" w14:paraId="2F602743" w14:textId="77777777" w:rsidTr="00D67FC4">
        <w:tc>
          <w:tcPr>
            <w:tcW w:w="960" w:type="dxa"/>
          </w:tcPr>
          <w:p w14:paraId="78851C16" w14:textId="77777777" w:rsidR="009E00C5" w:rsidRDefault="00FC14A5">
            <w:r>
              <w:lastRenderedPageBreak/>
              <w:t>67</w:t>
            </w:r>
          </w:p>
        </w:tc>
        <w:tc>
          <w:tcPr>
            <w:tcW w:w="960" w:type="dxa"/>
          </w:tcPr>
          <w:p w14:paraId="259373C7" w14:textId="77777777" w:rsidR="009E00C5" w:rsidRDefault="00FC14A5">
            <w:r>
              <w:t>16221</w:t>
            </w:r>
          </w:p>
        </w:tc>
        <w:tc>
          <w:tcPr>
            <w:tcW w:w="960" w:type="dxa"/>
          </w:tcPr>
          <w:p w14:paraId="24CD4F78" w14:textId="77777777" w:rsidR="009E00C5" w:rsidRDefault="00FC14A5">
            <w:r>
              <w:t>Jamila Jahangir</w:t>
            </w:r>
          </w:p>
        </w:tc>
        <w:tc>
          <w:tcPr>
            <w:tcW w:w="960" w:type="dxa"/>
          </w:tcPr>
          <w:p w14:paraId="736E6E94" w14:textId="77777777" w:rsidR="009E00C5" w:rsidRDefault="00FC14A5">
            <w:r>
              <w:t>Muhammad Jahangir</w:t>
            </w:r>
          </w:p>
        </w:tc>
        <w:tc>
          <w:tcPr>
            <w:tcW w:w="960" w:type="dxa"/>
          </w:tcPr>
          <w:p w14:paraId="6E95289C" w14:textId="77777777" w:rsidR="009E00C5" w:rsidRDefault="00FC14A5">
            <w:r>
              <w:t>88052-P</w:t>
            </w:r>
          </w:p>
        </w:tc>
        <w:tc>
          <w:tcPr>
            <w:tcW w:w="960" w:type="dxa"/>
          </w:tcPr>
          <w:p w14:paraId="6B43EAD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79467C3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035D65DB" w14:textId="77777777" w:rsidR="009E00C5" w:rsidRDefault="00FC14A5">
            <w:r>
              <w:t>Rawalpindi Institute of Cardiology , Rawalpindi</w:t>
            </w:r>
          </w:p>
        </w:tc>
        <w:tc>
          <w:tcPr>
            <w:tcW w:w="960" w:type="dxa"/>
          </w:tcPr>
          <w:p w14:paraId="31193702" w14:textId="77777777" w:rsidR="009E00C5" w:rsidRDefault="00FC14A5">
            <w:r>
              <w:t>69.429167</w:t>
            </w:r>
          </w:p>
        </w:tc>
      </w:tr>
      <w:tr w:rsidR="009E00C5" w14:paraId="34D6D8DF" w14:textId="77777777" w:rsidTr="00D67FC4">
        <w:tc>
          <w:tcPr>
            <w:tcW w:w="960" w:type="dxa"/>
          </w:tcPr>
          <w:p w14:paraId="16CEFF86" w14:textId="77777777" w:rsidR="009E00C5" w:rsidRDefault="00FC14A5">
            <w:r>
              <w:t>68</w:t>
            </w:r>
          </w:p>
        </w:tc>
        <w:tc>
          <w:tcPr>
            <w:tcW w:w="960" w:type="dxa"/>
          </w:tcPr>
          <w:p w14:paraId="1E2D646A" w14:textId="77777777" w:rsidR="009E00C5" w:rsidRDefault="00FC14A5">
            <w:r>
              <w:t>41</w:t>
            </w:r>
          </w:p>
        </w:tc>
        <w:tc>
          <w:tcPr>
            <w:tcW w:w="960" w:type="dxa"/>
          </w:tcPr>
          <w:p w14:paraId="4E71FAD8" w14:textId="77777777" w:rsidR="009E00C5" w:rsidRDefault="00FC14A5">
            <w:r>
              <w:t>Muhammad Junaid Ali</w:t>
            </w:r>
          </w:p>
        </w:tc>
        <w:tc>
          <w:tcPr>
            <w:tcW w:w="960" w:type="dxa"/>
          </w:tcPr>
          <w:p w14:paraId="05B0FD20" w14:textId="77777777" w:rsidR="009E00C5" w:rsidRDefault="00FC14A5">
            <w:r>
              <w:t>Pervez Ahmed Bajwa</w:t>
            </w:r>
          </w:p>
        </w:tc>
        <w:tc>
          <w:tcPr>
            <w:tcW w:w="960" w:type="dxa"/>
          </w:tcPr>
          <w:p w14:paraId="71EB6121" w14:textId="77777777" w:rsidR="009E00C5" w:rsidRDefault="00FC14A5">
            <w:r>
              <w:t>97885-P</w:t>
            </w:r>
          </w:p>
        </w:tc>
        <w:tc>
          <w:tcPr>
            <w:tcW w:w="960" w:type="dxa"/>
          </w:tcPr>
          <w:p w14:paraId="6DFA2B2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1560388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4BD25132" w14:textId="77777777" w:rsidR="009E00C5" w:rsidRDefault="00FC14A5">
            <w:r>
              <w:t xml:space="preserve">Rawalpindi Institute of Cardiology , </w:t>
            </w:r>
            <w:r>
              <w:t>Rawalpindi</w:t>
            </w:r>
          </w:p>
        </w:tc>
        <w:tc>
          <w:tcPr>
            <w:tcW w:w="960" w:type="dxa"/>
          </w:tcPr>
          <w:p w14:paraId="5E81CE5E" w14:textId="77777777" w:rsidR="009E00C5" w:rsidRDefault="00FC14A5">
            <w:r>
              <w:t>68.879167</w:t>
            </w:r>
          </w:p>
        </w:tc>
      </w:tr>
      <w:tr w:rsidR="009E00C5" w14:paraId="1D19F0F4" w14:textId="77777777" w:rsidTr="00D67FC4">
        <w:tc>
          <w:tcPr>
            <w:tcW w:w="960" w:type="dxa"/>
          </w:tcPr>
          <w:p w14:paraId="314AABFE" w14:textId="77777777" w:rsidR="009E00C5" w:rsidRDefault="00FC14A5">
            <w:r>
              <w:t>69</w:t>
            </w:r>
          </w:p>
        </w:tc>
        <w:tc>
          <w:tcPr>
            <w:tcW w:w="960" w:type="dxa"/>
          </w:tcPr>
          <w:p w14:paraId="18B505F8" w14:textId="77777777" w:rsidR="009E00C5" w:rsidRDefault="00FC14A5">
            <w:r>
              <w:t>4211</w:t>
            </w:r>
          </w:p>
        </w:tc>
        <w:tc>
          <w:tcPr>
            <w:tcW w:w="960" w:type="dxa"/>
          </w:tcPr>
          <w:p w14:paraId="73B2B4A3" w14:textId="77777777" w:rsidR="009E00C5" w:rsidRDefault="00FC14A5">
            <w:r>
              <w:t>Haider Ali</w:t>
            </w:r>
          </w:p>
        </w:tc>
        <w:tc>
          <w:tcPr>
            <w:tcW w:w="960" w:type="dxa"/>
          </w:tcPr>
          <w:p w14:paraId="29C8BE3D" w14:textId="77777777" w:rsidR="009E00C5" w:rsidRDefault="00FC14A5">
            <w:r>
              <w:t>Farrukh Raza</w:t>
            </w:r>
          </w:p>
        </w:tc>
        <w:tc>
          <w:tcPr>
            <w:tcW w:w="960" w:type="dxa"/>
          </w:tcPr>
          <w:p w14:paraId="1536E8BA" w14:textId="77777777" w:rsidR="009E00C5" w:rsidRDefault="00FC14A5">
            <w:r>
              <w:t>97893-P</w:t>
            </w:r>
          </w:p>
        </w:tc>
        <w:tc>
          <w:tcPr>
            <w:tcW w:w="960" w:type="dxa"/>
          </w:tcPr>
          <w:p w14:paraId="768AF4B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BDC20AC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56DE45DE" w14:textId="77777777" w:rsidR="009E00C5" w:rsidRDefault="00FC14A5">
            <w:r>
              <w:t>Rawalpindi Institute of Cardiology , Rawalpindi</w:t>
            </w:r>
          </w:p>
        </w:tc>
        <w:tc>
          <w:tcPr>
            <w:tcW w:w="960" w:type="dxa"/>
          </w:tcPr>
          <w:p w14:paraId="282B3841" w14:textId="77777777" w:rsidR="009E00C5" w:rsidRDefault="00FC14A5">
            <w:r>
              <w:t>68.654167</w:t>
            </w:r>
          </w:p>
        </w:tc>
      </w:tr>
      <w:tr w:rsidR="009E00C5" w14:paraId="1374918A" w14:textId="77777777" w:rsidTr="00D67FC4">
        <w:tc>
          <w:tcPr>
            <w:tcW w:w="960" w:type="dxa"/>
          </w:tcPr>
          <w:p w14:paraId="073D843B" w14:textId="77777777" w:rsidR="009E00C5" w:rsidRDefault="00FC14A5">
            <w:r>
              <w:t>70</w:t>
            </w:r>
          </w:p>
        </w:tc>
        <w:tc>
          <w:tcPr>
            <w:tcW w:w="960" w:type="dxa"/>
          </w:tcPr>
          <w:p w14:paraId="5E0678C4" w14:textId="77777777" w:rsidR="009E00C5" w:rsidRDefault="00FC14A5">
            <w:r>
              <w:t>5658</w:t>
            </w:r>
          </w:p>
        </w:tc>
        <w:tc>
          <w:tcPr>
            <w:tcW w:w="960" w:type="dxa"/>
          </w:tcPr>
          <w:p w14:paraId="3953CCEC" w14:textId="77777777" w:rsidR="009E00C5" w:rsidRDefault="00FC14A5">
            <w:r>
              <w:t>Muhammad Zeshan Siddique</w:t>
            </w:r>
          </w:p>
        </w:tc>
        <w:tc>
          <w:tcPr>
            <w:tcW w:w="960" w:type="dxa"/>
          </w:tcPr>
          <w:p w14:paraId="5EE94BC7" w14:textId="77777777" w:rsidR="009E00C5" w:rsidRDefault="00FC14A5">
            <w:r>
              <w:t>Muhammad Abubakar Siddique</w:t>
            </w:r>
          </w:p>
        </w:tc>
        <w:tc>
          <w:tcPr>
            <w:tcW w:w="960" w:type="dxa"/>
          </w:tcPr>
          <w:p w14:paraId="370D0D86" w14:textId="77777777" w:rsidR="009E00C5" w:rsidRDefault="00FC14A5">
            <w:r>
              <w:t>104244-P</w:t>
            </w:r>
          </w:p>
        </w:tc>
        <w:tc>
          <w:tcPr>
            <w:tcW w:w="960" w:type="dxa"/>
          </w:tcPr>
          <w:p w14:paraId="0ACCADA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92F2062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4FFA3055" w14:textId="77777777" w:rsidR="009E00C5" w:rsidRDefault="00FC14A5">
            <w:r>
              <w:t xml:space="preserve">SZ Hospital, Rahim Yar </w:t>
            </w:r>
            <w:r>
              <w:t>Khan</w:t>
            </w:r>
          </w:p>
        </w:tc>
        <w:tc>
          <w:tcPr>
            <w:tcW w:w="960" w:type="dxa"/>
          </w:tcPr>
          <w:p w14:paraId="4C1D19D3" w14:textId="77777777" w:rsidR="009E00C5" w:rsidRDefault="00FC14A5">
            <w:r>
              <w:t>70.783334</w:t>
            </w:r>
          </w:p>
        </w:tc>
      </w:tr>
      <w:tr w:rsidR="009E00C5" w14:paraId="61EF63D5" w14:textId="77777777" w:rsidTr="00D67FC4">
        <w:tc>
          <w:tcPr>
            <w:tcW w:w="960" w:type="dxa"/>
          </w:tcPr>
          <w:p w14:paraId="7A002575" w14:textId="77777777" w:rsidR="009E00C5" w:rsidRDefault="00FC14A5">
            <w:r>
              <w:t>71</w:t>
            </w:r>
          </w:p>
        </w:tc>
        <w:tc>
          <w:tcPr>
            <w:tcW w:w="960" w:type="dxa"/>
          </w:tcPr>
          <w:p w14:paraId="72AA00E6" w14:textId="77777777" w:rsidR="009E00C5" w:rsidRDefault="00FC14A5">
            <w:r>
              <w:t>1624</w:t>
            </w:r>
          </w:p>
        </w:tc>
        <w:tc>
          <w:tcPr>
            <w:tcW w:w="960" w:type="dxa"/>
          </w:tcPr>
          <w:p w14:paraId="7EF15A15" w14:textId="77777777" w:rsidR="009E00C5" w:rsidRDefault="00FC14A5">
            <w:r>
              <w:t>Huma Idrees</w:t>
            </w:r>
          </w:p>
        </w:tc>
        <w:tc>
          <w:tcPr>
            <w:tcW w:w="960" w:type="dxa"/>
          </w:tcPr>
          <w:p w14:paraId="0C19D271" w14:textId="77777777" w:rsidR="009E00C5" w:rsidRDefault="00FC14A5">
            <w:r>
              <w:t>Muhammad Idrees Butt</w:t>
            </w:r>
          </w:p>
        </w:tc>
        <w:tc>
          <w:tcPr>
            <w:tcW w:w="960" w:type="dxa"/>
          </w:tcPr>
          <w:p w14:paraId="55AAE170" w14:textId="77777777" w:rsidR="009E00C5" w:rsidRDefault="00FC14A5">
            <w:r>
              <w:t>84850-P</w:t>
            </w:r>
          </w:p>
        </w:tc>
        <w:tc>
          <w:tcPr>
            <w:tcW w:w="960" w:type="dxa"/>
          </w:tcPr>
          <w:p w14:paraId="17975BD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4ABB60E" w14:textId="77777777" w:rsidR="009E00C5" w:rsidRDefault="00FC14A5">
            <w:r>
              <w:t>Cardiology</w:t>
            </w:r>
          </w:p>
        </w:tc>
        <w:tc>
          <w:tcPr>
            <w:tcW w:w="960" w:type="dxa"/>
          </w:tcPr>
          <w:p w14:paraId="6A73F43A" w14:textId="77777777" w:rsidR="009E00C5" w:rsidRDefault="00FC14A5">
            <w:r>
              <w:t>Wazirabad  Institute of Cardiology, Warzirabad</w:t>
            </w:r>
          </w:p>
        </w:tc>
        <w:tc>
          <w:tcPr>
            <w:tcW w:w="960" w:type="dxa"/>
          </w:tcPr>
          <w:p w14:paraId="7D6D374C" w14:textId="77777777" w:rsidR="009E00C5" w:rsidRDefault="00FC14A5">
            <w:r>
              <w:t>68.733333</w:t>
            </w:r>
          </w:p>
        </w:tc>
      </w:tr>
      <w:tr w:rsidR="009E00C5" w14:paraId="47EAFACF" w14:textId="77777777" w:rsidTr="00D67FC4">
        <w:tc>
          <w:tcPr>
            <w:tcW w:w="960" w:type="dxa"/>
          </w:tcPr>
          <w:p w14:paraId="37D5BAB8" w14:textId="77777777" w:rsidR="009E00C5" w:rsidRDefault="00FC14A5">
            <w:r>
              <w:t>72</w:t>
            </w:r>
          </w:p>
        </w:tc>
        <w:tc>
          <w:tcPr>
            <w:tcW w:w="960" w:type="dxa"/>
          </w:tcPr>
          <w:p w14:paraId="1D69049B" w14:textId="77777777" w:rsidR="009E00C5" w:rsidRDefault="00FC14A5">
            <w:r>
              <w:t>1307</w:t>
            </w:r>
          </w:p>
        </w:tc>
        <w:tc>
          <w:tcPr>
            <w:tcW w:w="960" w:type="dxa"/>
          </w:tcPr>
          <w:p w14:paraId="60E26707" w14:textId="77777777" w:rsidR="009E00C5" w:rsidRDefault="00FC14A5">
            <w:r>
              <w:t>Maryam Akhtar</w:t>
            </w:r>
          </w:p>
        </w:tc>
        <w:tc>
          <w:tcPr>
            <w:tcW w:w="960" w:type="dxa"/>
          </w:tcPr>
          <w:p w14:paraId="689764A3" w14:textId="77777777" w:rsidR="009E00C5" w:rsidRDefault="00FC14A5">
            <w:r>
              <w:t>Muhammad Hanan Yousaf</w:t>
            </w:r>
          </w:p>
        </w:tc>
        <w:tc>
          <w:tcPr>
            <w:tcW w:w="960" w:type="dxa"/>
          </w:tcPr>
          <w:p w14:paraId="12FCAD0A" w14:textId="77777777" w:rsidR="009E00C5" w:rsidRDefault="00FC14A5">
            <w:r>
              <w:t>90749-P</w:t>
            </w:r>
          </w:p>
        </w:tc>
        <w:tc>
          <w:tcPr>
            <w:tcW w:w="960" w:type="dxa"/>
          </w:tcPr>
          <w:p w14:paraId="02871AB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418E6A1" w14:textId="77777777" w:rsidR="009E00C5" w:rsidRDefault="00FC14A5">
            <w:r>
              <w:t>Chemical Pathology</w:t>
            </w:r>
          </w:p>
        </w:tc>
        <w:tc>
          <w:tcPr>
            <w:tcW w:w="960" w:type="dxa"/>
          </w:tcPr>
          <w:p w14:paraId="1A54638B" w14:textId="77777777" w:rsidR="009E00C5" w:rsidRDefault="00FC14A5">
            <w:r>
              <w:t xml:space="preserve">Bahawal Victoria Hospital, </w:t>
            </w:r>
            <w:r>
              <w:t>Bahawalpur</w:t>
            </w:r>
          </w:p>
        </w:tc>
        <w:tc>
          <w:tcPr>
            <w:tcW w:w="960" w:type="dxa"/>
          </w:tcPr>
          <w:p w14:paraId="327B86B1" w14:textId="77777777" w:rsidR="009E00C5" w:rsidRDefault="00FC14A5">
            <w:r>
              <w:t>60.316667</w:t>
            </w:r>
          </w:p>
        </w:tc>
      </w:tr>
      <w:tr w:rsidR="009E00C5" w14:paraId="1D83CD74" w14:textId="77777777" w:rsidTr="00D67FC4">
        <w:tc>
          <w:tcPr>
            <w:tcW w:w="960" w:type="dxa"/>
          </w:tcPr>
          <w:p w14:paraId="1CA4AE1E" w14:textId="77777777" w:rsidR="009E00C5" w:rsidRDefault="00FC14A5">
            <w:r>
              <w:t>73</w:t>
            </w:r>
          </w:p>
        </w:tc>
        <w:tc>
          <w:tcPr>
            <w:tcW w:w="960" w:type="dxa"/>
          </w:tcPr>
          <w:p w14:paraId="74B88358" w14:textId="77777777" w:rsidR="009E00C5" w:rsidRDefault="00FC14A5">
            <w:r>
              <w:t>160</w:t>
            </w:r>
            <w:r>
              <w:lastRenderedPageBreak/>
              <w:t>68</w:t>
            </w:r>
          </w:p>
        </w:tc>
        <w:tc>
          <w:tcPr>
            <w:tcW w:w="960" w:type="dxa"/>
          </w:tcPr>
          <w:p w14:paraId="6593CDFD" w14:textId="77777777" w:rsidR="009E00C5" w:rsidRDefault="00FC14A5">
            <w:r>
              <w:lastRenderedPageBreak/>
              <w:t xml:space="preserve">Kiran </w:t>
            </w:r>
            <w:r>
              <w:lastRenderedPageBreak/>
              <w:t>Irshad</w:t>
            </w:r>
          </w:p>
        </w:tc>
        <w:tc>
          <w:tcPr>
            <w:tcW w:w="960" w:type="dxa"/>
          </w:tcPr>
          <w:p w14:paraId="72524909" w14:textId="77777777" w:rsidR="009E00C5" w:rsidRDefault="00FC14A5">
            <w:r>
              <w:lastRenderedPageBreak/>
              <w:t>Muhamm</w:t>
            </w:r>
            <w:r>
              <w:lastRenderedPageBreak/>
              <w:t>ad Irshad</w:t>
            </w:r>
          </w:p>
        </w:tc>
        <w:tc>
          <w:tcPr>
            <w:tcW w:w="960" w:type="dxa"/>
          </w:tcPr>
          <w:p w14:paraId="59C8CE36" w14:textId="77777777" w:rsidR="009E00C5" w:rsidRDefault="00FC14A5">
            <w:r>
              <w:lastRenderedPageBreak/>
              <w:t>10218</w:t>
            </w:r>
            <w:r>
              <w:lastRenderedPageBreak/>
              <w:t>0-P</w:t>
            </w:r>
          </w:p>
        </w:tc>
        <w:tc>
          <w:tcPr>
            <w:tcW w:w="960" w:type="dxa"/>
          </w:tcPr>
          <w:p w14:paraId="079BD5D9" w14:textId="77777777" w:rsidR="009E00C5" w:rsidRDefault="00FC14A5">
            <w:r>
              <w:lastRenderedPageBreak/>
              <w:t>Punjab</w:t>
            </w:r>
          </w:p>
        </w:tc>
        <w:tc>
          <w:tcPr>
            <w:tcW w:w="960" w:type="dxa"/>
          </w:tcPr>
          <w:p w14:paraId="00678C59" w14:textId="77777777" w:rsidR="009E00C5" w:rsidRDefault="00FC14A5">
            <w:r>
              <w:t xml:space="preserve">Chemical </w:t>
            </w:r>
            <w:r>
              <w:lastRenderedPageBreak/>
              <w:t>Pathology</w:t>
            </w:r>
          </w:p>
        </w:tc>
        <w:tc>
          <w:tcPr>
            <w:tcW w:w="960" w:type="dxa"/>
          </w:tcPr>
          <w:p w14:paraId="1F7FF3BF" w14:textId="77777777" w:rsidR="009E00C5" w:rsidRDefault="00FC14A5">
            <w:r>
              <w:lastRenderedPageBreak/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960" w:type="dxa"/>
          </w:tcPr>
          <w:p w14:paraId="0AB6AFD2" w14:textId="77777777" w:rsidR="009E00C5" w:rsidRDefault="00FC14A5">
            <w:r>
              <w:lastRenderedPageBreak/>
              <w:t>55.383</w:t>
            </w:r>
            <w:r>
              <w:lastRenderedPageBreak/>
              <w:t>333</w:t>
            </w:r>
          </w:p>
        </w:tc>
      </w:tr>
      <w:tr w:rsidR="009E00C5" w14:paraId="6970BA6E" w14:textId="77777777" w:rsidTr="00D67FC4">
        <w:tc>
          <w:tcPr>
            <w:tcW w:w="960" w:type="dxa"/>
          </w:tcPr>
          <w:p w14:paraId="646D9D86" w14:textId="77777777" w:rsidR="009E00C5" w:rsidRDefault="00FC14A5">
            <w:r>
              <w:lastRenderedPageBreak/>
              <w:t>74</w:t>
            </w:r>
          </w:p>
        </w:tc>
        <w:tc>
          <w:tcPr>
            <w:tcW w:w="960" w:type="dxa"/>
          </w:tcPr>
          <w:p w14:paraId="5C411B55" w14:textId="77777777" w:rsidR="009E00C5" w:rsidRDefault="00FC14A5">
            <w:r>
              <w:t>16257</w:t>
            </w:r>
          </w:p>
        </w:tc>
        <w:tc>
          <w:tcPr>
            <w:tcW w:w="960" w:type="dxa"/>
          </w:tcPr>
          <w:p w14:paraId="48C27D2C" w14:textId="77777777" w:rsidR="009E00C5" w:rsidRDefault="00FC14A5">
            <w:r>
              <w:t>Anam Ishtiaq</w:t>
            </w:r>
          </w:p>
        </w:tc>
        <w:tc>
          <w:tcPr>
            <w:tcW w:w="960" w:type="dxa"/>
          </w:tcPr>
          <w:p w14:paraId="6848CD09" w14:textId="77777777" w:rsidR="009E00C5" w:rsidRDefault="00FC14A5">
            <w:r>
              <w:t>ISHTIAQ AHMED QURESHI</w:t>
            </w:r>
          </w:p>
        </w:tc>
        <w:tc>
          <w:tcPr>
            <w:tcW w:w="960" w:type="dxa"/>
          </w:tcPr>
          <w:p w14:paraId="4BEEBA1F" w14:textId="77777777" w:rsidR="009E00C5" w:rsidRDefault="00FC14A5">
            <w:r>
              <w:t>106351-P</w:t>
            </w:r>
          </w:p>
        </w:tc>
        <w:tc>
          <w:tcPr>
            <w:tcW w:w="960" w:type="dxa"/>
          </w:tcPr>
          <w:p w14:paraId="206707A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B9DB46A" w14:textId="77777777" w:rsidR="009E00C5" w:rsidRDefault="00FC14A5">
            <w:r>
              <w:t>Chemical Pathology</w:t>
            </w:r>
          </w:p>
        </w:tc>
        <w:tc>
          <w:tcPr>
            <w:tcW w:w="960" w:type="dxa"/>
          </w:tcPr>
          <w:p w14:paraId="5C1F0E10" w14:textId="77777777" w:rsidR="009E00C5" w:rsidRDefault="00FC14A5">
            <w:r>
              <w:t xml:space="preserve">Bahawal Victoria </w:t>
            </w:r>
            <w:r>
              <w:t>Hospital, Bahawalpur</w:t>
            </w:r>
          </w:p>
        </w:tc>
        <w:tc>
          <w:tcPr>
            <w:tcW w:w="960" w:type="dxa"/>
          </w:tcPr>
          <w:p w14:paraId="2E6B6790" w14:textId="77777777" w:rsidR="009E00C5" w:rsidRDefault="00FC14A5">
            <w:r>
              <w:t>49.6</w:t>
            </w:r>
          </w:p>
        </w:tc>
      </w:tr>
      <w:tr w:rsidR="009E00C5" w14:paraId="1E8787F8" w14:textId="77777777" w:rsidTr="00D67FC4">
        <w:tc>
          <w:tcPr>
            <w:tcW w:w="960" w:type="dxa"/>
          </w:tcPr>
          <w:p w14:paraId="24ACF3DE" w14:textId="77777777" w:rsidR="009E00C5" w:rsidRDefault="00FC14A5">
            <w:r>
              <w:t>75</w:t>
            </w:r>
          </w:p>
        </w:tc>
        <w:tc>
          <w:tcPr>
            <w:tcW w:w="960" w:type="dxa"/>
          </w:tcPr>
          <w:p w14:paraId="1A144053" w14:textId="77777777" w:rsidR="009E00C5" w:rsidRDefault="00FC14A5">
            <w:r>
              <w:t>5921</w:t>
            </w:r>
          </w:p>
        </w:tc>
        <w:tc>
          <w:tcPr>
            <w:tcW w:w="960" w:type="dxa"/>
          </w:tcPr>
          <w:p w14:paraId="15F47E3B" w14:textId="77777777" w:rsidR="009E00C5" w:rsidRDefault="00FC14A5">
            <w:r>
              <w:t>Dr.Khansa Qamar</w:t>
            </w:r>
          </w:p>
        </w:tc>
        <w:tc>
          <w:tcPr>
            <w:tcW w:w="960" w:type="dxa"/>
          </w:tcPr>
          <w:p w14:paraId="5F9B5B3F" w14:textId="77777777" w:rsidR="009E00C5" w:rsidRDefault="00FC14A5">
            <w:r>
              <w:t>Ghulam Haider Adeeb</w:t>
            </w:r>
          </w:p>
        </w:tc>
        <w:tc>
          <w:tcPr>
            <w:tcW w:w="960" w:type="dxa"/>
          </w:tcPr>
          <w:p w14:paraId="66087A78" w14:textId="77777777" w:rsidR="009E00C5" w:rsidRDefault="00FC14A5">
            <w:r>
              <w:t>107564-P</w:t>
            </w:r>
          </w:p>
        </w:tc>
        <w:tc>
          <w:tcPr>
            <w:tcW w:w="960" w:type="dxa"/>
          </w:tcPr>
          <w:p w14:paraId="6E4F2DB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E9A1421" w14:textId="77777777" w:rsidR="009E00C5" w:rsidRDefault="00FC14A5">
            <w:r>
              <w:t>Chemical Pathology</w:t>
            </w:r>
          </w:p>
        </w:tc>
        <w:tc>
          <w:tcPr>
            <w:tcW w:w="960" w:type="dxa"/>
          </w:tcPr>
          <w:p w14:paraId="280334FE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1E14C99F" w14:textId="77777777" w:rsidR="009E00C5" w:rsidRDefault="00FC14A5">
            <w:r>
              <w:t>54.875</w:t>
            </w:r>
          </w:p>
        </w:tc>
      </w:tr>
      <w:tr w:rsidR="009E00C5" w14:paraId="37C3BCE0" w14:textId="77777777" w:rsidTr="00D67FC4">
        <w:tc>
          <w:tcPr>
            <w:tcW w:w="960" w:type="dxa"/>
          </w:tcPr>
          <w:p w14:paraId="5077F934" w14:textId="77777777" w:rsidR="009E00C5" w:rsidRDefault="00FC14A5">
            <w:r>
              <w:t>76</w:t>
            </w:r>
          </w:p>
        </w:tc>
        <w:tc>
          <w:tcPr>
            <w:tcW w:w="960" w:type="dxa"/>
          </w:tcPr>
          <w:p w14:paraId="25A01E01" w14:textId="77777777" w:rsidR="009E00C5" w:rsidRDefault="00FC14A5">
            <w:r>
              <w:t>15266</w:t>
            </w:r>
          </w:p>
        </w:tc>
        <w:tc>
          <w:tcPr>
            <w:tcW w:w="960" w:type="dxa"/>
          </w:tcPr>
          <w:p w14:paraId="0AABC53D" w14:textId="77777777" w:rsidR="009E00C5" w:rsidRDefault="00FC14A5">
            <w:r>
              <w:t>Myra Mir</w:t>
            </w:r>
          </w:p>
        </w:tc>
        <w:tc>
          <w:tcPr>
            <w:tcW w:w="960" w:type="dxa"/>
          </w:tcPr>
          <w:p w14:paraId="7ABA6376" w14:textId="77777777" w:rsidR="009E00C5" w:rsidRDefault="00FC14A5">
            <w:r>
              <w:t>Qaisar Mir</w:t>
            </w:r>
          </w:p>
        </w:tc>
        <w:tc>
          <w:tcPr>
            <w:tcW w:w="960" w:type="dxa"/>
          </w:tcPr>
          <w:p w14:paraId="5B86AFCF" w14:textId="77777777" w:rsidR="009E00C5" w:rsidRDefault="00FC14A5">
            <w:r>
              <w:t>115340-P</w:t>
            </w:r>
          </w:p>
        </w:tc>
        <w:tc>
          <w:tcPr>
            <w:tcW w:w="960" w:type="dxa"/>
          </w:tcPr>
          <w:p w14:paraId="5913817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C5AE0AA" w14:textId="77777777" w:rsidR="009E00C5" w:rsidRDefault="00FC14A5">
            <w:r>
              <w:t>Chemical Pathology</w:t>
            </w:r>
          </w:p>
        </w:tc>
        <w:tc>
          <w:tcPr>
            <w:tcW w:w="960" w:type="dxa"/>
          </w:tcPr>
          <w:p w14:paraId="2569AE34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624CCF90" w14:textId="77777777" w:rsidR="009E00C5" w:rsidRDefault="00FC14A5">
            <w:r>
              <w:t>47.578218</w:t>
            </w:r>
          </w:p>
        </w:tc>
      </w:tr>
      <w:tr w:rsidR="009E00C5" w14:paraId="6C5B7A2E" w14:textId="77777777" w:rsidTr="00D67FC4">
        <w:tc>
          <w:tcPr>
            <w:tcW w:w="960" w:type="dxa"/>
          </w:tcPr>
          <w:p w14:paraId="6B31B6FD" w14:textId="77777777" w:rsidR="009E00C5" w:rsidRDefault="00FC14A5">
            <w:r>
              <w:t>77</w:t>
            </w:r>
          </w:p>
        </w:tc>
        <w:tc>
          <w:tcPr>
            <w:tcW w:w="960" w:type="dxa"/>
          </w:tcPr>
          <w:p w14:paraId="6D45EB0A" w14:textId="77777777" w:rsidR="009E00C5" w:rsidRDefault="00FC14A5">
            <w:r>
              <w:t>1717</w:t>
            </w:r>
          </w:p>
        </w:tc>
        <w:tc>
          <w:tcPr>
            <w:tcW w:w="960" w:type="dxa"/>
          </w:tcPr>
          <w:p w14:paraId="2E56C476" w14:textId="77777777" w:rsidR="009E00C5" w:rsidRDefault="00FC14A5">
            <w:r>
              <w:t>Hala Bashir Hashmi</w:t>
            </w:r>
          </w:p>
        </w:tc>
        <w:tc>
          <w:tcPr>
            <w:tcW w:w="960" w:type="dxa"/>
          </w:tcPr>
          <w:p w14:paraId="51BBB703" w14:textId="77777777" w:rsidR="009E00C5" w:rsidRDefault="00FC14A5">
            <w:r>
              <w:t>Muhammad Bashir Ud Din Hashmi</w:t>
            </w:r>
          </w:p>
        </w:tc>
        <w:tc>
          <w:tcPr>
            <w:tcW w:w="960" w:type="dxa"/>
          </w:tcPr>
          <w:p w14:paraId="2968C742" w14:textId="77777777" w:rsidR="009E00C5" w:rsidRDefault="00FC14A5">
            <w:r>
              <w:t>62538-p</w:t>
            </w:r>
          </w:p>
        </w:tc>
        <w:tc>
          <w:tcPr>
            <w:tcW w:w="960" w:type="dxa"/>
          </w:tcPr>
          <w:p w14:paraId="33B0E84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4CC83BA" w14:textId="77777777" w:rsidR="009E00C5" w:rsidRDefault="00FC14A5">
            <w:r>
              <w:t>Community Medicine</w:t>
            </w:r>
          </w:p>
        </w:tc>
        <w:tc>
          <w:tcPr>
            <w:tcW w:w="960" w:type="dxa"/>
          </w:tcPr>
          <w:p w14:paraId="54E6416C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2068B7AF" w14:textId="77777777" w:rsidR="009E00C5" w:rsidRDefault="00FC14A5">
            <w:r>
              <w:t>73.117391</w:t>
            </w:r>
          </w:p>
        </w:tc>
      </w:tr>
      <w:tr w:rsidR="009E00C5" w14:paraId="332789BC" w14:textId="77777777" w:rsidTr="00D67FC4">
        <w:tc>
          <w:tcPr>
            <w:tcW w:w="960" w:type="dxa"/>
          </w:tcPr>
          <w:p w14:paraId="0C6B2D1A" w14:textId="77777777" w:rsidR="009E00C5" w:rsidRDefault="00FC14A5">
            <w:r>
              <w:t>78</w:t>
            </w:r>
          </w:p>
        </w:tc>
        <w:tc>
          <w:tcPr>
            <w:tcW w:w="960" w:type="dxa"/>
          </w:tcPr>
          <w:p w14:paraId="06ADF1A0" w14:textId="77777777" w:rsidR="009E00C5" w:rsidRDefault="00FC14A5">
            <w:r>
              <w:t>7334</w:t>
            </w:r>
          </w:p>
        </w:tc>
        <w:tc>
          <w:tcPr>
            <w:tcW w:w="960" w:type="dxa"/>
          </w:tcPr>
          <w:p w14:paraId="5A1B3CEC" w14:textId="77777777" w:rsidR="009E00C5" w:rsidRDefault="00FC14A5">
            <w:r>
              <w:t>Muhammad Mudasser Khan</w:t>
            </w:r>
          </w:p>
        </w:tc>
        <w:tc>
          <w:tcPr>
            <w:tcW w:w="960" w:type="dxa"/>
          </w:tcPr>
          <w:p w14:paraId="61FD139B" w14:textId="77777777" w:rsidR="009E00C5" w:rsidRDefault="00FC14A5">
            <w:r>
              <w:t>Muhammad Aslam</w:t>
            </w:r>
          </w:p>
        </w:tc>
        <w:tc>
          <w:tcPr>
            <w:tcW w:w="960" w:type="dxa"/>
          </w:tcPr>
          <w:p w14:paraId="44E61466" w14:textId="77777777" w:rsidR="009E00C5" w:rsidRDefault="00FC14A5">
            <w:r>
              <w:t>105963-P</w:t>
            </w:r>
          </w:p>
        </w:tc>
        <w:tc>
          <w:tcPr>
            <w:tcW w:w="960" w:type="dxa"/>
          </w:tcPr>
          <w:p w14:paraId="49A966E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2DD30DE" w14:textId="77777777" w:rsidR="009E00C5" w:rsidRDefault="00FC14A5">
            <w:r>
              <w:t>Community Medicine</w:t>
            </w:r>
          </w:p>
        </w:tc>
        <w:tc>
          <w:tcPr>
            <w:tcW w:w="960" w:type="dxa"/>
          </w:tcPr>
          <w:p w14:paraId="7AA867AC" w14:textId="77777777" w:rsidR="009E00C5" w:rsidRDefault="00FC14A5">
            <w:r>
              <w:t xml:space="preserve">Institute Of Public health (IPH) </w:t>
            </w:r>
            <w:r>
              <w:t>Lahore</w:t>
            </w:r>
          </w:p>
        </w:tc>
        <w:tc>
          <w:tcPr>
            <w:tcW w:w="960" w:type="dxa"/>
          </w:tcPr>
          <w:p w14:paraId="299E2614" w14:textId="77777777" w:rsidR="009E00C5" w:rsidRDefault="00FC14A5">
            <w:r>
              <w:t>65.67483</w:t>
            </w:r>
          </w:p>
        </w:tc>
      </w:tr>
      <w:tr w:rsidR="009E00C5" w14:paraId="79ED2B80" w14:textId="77777777" w:rsidTr="00D67FC4">
        <w:tc>
          <w:tcPr>
            <w:tcW w:w="960" w:type="dxa"/>
          </w:tcPr>
          <w:p w14:paraId="0EDBBB2E" w14:textId="77777777" w:rsidR="009E00C5" w:rsidRDefault="00FC14A5">
            <w:r>
              <w:t>79</w:t>
            </w:r>
          </w:p>
        </w:tc>
        <w:tc>
          <w:tcPr>
            <w:tcW w:w="960" w:type="dxa"/>
          </w:tcPr>
          <w:p w14:paraId="1EA88AEF" w14:textId="77777777" w:rsidR="009E00C5" w:rsidRDefault="00FC14A5">
            <w:r>
              <w:t>17099</w:t>
            </w:r>
          </w:p>
        </w:tc>
        <w:tc>
          <w:tcPr>
            <w:tcW w:w="960" w:type="dxa"/>
          </w:tcPr>
          <w:p w14:paraId="42E6C7A5" w14:textId="77777777" w:rsidR="009E00C5" w:rsidRDefault="00FC14A5">
            <w:r>
              <w:t>Asna Ijaz</w:t>
            </w:r>
          </w:p>
        </w:tc>
        <w:tc>
          <w:tcPr>
            <w:tcW w:w="960" w:type="dxa"/>
          </w:tcPr>
          <w:p w14:paraId="2A85D019" w14:textId="77777777" w:rsidR="009E00C5" w:rsidRDefault="00FC14A5">
            <w:r>
              <w:t>Muhammad Salman Zafar</w:t>
            </w:r>
          </w:p>
        </w:tc>
        <w:tc>
          <w:tcPr>
            <w:tcW w:w="960" w:type="dxa"/>
          </w:tcPr>
          <w:p w14:paraId="6A8D09AC" w14:textId="77777777" w:rsidR="009E00C5" w:rsidRDefault="00FC14A5">
            <w:r>
              <w:t>74909-P</w:t>
            </w:r>
          </w:p>
        </w:tc>
        <w:tc>
          <w:tcPr>
            <w:tcW w:w="960" w:type="dxa"/>
          </w:tcPr>
          <w:p w14:paraId="3FB90D5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9416DC4" w14:textId="77777777" w:rsidR="009E00C5" w:rsidRDefault="00FC14A5">
            <w:r>
              <w:t>Community Medicine</w:t>
            </w:r>
          </w:p>
        </w:tc>
        <w:tc>
          <w:tcPr>
            <w:tcW w:w="960" w:type="dxa"/>
          </w:tcPr>
          <w:p w14:paraId="1E1CC3A9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508ADA7F" w14:textId="77777777" w:rsidR="009E00C5" w:rsidRDefault="00FC14A5">
            <w:r>
              <w:t>70.517021</w:t>
            </w:r>
          </w:p>
        </w:tc>
      </w:tr>
      <w:tr w:rsidR="009E00C5" w14:paraId="1041F64F" w14:textId="77777777" w:rsidTr="00D67FC4">
        <w:tc>
          <w:tcPr>
            <w:tcW w:w="960" w:type="dxa"/>
          </w:tcPr>
          <w:p w14:paraId="1AAAC6E3" w14:textId="77777777" w:rsidR="009E00C5" w:rsidRDefault="00FC14A5">
            <w:r>
              <w:t>80</w:t>
            </w:r>
          </w:p>
        </w:tc>
        <w:tc>
          <w:tcPr>
            <w:tcW w:w="960" w:type="dxa"/>
          </w:tcPr>
          <w:p w14:paraId="249CAFD5" w14:textId="77777777" w:rsidR="009E00C5" w:rsidRDefault="00FC14A5">
            <w:r>
              <w:t>6828</w:t>
            </w:r>
          </w:p>
        </w:tc>
        <w:tc>
          <w:tcPr>
            <w:tcW w:w="960" w:type="dxa"/>
          </w:tcPr>
          <w:p w14:paraId="2A124F27" w14:textId="77777777" w:rsidR="009E00C5" w:rsidRDefault="00FC14A5">
            <w:r>
              <w:t>Zaira Azhar</w:t>
            </w:r>
          </w:p>
        </w:tc>
        <w:tc>
          <w:tcPr>
            <w:tcW w:w="960" w:type="dxa"/>
          </w:tcPr>
          <w:p w14:paraId="1B735DAB" w14:textId="77777777" w:rsidR="009E00C5" w:rsidRDefault="00FC14A5">
            <w:r>
              <w:t>Ateeb Ali</w:t>
            </w:r>
          </w:p>
        </w:tc>
        <w:tc>
          <w:tcPr>
            <w:tcW w:w="960" w:type="dxa"/>
          </w:tcPr>
          <w:p w14:paraId="33DD1C13" w14:textId="77777777" w:rsidR="009E00C5" w:rsidRDefault="00FC14A5">
            <w:r>
              <w:t>102777-P</w:t>
            </w:r>
          </w:p>
        </w:tc>
        <w:tc>
          <w:tcPr>
            <w:tcW w:w="960" w:type="dxa"/>
          </w:tcPr>
          <w:p w14:paraId="448ACC2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BC710C5" w14:textId="77777777" w:rsidR="009E00C5" w:rsidRDefault="00FC14A5">
            <w:r>
              <w:t>Community Medicine</w:t>
            </w:r>
          </w:p>
        </w:tc>
        <w:tc>
          <w:tcPr>
            <w:tcW w:w="960" w:type="dxa"/>
          </w:tcPr>
          <w:p w14:paraId="3EDB212B" w14:textId="77777777" w:rsidR="009E00C5" w:rsidRDefault="00FC14A5">
            <w:r>
              <w:t>RMU Allied Hospital, Rawalpindi</w:t>
            </w:r>
          </w:p>
        </w:tc>
        <w:tc>
          <w:tcPr>
            <w:tcW w:w="960" w:type="dxa"/>
          </w:tcPr>
          <w:p w14:paraId="77945306" w14:textId="77777777" w:rsidR="009E00C5" w:rsidRDefault="00FC14A5">
            <w:r>
              <w:t>63.341667</w:t>
            </w:r>
          </w:p>
        </w:tc>
      </w:tr>
      <w:tr w:rsidR="009E00C5" w14:paraId="34B3849E" w14:textId="77777777" w:rsidTr="00D67FC4">
        <w:tc>
          <w:tcPr>
            <w:tcW w:w="960" w:type="dxa"/>
          </w:tcPr>
          <w:p w14:paraId="4D92E22E" w14:textId="77777777" w:rsidR="009E00C5" w:rsidRDefault="00FC14A5">
            <w:r>
              <w:t>81</w:t>
            </w:r>
          </w:p>
        </w:tc>
        <w:tc>
          <w:tcPr>
            <w:tcW w:w="960" w:type="dxa"/>
          </w:tcPr>
          <w:p w14:paraId="16FBE25E" w14:textId="77777777" w:rsidR="009E00C5" w:rsidRDefault="00FC14A5">
            <w:r>
              <w:t>17354</w:t>
            </w:r>
          </w:p>
        </w:tc>
        <w:tc>
          <w:tcPr>
            <w:tcW w:w="960" w:type="dxa"/>
          </w:tcPr>
          <w:p w14:paraId="5827F9F4" w14:textId="77777777" w:rsidR="009E00C5" w:rsidRDefault="00FC14A5">
            <w:r>
              <w:t xml:space="preserve">Hina </w:t>
            </w:r>
            <w:r>
              <w:t>Mahmood</w:t>
            </w:r>
          </w:p>
        </w:tc>
        <w:tc>
          <w:tcPr>
            <w:tcW w:w="960" w:type="dxa"/>
          </w:tcPr>
          <w:p w14:paraId="10ACDC43" w14:textId="77777777" w:rsidR="009E00C5" w:rsidRDefault="00FC14A5">
            <w:r>
              <w:t>Mahmood Khan</w:t>
            </w:r>
          </w:p>
        </w:tc>
        <w:tc>
          <w:tcPr>
            <w:tcW w:w="960" w:type="dxa"/>
          </w:tcPr>
          <w:p w14:paraId="528AA8EA" w14:textId="77777777" w:rsidR="009E00C5" w:rsidRDefault="00FC14A5">
            <w:r>
              <w:t>54979-P</w:t>
            </w:r>
          </w:p>
        </w:tc>
        <w:tc>
          <w:tcPr>
            <w:tcW w:w="960" w:type="dxa"/>
          </w:tcPr>
          <w:p w14:paraId="2C7F0A2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0B53849" w14:textId="77777777" w:rsidR="009E00C5" w:rsidRDefault="00FC14A5">
            <w:r>
              <w:t>Community Medicine</w:t>
            </w:r>
          </w:p>
        </w:tc>
        <w:tc>
          <w:tcPr>
            <w:tcW w:w="960" w:type="dxa"/>
          </w:tcPr>
          <w:p w14:paraId="633D123F" w14:textId="77777777" w:rsidR="009E00C5" w:rsidRDefault="00FC14A5">
            <w:r>
              <w:t>RMU Allied Hospital, Rawalpindi</w:t>
            </w:r>
          </w:p>
        </w:tc>
        <w:tc>
          <w:tcPr>
            <w:tcW w:w="960" w:type="dxa"/>
          </w:tcPr>
          <w:p w14:paraId="38F1F0E6" w14:textId="77777777" w:rsidR="009E00C5" w:rsidRDefault="00FC14A5">
            <w:r>
              <w:t>62.002247</w:t>
            </w:r>
          </w:p>
        </w:tc>
      </w:tr>
      <w:tr w:rsidR="009E00C5" w14:paraId="7AAE2F86" w14:textId="77777777" w:rsidTr="00D67FC4">
        <w:tc>
          <w:tcPr>
            <w:tcW w:w="960" w:type="dxa"/>
          </w:tcPr>
          <w:p w14:paraId="65F36BCD" w14:textId="77777777" w:rsidR="009E00C5" w:rsidRDefault="00FC14A5">
            <w:r>
              <w:t>82</w:t>
            </w:r>
          </w:p>
        </w:tc>
        <w:tc>
          <w:tcPr>
            <w:tcW w:w="960" w:type="dxa"/>
          </w:tcPr>
          <w:p w14:paraId="467B7F79" w14:textId="77777777" w:rsidR="009E00C5" w:rsidRDefault="00FC14A5">
            <w:r>
              <w:t>15698</w:t>
            </w:r>
          </w:p>
        </w:tc>
        <w:tc>
          <w:tcPr>
            <w:tcW w:w="960" w:type="dxa"/>
          </w:tcPr>
          <w:p w14:paraId="0AD6234C" w14:textId="77777777" w:rsidR="009E00C5" w:rsidRDefault="00FC14A5">
            <w:r>
              <w:t>Madeeha Batool</w:t>
            </w:r>
          </w:p>
        </w:tc>
        <w:tc>
          <w:tcPr>
            <w:tcW w:w="960" w:type="dxa"/>
          </w:tcPr>
          <w:p w14:paraId="5414C205" w14:textId="77777777" w:rsidR="009E00C5" w:rsidRDefault="00FC14A5">
            <w:r>
              <w:t xml:space="preserve">Syed Zulqarnain Askari </w:t>
            </w:r>
          </w:p>
        </w:tc>
        <w:tc>
          <w:tcPr>
            <w:tcW w:w="960" w:type="dxa"/>
          </w:tcPr>
          <w:p w14:paraId="3B64287C" w14:textId="77777777" w:rsidR="009E00C5" w:rsidRDefault="00FC14A5">
            <w:r>
              <w:t>83283-P</w:t>
            </w:r>
          </w:p>
        </w:tc>
        <w:tc>
          <w:tcPr>
            <w:tcW w:w="960" w:type="dxa"/>
          </w:tcPr>
          <w:p w14:paraId="0C7201C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CBA0163" w14:textId="77777777" w:rsidR="009E00C5" w:rsidRDefault="00FC14A5">
            <w:r>
              <w:t>Community Medicine</w:t>
            </w:r>
          </w:p>
        </w:tc>
        <w:tc>
          <w:tcPr>
            <w:tcW w:w="960" w:type="dxa"/>
          </w:tcPr>
          <w:p w14:paraId="56D3F640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1C9AD370" w14:textId="77777777" w:rsidR="009E00C5" w:rsidRDefault="00FC14A5">
            <w:r>
              <w:t>65.146099</w:t>
            </w:r>
          </w:p>
        </w:tc>
      </w:tr>
      <w:tr w:rsidR="009E00C5" w14:paraId="3CD5D8E1" w14:textId="77777777" w:rsidTr="00D67FC4">
        <w:tc>
          <w:tcPr>
            <w:tcW w:w="960" w:type="dxa"/>
          </w:tcPr>
          <w:p w14:paraId="07621E98" w14:textId="77777777" w:rsidR="009E00C5" w:rsidRDefault="00FC14A5">
            <w:r>
              <w:t>83</w:t>
            </w:r>
          </w:p>
        </w:tc>
        <w:tc>
          <w:tcPr>
            <w:tcW w:w="960" w:type="dxa"/>
          </w:tcPr>
          <w:p w14:paraId="5A3C6AE2" w14:textId="77777777" w:rsidR="009E00C5" w:rsidRDefault="00FC14A5">
            <w:r>
              <w:t>15755</w:t>
            </w:r>
          </w:p>
        </w:tc>
        <w:tc>
          <w:tcPr>
            <w:tcW w:w="960" w:type="dxa"/>
          </w:tcPr>
          <w:p w14:paraId="5ADD4CBF" w14:textId="77777777" w:rsidR="009E00C5" w:rsidRDefault="00FC14A5">
            <w:r>
              <w:t>Hina Rasheed</w:t>
            </w:r>
          </w:p>
        </w:tc>
        <w:tc>
          <w:tcPr>
            <w:tcW w:w="960" w:type="dxa"/>
          </w:tcPr>
          <w:p w14:paraId="76D623C2" w14:textId="77777777" w:rsidR="009E00C5" w:rsidRDefault="00FC14A5">
            <w:r>
              <w:t xml:space="preserve">ABDUL </w:t>
            </w:r>
            <w:r>
              <w:t>RASHEED</w:t>
            </w:r>
          </w:p>
        </w:tc>
        <w:tc>
          <w:tcPr>
            <w:tcW w:w="960" w:type="dxa"/>
          </w:tcPr>
          <w:p w14:paraId="1026CAA8" w14:textId="77777777" w:rsidR="009E00C5" w:rsidRDefault="00FC14A5">
            <w:r>
              <w:t>86508-P</w:t>
            </w:r>
          </w:p>
        </w:tc>
        <w:tc>
          <w:tcPr>
            <w:tcW w:w="960" w:type="dxa"/>
          </w:tcPr>
          <w:p w14:paraId="3B39483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F93BD12" w14:textId="77777777" w:rsidR="009E00C5" w:rsidRDefault="00FC14A5">
            <w:r>
              <w:t>Community Medicine</w:t>
            </w:r>
          </w:p>
        </w:tc>
        <w:tc>
          <w:tcPr>
            <w:tcW w:w="960" w:type="dxa"/>
          </w:tcPr>
          <w:p w14:paraId="01C92EA3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1E0EE78D" w14:textId="77777777" w:rsidR="009E00C5" w:rsidRDefault="00FC14A5">
            <w:r>
              <w:t>61.528</w:t>
            </w:r>
          </w:p>
        </w:tc>
      </w:tr>
      <w:tr w:rsidR="009E00C5" w14:paraId="01556216" w14:textId="77777777" w:rsidTr="00D67FC4">
        <w:tc>
          <w:tcPr>
            <w:tcW w:w="960" w:type="dxa"/>
          </w:tcPr>
          <w:p w14:paraId="72EDF33F" w14:textId="77777777" w:rsidR="009E00C5" w:rsidRDefault="00FC14A5">
            <w:r>
              <w:t>84</w:t>
            </w:r>
          </w:p>
        </w:tc>
        <w:tc>
          <w:tcPr>
            <w:tcW w:w="960" w:type="dxa"/>
          </w:tcPr>
          <w:p w14:paraId="2D99AAFA" w14:textId="77777777" w:rsidR="009E00C5" w:rsidRDefault="00FC14A5">
            <w:r>
              <w:t>5930</w:t>
            </w:r>
          </w:p>
        </w:tc>
        <w:tc>
          <w:tcPr>
            <w:tcW w:w="960" w:type="dxa"/>
          </w:tcPr>
          <w:p w14:paraId="7B4112A8" w14:textId="77777777" w:rsidR="009E00C5" w:rsidRDefault="00FC14A5">
            <w:r>
              <w:t xml:space="preserve">Muhammad Arslan </w:t>
            </w:r>
            <w:r>
              <w:lastRenderedPageBreak/>
              <w:t>Javed</w:t>
            </w:r>
          </w:p>
        </w:tc>
        <w:tc>
          <w:tcPr>
            <w:tcW w:w="960" w:type="dxa"/>
          </w:tcPr>
          <w:p w14:paraId="0A75AF12" w14:textId="77777777" w:rsidR="009E00C5" w:rsidRDefault="00FC14A5">
            <w:r>
              <w:lastRenderedPageBreak/>
              <w:t>Javed Iqbal</w:t>
            </w:r>
          </w:p>
        </w:tc>
        <w:tc>
          <w:tcPr>
            <w:tcW w:w="960" w:type="dxa"/>
          </w:tcPr>
          <w:p w14:paraId="5FC9F8B7" w14:textId="77777777" w:rsidR="009E00C5" w:rsidRDefault="00FC14A5">
            <w:r>
              <w:t>94865-P</w:t>
            </w:r>
          </w:p>
        </w:tc>
        <w:tc>
          <w:tcPr>
            <w:tcW w:w="960" w:type="dxa"/>
          </w:tcPr>
          <w:p w14:paraId="625760A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D235D74" w14:textId="77777777" w:rsidR="009E00C5" w:rsidRDefault="00FC14A5">
            <w:r>
              <w:t>Dermatology</w:t>
            </w:r>
          </w:p>
        </w:tc>
        <w:tc>
          <w:tcPr>
            <w:tcW w:w="960" w:type="dxa"/>
          </w:tcPr>
          <w:p w14:paraId="60C4F7DE" w14:textId="77777777" w:rsidR="009E00C5" w:rsidRDefault="00FC14A5">
            <w:r>
              <w:t>AIMH, Sialkot</w:t>
            </w:r>
          </w:p>
        </w:tc>
        <w:tc>
          <w:tcPr>
            <w:tcW w:w="960" w:type="dxa"/>
          </w:tcPr>
          <w:p w14:paraId="7F65D97C" w14:textId="77777777" w:rsidR="009E00C5" w:rsidRDefault="00FC14A5">
            <w:r>
              <w:t>67.3125</w:t>
            </w:r>
          </w:p>
        </w:tc>
      </w:tr>
      <w:tr w:rsidR="009E00C5" w14:paraId="1EFA885D" w14:textId="77777777" w:rsidTr="00D67FC4">
        <w:tc>
          <w:tcPr>
            <w:tcW w:w="960" w:type="dxa"/>
          </w:tcPr>
          <w:p w14:paraId="43A0992B" w14:textId="77777777" w:rsidR="009E00C5" w:rsidRDefault="00FC14A5">
            <w:r>
              <w:t>85</w:t>
            </w:r>
          </w:p>
        </w:tc>
        <w:tc>
          <w:tcPr>
            <w:tcW w:w="960" w:type="dxa"/>
          </w:tcPr>
          <w:p w14:paraId="0320E2CA" w14:textId="77777777" w:rsidR="009E00C5" w:rsidRDefault="00FC14A5">
            <w:r>
              <w:t>7395</w:t>
            </w:r>
          </w:p>
        </w:tc>
        <w:tc>
          <w:tcPr>
            <w:tcW w:w="960" w:type="dxa"/>
          </w:tcPr>
          <w:p w14:paraId="1FA907FF" w14:textId="77777777" w:rsidR="009E00C5" w:rsidRDefault="00FC14A5">
            <w:r>
              <w:t>Muhammad Waseem Abbas Khan</w:t>
            </w:r>
          </w:p>
        </w:tc>
        <w:tc>
          <w:tcPr>
            <w:tcW w:w="960" w:type="dxa"/>
          </w:tcPr>
          <w:p w14:paraId="32A48659" w14:textId="77777777" w:rsidR="009E00C5" w:rsidRDefault="00FC14A5">
            <w:r>
              <w:t>Karamat Ali Khan</w:t>
            </w:r>
          </w:p>
        </w:tc>
        <w:tc>
          <w:tcPr>
            <w:tcW w:w="960" w:type="dxa"/>
          </w:tcPr>
          <w:p w14:paraId="6CC2E476" w14:textId="77777777" w:rsidR="009E00C5" w:rsidRDefault="00FC14A5">
            <w:r>
              <w:t>99372-P</w:t>
            </w:r>
          </w:p>
        </w:tc>
        <w:tc>
          <w:tcPr>
            <w:tcW w:w="960" w:type="dxa"/>
          </w:tcPr>
          <w:p w14:paraId="0BC384C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6CA3862" w14:textId="77777777" w:rsidR="009E00C5" w:rsidRDefault="00FC14A5">
            <w:r>
              <w:t>Dermatology</w:t>
            </w:r>
          </w:p>
        </w:tc>
        <w:tc>
          <w:tcPr>
            <w:tcW w:w="960" w:type="dxa"/>
          </w:tcPr>
          <w:p w14:paraId="76E2033B" w14:textId="77777777" w:rsidR="009E00C5" w:rsidRDefault="00FC14A5">
            <w:r>
              <w:t>Benazir Bhutto Hospital, Rawalpindi</w:t>
            </w:r>
          </w:p>
        </w:tc>
        <w:tc>
          <w:tcPr>
            <w:tcW w:w="960" w:type="dxa"/>
          </w:tcPr>
          <w:p w14:paraId="57A2E365" w14:textId="77777777" w:rsidR="009E00C5" w:rsidRDefault="00FC14A5">
            <w:r>
              <w:t>75.329167</w:t>
            </w:r>
          </w:p>
        </w:tc>
      </w:tr>
      <w:tr w:rsidR="009E00C5" w14:paraId="2F896D54" w14:textId="77777777" w:rsidTr="00D67FC4">
        <w:tc>
          <w:tcPr>
            <w:tcW w:w="960" w:type="dxa"/>
          </w:tcPr>
          <w:p w14:paraId="0C4E1621" w14:textId="77777777" w:rsidR="009E00C5" w:rsidRDefault="00FC14A5">
            <w:r>
              <w:t>86</w:t>
            </w:r>
          </w:p>
        </w:tc>
        <w:tc>
          <w:tcPr>
            <w:tcW w:w="960" w:type="dxa"/>
          </w:tcPr>
          <w:p w14:paraId="2AB3A843" w14:textId="77777777" w:rsidR="009E00C5" w:rsidRDefault="00FC14A5">
            <w:r>
              <w:t>3005</w:t>
            </w:r>
          </w:p>
        </w:tc>
        <w:tc>
          <w:tcPr>
            <w:tcW w:w="960" w:type="dxa"/>
          </w:tcPr>
          <w:p w14:paraId="494AD5A0" w14:textId="77777777" w:rsidR="009E00C5" w:rsidRDefault="00FC14A5">
            <w:r>
              <w:t>Iqra Idrees</w:t>
            </w:r>
          </w:p>
        </w:tc>
        <w:tc>
          <w:tcPr>
            <w:tcW w:w="960" w:type="dxa"/>
          </w:tcPr>
          <w:p w14:paraId="56F2394F" w14:textId="77777777" w:rsidR="009E00C5" w:rsidRDefault="00FC14A5">
            <w:r>
              <w:t>Idrees Ahmad Toor</w:t>
            </w:r>
          </w:p>
        </w:tc>
        <w:tc>
          <w:tcPr>
            <w:tcW w:w="960" w:type="dxa"/>
          </w:tcPr>
          <w:p w14:paraId="258D71E7" w14:textId="77777777" w:rsidR="009E00C5" w:rsidRDefault="00FC14A5">
            <w:r>
              <w:t>96109-P</w:t>
            </w:r>
          </w:p>
        </w:tc>
        <w:tc>
          <w:tcPr>
            <w:tcW w:w="960" w:type="dxa"/>
          </w:tcPr>
          <w:p w14:paraId="3E577B7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D28682F" w14:textId="77777777" w:rsidR="009E00C5" w:rsidRDefault="00FC14A5">
            <w:r>
              <w:t>Dermatology</w:t>
            </w:r>
          </w:p>
        </w:tc>
        <w:tc>
          <w:tcPr>
            <w:tcW w:w="960" w:type="dxa"/>
          </w:tcPr>
          <w:p w14:paraId="5231B8C0" w14:textId="77777777" w:rsidR="009E00C5" w:rsidRDefault="00FC14A5">
            <w:r>
              <w:t>DHQ Hospital, Gujranwala</w:t>
            </w:r>
          </w:p>
        </w:tc>
        <w:tc>
          <w:tcPr>
            <w:tcW w:w="960" w:type="dxa"/>
          </w:tcPr>
          <w:p w14:paraId="58898A3F" w14:textId="77777777" w:rsidR="009E00C5" w:rsidRDefault="00FC14A5">
            <w:r>
              <w:t>70.041667</w:t>
            </w:r>
          </w:p>
        </w:tc>
      </w:tr>
      <w:tr w:rsidR="009E00C5" w14:paraId="0C40392E" w14:textId="77777777" w:rsidTr="00D67FC4">
        <w:tc>
          <w:tcPr>
            <w:tcW w:w="960" w:type="dxa"/>
          </w:tcPr>
          <w:p w14:paraId="4633EC35" w14:textId="77777777" w:rsidR="009E00C5" w:rsidRDefault="00FC14A5">
            <w:r>
              <w:t>87</w:t>
            </w:r>
          </w:p>
        </w:tc>
        <w:tc>
          <w:tcPr>
            <w:tcW w:w="960" w:type="dxa"/>
          </w:tcPr>
          <w:p w14:paraId="50F98C0A" w14:textId="77777777" w:rsidR="009E00C5" w:rsidRDefault="00FC14A5">
            <w:r>
              <w:t>4201</w:t>
            </w:r>
          </w:p>
        </w:tc>
        <w:tc>
          <w:tcPr>
            <w:tcW w:w="960" w:type="dxa"/>
          </w:tcPr>
          <w:p w14:paraId="107E2CDC" w14:textId="77777777" w:rsidR="009E00C5" w:rsidRDefault="00FC14A5">
            <w:r>
              <w:t>Haseeb Ahmad</w:t>
            </w:r>
          </w:p>
        </w:tc>
        <w:tc>
          <w:tcPr>
            <w:tcW w:w="960" w:type="dxa"/>
          </w:tcPr>
          <w:p w14:paraId="538BA380" w14:textId="77777777" w:rsidR="009E00C5" w:rsidRDefault="00FC14A5">
            <w:r>
              <w:t>Fayyaz Ahmad</w:t>
            </w:r>
          </w:p>
        </w:tc>
        <w:tc>
          <w:tcPr>
            <w:tcW w:w="960" w:type="dxa"/>
          </w:tcPr>
          <w:p w14:paraId="2F0C4C74" w14:textId="77777777" w:rsidR="009E00C5" w:rsidRDefault="00FC14A5">
            <w:r>
              <w:t>96405-P</w:t>
            </w:r>
          </w:p>
        </w:tc>
        <w:tc>
          <w:tcPr>
            <w:tcW w:w="960" w:type="dxa"/>
          </w:tcPr>
          <w:p w14:paraId="05DDC7A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840E60D" w14:textId="77777777" w:rsidR="009E00C5" w:rsidRDefault="00FC14A5">
            <w:r>
              <w:t>Dermatology</w:t>
            </w:r>
          </w:p>
        </w:tc>
        <w:tc>
          <w:tcPr>
            <w:tcW w:w="960" w:type="dxa"/>
          </w:tcPr>
          <w:p w14:paraId="5CC643C8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3D233F4D" w14:textId="77777777" w:rsidR="009E00C5" w:rsidRDefault="00FC14A5">
            <w:r>
              <w:t>74.679167</w:t>
            </w:r>
          </w:p>
        </w:tc>
      </w:tr>
      <w:tr w:rsidR="009E00C5" w14:paraId="43367F08" w14:textId="77777777" w:rsidTr="00D67FC4">
        <w:tc>
          <w:tcPr>
            <w:tcW w:w="960" w:type="dxa"/>
          </w:tcPr>
          <w:p w14:paraId="16DE42C6" w14:textId="77777777" w:rsidR="009E00C5" w:rsidRDefault="00FC14A5">
            <w:r>
              <w:t>88</w:t>
            </w:r>
          </w:p>
        </w:tc>
        <w:tc>
          <w:tcPr>
            <w:tcW w:w="960" w:type="dxa"/>
          </w:tcPr>
          <w:p w14:paraId="67B46E15" w14:textId="77777777" w:rsidR="009E00C5" w:rsidRDefault="00FC14A5">
            <w:r>
              <w:t>15967</w:t>
            </w:r>
          </w:p>
        </w:tc>
        <w:tc>
          <w:tcPr>
            <w:tcW w:w="960" w:type="dxa"/>
          </w:tcPr>
          <w:p w14:paraId="0FF018C3" w14:textId="77777777" w:rsidR="009E00C5" w:rsidRDefault="00FC14A5">
            <w:r>
              <w:t>Kainat Haq</w:t>
            </w:r>
          </w:p>
        </w:tc>
        <w:tc>
          <w:tcPr>
            <w:tcW w:w="960" w:type="dxa"/>
          </w:tcPr>
          <w:p w14:paraId="08F2B15B" w14:textId="77777777" w:rsidR="009E00C5" w:rsidRDefault="00FC14A5">
            <w:r>
              <w:t>Usman Javed</w:t>
            </w:r>
          </w:p>
        </w:tc>
        <w:tc>
          <w:tcPr>
            <w:tcW w:w="960" w:type="dxa"/>
          </w:tcPr>
          <w:p w14:paraId="618AB298" w14:textId="77777777" w:rsidR="009E00C5" w:rsidRDefault="00FC14A5">
            <w:r>
              <w:t>99289-P</w:t>
            </w:r>
          </w:p>
        </w:tc>
        <w:tc>
          <w:tcPr>
            <w:tcW w:w="960" w:type="dxa"/>
          </w:tcPr>
          <w:p w14:paraId="20F2567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BEB3C78" w14:textId="77777777" w:rsidR="009E00C5" w:rsidRDefault="00FC14A5">
            <w:r>
              <w:t>Dermatology</w:t>
            </w:r>
          </w:p>
        </w:tc>
        <w:tc>
          <w:tcPr>
            <w:tcW w:w="960" w:type="dxa"/>
          </w:tcPr>
          <w:p w14:paraId="5A7B6E08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4C3909B7" w14:textId="77777777" w:rsidR="009E00C5" w:rsidRDefault="00FC14A5">
            <w:r>
              <w:t>73.625</w:t>
            </w:r>
          </w:p>
        </w:tc>
      </w:tr>
      <w:tr w:rsidR="009E00C5" w14:paraId="57DAC2FB" w14:textId="77777777" w:rsidTr="00D67FC4">
        <w:tc>
          <w:tcPr>
            <w:tcW w:w="960" w:type="dxa"/>
          </w:tcPr>
          <w:p w14:paraId="1CB42FAC" w14:textId="77777777" w:rsidR="009E00C5" w:rsidRDefault="00FC14A5">
            <w:r>
              <w:t>89</w:t>
            </w:r>
          </w:p>
        </w:tc>
        <w:tc>
          <w:tcPr>
            <w:tcW w:w="960" w:type="dxa"/>
          </w:tcPr>
          <w:p w14:paraId="4795A430" w14:textId="77777777" w:rsidR="009E00C5" w:rsidRDefault="00FC14A5">
            <w:r>
              <w:t>1421</w:t>
            </w:r>
          </w:p>
        </w:tc>
        <w:tc>
          <w:tcPr>
            <w:tcW w:w="960" w:type="dxa"/>
          </w:tcPr>
          <w:p w14:paraId="52C8A2F2" w14:textId="77777777" w:rsidR="009E00C5" w:rsidRDefault="00FC14A5">
            <w:r>
              <w:t>Nadia Afzal</w:t>
            </w:r>
          </w:p>
        </w:tc>
        <w:tc>
          <w:tcPr>
            <w:tcW w:w="960" w:type="dxa"/>
          </w:tcPr>
          <w:p w14:paraId="76201220" w14:textId="77777777" w:rsidR="009E00C5" w:rsidRDefault="00FC14A5">
            <w:r>
              <w:t>Muhammad Afzal</w:t>
            </w:r>
          </w:p>
        </w:tc>
        <w:tc>
          <w:tcPr>
            <w:tcW w:w="960" w:type="dxa"/>
          </w:tcPr>
          <w:p w14:paraId="47644B43" w14:textId="77777777" w:rsidR="009E00C5" w:rsidRDefault="00FC14A5">
            <w:r>
              <w:t>95649-P</w:t>
            </w:r>
          </w:p>
        </w:tc>
        <w:tc>
          <w:tcPr>
            <w:tcW w:w="960" w:type="dxa"/>
          </w:tcPr>
          <w:p w14:paraId="6DA82A1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762E17C" w14:textId="77777777" w:rsidR="009E00C5" w:rsidRDefault="00FC14A5">
            <w:r>
              <w:t>Dermatology</w:t>
            </w:r>
          </w:p>
        </w:tc>
        <w:tc>
          <w:tcPr>
            <w:tcW w:w="960" w:type="dxa"/>
          </w:tcPr>
          <w:p w14:paraId="57713015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2C4E6DE5" w14:textId="77777777" w:rsidR="009E00C5" w:rsidRDefault="00FC14A5">
            <w:r>
              <w:t>76.997959</w:t>
            </w:r>
          </w:p>
        </w:tc>
      </w:tr>
      <w:tr w:rsidR="009E00C5" w14:paraId="3EB882D9" w14:textId="77777777" w:rsidTr="00D67FC4">
        <w:tc>
          <w:tcPr>
            <w:tcW w:w="960" w:type="dxa"/>
          </w:tcPr>
          <w:p w14:paraId="7E76FA63" w14:textId="77777777" w:rsidR="009E00C5" w:rsidRDefault="00FC14A5">
            <w:r>
              <w:t>90</w:t>
            </w:r>
          </w:p>
        </w:tc>
        <w:tc>
          <w:tcPr>
            <w:tcW w:w="960" w:type="dxa"/>
          </w:tcPr>
          <w:p w14:paraId="357094B0" w14:textId="77777777" w:rsidR="009E00C5" w:rsidRDefault="00FC14A5">
            <w:r>
              <w:t>15225</w:t>
            </w:r>
          </w:p>
        </w:tc>
        <w:tc>
          <w:tcPr>
            <w:tcW w:w="960" w:type="dxa"/>
          </w:tcPr>
          <w:p w14:paraId="3B04ECFE" w14:textId="77777777" w:rsidR="009E00C5" w:rsidRDefault="00FC14A5">
            <w:r>
              <w:t>Akmal Ameer</w:t>
            </w:r>
          </w:p>
        </w:tc>
        <w:tc>
          <w:tcPr>
            <w:tcW w:w="960" w:type="dxa"/>
          </w:tcPr>
          <w:p w14:paraId="4704A9EF" w14:textId="77777777" w:rsidR="009E00C5" w:rsidRDefault="00FC14A5">
            <w:r>
              <w:t xml:space="preserve">Ghulam Murtaza </w:t>
            </w:r>
          </w:p>
        </w:tc>
        <w:tc>
          <w:tcPr>
            <w:tcW w:w="960" w:type="dxa"/>
          </w:tcPr>
          <w:p w14:paraId="18F8119D" w14:textId="77777777" w:rsidR="009E00C5" w:rsidRDefault="00FC14A5">
            <w:r>
              <w:t>95358-P</w:t>
            </w:r>
          </w:p>
        </w:tc>
        <w:tc>
          <w:tcPr>
            <w:tcW w:w="960" w:type="dxa"/>
          </w:tcPr>
          <w:p w14:paraId="7FC87B1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9261C82" w14:textId="77777777" w:rsidR="009E00C5" w:rsidRDefault="00FC14A5">
            <w:r>
              <w:t>Dermatology</w:t>
            </w:r>
          </w:p>
        </w:tc>
        <w:tc>
          <w:tcPr>
            <w:tcW w:w="960" w:type="dxa"/>
          </w:tcPr>
          <w:p w14:paraId="56207F44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37BF3DF4" w14:textId="77777777" w:rsidR="009E00C5" w:rsidRDefault="00FC14A5">
            <w:r>
              <w:t>74.046939</w:t>
            </w:r>
          </w:p>
        </w:tc>
      </w:tr>
      <w:tr w:rsidR="009E00C5" w14:paraId="49D659EC" w14:textId="77777777" w:rsidTr="00D67FC4">
        <w:tc>
          <w:tcPr>
            <w:tcW w:w="960" w:type="dxa"/>
          </w:tcPr>
          <w:p w14:paraId="47808411" w14:textId="77777777" w:rsidR="009E00C5" w:rsidRDefault="00FC14A5">
            <w:r>
              <w:t>91</w:t>
            </w:r>
          </w:p>
        </w:tc>
        <w:tc>
          <w:tcPr>
            <w:tcW w:w="960" w:type="dxa"/>
          </w:tcPr>
          <w:p w14:paraId="285753B9" w14:textId="77777777" w:rsidR="009E00C5" w:rsidRDefault="00FC14A5">
            <w:r>
              <w:t>4913</w:t>
            </w:r>
          </w:p>
        </w:tc>
        <w:tc>
          <w:tcPr>
            <w:tcW w:w="960" w:type="dxa"/>
          </w:tcPr>
          <w:p w14:paraId="3933A7FD" w14:textId="77777777" w:rsidR="009E00C5" w:rsidRDefault="00FC14A5">
            <w:r>
              <w:t>Wafa Zahid Soomro</w:t>
            </w:r>
          </w:p>
        </w:tc>
        <w:tc>
          <w:tcPr>
            <w:tcW w:w="960" w:type="dxa"/>
          </w:tcPr>
          <w:p w14:paraId="0DC06F34" w14:textId="77777777" w:rsidR="009E00C5" w:rsidRDefault="00FC14A5">
            <w:r>
              <w:t>Muhammad Talha Khan Lodhi</w:t>
            </w:r>
          </w:p>
        </w:tc>
        <w:tc>
          <w:tcPr>
            <w:tcW w:w="960" w:type="dxa"/>
          </w:tcPr>
          <w:p w14:paraId="2A76CCA6" w14:textId="77777777" w:rsidR="009E00C5" w:rsidRDefault="00FC14A5">
            <w:r>
              <w:t>78202-S</w:t>
            </w:r>
          </w:p>
        </w:tc>
        <w:tc>
          <w:tcPr>
            <w:tcW w:w="960" w:type="dxa"/>
          </w:tcPr>
          <w:p w14:paraId="2A95BCF8" w14:textId="77777777" w:rsidR="009E00C5" w:rsidRDefault="00FC14A5">
            <w:r>
              <w:t>KPK, Sindh, Balochistan</w:t>
            </w:r>
          </w:p>
        </w:tc>
        <w:tc>
          <w:tcPr>
            <w:tcW w:w="960" w:type="dxa"/>
          </w:tcPr>
          <w:p w14:paraId="4D7F4691" w14:textId="77777777" w:rsidR="009E00C5" w:rsidRDefault="00FC14A5">
            <w:r>
              <w:t>Dermatology</w:t>
            </w:r>
          </w:p>
        </w:tc>
        <w:tc>
          <w:tcPr>
            <w:tcW w:w="960" w:type="dxa"/>
          </w:tcPr>
          <w:p w14:paraId="26C305AA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22BD0E32" w14:textId="77777777" w:rsidR="009E00C5" w:rsidRDefault="00FC14A5">
            <w:r>
              <w:t>51.838889</w:t>
            </w:r>
          </w:p>
        </w:tc>
      </w:tr>
      <w:tr w:rsidR="009E00C5" w14:paraId="31247ECE" w14:textId="77777777" w:rsidTr="00D67FC4">
        <w:tc>
          <w:tcPr>
            <w:tcW w:w="960" w:type="dxa"/>
          </w:tcPr>
          <w:p w14:paraId="3F4490B2" w14:textId="77777777" w:rsidR="009E00C5" w:rsidRDefault="00FC14A5">
            <w:r>
              <w:t>92</w:t>
            </w:r>
          </w:p>
        </w:tc>
        <w:tc>
          <w:tcPr>
            <w:tcW w:w="960" w:type="dxa"/>
          </w:tcPr>
          <w:p w14:paraId="446FCDF6" w14:textId="77777777" w:rsidR="009E00C5" w:rsidRDefault="00FC14A5">
            <w:r>
              <w:t>400</w:t>
            </w:r>
          </w:p>
        </w:tc>
        <w:tc>
          <w:tcPr>
            <w:tcW w:w="960" w:type="dxa"/>
          </w:tcPr>
          <w:p w14:paraId="103D3348" w14:textId="77777777" w:rsidR="009E00C5" w:rsidRDefault="00FC14A5">
            <w:r>
              <w:t>Muhammad Talha Suleman</w:t>
            </w:r>
          </w:p>
        </w:tc>
        <w:tc>
          <w:tcPr>
            <w:tcW w:w="960" w:type="dxa"/>
          </w:tcPr>
          <w:p w14:paraId="16E50DA0" w14:textId="77777777" w:rsidR="009E00C5" w:rsidRDefault="00FC14A5">
            <w:r>
              <w:t>Muhammad Suleman Zahid</w:t>
            </w:r>
          </w:p>
        </w:tc>
        <w:tc>
          <w:tcPr>
            <w:tcW w:w="960" w:type="dxa"/>
          </w:tcPr>
          <w:p w14:paraId="6C487D00" w14:textId="77777777" w:rsidR="009E00C5" w:rsidRDefault="00FC14A5">
            <w:r>
              <w:t>103982-P</w:t>
            </w:r>
          </w:p>
        </w:tc>
        <w:tc>
          <w:tcPr>
            <w:tcW w:w="960" w:type="dxa"/>
          </w:tcPr>
          <w:p w14:paraId="33F06CF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9907B2C" w14:textId="77777777" w:rsidR="009E00C5" w:rsidRDefault="00FC14A5">
            <w:r>
              <w:t>Dermatology</w:t>
            </w:r>
          </w:p>
        </w:tc>
        <w:tc>
          <w:tcPr>
            <w:tcW w:w="960" w:type="dxa"/>
          </w:tcPr>
          <w:p w14:paraId="26D2191C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6519FDA5" w14:textId="77777777" w:rsidR="009E00C5" w:rsidRDefault="00FC14A5">
            <w:r>
              <w:t>73.6</w:t>
            </w:r>
          </w:p>
        </w:tc>
      </w:tr>
      <w:tr w:rsidR="009E00C5" w14:paraId="534E540F" w14:textId="77777777" w:rsidTr="00D67FC4">
        <w:tc>
          <w:tcPr>
            <w:tcW w:w="960" w:type="dxa"/>
          </w:tcPr>
          <w:p w14:paraId="602172D6" w14:textId="77777777" w:rsidR="009E00C5" w:rsidRDefault="00FC14A5">
            <w:r>
              <w:t>93</w:t>
            </w:r>
          </w:p>
        </w:tc>
        <w:tc>
          <w:tcPr>
            <w:tcW w:w="960" w:type="dxa"/>
          </w:tcPr>
          <w:p w14:paraId="7E3F58F3" w14:textId="77777777" w:rsidR="009E00C5" w:rsidRDefault="00FC14A5">
            <w:r>
              <w:t>2102</w:t>
            </w:r>
          </w:p>
        </w:tc>
        <w:tc>
          <w:tcPr>
            <w:tcW w:w="960" w:type="dxa"/>
          </w:tcPr>
          <w:p w14:paraId="5F4460FB" w14:textId="77777777" w:rsidR="009E00C5" w:rsidRDefault="00FC14A5">
            <w:r>
              <w:t>Zainab Zaman</w:t>
            </w:r>
          </w:p>
        </w:tc>
        <w:tc>
          <w:tcPr>
            <w:tcW w:w="960" w:type="dxa"/>
          </w:tcPr>
          <w:p w14:paraId="5D495D04" w14:textId="77777777" w:rsidR="009E00C5" w:rsidRDefault="00FC14A5">
            <w:r>
              <w:t>Hafiz Muhammad Badar Uz Zaman</w:t>
            </w:r>
          </w:p>
        </w:tc>
        <w:tc>
          <w:tcPr>
            <w:tcW w:w="960" w:type="dxa"/>
          </w:tcPr>
          <w:p w14:paraId="62824881" w14:textId="77777777" w:rsidR="009E00C5" w:rsidRDefault="00FC14A5">
            <w:r>
              <w:t>98241-P</w:t>
            </w:r>
          </w:p>
        </w:tc>
        <w:tc>
          <w:tcPr>
            <w:tcW w:w="960" w:type="dxa"/>
          </w:tcPr>
          <w:p w14:paraId="3B2465D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E63AEEF" w14:textId="77777777" w:rsidR="009E00C5" w:rsidRDefault="00FC14A5">
            <w:r>
              <w:t>Dermatology</w:t>
            </w:r>
          </w:p>
        </w:tc>
        <w:tc>
          <w:tcPr>
            <w:tcW w:w="960" w:type="dxa"/>
          </w:tcPr>
          <w:p w14:paraId="513B121D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6232D626" w14:textId="77777777" w:rsidR="009E00C5" w:rsidRDefault="00FC14A5">
            <w:r>
              <w:t>73.9</w:t>
            </w:r>
          </w:p>
        </w:tc>
      </w:tr>
      <w:tr w:rsidR="009E00C5" w14:paraId="3BC6DC42" w14:textId="77777777" w:rsidTr="00D67FC4">
        <w:tc>
          <w:tcPr>
            <w:tcW w:w="960" w:type="dxa"/>
          </w:tcPr>
          <w:p w14:paraId="7EFB9EA2" w14:textId="77777777" w:rsidR="009E00C5" w:rsidRDefault="00FC14A5">
            <w:r>
              <w:t>94</w:t>
            </w:r>
          </w:p>
        </w:tc>
        <w:tc>
          <w:tcPr>
            <w:tcW w:w="960" w:type="dxa"/>
          </w:tcPr>
          <w:p w14:paraId="1601AF3B" w14:textId="77777777" w:rsidR="009E00C5" w:rsidRDefault="00FC14A5">
            <w:r>
              <w:t>1722</w:t>
            </w:r>
          </w:p>
        </w:tc>
        <w:tc>
          <w:tcPr>
            <w:tcW w:w="960" w:type="dxa"/>
          </w:tcPr>
          <w:p w14:paraId="59AC2002" w14:textId="77777777" w:rsidR="009E00C5" w:rsidRDefault="00FC14A5">
            <w:r>
              <w:t>Mah Gull</w:t>
            </w:r>
          </w:p>
        </w:tc>
        <w:tc>
          <w:tcPr>
            <w:tcW w:w="960" w:type="dxa"/>
          </w:tcPr>
          <w:p w14:paraId="3B54C1B2" w14:textId="77777777" w:rsidR="009E00C5" w:rsidRDefault="00FC14A5">
            <w:r>
              <w:t>Ghulam Muhammad</w:t>
            </w:r>
          </w:p>
        </w:tc>
        <w:tc>
          <w:tcPr>
            <w:tcW w:w="960" w:type="dxa"/>
          </w:tcPr>
          <w:p w14:paraId="3D97A2C1" w14:textId="77777777" w:rsidR="009E00C5" w:rsidRDefault="00FC14A5">
            <w:r>
              <w:t>100234-p</w:t>
            </w:r>
          </w:p>
        </w:tc>
        <w:tc>
          <w:tcPr>
            <w:tcW w:w="960" w:type="dxa"/>
          </w:tcPr>
          <w:p w14:paraId="7D4B9ED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9190740" w14:textId="77777777" w:rsidR="009E00C5" w:rsidRDefault="00FC14A5">
            <w:r>
              <w:t>Dermatology</w:t>
            </w:r>
          </w:p>
        </w:tc>
        <w:tc>
          <w:tcPr>
            <w:tcW w:w="960" w:type="dxa"/>
          </w:tcPr>
          <w:p w14:paraId="3038132B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72442831" w14:textId="77777777" w:rsidR="009E00C5" w:rsidRDefault="00FC14A5">
            <w:r>
              <w:t>74.908</w:t>
            </w:r>
          </w:p>
        </w:tc>
      </w:tr>
      <w:tr w:rsidR="009E00C5" w14:paraId="5EB500B6" w14:textId="77777777" w:rsidTr="00D67FC4">
        <w:tc>
          <w:tcPr>
            <w:tcW w:w="960" w:type="dxa"/>
          </w:tcPr>
          <w:p w14:paraId="56FC9E93" w14:textId="77777777" w:rsidR="009E00C5" w:rsidRDefault="00FC14A5">
            <w:r>
              <w:t>95</w:t>
            </w:r>
          </w:p>
        </w:tc>
        <w:tc>
          <w:tcPr>
            <w:tcW w:w="960" w:type="dxa"/>
          </w:tcPr>
          <w:p w14:paraId="345C5BFF" w14:textId="77777777" w:rsidR="009E00C5" w:rsidRDefault="00FC14A5">
            <w:r>
              <w:t>15130</w:t>
            </w:r>
          </w:p>
        </w:tc>
        <w:tc>
          <w:tcPr>
            <w:tcW w:w="960" w:type="dxa"/>
          </w:tcPr>
          <w:p w14:paraId="5642235F" w14:textId="77777777" w:rsidR="009E00C5" w:rsidRDefault="00FC14A5">
            <w:r>
              <w:t>Amna Rabbani</w:t>
            </w:r>
          </w:p>
        </w:tc>
        <w:tc>
          <w:tcPr>
            <w:tcW w:w="960" w:type="dxa"/>
          </w:tcPr>
          <w:p w14:paraId="4253D644" w14:textId="77777777" w:rsidR="009E00C5" w:rsidRDefault="00FC14A5">
            <w:r>
              <w:t>Muhammad Tauqeer Aslam</w:t>
            </w:r>
          </w:p>
        </w:tc>
        <w:tc>
          <w:tcPr>
            <w:tcW w:w="960" w:type="dxa"/>
          </w:tcPr>
          <w:p w14:paraId="254FD7FB" w14:textId="77777777" w:rsidR="009E00C5" w:rsidRDefault="00FC14A5">
            <w:r>
              <w:t>96683-P</w:t>
            </w:r>
          </w:p>
        </w:tc>
        <w:tc>
          <w:tcPr>
            <w:tcW w:w="960" w:type="dxa"/>
          </w:tcPr>
          <w:p w14:paraId="031D738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BE5D67D" w14:textId="77777777" w:rsidR="009E00C5" w:rsidRDefault="00FC14A5">
            <w:r>
              <w:t>Dermatology</w:t>
            </w:r>
          </w:p>
        </w:tc>
        <w:tc>
          <w:tcPr>
            <w:tcW w:w="960" w:type="dxa"/>
          </w:tcPr>
          <w:p w14:paraId="5B624816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64745A31" w14:textId="77777777" w:rsidR="009E00C5" w:rsidRDefault="00FC14A5">
            <w:r>
              <w:t>73.133333</w:t>
            </w:r>
          </w:p>
        </w:tc>
      </w:tr>
      <w:tr w:rsidR="009E00C5" w14:paraId="48AA3A6D" w14:textId="77777777" w:rsidTr="00D67FC4">
        <w:tc>
          <w:tcPr>
            <w:tcW w:w="960" w:type="dxa"/>
          </w:tcPr>
          <w:p w14:paraId="60E92A12" w14:textId="77777777" w:rsidR="009E00C5" w:rsidRDefault="00FC14A5">
            <w:r>
              <w:t>96</w:t>
            </w:r>
          </w:p>
        </w:tc>
        <w:tc>
          <w:tcPr>
            <w:tcW w:w="960" w:type="dxa"/>
          </w:tcPr>
          <w:p w14:paraId="6BFFDA37" w14:textId="77777777" w:rsidR="009E00C5" w:rsidRDefault="00FC14A5">
            <w:r>
              <w:t>16543</w:t>
            </w:r>
          </w:p>
        </w:tc>
        <w:tc>
          <w:tcPr>
            <w:tcW w:w="960" w:type="dxa"/>
          </w:tcPr>
          <w:p w14:paraId="51635C7A" w14:textId="77777777" w:rsidR="009E00C5" w:rsidRDefault="00FC14A5">
            <w:r>
              <w:t>Anum Saeed</w:t>
            </w:r>
          </w:p>
        </w:tc>
        <w:tc>
          <w:tcPr>
            <w:tcW w:w="960" w:type="dxa"/>
          </w:tcPr>
          <w:p w14:paraId="6BDF8EC2" w14:textId="77777777" w:rsidR="009E00C5" w:rsidRDefault="00FC14A5">
            <w:r>
              <w:t>Saeed Akhter</w:t>
            </w:r>
          </w:p>
        </w:tc>
        <w:tc>
          <w:tcPr>
            <w:tcW w:w="960" w:type="dxa"/>
          </w:tcPr>
          <w:p w14:paraId="7A748B87" w14:textId="77777777" w:rsidR="009E00C5" w:rsidRDefault="00FC14A5">
            <w:r>
              <w:t>82980-P</w:t>
            </w:r>
          </w:p>
        </w:tc>
        <w:tc>
          <w:tcPr>
            <w:tcW w:w="960" w:type="dxa"/>
          </w:tcPr>
          <w:p w14:paraId="6419BF5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ACE4BD7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67404BC6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28A7CE83" w14:textId="77777777" w:rsidR="009E00C5" w:rsidRDefault="00FC14A5">
            <w:r>
              <w:t>74.164211</w:t>
            </w:r>
          </w:p>
        </w:tc>
      </w:tr>
      <w:tr w:rsidR="009E00C5" w14:paraId="51F8D65D" w14:textId="77777777" w:rsidTr="00D67FC4">
        <w:tc>
          <w:tcPr>
            <w:tcW w:w="960" w:type="dxa"/>
          </w:tcPr>
          <w:p w14:paraId="45904256" w14:textId="77777777" w:rsidR="009E00C5" w:rsidRDefault="00FC14A5">
            <w:r>
              <w:t>97</w:t>
            </w:r>
          </w:p>
        </w:tc>
        <w:tc>
          <w:tcPr>
            <w:tcW w:w="960" w:type="dxa"/>
          </w:tcPr>
          <w:p w14:paraId="4A4DB5CF" w14:textId="77777777" w:rsidR="009E00C5" w:rsidRDefault="00FC14A5">
            <w:r>
              <w:t>2864</w:t>
            </w:r>
          </w:p>
        </w:tc>
        <w:tc>
          <w:tcPr>
            <w:tcW w:w="960" w:type="dxa"/>
          </w:tcPr>
          <w:p w14:paraId="22449480" w14:textId="77777777" w:rsidR="009E00C5" w:rsidRDefault="00FC14A5">
            <w:r>
              <w:t>Hina Rauf</w:t>
            </w:r>
          </w:p>
        </w:tc>
        <w:tc>
          <w:tcPr>
            <w:tcW w:w="960" w:type="dxa"/>
          </w:tcPr>
          <w:p w14:paraId="3C01C539" w14:textId="77777777" w:rsidR="009E00C5" w:rsidRDefault="00FC14A5">
            <w:r>
              <w:t xml:space="preserve">Muhammad </w:t>
            </w:r>
            <w:r>
              <w:lastRenderedPageBreak/>
              <w:t>Muneeb</w:t>
            </w:r>
          </w:p>
        </w:tc>
        <w:tc>
          <w:tcPr>
            <w:tcW w:w="960" w:type="dxa"/>
          </w:tcPr>
          <w:p w14:paraId="2AF7E391" w14:textId="77777777" w:rsidR="009E00C5" w:rsidRDefault="00FC14A5">
            <w:r>
              <w:lastRenderedPageBreak/>
              <w:t>97660-P</w:t>
            </w:r>
          </w:p>
        </w:tc>
        <w:tc>
          <w:tcPr>
            <w:tcW w:w="960" w:type="dxa"/>
          </w:tcPr>
          <w:p w14:paraId="02E1EC9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03D6E0A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3FB336AC" w14:textId="77777777" w:rsidR="009E00C5" w:rsidRDefault="00FC14A5">
            <w:r>
              <w:t xml:space="preserve">Allied Hospital, </w:t>
            </w:r>
            <w:r>
              <w:lastRenderedPageBreak/>
              <w:t>Faisalabad</w:t>
            </w:r>
          </w:p>
        </w:tc>
        <w:tc>
          <w:tcPr>
            <w:tcW w:w="960" w:type="dxa"/>
          </w:tcPr>
          <w:p w14:paraId="59454870" w14:textId="77777777" w:rsidR="009E00C5" w:rsidRDefault="00FC14A5">
            <w:r>
              <w:lastRenderedPageBreak/>
              <w:t>72.6</w:t>
            </w:r>
          </w:p>
        </w:tc>
      </w:tr>
      <w:tr w:rsidR="009E00C5" w14:paraId="16C5702E" w14:textId="77777777" w:rsidTr="00D67FC4">
        <w:tc>
          <w:tcPr>
            <w:tcW w:w="960" w:type="dxa"/>
          </w:tcPr>
          <w:p w14:paraId="52449A48" w14:textId="77777777" w:rsidR="009E00C5" w:rsidRDefault="00FC14A5">
            <w:r>
              <w:t>98</w:t>
            </w:r>
          </w:p>
        </w:tc>
        <w:tc>
          <w:tcPr>
            <w:tcW w:w="960" w:type="dxa"/>
          </w:tcPr>
          <w:p w14:paraId="2CDF9699" w14:textId="77777777" w:rsidR="009E00C5" w:rsidRDefault="00FC14A5">
            <w:r>
              <w:t>15320</w:t>
            </w:r>
          </w:p>
        </w:tc>
        <w:tc>
          <w:tcPr>
            <w:tcW w:w="960" w:type="dxa"/>
          </w:tcPr>
          <w:p w14:paraId="18A12847" w14:textId="77777777" w:rsidR="009E00C5" w:rsidRDefault="00FC14A5">
            <w:r>
              <w:t>Muhammad Haseeb Malik</w:t>
            </w:r>
          </w:p>
        </w:tc>
        <w:tc>
          <w:tcPr>
            <w:tcW w:w="960" w:type="dxa"/>
          </w:tcPr>
          <w:p w14:paraId="7992E436" w14:textId="77777777" w:rsidR="009E00C5" w:rsidRDefault="00FC14A5">
            <w:r>
              <w:t>Allah Ditta Malik</w:t>
            </w:r>
          </w:p>
        </w:tc>
        <w:tc>
          <w:tcPr>
            <w:tcW w:w="960" w:type="dxa"/>
          </w:tcPr>
          <w:p w14:paraId="1349E335" w14:textId="77777777" w:rsidR="009E00C5" w:rsidRDefault="00FC14A5">
            <w:r>
              <w:t>98750-P</w:t>
            </w:r>
          </w:p>
        </w:tc>
        <w:tc>
          <w:tcPr>
            <w:tcW w:w="960" w:type="dxa"/>
          </w:tcPr>
          <w:p w14:paraId="149E17D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0052D55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31A8DF62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368E93B6" w14:textId="77777777" w:rsidR="009E00C5" w:rsidRDefault="00FC14A5">
            <w:r>
              <w:t>74.054167</w:t>
            </w:r>
          </w:p>
        </w:tc>
      </w:tr>
      <w:tr w:rsidR="009E00C5" w14:paraId="6D8CD2A8" w14:textId="77777777" w:rsidTr="00D67FC4">
        <w:tc>
          <w:tcPr>
            <w:tcW w:w="960" w:type="dxa"/>
          </w:tcPr>
          <w:p w14:paraId="2F6D5DFE" w14:textId="77777777" w:rsidR="009E00C5" w:rsidRDefault="00FC14A5">
            <w:r>
              <w:t>99</w:t>
            </w:r>
          </w:p>
        </w:tc>
        <w:tc>
          <w:tcPr>
            <w:tcW w:w="960" w:type="dxa"/>
          </w:tcPr>
          <w:p w14:paraId="11BBA57B" w14:textId="77777777" w:rsidR="009E00C5" w:rsidRDefault="00FC14A5">
            <w:r>
              <w:t>3863</w:t>
            </w:r>
          </w:p>
        </w:tc>
        <w:tc>
          <w:tcPr>
            <w:tcW w:w="960" w:type="dxa"/>
          </w:tcPr>
          <w:p w14:paraId="66C808BE" w14:textId="77777777" w:rsidR="009E00C5" w:rsidRDefault="00FC14A5">
            <w:r>
              <w:t>Muhammad Ibrahim</w:t>
            </w:r>
          </w:p>
        </w:tc>
        <w:tc>
          <w:tcPr>
            <w:tcW w:w="960" w:type="dxa"/>
          </w:tcPr>
          <w:p w14:paraId="23044F8B" w14:textId="77777777" w:rsidR="009E00C5" w:rsidRDefault="00FC14A5">
            <w:r>
              <w:t xml:space="preserve">Feroz </w:t>
            </w:r>
            <w:r>
              <w:t>Khan</w:t>
            </w:r>
          </w:p>
        </w:tc>
        <w:tc>
          <w:tcPr>
            <w:tcW w:w="960" w:type="dxa"/>
          </w:tcPr>
          <w:p w14:paraId="776C5E43" w14:textId="77777777" w:rsidR="009E00C5" w:rsidRDefault="00FC14A5">
            <w:r>
              <w:t>91004-P</w:t>
            </w:r>
          </w:p>
        </w:tc>
        <w:tc>
          <w:tcPr>
            <w:tcW w:w="960" w:type="dxa"/>
          </w:tcPr>
          <w:p w14:paraId="1369173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1AC81F5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120259D7" w14:textId="77777777" w:rsidR="009E00C5" w:rsidRDefault="00FC14A5">
            <w:r>
              <w:t>Benazir Bhutto Hospital, Rawalpindi</w:t>
            </w:r>
          </w:p>
        </w:tc>
        <w:tc>
          <w:tcPr>
            <w:tcW w:w="960" w:type="dxa"/>
          </w:tcPr>
          <w:p w14:paraId="7F3D4BAB" w14:textId="77777777" w:rsidR="009E00C5" w:rsidRDefault="00FC14A5">
            <w:r>
              <w:t>72.889362</w:t>
            </w:r>
          </w:p>
        </w:tc>
      </w:tr>
      <w:tr w:rsidR="009E00C5" w14:paraId="70E04975" w14:textId="77777777" w:rsidTr="00D67FC4">
        <w:tc>
          <w:tcPr>
            <w:tcW w:w="960" w:type="dxa"/>
          </w:tcPr>
          <w:p w14:paraId="4E7A7AD4" w14:textId="77777777" w:rsidR="009E00C5" w:rsidRDefault="00FC14A5">
            <w:r>
              <w:t>100</w:t>
            </w:r>
          </w:p>
        </w:tc>
        <w:tc>
          <w:tcPr>
            <w:tcW w:w="960" w:type="dxa"/>
          </w:tcPr>
          <w:p w14:paraId="4BC70456" w14:textId="77777777" w:rsidR="009E00C5" w:rsidRDefault="00FC14A5">
            <w:r>
              <w:t>4449</w:t>
            </w:r>
          </w:p>
        </w:tc>
        <w:tc>
          <w:tcPr>
            <w:tcW w:w="960" w:type="dxa"/>
          </w:tcPr>
          <w:p w14:paraId="2CFE319B" w14:textId="77777777" w:rsidR="009E00C5" w:rsidRDefault="00FC14A5">
            <w:r>
              <w:t>Arifa Aslam</w:t>
            </w:r>
          </w:p>
        </w:tc>
        <w:tc>
          <w:tcPr>
            <w:tcW w:w="960" w:type="dxa"/>
          </w:tcPr>
          <w:p w14:paraId="2EC1E366" w14:textId="77777777" w:rsidR="009E00C5" w:rsidRDefault="00FC14A5">
            <w:r>
              <w:t>Waqas Ashraf</w:t>
            </w:r>
          </w:p>
        </w:tc>
        <w:tc>
          <w:tcPr>
            <w:tcW w:w="960" w:type="dxa"/>
          </w:tcPr>
          <w:p w14:paraId="5F3D7C98" w14:textId="77777777" w:rsidR="009E00C5" w:rsidRDefault="00FC14A5">
            <w:r>
              <w:t>91342-P</w:t>
            </w:r>
          </w:p>
        </w:tc>
        <w:tc>
          <w:tcPr>
            <w:tcW w:w="960" w:type="dxa"/>
          </w:tcPr>
          <w:p w14:paraId="54E1CA6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51FB76C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5CCCA5CA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32012474" w14:textId="77777777" w:rsidR="009E00C5" w:rsidRDefault="00FC14A5">
            <w:r>
              <w:t>69.058333</w:t>
            </w:r>
          </w:p>
        </w:tc>
      </w:tr>
      <w:tr w:rsidR="009E00C5" w14:paraId="4481000D" w14:textId="77777777" w:rsidTr="00D67FC4">
        <w:tc>
          <w:tcPr>
            <w:tcW w:w="960" w:type="dxa"/>
          </w:tcPr>
          <w:p w14:paraId="676F0D1B" w14:textId="77777777" w:rsidR="009E00C5" w:rsidRDefault="00FC14A5">
            <w:r>
              <w:t>101</w:t>
            </w:r>
          </w:p>
        </w:tc>
        <w:tc>
          <w:tcPr>
            <w:tcW w:w="960" w:type="dxa"/>
          </w:tcPr>
          <w:p w14:paraId="2A56AB89" w14:textId="77777777" w:rsidR="009E00C5" w:rsidRDefault="00FC14A5">
            <w:r>
              <w:t>2544</w:t>
            </w:r>
          </w:p>
        </w:tc>
        <w:tc>
          <w:tcPr>
            <w:tcW w:w="960" w:type="dxa"/>
          </w:tcPr>
          <w:p w14:paraId="59FF81BB" w14:textId="77777777" w:rsidR="009E00C5" w:rsidRDefault="00FC14A5">
            <w:r>
              <w:t>Marium Saleem</w:t>
            </w:r>
          </w:p>
        </w:tc>
        <w:tc>
          <w:tcPr>
            <w:tcW w:w="960" w:type="dxa"/>
          </w:tcPr>
          <w:p w14:paraId="3A20D068" w14:textId="77777777" w:rsidR="009E00C5" w:rsidRDefault="00FC14A5">
            <w:r>
              <w:t>Muhammad Tariq Saleem</w:t>
            </w:r>
          </w:p>
        </w:tc>
        <w:tc>
          <w:tcPr>
            <w:tcW w:w="960" w:type="dxa"/>
          </w:tcPr>
          <w:p w14:paraId="17E7E7B9" w14:textId="77777777" w:rsidR="009E00C5" w:rsidRDefault="00FC14A5">
            <w:r>
              <w:t>88822-P</w:t>
            </w:r>
          </w:p>
        </w:tc>
        <w:tc>
          <w:tcPr>
            <w:tcW w:w="960" w:type="dxa"/>
          </w:tcPr>
          <w:p w14:paraId="36B151B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B97B097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155E8107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658899CB" w14:textId="77777777" w:rsidR="009E00C5" w:rsidRDefault="00FC14A5">
            <w:r>
              <w:t>69.004167</w:t>
            </w:r>
          </w:p>
        </w:tc>
      </w:tr>
      <w:tr w:rsidR="009E00C5" w14:paraId="27520ED2" w14:textId="77777777" w:rsidTr="00D67FC4">
        <w:tc>
          <w:tcPr>
            <w:tcW w:w="960" w:type="dxa"/>
          </w:tcPr>
          <w:p w14:paraId="23EBBD81" w14:textId="77777777" w:rsidR="009E00C5" w:rsidRDefault="00FC14A5">
            <w:r>
              <w:t>102</w:t>
            </w:r>
          </w:p>
        </w:tc>
        <w:tc>
          <w:tcPr>
            <w:tcW w:w="960" w:type="dxa"/>
          </w:tcPr>
          <w:p w14:paraId="25D1BBFB" w14:textId="77777777" w:rsidR="009E00C5" w:rsidRDefault="00FC14A5">
            <w:r>
              <w:t>3284</w:t>
            </w:r>
          </w:p>
        </w:tc>
        <w:tc>
          <w:tcPr>
            <w:tcW w:w="960" w:type="dxa"/>
          </w:tcPr>
          <w:p w14:paraId="7A2555E9" w14:textId="77777777" w:rsidR="009E00C5" w:rsidRDefault="00FC14A5">
            <w:r>
              <w:t>Faiza Anam</w:t>
            </w:r>
          </w:p>
        </w:tc>
        <w:tc>
          <w:tcPr>
            <w:tcW w:w="960" w:type="dxa"/>
          </w:tcPr>
          <w:p w14:paraId="055DC1A9" w14:textId="77777777" w:rsidR="009E00C5" w:rsidRDefault="00FC14A5">
            <w:r>
              <w:t>Muhammad Yaqoob</w:t>
            </w:r>
          </w:p>
        </w:tc>
        <w:tc>
          <w:tcPr>
            <w:tcW w:w="960" w:type="dxa"/>
          </w:tcPr>
          <w:p w14:paraId="78DB272A" w14:textId="77777777" w:rsidR="009E00C5" w:rsidRDefault="00FC14A5">
            <w:r>
              <w:t>91953-P</w:t>
            </w:r>
          </w:p>
        </w:tc>
        <w:tc>
          <w:tcPr>
            <w:tcW w:w="960" w:type="dxa"/>
          </w:tcPr>
          <w:p w14:paraId="0A7A6DF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5DA8D4E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7C6BAF9E" w14:textId="77777777" w:rsidR="009E00C5" w:rsidRDefault="00FC14A5">
            <w:r>
              <w:t>Children Hospital, Multan</w:t>
            </w:r>
          </w:p>
        </w:tc>
        <w:tc>
          <w:tcPr>
            <w:tcW w:w="960" w:type="dxa"/>
          </w:tcPr>
          <w:p w14:paraId="4A3D28C6" w14:textId="77777777" w:rsidR="009E00C5" w:rsidRDefault="00FC14A5">
            <w:r>
              <w:t>69.183333</w:t>
            </w:r>
          </w:p>
        </w:tc>
      </w:tr>
      <w:tr w:rsidR="009E00C5" w14:paraId="43B39104" w14:textId="77777777" w:rsidTr="00D67FC4">
        <w:tc>
          <w:tcPr>
            <w:tcW w:w="960" w:type="dxa"/>
          </w:tcPr>
          <w:p w14:paraId="120F4E6E" w14:textId="77777777" w:rsidR="009E00C5" w:rsidRDefault="00FC14A5">
            <w:r>
              <w:t>103</w:t>
            </w:r>
          </w:p>
        </w:tc>
        <w:tc>
          <w:tcPr>
            <w:tcW w:w="960" w:type="dxa"/>
          </w:tcPr>
          <w:p w14:paraId="70409804" w14:textId="77777777" w:rsidR="009E00C5" w:rsidRDefault="00FC14A5">
            <w:r>
              <w:t>16837</w:t>
            </w:r>
          </w:p>
        </w:tc>
        <w:tc>
          <w:tcPr>
            <w:tcW w:w="960" w:type="dxa"/>
          </w:tcPr>
          <w:p w14:paraId="7914CB49" w14:textId="77777777" w:rsidR="009E00C5" w:rsidRDefault="00FC14A5">
            <w:r>
              <w:t>Maryam Saeed</w:t>
            </w:r>
          </w:p>
        </w:tc>
        <w:tc>
          <w:tcPr>
            <w:tcW w:w="960" w:type="dxa"/>
          </w:tcPr>
          <w:p w14:paraId="2DC796D9" w14:textId="77777777" w:rsidR="009E00C5" w:rsidRDefault="00FC14A5">
            <w:r>
              <w:t>Ahmed Sadiq Chaudhry</w:t>
            </w:r>
          </w:p>
        </w:tc>
        <w:tc>
          <w:tcPr>
            <w:tcW w:w="960" w:type="dxa"/>
          </w:tcPr>
          <w:p w14:paraId="5CF2C8E3" w14:textId="77777777" w:rsidR="009E00C5" w:rsidRDefault="00FC14A5">
            <w:r>
              <w:t>85220-P</w:t>
            </w:r>
          </w:p>
        </w:tc>
        <w:tc>
          <w:tcPr>
            <w:tcW w:w="960" w:type="dxa"/>
          </w:tcPr>
          <w:p w14:paraId="6911A64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52598C9" w14:textId="77777777" w:rsidR="009E00C5" w:rsidRDefault="00FC14A5">
            <w:r>
              <w:t xml:space="preserve">Diagnostic </w:t>
            </w:r>
            <w:r>
              <w:t>Radiology</w:t>
            </w:r>
          </w:p>
        </w:tc>
        <w:tc>
          <w:tcPr>
            <w:tcW w:w="960" w:type="dxa"/>
          </w:tcPr>
          <w:p w14:paraId="6E63356D" w14:textId="77777777" w:rsidR="009E00C5" w:rsidRDefault="00FC14A5">
            <w:r>
              <w:t>Choudhary Prevez Ilahi Institute of Cardiology , Multan</w:t>
            </w:r>
          </w:p>
        </w:tc>
        <w:tc>
          <w:tcPr>
            <w:tcW w:w="960" w:type="dxa"/>
          </w:tcPr>
          <w:p w14:paraId="6F0591B4" w14:textId="77777777" w:rsidR="009E00C5" w:rsidRDefault="00FC14A5">
            <w:r>
              <w:t>68.816667</w:t>
            </w:r>
          </w:p>
        </w:tc>
      </w:tr>
      <w:tr w:rsidR="009E00C5" w14:paraId="44CC91E3" w14:textId="77777777" w:rsidTr="00D67FC4">
        <w:tc>
          <w:tcPr>
            <w:tcW w:w="960" w:type="dxa"/>
          </w:tcPr>
          <w:p w14:paraId="5ACF0C36" w14:textId="77777777" w:rsidR="009E00C5" w:rsidRDefault="00FC14A5">
            <w:r>
              <w:t>104</w:t>
            </w:r>
          </w:p>
        </w:tc>
        <w:tc>
          <w:tcPr>
            <w:tcW w:w="960" w:type="dxa"/>
          </w:tcPr>
          <w:p w14:paraId="54145194" w14:textId="77777777" w:rsidR="009E00C5" w:rsidRDefault="00FC14A5">
            <w:r>
              <w:t>1035</w:t>
            </w:r>
          </w:p>
        </w:tc>
        <w:tc>
          <w:tcPr>
            <w:tcW w:w="960" w:type="dxa"/>
          </w:tcPr>
          <w:p w14:paraId="2A8A6C11" w14:textId="77777777" w:rsidR="009E00C5" w:rsidRDefault="00FC14A5">
            <w:r>
              <w:t>Shameen Ashfaq</w:t>
            </w:r>
          </w:p>
        </w:tc>
        <w:tc>
          <w:tcPr>
            <w:tcW w:w="960" w:type="dxa"/>
          </w:tcPr>
          <w:p w14:paraId="1B607EBA" w14:textId="77777777" w:rsidR="009E00C5" w:rsidRDefault="00FC14A5">
            <w:r>
              <w:t>Dr.Muhammad Ashfaq</w:t>
            </w:r>
          </w:p>
        </w:tc>
        <w:tc>
          <w:tcPr>
            <w:tcW w:w="960" w:type="dxa"/>
          </w:tcPr>
          <w:p w14:paraId="5FEA6209" w14:textId="77777777" w:rsidR="009E00C5" w:rsidRDefault="00FC14A5">
            <w:r>
              <w:t>97650-P</w:t>
            </w:r>
          </w:p>
        </w:tc>
        <w:tc>
          <w:tcPr>
            <w:tcW w:w="960" w:type="dxa"/>
          </w:tcPr>
          <w:p w14:paraId="3DBFE38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587F62E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4BFBF12B" w14:textId="77777777" w:rsidR="009E00C5" w:rsidRDefault="00FC14A5">
            <w:r>
              <w:t>DHQ Hospital, Faisalabad</w:t>
            </w:r>
          </w:p>
        </w:tc>
        <w:tc>
          <w:tcPr>
            <w:tcW w:w="960" w:type="dxa"/>
          </w:tcPr>
          <w:p w14:paraId="1B5FC9C7" w14:textId="77777777" w:rsidR="009E00C5" w:rsidRDefault="00FC14A5">
            <w:r>
              <w:t>72.520833</w:t>
            </w:r>
          </w:p>
        </w:tc>
      </w:tr>
      <w:tr w:rsidR="009E00C5" w14:paraId="00473C4D" w14:textId="77777777" w:rsidTr="00D67FC4">
        <w:tc>
          <w:tcPr>
            <w:tcW w:w="960" w:type="dxa"/>
          </w:tcPr>
          <w:p w14:paraId="77058CF3" w14:textId="77777777" w:rsidR="009E00C5" w:rsidRDefault="00FC14A5">
            <w:r>
              <w:t>105</w:t>
            </w:r>
          </w:p>
        </w:tc>
        <w:tc>
          <w:tcPr>
            <w:tcW w:w="960" w:type="dxa"/>
          </w:tcPr>
          <w:p w14:paraId="2AFD3E2A" w14:textId="77777777" w:rsidR="009E00C5" w:rsidRDefault="00FC14A5">
            <w:r>
              <w:t>7777</w:t>
            </w:r>
          </w:p>
        </w:tc>
        <w:tc>
          <w:tcPr>
            <w:tcW w:w="960" w:type="dxa"/>
          </w:tcPr>
          <w:p w14:paraId="50469CB6" w14:textId="77777777" w:rsidR="009E00C5" w:rsidRDefault="00FC14A5">
            <w:r>
              <w:t>Tasneem Khalid</w:t>
            </w:r>
          </w:p>
        </w:tc>
        <w:tc>
          <w:tcPr>
            <w:tcW w:w="960" w:type="dxa"/>
          </w:tcPr>
          <w:p w14:paraId="3FF6C896" w14:textId="77777777" w:rsidR="009E00C5" w:rsidRDefault="00FC14A5">
            <w:r>
              <w:t>Khalid Masood Akhter</w:t>
            </w:r>
          </w:p>
        </w:tc>
        <w:tc>
          <w:tcPr>
            <w:tcW w:w="960" w:type="dxa"/>
          </w:tcPr>
          <w:p w14:paraId="7979ED7E" w14:textId="77777777" w:rsidR="009E00C5" w:rsidRDefault="00FC14A5">
            <w:r>
              <w:t>65679-P</w:t>
            </w:r>
          </w:p>
        </w:tc>
        <w:tc>
          <w:tcPr>
            <w:tcW w:w="960" w:type="dxa"/>
          </w:tcPr>
          <w:p w14:paraId="5598F42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7DB8642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6BBA891C" w14:textId="77777777" w:rsidR="009E00C5" w:rsidRDefault="00FC14A5">
            <w:r>
              <w:t>DHQ Hospital, Faisalabad</w:t>
            </w:r>
          </w:p>
        </w:tc>
        <w:tc>
          <w:tcPr>
            <w:tcW w:w="960" w:type="dxa"/>
          </w:tcPr>
          <w:p w14:paraId="6E2AF007" w14:textId="77777777" w:rsidR="009E00C5" w:rsidRDefault="00FC14A5">
            <w:r>
              <w:t>69.373913</w:t>
            </w:r>
          </w:p>
        </w:tc>
      </w:tr>
      <w:tr w:rsidR="009E00C5" w14:paraId="3755E9ED" w14:textId="77777777" w:rsidTr="00D67FC4">
        <w:tc>
          <w:tcPr>
            <w:tcW w:w="960" w:type="dxa"/>
          </w:tcPr>
          <w:p w14:paraId="47E0FDE9" w14:textId="77777777" w:rsidR="009E00C5" w:rsidRDefault="00FC14A5">
            <w:r>
              <w:t>106</w:t>
            </w:r>
          </w:p>
        </w:tc>
        <w:tc>
          <w:tcPr>
            <w:tcW w:w="960" w:type="dxa"/>
          </w:tcPr>
          <w:p w14:paraId="1D79A65F" w14:textId="77777777" w:rsidR="009E00C5" w:rsidRDefault="00FC14A5">
            <w:r>
              <w:t>9368</w:t>
            </w:r>
          </w:p>
        </w:tc>
        <w:tc>
          <w:tcPr>
            <w:tcW w:w="960" w:type="dxa"/>
          </w:tcPr>
          <w:p w14:paraId="5EF03A64" w14:textId="77777777" w:rsidR="009E00C5" w:rsidRDefault="00FC14A5">
            <w:r>
              <w:t>Momna Arif</w:t>
            </w:r>
          </w:p>
        </w:tc>
        <w:tc>
          <w:tcPr>
            <w:tcW w:w="960" w:type="dxa"/>
          </w:tcPr>
          <w:p w14:paraId="40FCEACA" w14:textId="77777777" w:rsidR="009E00C5" w:rsidRDefault="00FC14A5">
            <w:r>
              <w:t>Chaudhary Muhammad Arif</w:t>
            </w:r>
          </w:p>
        </w:tc>
        <w:tc>
          <w:tcPr>
            <w:tcW w:w="960" w:type="dxa"/>
          </w:tcPr>
          <w:p w14:paraId="41C826C4" w14:textId="77777777" w:rsidR="009E00C5" w:rsidRDefault="00FC14A5">
            <w:r>
              <w:t>76572-p</w:t>
            </w:r>
          </w:p>
        </w:tc>
        <w:tc>
          <w:tcPr>
            <w:tcW w:w="960" w:type="dxa"/>
          </w:tcPr>
          <w:p w14:paraId="36840FC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35F538A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7B1498B7" w14:textId="77777777" w:rsidR="009E00C5" w:rsidRDefault="00FC14A5">
            <w:r>
              <w:t>DHQ Hospital, Gujranwala</w:t>
            </w:r>
          </w:p>
        </w:tc>
        <w:tc>
          <w:tcPr>
            <w:tcW w:w="960" w:type="dxa"/>
          </w:tcPr>
          <w:p w14:paraId="60339E89" w14:textId="77777777" w:rsidR="009E00C5" w:rsidRDefault="00FC14A5">
            <w:r>
              <w:t>68.309474</w:t>
            </w:r>
          </w:p>
        </w:tc>
      </w:tr>
      <w:tr w:rsidR="009E00C5" w14:paraId="5F217151" w14:textId="77777777" w:rsidTr="00D67FC4">
        <w:tc>
          <w:tcPr>
            <w:tcW w:w="960" w:type="dxa"/>
          </w:tcPr>
          <w:p w14:paraId="75FC021C" w14:textId="77777777" w:rsidR="009E00C5" w:rsidRDefault="00FC14A5">
            <w:r>
              <w:t>107</w:t>
            </w:r>
          </w:p>
        </w:tc>
        <w:tc>
          <w:tcPr>
            <w:tcW w:w="960" w:type="dxa"/>
          </w:tcPr>
          <w:p w14:paraId="5FE9E448" w14:textId="77777777" w:rsidR="009E00C5" w:rsidRDefault="00FC14A5">
            <w:r>
              <w:t>5300</w:t>
            </w:r>
          </w:p>
        </w:tc>
        <w:tc>
          <w:tcPr>
            <w:tcW w:w="960" w:type="dxa"/>
          </w:tcPr>
          <w:p w14:paraId="2AE77E97" w14:textId="77777777" w:rsidR="009E00C5" w:rsidRDefault="00FC14A5">
            <w:r>
              <w:t>Muhammad Hakim Khan</w:t>
            </w:r>
          </w:p>
        </w:tc>
        <w:tc>
          <w:tcPr>
            <w:tcW w:w="960" w:type="dxa"/>
          </w:tcPr>
          <w:p w14:paraId="0DF037EE" w14:textId="77777777" w:rsidR="009E00C5" w:rsidRDefault="00FC14A5">
            <w:r>
              <w:t>Mushtaq Hussain Khan</w:t>
            </w:r>
          </w:p>
        </w:tc>
        <w:tc>
          <w:tcPr>
            <w:tcW w:w="960" w:type="dxa"/>
          </w:tcPr>
          <w:p w14:paraId="539E6D77" w14:textId="77777777" w:rsidR="009E00C5" w:rsidRDefault="00FC14A5">
            <w:r>
              <w:t>94265-P</w:t>
            </w:r>
          </w:p>
        </w:tc>
        <w:tc>
          <w:tcPr>
            <w:tcW w:w="960" w:type="dxa"/>
          </w:tcPr>
          <w:p w14:paraId="7FDA5D6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73EE75A" w14:textId="77777777" w:rsidR="009E00C5" w:rsidRDefault="00FC14A5">
            <w:r>
              <w:t>Diagnostic Radiolo</w:t>
            </w:r>
            <w:r>
              <w:t>gy</w:t>
            </w:r>
          </w:p>
        </w:tc>
        <w:tc>
          <w:tcPr>
            <w:tcW w:w="960" w:type="dxa"/>
          </w:tcPr>
          <w:p w14:paraId="433E4FEC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488CDDAF" w14:textId="77777777" w:rsidR="009E00C5" w:rsidRDefault="00FC14A5">
            <w:r>
              <w:t>71.195833</w:t>
            </w:r>
          </w:p>
        </w:tc>
      </w:tr>
      <w:tr w:rsidR="009E00C5" w14:paraId="7ABD56E9" w14:textId="77777777" w:rsidTr="00D67FC4">
        <w:tc>
          <w:tcPr>
            <w:tcW w:w="960" w:type="dxa"/>
          </w:tcPr>
          <w:p w14:paraId="21051C1A" w14:textId="77777777" w:rsidR="009E00C5" w:rsidRDefault="00FC14A5">
            <w:r>
              <w:t>108</w:t>
            </w:r>
          </w:p>
        </w:tc>
        <w:tc>
          <w:tcPr>
            <w:tcW w:w="960" w:type="dxa"/>
          </w:tcPr>
          <w:p w14:paraId="5C13C598" w14:textId="77777777" w:rsidR="009E00C5" w:rsidRDefault="00FC14A5">
            <w:r>
              <w:t>16401</w:t>
            </w:r>
          </w:p>
        </w:tc>
        <w:tc>
          <w:tcPr>
            <w:tcW w:w="960" w:type="dxa"/>
          </w:tcPr>
          <w:p w14:paraId="7D90423D" w14:textId="77777777" w:rsidR="009E00C5" w:rsidRDefault="00FC14A5">
            <w:r>
              <w:t>Muhammad Shahid</w:t>
            </w:r>
          </w:p>
        </w:tc>
        <w:tc>
          <w:tcPr>
            <w:tcW w:w="960" w:type="dxa"/>
          </w:tcPr>
          <w:p w14:paraId="224A1F30" w14:textId="77777777" w:rsidR="009E00C5" w:rsidRDefault="00FC14A5">
            <w:r>
              <w:t>Muhammad Shafi</w:t>
            </w:r>
          </w:p>
        </w:tc>
        <w:tc>
          <w:tcPr>
            <w:tcW w:w="960" w:type="dxa"/>
          </w:tcPr>
          <w:p w14:paraId="109B4630" w14:textId="77777777" w:rsidR="009E00C5" w:rsidRDefault="00FC14A5">
            <w:r>
              <w:t>85287-P</w:t>
            </w:r>
          </w:p>
        </w:tc>
        <w:tc>
          <w:tcPr>
            <w:tcW w:w="960" w:type="dxa"/>
          </w:tcPr>
          <w:p w14:paraId="2FE0596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CD3C16E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72B06516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7422EBCF" w14:textId="77777777" w:rsidR="009E00C5" w:rsidRDefault="00FC14A5">
            <w:r>
              <w:t>71.9875</w:t>
            </w:r>
          </w:p>
        </w:tc>
      </w:tr>
      <w:tr w:rsidR="009E00C5" w14:paraId="64E55B40" w14:textId="77777777" w:rsidTr="00D67FC4">
        <w:tc>
          <w:tcPr>
            <w:tcW w:w="960" w:type="dxa"/>
          </w:tcPr>
          <w:p w14:paraId="4CBC2C71" w14:textId="77777777" w:rsidR="009E00C5" w:rsidRDefault="00FC14A5">
            <w:r>
              <w:t>10</w:t>
            </w:r>
            <w:r>
              <w:lastRenderedPageBreak/>
              <w:t>9</w:t>
            </w:r>
          </w:p>
        </w:tc>
        <w:tc>
          <w:tcPr>
            <w:tcW w:w="960" w:type="dxa"/>
          </w:tcPr>
          <w:p w14:paraId="6A01D85E" w14:textId="77777777" w:rsidR="009E00C5" w:rsidRDefault="00FC14A5">
            <w:r>
              <w:lastRenderedPageBreak/>
              <w:t>203</w:t>
            </w:r>
            <w:r>
              <w:lastRenderedPageBreak/>
              <w:t>0</w:t>
            </w:r>
          </w:p>
        </w:tc>
        <w:tc>
          <w:tcPr>
            <w:tcW w:w="960" w:type="dxa"/>
          </w:tcPr>
          <w:p w14:paraId="63D68EE0" w14:textId="77777777" w:rsidR="009E00C5" w:rsidRDefault="00FC14A5">
            <w:r>
              <w:lastRenderedPageBreak/>
              <w:t xml:space="preserve">Fria </w:t>
            </w:r>
            <w:r>
              <w:lastRenderedPageBreak/>
              <w:t>Maqsood</w:t>
            </w:r>
          </w:p>
        </w:tc>
        <w:tc>
          <w:tcPr>
            <w:tcW w:w="960" w:type="dxa"/>
          </w:tcPr>
          <w:p w14:paraId="39340376" w14:textId="77777777" w:rsidR="009E00C5" w:rsidRDefault="00FC14A5">
            <w:r>
              <w:lastRenderedPageBreak/>
              <w:t xml:space="preserve">Ahmad </w:t>
            </w:r>
            <w:r>
              <w:lastRenderedPageBreak/>
              <w:t xml:space="preserve">Bilal </w:t>
            </w:r>
          </w:p>
        </w:tc>
        <w:tc>
          <w:tcPr>
            <w:tcW w:w="960" w:type="dxa"/>
          </w:tcPr>
          <w:p w14:paraId="1B75A8C6" w14:textId="77777777" w:rsidR="009E00C5" w:rsidRDefault="00FC14A5">
            <w:r>
              <w:lastRenderedPageBreak/>
              <w:t>97952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0BD884C8" w14:textId="77777777" w:rsidR="009E00C5" w:rsidRDefault="00FC14A5">
            <w:r>
              <w:lastRenderedPageBreak/>
              <w:t>Punjab</w:t>
            </w:r>
          </w:p>
        </w:tc>
        <w:tc>
          <w:tcPr>
            <w:tcW w:w="960" w:type="dxa"/>
          </w:tcPr>
          <w:p w14:paraId="0C6A9FC3" w14:textId="77777777" w:rsidR="009E00C5" w:rsidRDefault="00FC14A5">
            <w:r>
              <w:t xml:space="preserve">Diagnostic </w:t>
            </w:r>
            <w:r>
              <w:lastRenderedPageBreak/>
              <w:t>Radiology</w:t>
            </w:r>
          </w:p>
        </w:tc>
        <w:tc>
          <w:tcPr>
            <w:tcW w:w="960" w:type="dxa"/>
          </w:tcPr>
          <w:p w14:paraId="717FAAAB" w14:textId="77777777" w:rsidR="009E00C5" w:rsidRDefault="00FC14A5">
            <w:r>
              <w:lastRenderedPageBreak/>
              <w:t xml:space="preserve">Kot </w:t>
            </w:r>
            <w:r>
              <w:lastRenderedPageBreak/>
              <w:t xml:space="preserve">Khawaja Saeed </w:t>
            </w:r>
            <w:r>
              <w:t>Hospital, Lahore</w:t>
            </w:r>
          </w:p>
        </w:tc>
        <w:tc>
          <w:tcPr>
            <w:tcW w:w="960" w:type="dxa"/>
          </w:tcPr>
          <w:p w14:paraId="49C3501E" w14:textId="77777777" w:rsidR="009E00C5" w:rsidRDefault="00FC14A5">
            <w:r>
              <w:lastRenderedPageBreak/>
              <w:t>68.666</w:t>
            </w:r>
            <w:r>
              <w:lastRenderedPageBreak/>
              <w:t>667</w:t>
            </w:r>
          </w:p>
        </w:tc>
      </w:tr>
      <w:tr w:rsidR="009E00C5" w14:paraId="3C441240" w14:textId="77777777" w:rsidTr="00D67FC4">
        <w:tc>
          <w:tcPr>
            <w:tcW w:w="960" w:type="dxa"/>
          </w:tcPr>
          <w:p w14:paraId="4DEA839C" w14:textId="77777777" w:rsidR="009E00C5" w:rsidRDefault="00FC14A5">
            <w:r>
              <w:lastRenderedPageBreak/>
              <w:t>110</w:t>
            </w:r>
          </w:p>
        </w:tc>
        <w:tc>
          <w:tcPr>
            <w:tcW w:w="960" w:type="dxa"/>
          </w:tcPr>
          <w:p w14:paraId="38C7DDF3" w14:textId="77777777" w:rsidR="009E00C5" w:rsidRDefault="00FC14A5">
            <w:r>
              <w:t>15954</w:t>
            </w:r>
          </w:p>
        </w:tc>
        <w:tc>
          <w:tcPr>
            <w:tcW w:w="960" w:type="dxa"/>
          </w:tcPr>
          <w:p w14:paraId="669A8ACB" w14:textId="77777777" w:rsidR="009E00C5" w:rsidRDefault="00FC14A5">
            <w:r>
              <w:t>Samia Pervaiz</w:t>
            </w:r>
          </w:p>
        </w:tc>
        <w:tc>
          <w:tcPr>
            <w:tcW w:w="960" w:type="dxa"/>
          </w:tcPr>
          <w:p w14:paraId="51CB6D94" w14:textId="77777777" w:rsidR="009E00C5" w:rsidRDefault="00FC14A5">
            <w:r>
              <w:t>pervaiz akhter</w:t>
            </w:r>
          </w:p>
        </w:tc>
        <w:tc>
          <w:tcPr>
            <w:tcW w:w="960" w:type="dxa"/>
          </w:tcPr>
          <w:p w14:paraId="0437ACD2" w14:textId="77777777" w:rsidR="009E00C5" w:rsidRDefault="00FC14A5">
            <w:r>
              <w:t>90364-P</w:t>
            </w:r>
          </w:p>
        </w:tc>
        <w:tc>
          <w:tcPr>
            <w:tcW w:w="960" w:type="dxa"/>
          </w:tcPr>
          <w:p w14:paraId="66EDB6E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88E81C0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1E1487AE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14A5EB64" w14:textId="77777777" w:rsidR="009E00C5" w:rsidRDefault="00FC14A5">
            <w:r>
              <w:t>70.183333</w:t>
            </w:r>
          </w:p>
        </w:tc>
      </w:tr>
      <w:tr w:rsidR="009E00C5" w14:paraId="4624E59C" w14:textId="77777777" w:rsidTr="00D67FC4">
        <w:tc>
          <w:tcPr>
            <w:tcW w:w="960" w:type="dxa"/>
          </w:tcPr>
          <w:p w14:paraId="1A7D0090" w14:textId="77777777" w:rsidR="009E00C5" w:rsidRDefault="00FC14A5">
            <w:r>
              <w:t>111</w:t>
            </w:r>
          </w:p>
        </w:tc>
        <w:tc>
          <w:tcPr>
            <w:tcW w:w="960" w:type="dxa"/>
          </w:tcPr>
          <w:p w14:paraId="488B4996" w14:textId="77777777" w:rsidR="009E00C5" w:rsidRDefault="00FC14A5">
            <w:r>
              <w:t>15283</w:t>
            </w:r>
          </w:p>
        </w:tc>
        <w:tc>
          <w:tcPr>
            <w:tcW w:w="960" w:type="dxa"/>
          </w:tcPr>
          <w:p w14:paraId="2292DEF4" w14:textId="77777777" w:rsidR="009E00C5" w:rsidRDefault="00FC14A5">
            <w:r>
              <w:t>Muhammad Yousaf Yaseen</w:t>
            </w:r>
          </w:p>
        </w:tc>
        <w:tc>
          <w:tcPr>
            <w:tcW w:w="960" w:type="dxa"/>
          </w:tcPr>
          <w:p w14:paraId="777FF9D9" w14:textId="77777777" w:rsidR="009E00C5" w:rsidRDefault="00FC14A5">
            <w:r>
              <w:t>Muhammad Yaseen</w:t>
            </w:r>
          </w:p>
        </w:tc>
        <w:tc>
          <w:tcPr>
            <w:tcW w:w="960" w:type="dxa"/>
          </w:tcPr>
          <w:p w14:paraId="03A0F76A" w14:textId="77777777" w:rsidR="009E00C5" w:rsidRDefault="00FC14A5">
            <w:r>
              <w:t>114161-P</w:t>
            </w:r>
          </w:p>
        </w:tc>
        <w:tc>
          <w:tcPr>
            <w:tcW w:w="960" w:type="dxa"/>
          </w:tcPr>
          <w:p w14:paraId="51406178" w14:textId="77777777" w:rsidR="009E00C5" w:rsidRDefault="00FC14A5">
            <w:r>
              <w:t>Disable</w:t>
            </w:r>
          </w:p>
        </w:tc>
        <w:tc>
          <w:tcPr>
            <w:tcW w:w="960" w:type="dxa"/>
          </w:tcPr>
          <w:p w14:paraId="2DE808C5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39A52EAE" w14:textId="77777777" w:rsidR="009E00C5" w:rsidRDefault="00FC14A5">
            <w:r>
              <w:t xml:space="preserve">Lahore General </w:t>
            </w:r>
            <w:r>
              <w:t>Hospital, Lahore</w:t>
            </w:r>
          </w:p>
        </w:tc>
        <w:tc>
          <w:tcPr>
            <w:tcW w:w="960" w:type="dxa"/>
          </w:tcPr>
          <w:p w14:paraId="10FC9D22" w14:textId="77777777" w:rsidR="009E00C5" w:rsidRDefault="00FC14A5">
            <w:r>
              <w:t>47.633333</w:t>
            </w:r>
          </w:p>
        </w:tc>
      </w:tr>
      <w:tr w:rsidR="009E00C5" w14:paraId="4E91B32A" w14:textId="77777777" w:rsidTr="00D67FC4">
        <w:tc>
          <w:tcPr>
            <w:tcW w:w="960" w:type="dxa"/>
          </w:tcPr>
          <w:p w14:paraId="10897DB9" w14:textId="77777777" w:rsidR="009E00C5" w:rsidRDefault="00FC14A5">
            <w:r>
              <w:t>112</w:t>
            </w:r>
          </w:p>
        </w:tc>
        <w:tc>
          <w:tcPr>
            <w:tcW w:w="960" w:type="dxa"/>
          </w:tcPr>
          <w:p w14:paraId="05A8D2D7" w14:textId="77777777" w:rsidR="009E00C5" w:rsidRDefault="00FC14A5">
            <w:r>
              <w:t>861</w:t>
            </w:r>
          </w:p>
        </w:tc>
        <w:tc>
          <w:tcPr>
            <w:tcW w:w="960" w:type="dxa"/>
          </w:tcPr>
          <w:p w14:paraId="38AD3129" w14:textId="77777777" w:rsidR="009E00C5" w:rsidRDefault="00FC14A5">
            <w:r>
              <w:t>Muhammad Umair</w:t>
            </w:r>
          </w:p>
        </w:tc>
        <w:tc>
          <w:tcPr>
            <w:tcW w:w="960" w:type="dxa"/>
          </w:tcPr>
          <w:p w14:paraId="6743CE6E" w14:textId="77777777" w:rsidR="009E00C5" w:rsidRDefault="00FC14A5">
            <w:r>
              <w:t>Javed Akhtar</w:t>
            </w:r>
          </w:p>
        </w:tc>
        <w:tc>
          <w:tcPr>
            <w:tcW w:w="960" w:type="dxa"/>
          </w:tcPr>
          <w:p w14:paraId="2F533850" w14:textId="77777777" w:rsidR="009E00C5" w:rsidRDefault="00FC14A5">
            <w:r>
              <w:t>90107-P</w:t>
            </w:r>
          </w:p>
        </w:tc>
        <w:tc>
          <w:tcPr>
            <w:tcW w:w="960" w:type="dxa"/>
          </w:tcPr>
          <w:p w14:paraId="26A4338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45A5D93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19C49078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24E70AAF" w14:textId="77777777" w:rsidR="009E00C5" w:rsidRDefault="00FC14A5">
            <w:r>
              <w:t>74.273469</w:t>
            </w:r>
          </w:p>
        </w:tc>
      </w:tr>
      <w:tr w:rsidR="009E00C5" w14:paraId="4A85E321" w14:textId="77777777" w:rsidTr="00D67FC4">
        <w:tc>
          <w:tcPr>
            <w:tcW w:w="960" w:type="dxa"/>
          </w:tcPr>
          <w:p w14:paraId="4693390F" w14:textId="77777777" w:rsidR="009E00C5" w:rsidRDefault="00FC14A5">
            <w:r>
              <w:t>113</w:t>
            </w:r>
          </w:p>
        </w:tc>
        <w:tc>
          <w:tcPr>
            <w:tcW w:w="960" w:type="dxa"/>
          </w:tcPr>
          <w:p w14:paraId="1900D662" w14:textId="77777777" w:rsidR="009E00C5" w:rsidRDefault="00FC14A5">
            <w:r>
              <w:t>573</w:t>
            </w:r>
          </w:p>
        </w:tc>
        <w:tc>
          <w:tcPr>
            <w:tcW w:w="960" w:type="dxa"/>
          </w:tcPr>
          <w:p w14:paraId="502D3096" w14:textId="77777777" w:rsidR="009E00C5" w:rsidRDefault="00FC14A5">
            <w:r>
              <w:t>Muqaddas Sana</w:t>
            </w:r>
          </w:p>
        </w:tc>
        <w:tc>
          <w:tcPr>
            <w:tcW w:w="960" w:type="dxa"/>
          </w:tcPr>
          <w:p w14:paraId="70ADD32A" w14:textId="77777777" w:rsidR="009E00C5" w:rsidRDefault="00FC14A5">
            <w:r>
              <w:t>Iftikhar Ahmed</w:t>
            </w:r>
          </w:p>
        </w:tc>
        <w:tc>
          <w:tcPr>
            <w:tcW w:w="960" w:type="dxa"/>
          </w:tcPr>
          <w:p w14:paraId="578AE8F1" w14:textId="77777777" w:rsidR="009E00C5" w:rsidRDefault="00FC14A5">
            <w:r>
              <w:t>95361-P</w:t>
            </w:r>
          </w:p>
        </w:tc>
        <w:tc>
          <w:tcPr>
            <w:tcW w:w="960" w:type="dxa"/>
          </w:tcPr>
          <w:p w14:paraId="07175AF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6098169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55B65E27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5046E32C" w14:textId="77777777" w:rsidR="009E00C5" w:rsidRDefault="00FC14A5">
            <w:r>
              <w:t>72.036735</w:t>
            </w:r>
          </w:p>
        </w:tc>
      </w:tr>
      <w:tr w:rsidR="009E00C5" w14:paraId="7899A5E9" w14:textId="77777777" w:rsidTr="00D67FC4">
        <w:tc>
          <w:tcPr>
            <w:tcW w:w="960" w:type="dxa"/>
          </w:tcPr>
          <w:p w14:paraId="0D674228" w14:textId="77777777" w:rsidR="009E00C5" w:rsidRDefault="00FC14A5">
            <w:r>
              <w:t>114</w:t>
            </w:r>
          </w:p>
        </w:tc>
        <w:tc>
          <w:tcPr>
            <w:tcW w:w="960" w:type="dxa"/>
          </w:tcPr>
          <w:p w14:paraId="4D61B1DA" w14:textId="77777777" w:rsidR="009E00C5" w:rsidRDefault="00FC14A5">
            <w:r>
              <w:t>3888</w:t>
            </w:r>
          </w:p>
        </w:tc>
        <w:tc>
          <w:tcPr>
            <w:tcW w:w="960" w:type="dxa"/>
          </w:tcPr>
          <w:p w14:paraId="37F0D050" w14:textId="77777777" w:rsidR="009E00C5" w:rsidRDefault="00FC14A5">
            <w:r>
              <w:t>Bakhtawar Khalil</w:t>
            </w:r>
          </w:p>
        </w:tc>
        <w:tc>
          <w:tcPr>
            <w:tcW w:w="960" w:type="dxa"/>
          </w:tcPr>
          <w:p w14:paraId="2C7457EB" w14:textId="77777777" w:rsidR="009E00C5" w:rsidRDefault="00FC14A5">
            <w:r>
              <w:t>Khalil Ahmad Lashari</w:t>
            </w:r>
          </w:p>
        </w:tc>
        <w:tc>
          <w:tcPr>
            <w:tcW w:w="960" w:type="dxa"/>
          </w:tcPr>
          <w:p w14:paraId="065D9775" w14:textId="77777777" w:rsidR="009E00C5" w:rsidRDefault="00FC14A5">
            <w:r>
              <w:t>97983-P</w:t>
            </w:r>
          </w:p>
        </w:tc>
        <w:tc>
          <w:tcPr>
            <w:tcW w:w="960" w:type="dxa"/>
          </w:tcPr>
          <w:p w14:paraId="4F88291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59E0D8F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0B7B007E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08CE9793" w14:textId="77777777" w:rsidR="009E00C5" w:rsidRDefault="00FC14A5">
            <w:r>
              <w:t>74.304167</w:t>
            </w:r>
          </w:p>
        </w:tc>
      </w:tr>
      <w:tr w:rsidR="009E00C5" w14:paraId="366ABE70" w14:textId="77777777" w:rsidTr="00D67FC4">
        <w:tc>
          <w:tcPr>
            <w:tcW w:w="960" w:type="dxa"/>
          </w:tcPr>
          <w:p w14:paraId="397ECEBC" w14:textId="77777777" w:rsidR="009E00C5" w:rsidRDefault="00FC14A5">
            <w:r>
              <w:t>115</w:t>
            </w:r>
          </w:p>
        </w:tc>
        <w:tc>
          <w:tcPr>
            <w:tcW w:w="960" w:type="dxa"/>
          </w:tcPr>
          <w:p w14:paraId="50CDDC23" w14:textId="77777777" w:rsidR="009E00C5" w:rsidRDefault="00FC14A5">
            <w:r>
              <w:t>5120</w:t>
            </w:r>
          </w:p>
        </w:tc>
        <w:tc>
          <w:tcPr>
            <w:tcW w:w="960" w:type="dxa"/>
          </w:tcPr>
          <w:p w14:paraId="0482FC64" w14:textId="77777777" w:rsidR="009E00C5" w:rsidRDefault="00FC14A5">
            <w:r>
              <w:t>Kiran Usman</w:t>
            </w:r>
          </w:p>
        </w:tc>
        <w:tc>
          <w:tcPr>
            <w:tcW w:w="960" w:type="dxa"/>
          </w:tcPr>
          <w:p w14:paraId="30193B5B" w14:textId="77777777" w:rsidR="009E00C5" w:rsidRDefault="00FC14A5">
            <w:r>
              <w:t>Usman Khan</w:t>
            </w:r>
          </w:p>
        </w:tc>
        <w:tc>
          <w:tcPr>
            <w:tcW w:w="960" w:type="dxa"/>
          </w:tcPr>
          <w:p w14:paraId="5306E048" w14:textId="77777777" w:rsidR="009E00C5" w:rsidRDefault="00FC14A5">
            <w:r>
              <w:t>74943-P</w:t>
            </w:r>
          </w:p>
        </w:tc>
        <w:tc>
          <w:tcPr>
            <w:tcW w:w="960" w:type="dxa"/>
          </w:tcPr>
          <w:p w14:paraId="49D71C4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C647568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14F8F7AB" w14:textId="77777777" w:rsidR="009E00C5" w:rsidRDefault="00FC14A5">
            <w:r>
              <w:t>Sahiwal Teaching Hospital, Sahiwal</w:t>
            </w:r>
          </w:p>
        </w:tc>
        <w:tc>
          <w:tcPr>
            <w:tcW w:w="960" w:type="dxa"/>
          </w:tcPr>
          <w:p w14:paraId="2E420947" w14:textId="77777777" w:rsidR="009E00C5" w:rsidRDefault="00FC14A5">
            <w:r>
              <w:t>69.221277</w:t>
            </w:r>
          </w:p>
        </w:tc>
      </w:tr>
      <w:tr w:rsidR="009E00C5" w14:paraId="50216CF0" w14:textId="77777777" w:rsidTr="00D67FC4">
        <w:tc>
          <w:tcPr>
            <w:tcW w:w="960" w:type="dxa"/>
          </w:tcPr>
          <w:p w14:paraId="381899C4" w14:textId="77777777" w:rsidR="009E00C5" w:rsidRDefault="00FC14A5">
            <w:r>
              <w:t>116</w:t>
            </w:r>
          </w:p>
        </w:tc>
        <w:tc>
          <w:tcPr>
            <w:tcW w:w="960" w:type="dxa"/>
          </w:tcPr>
          <w:p w14:paraId="22CFCE32" w14:textId="77777777" w:rsidR="009E00C5" w:rsidRDefault="00FC14A5">
            <w:r>
              <w:t>7740</w:t>
            </w:r>
          </w:p>
        </w:tc>
        <w:tc>
          <w:tcPr>
            <w:tcW w:w="960" w:type="dxa"/>
          </w:tcPr>
          <w:p w14:paraId="19260D69" w14:textId="77777777" w:rsidR="009E00C5" w:rsidRDefault="00FC14A5">
            <w:r>
              <w:t>Rabia Babar</w:t>
            </w:r>
          </w:p>
        </w:tc>
        <w:tc>
          <w:tcPr>
            <w:tcW w:w="960" w:type="dxa"/>
          </w:tcPr>
          <w:p w14:paraId="63DD464A" w14:textId="77777777" w:rsidR="009E00C5" w:rsidRDefault="00FC14A5">
            <w:r>
              <w:t>MUHAMMAD GHIAS UD DIN BABAR</w:t>
            </w:r>
          </w:p>
        </w:tc>
        <w:tc>
          <w:tcPr>
            <w:tcW w:w="960" w:type="dxa"/>
          </w:tcPr>
          <w:p w14:paraId="3ADE7A39" w14:textId="77777777" w:rsidR="009E00C5" w:rsidRDefault="00FC14A5">
            <w:r>
              <w:t>56804-p</w:t>
            </w:r>
          </w:p>
        </w:tc>
        <w:tc>
          <w:tcPr>
            <w:tcW w:w="960" w:type="dxa"/>
          </w:tcPr>
          <w:p w14:paraId="0403A16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A544F01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2F6797A1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3430D328" w14:textId="77777777" w:rsidR="009E00C5" w:rsidRDefault="00FC14A5">
            <w:r>
              <w:t>72.18427</w:t>
            </w:r>
          </w:p>
        </w:tc>
      </w:tr>
      <w:tr w:rsidR="009E00C5" w14:paraId="64582E4A" w14:textId="77777777" w:rsidTr="00D67FC4">
        <w:tc>
          <w:tcPr>
            <w:tcW w:w="960" w:type="dxa"/>
          </w:tcPr>
          <w:p w14:paraId="2D5D1100" w14:textId="77777777" w:rsidR="009E00C5" w:rsidRDefault="00FC14A5">
            <w:r>
              <w:t>117</w:t>
            </w:r>
          </w:p>
        </w:tc>
        <w:tc>
          <w:tcPr>
            <w:tcW w:w="960" w:type="dxa"/>
          </w:tcPr>
          <w:p w14:paraId="6661F05C" w14:textId="77777777" w:rsidR="009E00C5" w:rsidRDefault="00FC14A5">
            <w:r>
              <w:t>2297</w:t>
            </w:r>
          </w:p>
        </w:tc>
        <w:tc>
          <w:tcPr>
            <w:tcW w:w="960" w:type="dxa"/>
          </w:tcPr>
          <w:p w14:paraId="564EDE93" w14:textId="77777777" w:rsidR="009E00C5" w:rsidRDefault="00FC14A5">
            <w:r>
              <w:t>Ammara Akram</w:t>
            </w:r>
          </w:p>
        </w:tc>
        <w:tc>
          <w:tcPr>
            <w:tcW w:w="960" w:type="dxa"/>
          </w:tcPr>
          <w:p w14:paraId="2ABD8F7C" w14:textId="77777777" w:rsidR="009E00C5" w:rsidRDefault="00FC14A5">
            <w:r>
              <w:t>Muhammad Akram</w:t>
            </w:r>
          </w:p>
        </w:tc>
        <w:tc>
          <w:tcPr>
            <w:tcW w:w="960" w:type="dxa"/>
          </w:tcPr>
          <w:p w14:paraId="453658F8" w14:textId="77777777" w:rsidR="009E00C5" w:rsidRDefault="00FC14A5">
            <w:r>
              <w:t>97372-P</w:t>
            </w:r>
          </w:p>
        </w:tc>
        <w:tc>
          <w:tcPr>
            <w:tcW w:w="960" w:type="dxa"/>
          </w:tcPr>
          <w:p w14:paraId="5100028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86DC61E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765634E7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6438711C" w14:textId="77777777" w:rsidR="009E00C5" w:rsidRDefault="00FC14A5">
            <w:r>
              <w:t>74.0</w:t>
            </w:r>
          </w:p>
        </w:tc>
      </w:tr>
      <w:tr w:rsidR="009E00C5" w14:paraId="204223F7" w14:textId="77777777" w:rsidTr="00D67FC4">
        <w:tc>
          <w:tcPr>
            <w:tcW w:w="960" w:type="dxa"/>
          </w:tcPr>
          <w:p w14:paraId="25F4B509" w14:textId="77777777" w:rsidR="009E00C5" w:rsidRDefault="00FC14A5">
            <w:r>
              <w:t>118</w:t>
            </w:r>
          </w:p>
        </w:tc>
        <w:tc>
          <w:tcPr>
            <w:tcW w:w="960" w:type="dxa"/>
          </w:tcPr>
          <w:p w14:paraId="37D1E02E" w14:textId="77777777" w:rsidR="009E00C5" w:rsidRDefault="00FC14A5">
            <w:r>
              <w:t>4375</w:t>
            </w:r>
          </w:p>
        </w:tc>
        <w:tc>
          <w:tcPr>
            <w:tcW w:w="960" w:type="dxa"/>
          </w:tcPr>
          <w:p w14:paraId="09920A3F" w14:textId="77777777" w:rsidR="009E00C5" w:rsidRDefault="00FC14A5">
            <w:r>
              <w:t>Adeela Sarfraz Khan</w:t>
            </w:r>
          </w:p>
        </w:tc>
        <w:tc>
          <w:tcPr>
            <w:tcW w:w="960" w:type="dxa"/>
          </w:tcPr>
          <w:p w14:paraId="429FDBF1" w14:textId="77777777" w:rsidR="009E00C5" w:rsidRDefault="00FC14A5">
            <w:r>
              <w:t xml:space="preserve">Muhammad </w:t>
            </w:r>
            <w:r>
              <w:t>Ahsan Mahfooz</w:t>
            </w:r>
          </w:p>
        </w:tc>
        <w:tc>
          <w:tcPr>
            <w:tcW w:w="960" w:type="dxa"/>
          </w:tcPr>
          <w:p w14:paraId="09C58A37" w14:textId="77777777" w:rsidR="009E00C5" w:rsidRDefault="00FC14A5">
            <w:r>
              <w:t>98128P</w:t>
            </w:r>
          </w:p>
        </w:tc>
        <w:tc>
          <w:tcPr>
            <w:tcW w:w="960" w:type="dxa"/>
          </w:tcPr>
          <w:p w14:paraId="7A54156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6C5FDD1" w14:textId="77777777" w:rsidR="009E00C5" w:rsidRDefault="00FC14A5">
            <w:r>
              <w:t>Diagnostic Radiology</w:t>
            </w:r>
          </w:p>
        </w:tc>
        <w:tc>
          <w:tcPr>
            <w:tcW w:w="960" w:type="dxa"/>
          </w:tcPr>
          <w:p w14:paraId="74A6F5E4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44342A28" w14:textId="77777777" w:rsidR="009E00C5" w:rsidRDefault="00FC14A5">
            <w:r>
              <w:t>68.783333</w:t>
            </w:r>
          </w:p>
        </w:tc>
      </w:tr>
      <w:tr w:rsidR="009E00C5" w14:paraId="38897663" w14:textId="77777777" w:rsidTr="00D67FC4">
        <w:tc>
          <w:tcPr>
            <w:tcW w:w="960" w:type="dxa"/>
          </w:tcPr>
          <w:p w14:paraId="246A6FA2" w14:textId="77777777" w:rsidR="009E00C5" w:rsidRDefault="00FC14A5">
            <w:r>
              <w:t>119</w:t>
            </w:r>
          </w:p>
        </w:tc>
        <w:tc>
          <w:tcPr>
            <w:tcW w:w="960" w:type="dxa"/>
          </w:tcPr>
          <w:p w14:paraId="22495678" w14:textId="77777777" w:rsidR="009E00C5" w:rsidRDefault="00FC14A5">
            <w:r>
              <w:t>4865</w:t>
            </w:r>
          </w:p>
        </w:tc>
        <w:tc>
          <w:tcPr>
            <w:tcW w:w="960" w:type="dxa"/>
          </w:tcPr>
          <w:p w14:paraId="72871168" w14:textId="77777777" w:rsidR="009E00C5" w:rsidRDefault="00FC14A5">
            <w:r>
              <w:t>Bilal Younas</w:t>
            </w:r>
          </w:p>
        </w:tc>
        <w:tc>
          <w:tcPr>
            <w:tcW w:w="960" w:type="dxa"/>
          </w:tcPr>
          <w:p w14:paraId="42B3BE7D" w14:textId="77777777" w:rsidR="009E00C5" w:rsidRDefault="00FC14A5">
            <w:r>
              <w:t>Muhammad Younas</w:t>
            </w:r>
          </w:p>
        </w:tc>
        <w:tc>
          <w:tcPr>
            <w:tcW w:w="960" w:type="dxa"/>
          </w:tcPr>
          <w:p w14:paraId="049F970F" w14:textId="77777777" w:rsidR="009E00C5" w:rsidRDefault="00FC14A5">
            <w:r>
              <w:t>88593-P</w:t>
            </w:r>
          </w:p>
        </w:tc>
        <w:tc>
          <w:tcPr>
            <w:tcW w:w="960" w:type="dxa"/>
          </w:tcPr>
          <w:p w14:paraId="7972BF2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21C883F" w14:textId="77777777" w:rsidR="009E00C5" w:rsidRDefault="00FC14A5">
            <w:r>
              <w:t>Forensic Medicine</w:t>
            </w:r>
          </w:p>
        </w:tc>
        <w:tc>
          <w:tcPr>
            <w:tcW w:w="960" w:type="dxa"/>
          </w:tcPr>
          <w:p w14:paraId="5BA3B892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32EC9128" w14:textId="77777777" w:rsidR="009E00C5" w:rsidRDefault="00FC14A5">
            <w:r>
              <w:t>65.665957</w:t>
            </w:r>
          </w:p>
        </w:tc>
      </w:tr>
      <w:tr w:rsidR="009E00C5" w14:paraId="0FEEA294" w14:textId="77777777" w:rsidTr="00D67FC4">
        <w:tc>
          <w:tcPr>
            <w:tcW w:w="960" w:type="dxa"/>
          </w:tcPr>
          <w:p w14:paraId="0C8F790D" w14:textId="77777777" w:rsidR="009E00C5" w:rsidRDefault="00FC14A5">
            <w:r>
              <w:t>120</w:t>
            </w:r>
          </w:p>
        </w:tc>
        <w:tc>
          <w:tcPr>
            <w:tcW w:w="960" w:type="dxa"/>
          </w:tcPr>
          <w:p w14:paraId="7723AD54" w14:textId="77777777" w:rsidR="009E00C5" w:rsidRDefault="00FC14A5">
            <w:r>
              <w:t>15874</w:t>
            </w:r>
          </w:p>
        </w:tc>
        <w:tc>
          <w:tcPr>
            <w:tcW w:w="960" w:type="dxa"/>
          </w:tcPr>
          <w:p w14:paraId="2EBD65E7" w14:textId="77777777" w:rsidR="009E00C5" w:rsidRDefault="00FC14A5">
            <w:r>
              <w:t>Mamoon Ali</w:t>
            </w:r>
          </w:p>
        </w:tc>
        <w:tc>
          <w:tcPr>
            <w:tcW w:w="960" w:type="dxa"/>
          </w:tcPr>
          <w:p w14:paraId="32FB2875" w14:textId="77777777" w:rsidR="009E00C5" w:rsidRDefault="00FC14A5">
            <w:r>
              <w:t>SanaUllah</w:t>
            </w:r>
          </w:p>
        </w:tc>
        <w:tc>
          <w:tcPr>
            <w:tcW w:w="960" w:type="dxa"/>
          </w:tcPr>
          <w:p w14:paraId="684BECAA" w14:textId="77777777" w:rsidR="009E00C5" w:rsidRDefault="00FC14A5">
            <w:r>
              <w:t>90775-P</w:t>
            </w:r>
          </w:p>
        </w:tc>
        <w:tc>
          <w:tcPr>
            <w:tcW w:w="960" w:type="dxa"/>
          </w:tcPr>
          <w:p w14:paraId="43C31FA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FA15694" w14:textId="77777777" w:rsidR="009E00C5" w:rsidRDefault="00FC14A5">
            <w:r>
              <w:t xml:space="preserve">General </w:t>
            </w:r>
            <w:r>
              <w:t>Surgery</w:t>
            </w:r>
          </w:p>
        </w:tc>
        <w:tc>
          <w:tcPr>
            <w:tcW w:w="960" w:type="dxa"/>
          </w:tcPr>
          <w:p w14:paraId="5B83459A" w14:textId="77777777" w:rsidR="009E00C5" w:rsidRDefault="00FC14A5">
            <w:r>
              <w:t>ABS Teaching Hospital, Gujrat</w:t>
            </w:r>
          </w:p>
        </w:tc>
        <w:tc>
          <w:tcPr>
            <w:tcW w:w="960" w:type="dxa"/>
          </w:tcPr>
          <w:p w14:paraId="56121CFB" w14:textId="77777777" w:rsidR="009E00C5" w:rsidRDefault="00FC14A5">
            <w:r>
              <w:t>67.783333</w:t>
            </w:r>
          </w:p>
        </w:tc>
      </w:tr>
      <w:tr w:rsidR="009E00C5" w14:paraId="17EB1477" w14:textId="77777777" w:rsidTr="00D67FC4">
        <w:tc>
          <w:tcPr>
            <w:tcW w:w="960" w:type="dxa"/>
          </w:tcPr>
          <w:p w14:paraId="50DFAFA0" w14:textId="77777777" w:rsidR="009E00C5" w:rsidRDefault="00FC14A5">
            <w:r>
              <w:t>121</w:t>
            </w:r>
          </w:p>
        </w:tc>
        <w:tc>
          <w:tcPr>
            <w:tcW w:w="960" w:type="dxa"/>
          </w:tcPr>
          <w:p w14:paraId="30617F3E" w14:textId="77777777" w:rsidR="009E00C5" w:rsidRDefault="00FC14A5">
            <w:r>
              <w:t>1649</w:t>
            </w:r>
          </w:p>
        </w:tc>
        <w:tc>
          <w:tcPr>
            <w:tcW w:w="960" w:type="dxa"/>
          </w:tcPr>
          <w:p w14:paraId="275B3981" w14:textId="77777777" w:rsidR="009E00C5" w:rsidRDefault="00FC14A5">
            <w:r>
              <w:t>Fatima Ashfaq</w:t>
            </w:r>
          </w:p>
        </w:tc>
        <w:tc>
          <w:tcPr>
            <w:tcW w:w="960" w:type="dxa"/>
          </w:tcPr>
          <w:p w14:paraId="71B9C461" w14:textId="77777777" w:rsidR="009E00C5" w:rsidRDefault="00FC14A5">
            <w:r>
              <w:t>Mirza Ashfaq Bashir</w:t>
            </w:r>
          </w:p>
        </w:tc>
        <w:tc>
          <w:tcPr>
            <w:tcW w:w="960" w:type="dxa"/>
          </w:tcPr>
          <w:p w14:paraId="7EAFB81E" w14:textId="77777777" w:rsidR="009E00C5" w:rsidRDefault="00FC14A5">
            <w:r>
              <w:t>87294-P</w:t>
            </w:r>
          </w:p>
        </w:tc>
        <w:tc>
          <w:tcPr>
            <w:tcW w:w="960" w:type="dxa"/>
          </w:tcPr>
          <w:p w14:paraId="363752E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3745970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2197D849" w14:textId="77777777" w:rsidR="009E00C5" w:rsidRDefault="00FC14A5">
            <w:r>
              <w:t>ABS Teaching Hospital, Gujrat</w:t>
            </w:r>
          </w:p>
        </w:tc>
        <w:tc>
          <w:tcPr>
            <w:tcW w:w="960" w:type="dxa"/>
          </w:tcPr>
          <w:p w14:paraId="59511DA4" w14:textId="77777777" w:rsidR="009E00C5" w:rsidRDefault="00FC14A5">
            <w:r>
              <w:t>57.841667</w:t>
            </w:r>
          </w:p>
        </w:tc>
      </w:tr>
      <w:tr w:rsidR="009E00C5" w14:paraId="5626C314" w14:textId="77777777" w:rsidTr="00D67FC4">
        <w:tc>
          <w:tcPr>
            <w:tcW w:w="960" w:type="dxa"/>
          </w:tcPr>
          <w:p w14:paraId="307CE4AF" w14:textId="77777777" w:rsidR="009E00C5" w:rsidRDefault="00FC14A5">
            <w:r>
              <w:lastRenderedPageBreak/>
              <w:t>122</w:t>
            </w:r>
          </w:p>
        </w:tc>
        <w:tc>
          <w:tcPr>
            <w:tcW w:w="960" w:type="dxa"/>
          </w:tcPr>
          <w:p w14:paraId="425DE40B" w14:textId="77777777" w:rsidR="009E00C5" w:rsidRDefault="00FC14A5">
            <w:r>
              <w:t>6818</w:t>
            </w:r>
          </w:p>
        </w:tc>
        <w:tc>
          <w:tcPr>
            <w:tcW w:w="960" w:type="dxa"/>
          </w:tcPr>
          <w:p w14:paraId="27024500" w14:textId="77777777" w:rsidR="009E00C5" w:rsidRDefault="00FC14A5">
            <w:r>
              <w:t>Jabbar Hussain Bali</w:t>
            </w:r>
          </w:p>
        </w:tc>
        <w:tc>
          <w:tcPr>
            <w:tcW w:w="960" w:type="dxa"/>
          </w:tcPr>
          <w:p w14:paraId="1D1DE406" w14:textId="77777777" w:rsidR="009E00C5" w:rsidRDefault="00FC14A5">
            <w:r>
              <w:t>Ch Muhammad Siddique</w:t>
            </w:r>
          </w:p>
        </w:tc>
        <w:tc>
          <w:tcPr>
            <w:tcW w:w="960" w:type="dxa"/>
          </w:tcPr>
          <w:p w14:paraId="1EC1778C" w14:textId="77777777" w:rsidR="009E00C5" w:rsidRDefault="00FC14A5">
            <w:r>
              <w:t>106330-P</w:t>
            </w:r>
          </w:p>
        </w:tc>
        <w:tc>
          <w:tcPr>
            <w:tcW w:w="960" w:type="dxa"/>
          </w:tcPr>
          <w:p w14:paraId="7F1406A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E4F4759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0270FABA" w14:textId="77777777" w:rsidR="009E00C5" w:rsidRDefault="00FC14A5">
            <w:r>
              <w:t xml:space="preserve">AIMH, </w:t>
            </w:r>
            <w:r>
              <w:t>Sialkot</w:t>
            </w:r>
          </w:p>
        </w:tc>
        <w:tc>
          <w:tcPr>
            <w:tcW w:w="960" w:type="dxa"/>
          </w:tcPr>
          <w:p w14:paraId="434F596F" w14:textId="77777777" w:rsidR="009E00C5" w:rsidRDefault="00FC14A5">
            <w:r>
              <w:t>64.504167</w:t>
            </w:r>
          </w:p>
        </w:tc>
      </w:tr>
      <w:tr w:rsidR="009E00C5" w14:paraId="78EACBDB" w14:textId="77777777" w:rsidTr="00D67FC4">
        <w:tc>
          <w:tcPr>
            <w:tcW w:w="960" w:type="dxa"/>
          </w:tcPr>
          <w:p w14:paraId="2816B93F" w14:textId="77777777" w:rsidR="009E00C5" w:rsidRDefault="00FC14A5">
            <w:r>
              <w:t>123</w:t>
            </w:r>
          </w:p>
        </w:tc>
        <w:tc>
          <w:tcPr>
            <w:tcW w:w="960" w:type="dxa"/>
          </w:tcPr>
          <w:p w14:paraId="0ACD7DB5" w14:textId="77777777" w:rsidR="009E00C5" w:rsidRDefault="00FC14A5">
            <w:r>
              <w:t>6719</w:t>
            </w:r>
          </w:p>
        </w:tc>
        <w:tc>
          <w:tcPr>
            <w:tcW w:w="960" w:type="dxa"/>
          </w:tcPr>
          <w:p w14:paraId="085C37BD" w14:textId="77777777" w:rsidR="009E00C5" w:rsidRDefault="00FC14A5">
            <w:r>
              <w:t>Mahnoor Chauhdry</w:t>
            </w:r>
          </w:p>
        </w:tc>
        <w:tc>
          <w:tcPr>
            <w:tcW w:w="960" w:type="dxa"/>
          </w:tcPr>
          <w:p w14:paraId="54D2FCDD" w14:textId="77777777" w:rsidR="009E00C5" w:rsidRDefault="00FC14A5">
            <w:r>
              <w:t>Ijaz Ahmed</w:t>
            </w:r>
          </w:p>
        </w:tc>
        <w:tc>
          <w:tcPr>
            <w:tcW w:w="960" w:type="dxa"/>
          </w:tcPr>
          <w:p w14:paraId="3D3B94C2" w14:textId="77777777" w:rsidR="009E00C5" w:rsidRDefault="00FC14A5">
            <w:r>
              <w:t>104891-p</w:t>
            </w:r>
          </w:p>
        </w:tc>
        <w:tc>
          <w:tcPr>
            <w:tcW w:w="960" w:type="dxa"/>
          </w:tcPr>
          <w:p w14:paraId="31C6B49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F0ABDBA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4A1D5D3D" w14:textId="77777777" w:rsidR="009E00C5" w:rsidRDefault="00FC14A5">
            <w:r>
              <w:t>AIMH, Sialkot</w:t>
            </w:r>
          </w:p>
        </w:tc>
        <w:tc>
          <w:tcPr>
            <w:tcW w:w="960" w:type="dxa"/>
          </w:tcPr>
          <w:p w14:paraId="638ED0BD" w14:textId="77777777" w:rsidR="009E00C5" w:rsidRDefault="00FC14A5">
            <w:r>
              <w:t>60.378667</w:t>
            </w:r>
          </w:p>
        </w:tc>
      </w:tr>
      <w:tr w:rsidR="009E00C5" w14:paraId="2E534765" w14:textId="77777777" w:rsidTr="00D67FC4">
        <w:tc>
          <w:tcPr>
            <w:tcW w:w="960" w:type="dxa"/>
          </w:tcPr>
          <w:p w14:paraId="629B91A9" w14:textId="77777777" w:rsidR="009E00C5" w:rsidRDefault="00FC14A5">
            <w:r>
              <w:t>124</w:t>
            </w:r>
          </w:p>
        </w:tc>
        <w:tc>
          <w:tcPr>
            <w:tcW w:w="960" w:type="dxa"/>
          </w:tcPr>
          <w:p w14:paraId="052FD90A" w14:textId="77777777" w:rsidR="009E00C5" w:rsidRDefault="00FC14A5">
            <w:r>
              <w:t>3114</w:t>
            </w:r>
          </w:p>
        </w:tc>
        <w:tc>
          <w:tcPr>
            <w:tcW w:w="960" w:type="dxa"/>
          </w:tcPr>
          <w:p w14:paraId="17A6038A" w14:textId="77777777" w:rsidR="009E00C5" w:rsidRDefault="00FC14A5">
            <w:r>
              <w:t>Muhammad Asghar Abbas</w:t>
            </w:r>
          </w:p>
        </w:tc>
        <w:tc>
          <w:tcPr>
            <w:tcW w:w="960" w:type="dxa"/>
          </w:tcPr>
          <w:p w14:paraId="56E293BB" w14:textId="77777777" w:rsidR="009E00C5" w:rsidRDefault="00FC14A5">
            <w:r>
              <w:t>Manzoor Hussain</w:t>
            </w:r>
          </w:p>
        </w:tc>
        <w:tc>
          <w:tcPr>
            <w:tcW w:w="960" w:type="dxa"/>
          </w:tcPr>
          <w:p w14:paraId="4D4A5B87" w14:textId="77777777" w:rsidR="009E00C5" w:rsidRDefault="00FC14A5">
            <w:r>
              <w:t>96676-P</w:t>
            </w:r>
          </w:p>
        </w:tc>
        <w:tc>
          <w:tcPr>
            <w:tcW w:w="960" w:type="dxa"/>
          </w:tcPr>
          <w:p w14:paraId="38A627C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950E00C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0EB015A3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143AC990" w14:textId="77777777" w:rsidR="009E00C5" w:rsidRDefault="00FC14A5">
            <w:r>
              <w:t>62.354167</w:t>
            </w:r>
          </w:p>
        </w:tc>
      </w:tr>
      <w:tr w:rsidR="009E00C5" w14:paraId="66335F1D" w14:textId="77777777" w:rsidTr="00D67FC4">
        <w:tc>
          <w:tcPr>
            <w:tcW w:w="960" w:type="dxa"/>
          </w:tcPr>
          <w:p w14:paraId="4BE6BC5E" w14:textId="77777777" w:rsidR="009E00C5" w:rsidRDefault="00FC14A5">
            <w:r>
              <w:t>125</w:t>
            </w:r>
          </w:p>
        </w:tc>
        <w:tc>
          <w:tcPr>
            <w:tcW w:w="960" w:type="dxa"/>
          </w:tcPr>
          <w:p w14:paraId="6DD53158" w14:textId="77777777" w:rsidR="009E00C5" w:rsidRDefault="00FC14A5">
            <w:r>
              <w:t>8084</w:t>
            </w:r>
          </w:p>
        </w:tc>
        <w:tc>
          <w:tcPr>
            <w:tcW w:w="960" w:type="dxa"/>
          </w:tcPr>
          <w:p w14:paraId="26D2FCF3" w14:textId="77777777" w:rsidR="009E00C5" w:rsidRDefault="00FC14A5">
            <w:r>
              <w:t xml:space="preserve">Muhammad </w:t>
            </w:r>
            <w:r>
              <w:t>Hassan Saeed</w:t>
            </w:r>
          </w:p>
        </w:tc>
        <w:tc>
          <w:tcPr>
            <w:tcW w:w="960" w:type="dxa"/>
          </w:tcPr>
          <w:p w14:paraId="073EB30C" w14:textId="77777777" w:rsidR="009E00C5" w:rsidRDefault="00FC14A5">
            <w:r>
              <w:t xml:space="preserve">Muhammad Saeed Akhtar </w:t>
            </w:r>
          </w:p>
        </w:tc>
        <w:tc>
          <w:tcPr>
            <w:tcW w:w="960" w:type="dxa"/>
          </w:tcPr>
          <w:p w14:paraId="0B6792C1" w14:textId="77777777" w:rsidR="009E00C5" w:rsidRDefault="00FC14A5">
            <w:r>
              <w:t>109894-P</w:t>
            </w:r>
          </w:p>
        </w:tc>
        <w:tc>
          <w:tcPr>
            <w:tcW w:w="960" w:type="dxa"/>
          </w:tcPr>
          <w:p w14:paraId="1F759CD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E0F2D82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2751DE06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0ABF4128" w14:textId="77777777" w:rsidR="009E00C5" w:rsidRDefault="00FC14A5">
            <w:r>
              <w:t>62.045834</w:t>
            </w:r>
          </w:p>
        </w:tc>
      </w:tr>
      <w:tr w:rsidR="009E00C5" w14:paraId="3F0318B8" w14:textId="77777777" w:rsidTr="00D67FC4">
        <w:tc>
          <w:tcPr>
            <w:tcW w:w="960" w:type="dxa"/>
          </w:tcPr>
          <w:p w14:paraId="5BD4D598" w14:textId="77777777" w:rsidR="009E00C5" w:rsidRDefault="00FC14A5">
            <w:r>
              <w:t>126</w:t>
            </w:r>
          </w:p>
        </w:tc>
        <w:tc>
          <w:tcPr>
            <w:tcW w:w="960" w:type="dxa"/>
          </w:tcPr>
          <w:p w14:paraId="0F12FDF1" w14:textId="77777777" w:rsidR="009E00C5" w:rsidRDefault="00FC14A5">
            <w:r>
              <w:t>6084</w:t>
            </w:r>
          </w:p>
        </w:tc>
        <w:tc>
          <w:tcPr>
            <w:tcW w:w="960" w:type="dxa"/>
          </w:tcPr>
          <w:p w14:paraId="66A4B23B" w14:textId="77777777" w:rsidR="009E00C5" w:rsidRDefault="00FC14A5">
            <w:r>
              <w:t>Muhammad Hamid Raza</w:t>
            </w:r>
          </w:p>
        </w:tc>
        <w:tc>
          <w:tcPr>
            <w:tcW w:w="960" w:type="dxa"/>
          </w:tcPr>
          <w:p w14:paraId="57567DAA" w14:textId="77777777" w:rsidR="009E00C5" w:rsidRDefault="00FC14A5">
            <w:r>
              <w:t>Ehsan Ul Haq</w:t>
            </w:r>
          </w:p>
        </w:tc>
        <w:tc>
          <w:tcPr>
            <w:tcW w:w="960" w:type="dxa"/>
          </w:tcPr>
          <w:p w14:paraId="2C1FC2BE" w14:textId="77777777" w:rsidR="009E00C5" w:rsidRDefault="00FC14A5">
            <w:r>
              <w:t>103749-P</w:t>
            </w:r>
          </w:p>
        </w:tc>
        <w:tc>
          <w:tcPr>
            <w:tcW w:w="960" w:type="dxa"/>
          </w:tcPr>
          <w:p w14:paraId="597EC0A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EB18109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2AB02338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4243D304" w14:textId="77777777" w:rsidR="009E00C5" w:rsidRDefault="00FC14A5">
            <w:r>
              <w:t>61.6625</w:t>
            </w:r>
          </w:p>
        </w:tc>
      </w:tr>
      <w:tr w:rsidR="009E00C5" w14:paraId="2935B736" w14:textId="77777777" w:rsidTr="00D67FC4">
        <w:tc>
          <w:tcPr>
            <w:tcW w:w="960" w:type="dxa"/>
          </w:tcPr>
          <w:p w14:paraId="74D823A2" w14:textId="77777777" w:rsidR="009E00C5" w:rsidRDefault="00FC14A5">
            <w:r>
              <w:t>127</w:t>
            </w:r>
          </w:p>
        </w:tc>
        <w:tc>
          <w:tcPr>
            <w:tcW w:w="960" w:type="dxa"/>
          </w:tcPr>
          <w:p w14:paraId="22DBE10F" w14:textId="77777777" w:rsidR="009E00C5" w:rsidRDefault="00FC14A5">
            <w:r>
              <w:t>16754</w:t>
            </w:r>
          </w:p>
        </w:tc>
        <w:tc>
          <w:tcPr>
            <w:tcW w:w="960" w:type="dxa"/>
          </w:tcPr>
          <w:p w14:paraId="6855C2CE" w14:textId="77777777" w:rsidR="009E00C5" w:rsidRDefault="00FC14A5">
            <w:r>
              <w:t>Rizwan Ali</w:t>
            </w:r>
          </w:p>
        </w:tc>
        <w:tc>
          <w:tcPr>
            <w:tcW w:w="960" w:type="dxa"/>
          </w:tcPr>
          <w:p w14:paraId="3D1F482E" w14:textId="77777777" w:rsidR="009E00C5" w:rsidRDefault="00FC14A5">
            <w:r>
              <w:t>Aashiq Ali</w:t>
            </w:r>
          </w:p>
        </w:tc>
        <w:tc>
          <w:tcPr>
            <w:tcW w:w="960" w:type="dxa"/>
          </w:tcPr>
          <w:p w14:paraId="7420E366" w14:textId="77777777" w:rsidR="009E00C5" w:rsidRDefault="00FC14A5">
            <w:r>
              <w:t>107475-P</w:t>
            </w:r>
          </w:p>
        </w:tc>
        <w:tc>
          <w:tcPr>
            <w:tcW w:w="960" w:type="dxa"/>
          </w:tcPr>
          <w:p w14:paraId="2CC0C65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A854B2B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66A1BBD6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65AFED76" w14:textId="77777777" w:rsidR="009E00C5" w:rsidRDefault="00FC14A5">
            <w:r>
              <w:t>61.2</w:t>
            </w:r>
          </w:p>
        </w:tc>
      </w:tr>
      <w:tr w:rsidR="009E00C5" w14:paraId="004F09B7" w14:textId="77777777" w:rsidTr="00D67FC4">
        <w:tc>
          <w:tcPr>
            <w:tcW w:w="960" w:type="dxa"/>
          </w:tcPr>
          <w:p w14:paraId="0CC26950" w14:textId="77777777" w:rsidR="009E00C5" w:rsidRDefault="00FC14A5">
            <w:r>
              <w:t>128</w:t>
            </w:r>
          </w:p>
        </w:tc>
        <w:tc>
          <w:tcPr>
            <w:tcW w:w="960" w:type="dxa"/>
          </w:tcPr>
          <w:p w14:paraId="194EDB9C" w14:textId="77777777" w:rsidR="009E00C5" w:rsidRDefault="00FC14A5">
            <w:r>
              <w:t>4330</w:t>
            </w:r>
          </w:p>
        </w:tc>
        <w:tc>
          <w:tcPr>
            <w:tcW w:w="960" w:type="dxa"/>
          </w:tcPr>
          <w:p w14:paraId="014BB655" w14:textId="77777777" w:rsidR="009E00C5" w:rsidRDefault="00FC14A5">
            <w:r>
              <w:t>Hafiz Saad Gulzar</w:t>
            </w:r>
          </w:p>
        </w:tc>
        <w:tc>
          <w:tcPr>
            <w:tcW w:w="960" w:type="dxa"/>
          </w:tcPr>
          <w:p w14:paraId="509E995E" w14:textId="77777777" w:rsidR="009E00C5" w:rsidRDefault="00FC14A5">
            <w:r>
              <w:t>Gulzar Ahmad</w:t>
            </w:r>
          </w:p>
        </w:tc>
        <w:tc>
          <w:tcPr>
            <w:tcW w:w="960" w:type="dxa"/>
          </w:tcPr>
          <w:p w14:paraId="6F6E97B8" w14:textId="77777777" w:rsidR="009E00C5" w:rsidRDefault="00FC14A5">
            <w:r>
              <w:t>97168-P</w:t>
            </w:r>
          </w:p>
        </w:tc>
        <w:tc>
          <w:tcPr>
            <w:tcW w:w="960" w:type="dxa"/>
          </w:tcPr>
          <w:p w14:paraId="00BF5AB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807F579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7460F860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472562E0" w14:textId="77777777" w:rsidR="009E00C5" w:rsidRDefault="00FC14A5">
            <w:r>
              <w:t>70.033334</w:t>
            </w:r>
          </w:p>
        </w:tc>
      </w:tr>
      <w:tr w:rsidR="009E00C5" w14:paraId="2F81DDED" w14:textId="77777777" w:rsidTr="00D67FC4">
        <w:tc>
          <w:tcPr>
            <w:tcW w:w="960" w:type="dxa"/>
          </w:tcPr>
          <w:p w14:paraId="733458E4" w14:textId="77777777" w:rsidR="009E00C5" w:rsidRDefault="00FC14A5">
            <w:r>
              <w:t>129</w:t>
            </w:r>
          </w:p>
        </w:tc>
        <w:tc>
          <w:tcPr>
            <w:tcW w:w="960" w:type="dxa"/>
          </w:tcPr>
          <w:p w14:paraId="3A431180" w14:textId="77777777" w:rsidR="009E00C5" w:rsidRDefault="00FC14A5">
            <w:r>
              <w:t>16253</w:t>
            </w:r>
          </w:p>
        </w:tc>
        <w:tc>
          <w:tcPr>
            <w:tcW w:w="960" w:type="dxa"/>
          </w:tcPr>
          <w:p w14:paraId="3A03284D" w14:textId="77777777" w:rsidR="009E00C5" w:rsidRDefault="00FC14A5">
            <w:r>
              <w:t>Muhammad Ismail</w:t>
            </w:r>
          </w:p>
        </w:tc>
        <w:tc>
          <w:tcPr>
            <w:tcW w:w="960" w:type="dxa"/>
          </w:tcPr>
          <w:p w14:paraId="262DF2C8" w14:textId="77777777" w:rsidR="009E00C5" w:rsidRDefault="00FC14A5">
            <w:r>
              <w:t>Muhammad Siddique</w:t>
            </w:r>
          </w:p>
        </w:tc>
        <w:tc>
          <w:tcPr>
            <w:tcW w:w="960" w:type="dxa"/>
          </w:tcPr>
          <w:p w14:paraId="4BC7B035" w14:textId="77777777" w:rsidR="009E00C5" w:rsidRDefault="00FC14A5">
            <w:r>
              <w:t>87632-p</w:t>
            </w:r>
          </w:p>
        </w:tc>
        <w:tc>
          <w:tcPr>
            <w:tcW w:w="960" w:type="dxa"/>
          </w:tcPr>
          <w:p w14:paraId="46BFBB0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4767985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1020C0D5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539252DE" w14:textId="77777777" w:rsidR="009E00C5" w:rsidRDefault="00FC14A5">
            <w:r>
              <w:t>64.808333</w:t>
            </w:r>
          </w:p>
        </w:tc>
      </w:tr>
      <w:tr w:rsidR="009E00C5" w14:paraId="759D36F1" w14:textId="77777777" w:rsidTr="00D67FC4">
        <w:tc>
          <w:tcPr>
            <w:tcW w:w="960" w:type="dxa"/>
          </w:tcPr>
          <w:p w14:paraId="242B8752" w14:textId="77777777" w:rsidR="009E00C5" w:rsidRDefault="00FC14A5">
            <w:r>
              <w:t>130</w:t>
            </w:r>
          </w:p>
        </w:tc>
        <w:tc>
          <w:tcPr>
            <w:tcW w:w="960" w:type="dxa"/>
          </w:tcPr>
          <w:p w14:paraId="34F30D70" w14:textId="77777777" w:rsidR="009E00C5" w:rsidRDefault="00FC14A5">
            <w:r>
              <w:t>1836</w:t>
            </w:r>
          </w:p>
        </w:tc>
        <w:tc>
          <w:tcPr>
            <w:tcW w:w="960" w:type="dxa"/>
          </w:tcPr>
          <w:p w14:paraId="6B574173" w14:textId="77777777" w:rsidR="009E00C5" w:rsidRDefault="00FC14A5">
            <w:r>
              <w:t>Sheikh Muhammad Amjad</w:t>
            </w:r>
          </w:p>
        </w:tc>
        <w:tc>
          <w:tcPr>
            <w:tcW w:w="960" w:type="dxa"/>
          </w:tcPr>
          <w:p w14:paraId="0D76C8B9" w14:textId="77777777" w:rsidR="009E00C5" w:rsidRDefault="00FC14A5">
            <w:r>
              <w:t>Sheikh Muhammad Mukthar</w:t>
            </w:r>
          </w:p>
        </w:tc>
        <w:tc>
          <w:tcPr>
            <w:tcW w:w="960" w:type="dxa"/>
          </w:tcPr>
          <w:p w14:paraId="20FF2312" w14:textId="77777777" w:rsidR="009E00C5" w:rsidRDefault="00FC14A5">
            <w:r>
              <w:t>92228-P</w:t>
            </w:r>
          </w:p>
        </w:tc>
        <w:tc>
          <w:tcPr>
            <w:tcW w:w="960" w:type="dxa"/>
          </w:tcPr>
          <w:p w14:paraId="76F1366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EC16849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7CCA8205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7FEB0148" w14:textId="77777777" w:rsidR="009E00C5" w:rsidRDefault="00FC14A5">
            <w:r>
              <w:t>64.767925</w:t>
            </w:r>
          </w:p>
        </w:tc>
      </w:tr>
      <w:tr w:rsidR="009E00C5" w14:paraId="0270F62C" w14:textId="77777777" w:rsidTr="00D67FC4">
        <w:tc>
          <w:tcPr>
            <w:tcW w:w="960" w:type="dxa"/>
          </w:tcPr>
          <w:p w14:paraId="2B51AB45" w14:textId="77777777" w:rsidR="009E00C5" w:rsidRDefault="00FC14A5">
            <w:r>
              <w:t>131</w:t>
            </w:r>
          </w:p>
        </w:tc>
        <w:tc>
          <w:tcPr>
            <w:tcW w:w="960" w:type="dxa"/>
          </w:tcPr>
          <w:p w14:paraId="7724494F" w14:textId="77777777" w:rsidR="009E00C5" w:rsidRDefault="00FC14A5">
            <w:r>
              <w:t>16014</w:t>
            </w:r>
          </w:p>
        </w:tc>
        <w:tc>
          <w:tcPr>
            <w:tcW w:w="960" w:type="dxa"/>
          </w:tcPr>
          <w:p w14:paraId="461D5455" w14:textId="77777777" w:rsidR="009E00C5" w:rsidRDefault="00FC14A5">
            <w:r>
              <w:t>Irfan Mureed</w:t>
            </w:r>
          </w:p>
        </w:tc>
        <w:tc>
          <w:tcPr>
            <w:tcW w:w="960" w:type="dxa"/>
          </w:tcPr>
          <w:p w14:paraId="6E392BCD" w14:textId="77777777" w:rsidR="009E00C5" w:rsidRDefault="00FC14A5">
            <w:r>
              <w:t>mureed Hussain</w:t>
            </w:r>
          </w:p>
        </w:tc>
        <w:tc>
          <w:tcPr>
            <w:tcW w:w="960" w:type="dxa"/>
          </w:tcPr>
          <w:p w14:paraId="22523908" w14:textId="77777777" w:rsidR="009E00C5" w:rsidRDefault="00FC14A5">
            <w:r>
              <w:t>94864-P</w:t>
            </w:r>
          </w:p>
        </w:tc>
        <w:tc>
          <w:tcPr>
            <w:tcW w:w="960" w:type="dxa"/>
          </w:tcPr>
          <w:p w14:paraId="4762AE9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FCFAF2B" w14:textId="77777777" w:rsidR="009E00C5" w:rsidRDefault="00FC14A5">
            <w:r>
              <w:t>Gen</w:t>
            </w:r>
            <w:r>
              <w:t>eral Surgery</w:t>
            </w:r>
          </w:p>
        </w:tc>
        <w:tc>
          <w:tcPr>
            <w:tcW w:w="960" w:type="dxa"/>
          </w:tcPr>
          <w:p w14:paraId="4D7FCAD4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3A95086C" w14:textId="77777777" w:rsidR="009E00C5" w:rsidRDefault="00FC14A5">
            <w:r>
              <w:t>63.883333</w:t>
            </w:r>
          </w:p>
        </w:tc>
      </w:tr>
      <w:tr w:rsidR="009E00C5" w14:paraId="37833871" w14:textId="77777777" w:rsidTr="00D67FC4">
        <w:tc>
          <w:tcPr>
            <w:tcW w:w="960" w:type="dxa"/>
          </w:tcPr>
          <w:p w14:paraId="42A0AEC8" w14:textId="77777777" w:rsidR="009E00C5" w:rsidRDefault="00FC14A5">
            <w:r>
              <w:t>132</w:t>
            </w:r>
          </w:p>
        </w:tc>
        <w:tc>
          <w:tcPr>
            <w:tcW w:w="960" w:type="dxa"/>
          </w:tcPr>
          <w:p w14:paraId="295DFC5C" w14:textId="77777777" w:rsidR="009E00C5" w:rsidRDefault="00FC14A5">
            <w:r>
              <w:t>1157</w:t>
            </w:r>
          </w:p>
        </w:tc>
        <w:tc>
          <w:tcPr>
            <w:tcW w:w="960" w:type="dxa"/>
          </w:tcPr>
          <w:p w14:paraId="15A72DC4" w14:textId="77777777" w:rsidR="009E00C5" w:rsidRDefault="00FC14A5">
            <w:r>
              <w:t>Hafiz Rashid Mahmood</w:t>
            </w:r>
          </w:p>
        </w:tc>
        <w:tc>
          <w:tcPr>
            <w:tcW w:w="960" w:type="dxa"/>
          </w:tcPr>
          <w:p w14:paraId="49937199" w14:textId="77777777" w:rsidR="009E00C5" w:rsidRDefault="00FC14A5">
            <w:r>
              <w:t>Mahmood Ahmad Shahid</w:t>
            </w:r>
          </w:p>
        </w:tc>
        <w:tc>
          <w:tcPr>
            <w:tcW w:w="960" w:type="dxa"/>
          </w:tcPr>
          <w:p w14:paraId="3879D9AB" w14:textId="77777777" w:rsidR="009E00C5" w:rsidRDefault="00FC14A5">
            <w:r>
              <w:t>102018-P</w:t>
            </w:r>
          </w:p>
        </w:tc>
        <w:tc>
          <w:tcPr>
            <w:tcW w:w="960" w:type="dxa"/>
          </w:tcPr>
          <w:p w14:paraId="35A03BD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F250604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2A64AFE8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73BD12B2" w14:textId="77777777" w:rsidR="009E00C5" w:rsidRDefault="00FC14A5">
            <w:r>
              <w:t>63.658333</w:t>
            </w:r>
          </w:p>
        </w:tc>
      </w:tr>
      <w:tr w:rsidR="009E00C5" w14:paraId="2B8FD306" w14:textId="77777777" w:rsidTr="00D67FC4">
        <w:tc>
          <w:tcPr>
            <w:tcW w:w="960" w:type="dxa"/>
          </w:tcPr>
          <w:p w14:paraId="4019119B" w14:textId="77777777" w:rsidR="009E00C5" w:rsidRDefault="00FC14A5">
            <w:r>
              <w:t>133</w:t>
            </w:r>
          </w:p>
        </w:tc>
        <w:tc>
          <w:tcPr>
            <w:tcW w:w="960" w:type="dxa"/>
          </w:tcPr>
          <w:p w14:paraId="1CC536E3" w14:textId="77777777" w:rsidR="009E00C5" w:rsidRDefault="00FC14A5">
            <w:r>
              <w:t>4569</w:t>
            </w:r>
          </w:p>
        </w:tc>
        <w:tc>
          <w:tcPr>
            <w:tcW w:w="960" w:type="dxa"/>
          </w:tcPr>
          <w:p w14:paraId="54D75231" w14:textId="77777777" w:rsidR="009E00C5" w:rsidRDefault="00FC14A5">
            <w:r>
              <w:t>Mohammad Jalil</w:t>
            </w:r>
          </w:p>
        </w:tc>
        <w:tc>
          <w:tcPr>
            <w:tcW w:w="960" w:type="dxa"/>
          </w:tcPr>
          <w:p w14:paraId="637916B0" w14:textId="77777777" w:rsidR="009E00C5" w:rsidRDefault="00FC14A5">
            <w:r>
              <w:t>Adil Noor</w:t>
            </w:r>
          </w:p>
        </w:tc>
        <w:tc>
          <w:tcPr>
            <w:tcW w:w="960" w:type="dxa"/>
          </w:tcPr>
          <w:p w14:paraId="37684590" w14:textId="77777777" w:rsidR="009E00C5" w:rsidRDefault="00FC14A5">
            <w:r>
              <w:t>4374-F</w:t>
            </w:r>
          </w:p>
        </w:tc>
        <w:tc>
          <w:tcPr>
            <w:tcW w:w="960" w:type="dxa"/>
          </w:tcPr>
          <w:p w14:paraId="3641872B" w14:textId="77777777" w:rsidR="009E00C5" w:rsidRDefault="00FC14A5">
            <w:r>
              <w:t>Foriegn</w:t>
            </w:r>
          </w:p>
        </w:tc>
        <w:tc>
          <w:tcPr>
            <w:tcW w:w="960" w:type="dxa"/>
          </w:tcPr>
          <w:p w14:paraId="0AEB5F01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02A86FCD" w14:textId="77777777" w:rsidR="009E00C5" w:rsidRDefault="00FC14A5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960" w:type="dxa"/>
          </w:tcPr>
          <w:p w14:paraId="12D5B510" w14:textId="77777777" w:rsidR="009E00C5" w:rsidRDefault="00FC14A5">
            <w:r>
              <w:lastRenderedPageBreak/>
              <w:t>44.454167</w:t>
            </w:r>
          </w:p>
        </w:tc>
      </w:tr>
      <w:tr w:rsidR="009E00C5" w14:paraId="75C0CCE1" w14:textId="77777777" w:rsidTr="00D67FC4">
        <w:tc>
          <w:tcPr>
            <w:tcW w:w="960" w:type="dxa"/>
          </w:tcPr>
          <w:p w14:paraId="479F5E1A" w14:textId="77777777" w:rsidR="009E00C5" w:rsidRDefault="00FC14A5">
            <w:r>
              <w:t>134</w:t>
            </w:r>
          </w:p>
        </w:tc>
        <w:tc>
          <w:tcPr>
            <w:tcW w:w="960" w:type="dxa"/>
          </w:tcPr>
          <w:p w14:paraId="47E9EBE1" w14:textId="77777777" w:rsidR="009E00C5" w:rsidRDefault="00FC14A5">
            <w:r>
              <w:t>16762</w:t>
            </w:r>
          </w:p>
        </w:tc>
        <w:tc>
          <w:tcPr>
            <w:tcW w:w="960" w:type="dxa"/>
          </w:tcPr>
          <w:p w14:paraId="740AE7CF" w14:textId="77777777" w:rsidR="009E00C5" w:rsidRDefault="00FC14A5">
            <w:r>
              <w:t>Talha Akhtar</w:t>
            </w:r>
          </w:p>
        </w:tc>
        <w:tc>
          <w:tcPr>
            <w:tcW w:w="960" w:type="dxa"/>
          </w:tcPr>
          <w:p w14:paraId="616BDE91" w14:textId="77777777" w:rsidR="009E00C5" w:rsidRDefault="00FC14A5">
            <w:r>
              <w:t>MUHAMMAD AKHTAR</w:t>
            </w:r>
          </w:p>
        </w:tc>
        <w:tc>
          <w:tcPr>
            <w:tcW w:w="960" w:type="dxa"/>
          </w:tcPr>
          <w:p w14:paraId="02464FF3" w14:textId="77777777" w:rsidR="009E00C5" w:rsidRDefault="00FC14A5">
            <w:r>
              <w:t>114158-P</w:t>
            </w:r>
          </w:p>
        </w:tc>
        <w:tc>
          <w:tcPr>
            <w:tcW w:w="960" w:type="dxa"/>
          </w:tcPr>
          <w:p w14:paraId="5E75C6A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7523F3F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5951312C" w14:textId="77777777" w:rsidR="009E00C5" w:rsidRDefault="00FC14A5">
            <w:r>
              <w:t>Benazir Bhutto Hospital, Rawalpindi</w:t>
            </w:r>
          </w:p>
        </w:tc>
        <w:tc>
          <w:tcPr>
            <w:tcW w:w="960" w:type="dxa"/>
          </w:tcPr>
          <w:p w14:paraId="1AD8444C" w14:textId="77777777" w:rsidR="009E00C5" w:rsidRDefault="00FC14A5">
            <w:r>
              <w:t>60.041667</w:t>
            </w:r>
          </w:p>
        </w:tc>
      </w:tr>
      <w:tr w:rsidR="009E00C5" w14:paraId="764A110C" w14:textId="77777777" w:rsidTr="00D67FC4">
        <w:tc>
          <w:tcPr>
            <w:tcW w:w="960" w:type="dxa"/>
          </w:tcPr>
          <w:p w14:paraId="0080D990" w14:textId="77777777" w:rsidR="009E00C5" w:rsidRDefault="00FC14A5">
            <w:r>
              <w:t>135</w:t>
            </w:r>
          </w:p>
        </w:tc>
        <w:tc>
          <w:tcPr>
            <w:tcW w:w="960" w:type="dxa"/>
          </w:tcPr>
          <w:p w14:paraId="6A272CAC" w14:textId="77777777" w:rsidR="009E00C5" w:rsidRDefault="00FC14A5">
            <w:r>
              <w:t>15805</w:t>
            </w:r>
          </w:p>
        </w:tc>
        <w:tc>
          <w:tcPr>
            <w:tcW w:w="960" w:type="dxa"/>
          </w:tcPr>
          <w:p w14:paraId="7BE9A7A3" w14:textId="77777777" w:rsidR="009E00C5" w:rsidRDefault="00FC14A5">
            <w:r>
              <w:t>Farhan Ahmad</w:t>
            </w:r>
          </w:p>
        </w:tc>
        <w:tc>
          <w:tcPr>
            <w:tcW w:w="960" w:type="dxa"/>
          </w:tcPr>
          <w:p w14:paraId="4DD105C2" w14:textId="77777777" w:rsidR="009E00C5" w:rsidRDefault="00FC14A5">
            <w:r>
              <w:t>Riaz Ahmad tarar</w:t>
            </w:r>
          </w:p>
        </w:tc>
        <w:tc>
          <w:tcPr>
            <w:tcW w:w="960" w:type="dxa"/>
          </w:tcPr>
          <w:p w14:paraId="66D6D2E5" w14:textId="77777777" w:rsidR="009E00C5" w:rsidRDefault="00FC14A5">
            <w:r>
              <w:t>100369-P</w:t>
            </w:r>
          </w:p>
        </w:tc>
        <w:tc>
          <w:tcPr>
            <w:tcW w:w="960" w:type="dxa"/>
          </w:tcPr>
          <w:p w14:paraId="5A6578D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1DA1EFD" w14:textId="77777777" w:rsidR="009E00C5" w:rsidRDefault="00FC14A5">
            <w:r>
              <w:t xml:space="preserve">General </w:t>
            </w:r>
            <w:r>
              <w:t>Surgery</w:t>
            </w:r>
          </w:p>
        </w:tc>
        <w:tc>
          <w:tcPr>
            <w:tcW w:w="960" w:type="dxa"/>
          </w:tcPr>
          <w:p w14:paraId="27E37095" w14:textId="77777777" w:rsidR="009E00C5" w:rsidRDefault="00FC14A5">
            <w:r>
              <w:t>Benazir Bhutto Hospital, Rawalpindi</w:t>
            </w:r>
          </w:p>
        </w:tc>
        <w:tc>
          <w:tcPr>
            <w:tcW w:w="960" w:type="dxa"/>
          </w:tcPr>
          <w:p w14:paraId="5B62BF19" w14:textId="77777777" w:rsidR="009E00C5" w:rsidRDefault="00FC14A5">
            <w:r>
              <w:t>59.814894</w:t>
            </w:r>
          </w:p>
        </w:tc>
      </w:tr>
      <w:tr w:rsidR="009E00C5" w14:paraId="11CCAE5E" w14:textId="77777777" w:rsidTr="00D67FC4">
        <w:tc>
          <w:tcPr>
            <w:tcW w:w="960" w:type="dxa"/>
          </w:tcPr>
          <w:p w14:paraId="127CF9F0" w14:textId="77777777" w:rsidR="009E00C5" w:rsidRDefault="00FC14A5">
            <w:r>
              <w:t>136</w:t>
            </w:r>
          </w:p>
        </w:tc>
        <w:tc>
          <w:tcPr>
            <w:tcW w:w="960" w:type="dxa"/>
          </w:tcPr>
          <w:p w14:paraId="5F8D3A56" w14:textId="77777777" w:rsidR="009E00C5" w:rsidRDefault="00FC14A5">
            <w:r>
              <w:t>4657</w:t>
            </w:r>
          </w:p>
        </w:tc>
        <w:tc>
          <w:tcPr>
            <w:tcW w:w="960" w:type="dxa"/>
          </w:tcPr>
          <w:p w14:paraId="4803E064" w14:textId="77777777" w:rsidR="009E00C5" w:rsidRDefault="00FC14A5">
            <w:r>
              <w:t>Safar Khalid</w:t>
            </w:r>
          </w:p>
        </w:tc>
        <w:tc>
          <w:tcPr>
            <w:tcW w:w="960" w:type="dxa"/>
          </w:tcPr>
          <w:p w14:paraId="57C42C6D" w14:textId="77777777" w:rsidR="009E00C5" w:rsidRDefault="00FC14A5">
            <w:r>
              <w:t>Khalid Mahmood</w:t>
            </w:r>
          </w:p>
        </w:tc>
        <w:tc>
          <w:tcPr>
            <w:tcW w:w="960" w:type="dxa"/>
          </w:tcPr>
          <w:p w14:paraId="1BE9321C" w14:textId="77777777" w:rsidR="009E00C5" w:rsidRDefault="00FC14A5">
            <w:r>
              <w:t>102338-P</w:t>
            </w:r>
          </w:p>
        </w:tc>
        <w:tc>
          <w:tcPr>
            <w:tcW w:w="960" w:type="dxa"/>
          </w:tcPr>
          <w:p w14:paraId="5C340DD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4042814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3E8276D6" w14:textId="77777777" w:rsidR="009E00C5" w:rsidRDefault="00FC14A5">
            <w:r>
              <w:t>Combined Military Hospital, Lahore</w:t>
            </w:r>
          </w:p>
        </w:tc>
        <w:tc>
          <w:tcPr>
            <w:tcW w:w="960" w:type="dxa"/>
          </w:tcPr>
          <w:p w14:paraId="2E15B4FA" w14:textId="77777777" w:rsidR="009E00C5" w:rsidRDefault="00FC14A5">
            <w:r>
              <w:t>56.158333</w:t>
            </w:r>
          </w:p>
        </w:tc>
      </w:tr>
      <w:tr w:rsidR="009E00C5" w14:paraId="7AA4478F" w14:textId="77777777" w:rsidTr="00D67FC4">
        <w:tc>
          <w:tcPr>
            <w:tcW w:w="960" w:type="dxa"/>
          </w:tcPr>
          <w:p w14:paraId="744A13ED" w14:textId="77777777" w:rsidR="009E00C5" w:rsidRDefault="00FC14A5">
            <w:r>
              <w:t>137</w:t>
            </w:r>
          </w:p>
        </w:tc>
        <w:tc>
          <w:tcPr>
            <w:tcW w:w="960" w:type="dxa"/>
          </w:tcPr>
          <w:p w14:paraId="58EB6BC0" w14:textId="77777777" w:rsidR="009E00C5" w:rsidRDefault="00FC14A5">
            <w:r>
              <w:t>15128</w:t>
            </w:r>
          </w:p>
        </w:tc>
        <w:tc>
          <w:tcPr>
            <w:tcW w:w="960" w:type="dxa"/>
          </w:tcPr>
          <w:p w14:paraId="5A9179F1" w14:textId="77777777" w:rsidR="009E00C5" w:rsidRDefault="00FC14A5">
            <w:r>
              <w:t>Hira Jabeen</w:t>
            </w:r>
          </w:p>
        </w:tc>
        <w:tc>
          <w:tcPr>
            <w:tcW w:w="960" w:type="dxa"/>
          </w:tcPr>
          <w:p w14:paraId="1A00008C" w14:textId="77777777" w:rsidR="009E00C5" w:rsidRDefault="00FC14A5">
            <w:r>
              <w:t>Muhammad Zubair</w:t>
            </w:r>
          </w:p>
        </w:tc>
        <w:tc>
          <w:tcPr>
            <w:tcW w:w="960" w:type="dxa"/>
          </w:tcPr>
          <w:p w14:paraId="0D21C737" w14:textId="77777777" w:rsidR="009E00C5" w:rsidRDefault="00FC14A5">
            <w:r>
              <w:t>91280-P</w:t>
            </w:r>
          </w:p>
        </w:tc>
        <w:tc>
          <w:tcPr>
            <w:tcW w:w="960" w:type="dxa"/>
          </w:tcPr>
          <w:p w14:paraId="63E43FF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6774019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67E2D699" w14:textId="77777777" w:rsidR="009E00C5" w:rsidRDefault="00FC14A5">
            <w:r>
              <w:t xml:space="preserve">DHQ </w:t>
            </w:r>
            <w:r>
              <w:t>Hospital, DG Khan</w:t>
            </w:r>
          </w:p>
        </w:tc>
        <w:tc>
          <w:tcPr>
            <w:tcW w:w="960" w:type="dxa"/>
          </w:tcPr>
          <w:p w14:paraId="044F8B6B" w14:textId="77777777" w:rsidR="009E00C5" w:rsidRDefault="00FC14A5">
            <w:r>
              <w:t>67.882609</w:t>
            </w:r>
          </w:p>
        </w:tc>
      </w:tr>
      <w:tr w:rsidR="009E00C5" w14:paraId="783BAF23" w14:textId="77777777" w:rsidTr="00D67FC4">
        <w:tc>
          <w:tcPr>
            <w:tcW w:w="960" w:type="dxa"/>
          </w:tcPr>
          <w:p w14:paraId="0B5A21ED" w14:textId="77777777" w:rsidR="009E00C5" w:rsidRDefault="00FC14A5">
            <w:r>
              <w:t>138</w:t>
            </w:r>
          </w:p>
        </w:tc>
        <w:tc>
          <w:tcPr>
            <w:tcW w:w="960" w:type="dxa"/>
          </w:tcPr>
          <w:p w14:paraId="1BD44702" w14:textId="77777777" w:rsidR="009E00C5" w:rsidRDefault="00FC14A5">
            <w:r>
              <w:t>16926</w:t>
            </w:r>
          </w:p>
        </w:tc>
        <w:tc>
          <w:tcPr>
            <w:tcW w:w="960" w:type="dxa"/>
          </w:tcPr>
          <w:p w14:paraId="39B4DD43" w14:textId="77777777" w:rsidR="009E00C5" w:rsidRDefault="00FC14A5">
            <w:r>
              <w:t>Muhammad Asghar Khan</w:t>
            </w:r>
          </w:p>
        </w:tc>
        <w:tc>
          <w:tcPr>
            <w:tcW w:w="960" w:type="dxa"/>
          </w:tcPr>
          <w:p w14:paraId="6A991C65" w14:textId="77777777" w:rsidR="009E00C5" w:rsidRDefault="00FC14A5">
            <w:r>
              <w:t>Murid Hussain</w:t>
            </w:r>
          </w:p>
        </w:tc>
        <w:tc>
          <w:tcPr>
            <w:tcW w:w="960" w:type="dxa"/>
          </w:tcPr>
          <w:p w14:paraId="0EE32C5B" w14:textId="77777777" w:rsidR="009E00C5" w:rsidRDefault="00FC14A5">
            <w:r>
              <w:t>105921-P</w:t>
            </w:r>
          </w:p>
        </w:tc>
        <w:tc>
          <w:tcPr>
            <w:tcW w:w="960" w:type="dxa"/>
          </w:tcPr>
          <w:p w14:paraId="3C29547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89AE015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0893409A" w14:textId="77777777" w:rsidR="009E00C5" w:rsidRDefault="00FC14A5">
            <w:r>
              <w:t>DHQ Hospital, DG Khan</w:t>
            </w:r>
          </w:p>
        </w:tc>
        <w:tc>
          <w:tcPr>
            <w:tcW w:w="960" w:type="dxa"/>
          </w:tcPr>
          <w:p w14:paraId="1422058D" w14:textId="77777777" w:rsidR="009E00C5" w:rsidRDefault="00FC14A5">
            <w:r>
              <w:t>60.975</w:t>
            </w:r>
          </w:p>
        </w:tc>
      </w:tr>
      <w:tr w:rsidR="009E00C5" w14:paraId="6DF0F907" w14:textId="77777777" w:rsidTr="00D67FC4">
        <w:tc>
          <w:tcPr>
            <w:tcW w:w="960" w:type="dxa"/>
          </w:tcPr>
          <w:p w14:paraId="24BAC568" w14:textId="77777777" w:rsidR="009E00C5" w:rsidRDefault="00FC14A5">
            <w:r>
              <w:t>139</w:t>
            </w:r>
          </w:p>
        </w:tc>
        <w:tc>
          <w:tcPr>
            <w:tcW w:w="960" w:type="dxa"/>
          </w:tcPr>
          <w:p w14:paraId="2C33EBA4" w14:textId="77777777" w:rsidR="009E00C5" w:rsidRDefault="00FC14A5">
            <w:r>
              <w:t>16505</w:t>
            </w:r>
          </w:p>
        </w:tc>
        <w:tc>
          <w:tcPr>
            <w:tcW w:w="960" w:type="dxa"/>
          </w:tcPr>
          <w:p w14:paraId="5EE3C9A5" w14:textId="77777777" w:rsidR="009E00C5" w:rsidRDefault="00FC14A5">
            <w:r>
              <w:t>Fatima Shahab</w:t>
            </w:r>
          </w:p>
        </w:tc>
        <w:tc>
          <w:tcPr>
            <w:tcW w:w="960" w:type="dxa"/>
          </w:tcPr>
          <w:p w14:paraId="63BB9B53" w14:textId="77777777" w:rsidR="009E00C5" w:rsidRDefault="00FC14A5">
            <w:r>
              <w:t>Shahab Ahmad Khan</w:t>
            </w:r>
          </w:p>
        </w:tc>
        <w:tc>
          <w:tcPr>
            <w:tcW w:w="960" w:type="dxa"/>
          </w:tcPr>
          <w:p w14:paraId="2F42BDEF" w14:textId="77777777" w:rsidR="009E00C5" w:rsidRDefault="00FC14A5">
            <w:r>
              <w:t>109246-P</w:t>
            </w:r>
          </w:p>
        </w:tc>
        <w:tc>
          <w:tcPr>
            <w:tcW w:w="960" w:type="dxa"/>
          </w:tcPr>
          <w:p w14:paraId="2E7D3A3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52E1E67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25511C87" w14:textId="77777777" w:rsidR="009E00C5" w:rsidRDefault="00FC14A5">
            <w:r>
              <w:t>DHQ Hospital, Faisalabad</w:t>
            </w:r>
          </w:p>
        </w:tc>
        <w:tc>
          <w:tcPr>
            <w:tcW w:w="960" w:type="dxa"/>
          </w:tcPr>
          <w:p w14:paraId="33C028FB" w14:textId="77777777" w:rsidR="009E00C5" w:rsidRDefault="00FC14A5">
            <w:r>
              <w:t>61.045833</w:t>
            </w:r>
          </w:p>
        </w:tc>
      </w:tr>
      <w:tr w:rsidR="009E00C5" w14:paraId="2F6ECDAE" w14:textId="77777777" w:rsidTr="00D67FC4">
        <w:tc>
          <w:tcPr>
            <w:tcW w:w="960" w:type="dxa"/>
          </w:tcPr>
          <w:p w14:paraId="508E6532" w14:textId="77777777" w:rsidR="009E00C5" w:rsidRDefault="00FC14A5">
            <w:r>
              <w:t>140</w:t>
            </w:r>
          </w:p>
        </w:tc>
        <w:tc>
          <w:tcPr>
            <w:tcW w:w="960" w:type="dxa"/>
          </w:tcPr>
          <w:p w14:paraId="01CD1F7C" w14:textId="77777777" w:rsidR="009E00C5" w:rsidRDefault="00FC14A5">
            <w:r>
              <w:t>16636</w:t>
            </w:r>
          </w:p>
        </w:tc>
        <w:tc>
          <w:tcPr>
            <w:tcW w:w="960" w:type="dxa"/>
          </w:tcPr>
          <w:p w14:paraId="353D963D" w14:textId="77777777" w:rsidR="009E00C5" w:rsidRDefault="00FC14A5">
            <w:r>
              <w:t>Ali Iqbal</w:t>
            </w:r>
          </w:p>
        </w:tc>
        <w:tc>
          <w:tcPr>
            <w:tcW w:w="960" w:type="dxa"/>
          </w:tcPr>
          <w:p w14:paraId="16B972DD" w14:textId="77777777" w:rsidR="009E00C5" w:rsidRDefault="00FC14A5">
            <w:r>
              <w:t>Muhammad Iqbal</w:t>
            </w:r>
          </w:p>
        </w:tc>
        <w:tc>
          <w:tcPr>
            <w:tcW w:w="960" w:type="dxa"/>
          </w:tcPr>
          <w:p w14:paraId="63784473" w14:textId="77777777" w:rsidR="009E00C5" w:rsidRDefault="00FC14A5">
            <w:r>
              <w:t>111415-P</w:t>
            </w:r>
          </w:p>
        </w:tc>
        <w:tc>
          <w:tcPr>
            <w:tcW w:w="960" w:type="dxa"/>
          </w:tcPr>
          <w:p w14:paraId="17E6EA8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0BF6B4D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1A8415EF" w14:textId="77777777" w:rsidR="009E00C5" w:rsidRDefault="00FC14A5">
            <w:r>
              <w:t>DHQ Hospital, Faisalabad</w:t>
            </w:r>
          </w:p>
        </w:tc>
        <w:tc>
          <w:tcPr>
            <w:tcW w:w="960" w:type="dxa"/>
          </w:tcPr>
          <w:p w14:paraId="584A24B3" w14:textId="77777777" w:rsidR="009E00C5" w:rsidRDefault="00FC14A5">
            <w:r>
              <w:t>59.6875</w:t>
            </w:r>
          </w:p>
        </w:tc>
      </w:tr>
      <w:tr w:rsidR="009E00C5" w14:paraId="573F93F1" w14:textId="77777777" w:rsidTr="00D67FC4">
        <w:tc>
          <w:tcPr>
            <w:tcW w:w="960" w:type="dxa"/>
          </w:tcPr>
          <w:p w14:paraId="48D56035" w14:textId="77777777" w:rsidR="009E00C5" w:rsidRDefault="00FC14A5">
            <w:r>
              <w:t>141</w:t>
            </w:r>
          </w:p>
        </w:tc>
        <w:tc>
          <w:tcPr>
            <w:tcW w:w="960" w:type="dxa"/>
          </w:tcPr>
          <w:p w14:paraId="3CD89C7C" w14:textId="77777777" w:rsidR="009E00C5" w:rsidRDefault="00FC14A5">
            <w:r>
              <w:t>3270</w:t>
            </w:r>
          </w:p>
        </w:tc>
        <w:tc>
          <w:tcPr>
            <w:tcW w:w="960" w:type="dxa"/>
          </w:tcPr>
          <w:p w14:paraId="5CF8029C" w14:textId="77777777" w:rsidR="009E00C5" w:rsidRDefault="00FC14A5">
            <w:r>
              <w:t>Sheraz Ansar</w:t>
            </w:r>
          </w:p>
        </w:tc>
        <w:tc>
          <w:tcPr>
            <w:tcW w:w="960" w:type="dxa"/>
          </w:tcPr>
          <w:p w14:paraId="3188F20A" w14:textId="77777777" w:rsidR="009E00C5" w:rsidRDefault="00FC14A5">
            <w:r>
              <w:t>Muhammad Ansar</w:t>
            </w:r>
          </w:p>
        </w:tc>
        <w:tc>
          <w:tcPr>
            <w:tcW w:w="960" w:type="dxa"/>
          </w:tcPr>
          <w:p w14:paraId="6DBA3B87" w14:textId="77777777" w:rsidR="009E00C5" w:rsidRDefault="00FC14A5">
            <w:r>
              <w:t>95231-P</w:t>
            </w:r>
          </w:p>
        </w:tc>
        <w:tc>
          <w:tcPr>
            <w:tcW w:w="960" w:type="dxa"/>
          </w:tcPr>
          <w:p w14:paraId="1C8A985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C030379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6AA8DF78" w14:textId="77777777" w:rsidR="009E00C5" w:rsidRDefault="00FC14A5">
            <w:r>
              <w:t>DHQ Hospital, Gujranwala</w:t>
            </w:r>
          </w:p>
        </w:tc>
        <w:tc>
          <w:tcPr>
            <w:tcW w:w="960" w:type="dxa"/>
          </w:tcPr>
          <w:p w14:paraId="6B91E65E" w14:textId="77777777" w:rsidR="009E00C5" w:rsidRDefault="00FC14A5">
            <w:r>
              <w:t>66.8</w:t>
            </w:r>
          </w:p>
        </w:tc>
      </w:tr>
      <w:tr w:rsidR="009E00C5" w14:paraId="7B2F24F9" w14:textId="77777777" w:rsidTr="00D67FC4">
        <w:tc>
          <w:tcPr>
            <w:tcW w:w="960" w:type="dxa"/>
          </w:tcPr>
          <w:p w14:paraId="3D1B5EB1" w14:textId="77777777" w:rsidR="009E00C5" w:rsidRDefault="00FC14A5">
            <w:r>
              <w:t>142</w:t>
            </w:r>
          </w:p>
        </w:tc>
        <w:tc>
          <w:tcPr>
            <w:tcW w:w="960" w:type="dxa"/>
          </w:tcPr>
          <w:p w14:paraId="5E0C737B" w14:textId="77777777" w:rsidR="009E00C5" w:rsidRDefault="00FC14A5">
            <w:r>
              <w:t>4782</w:t>
            </w:r>
          </w:p>
        </w:tc>
        <w:tc>
          <w:tcPr>
            <w:tcW w:w="960" w:type="dxa"/>
          </w:tcPr>
          <w:p w14:paraId="1EB724F4" w14:textId="77777777" w:rsidR="009E00C5" w:rsidRDefault="00FC14A5">
            <w:r>
              <w:t>Hafiz Shazab Amin</w:t>
            </w:r>
          </w:p>
        </w:tc>
        <w:tc>
          <w:tcPr>
            <w:tcW w:w="960" w:type="dxa"/>
          </w:tcPr>
          <w:p w14:paraId="7311745D" w14:textId="77777777" w:rsidR="009E00C5" w:rsidRDefault="00FC14A5">
            <w:r>
              <w:t>Muhammad Amin</w:t>
            </w:r>
          </w:p>
        </w:tc>
        <w:tc>
          <w:tcPr>
            <w:tcW w:w="960" w:type="dxa"/>
          </w:tcPr>
          <w:p w14:paraId="7FA9F7D0" w14:textId="77777777" w:rsidR="009E00C5" w:rsidRDefault="00FC14A5">
            <w:r>
              <w:t>81626-P</w:t>
            </w:r>
          </w:p>
        </w:tc>
        <w:tc>
          <w:tcPr>
            <w:tcW w:w="960" w:type="dxa"/>
          </w:tcPr>
          <w:p w14:paraId="3694D34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67A6094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1FD7C511" w14:textId="77777777" w:rsidR="009E00C5" w:rsidRDefault="00FC14A5">
            <w:r>
              <w:t>DHQ Hospital, Gujranwala</w:t>
            </w:r>
          </w:p>
        </w:tc>
        <w:tc>
          <w:tcPr>
            <w:tcW w:w="960" w:type="dxa"/>
          </w:tcPr>
          <w:p w14:paraId="33AFD29A" w14:textId="77777777" w:rsidR="009E00C5" w:rsidRDefault="00FC14A5">
            <w:r>
              <w:t>65.054167</w:t>
            </w:r>
          </w:p>
        </w:tc>
      </w:tr>
      <w:tr w:rsidR="009E00C5" w14:paraId="2C519889" w14:textId="77777777" w:rsidTr="00D67FC4">
        <w:tc>
          <w:tcPr>
            <w:tcW w:w="960" w:type="dxa"/>
          </w:tcPr>
          <w:p w14:paraId="5AAA6C27" w14:textId="77777777" w:rsidR="009E00C5" w:rsidRDefault="00FC14A5">
            <w:r>
              <w:t>143</w:t>
            </w:r>
          </w:p>
        </w:tc>
        <w:tc>
          <w:tcPr>
            <w:tcW w:w="960" w:type="dxa"/>
          </w:tcPr>
          <w:p w14:paraId="5703EC35" w14:textId="77777777" w:rsidR="009E00C5" w:rsidRDefault="00FC14A5">
            <w:r>
              <w:t>5483</w:t>
            </w:r>
          </w:p>
        </w:tc>
        <w:tc>
          <w:tcPr>
            <w:tcW w:w="960" w:type="dxa"/>
          </w:tcPr>
          <w:p w14:paraId="4C899780" w14:textId="77777777" w:rsidR="009E00C5" w:rsidRDefault="00FC14A5">
            <w:r>
              <w:t>Hasnain Waheed Chaudhry</w:t>
            </w:r>
          </w:p>
        </w:tc>
        <w:tc>
          <w:tcPr>
            <w:tcW w:w="960" w:type="dxa"/>
          </w:tcPr>
          <w:p w14:paraId="5585F911" w14:textId="77777777" w:rsidR="009E00C5" w:rsidRDefault="00FC14A5">
            <w:r>
              <w:t>Muhammad Waheed Chaudhry</w:t>
            </w:r>
          </w:p>
        </w:tc>
        <w:tc>
          <w:tcPr>
            <w:tcW w:w="960" w:type="dxa"/>
          </w:tcPr>
          <w:p w14:paraId="0FB0ECC7" w14:textId="77777777" w:rsidR="009E00C5" w:rsidRDefault="00FC14A5">
            <w:r>
              <w:t>104311-P</w:t>
            </w:r>
          </w:p>
        </w:tc>
        <w:tc>
          <w:tcPr>
            <w:tcW w:w="960" w:type="dxa"/>
          </w:tcPr>
          <w:p w14:paraId="11783B7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C8E7F1A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11AEE2BD" w14:textId="77777777" w:rsidR="009E00C5" w:rsidRDefault="00FC14A5">
            <w:r>
              <w:t>DHQ Rawalpindi</w:t>
            </w:r>
          </w:p>
        </w:tc>
        <w:tc>
          <w:tcPr>
            <w:tcW w:w="960" w:type="dxa"/>
          </w:tcPr>
          <w:p w14:paraId="7D3D1B69" w14:textId="77777777" w:rsidR="009E00C5" w:rsidRDefault="00FC14A5">
            <w:r>
              <w:t>57.603402</w:t>
            </w:r>
          </w:p>
        </w:tc>
      </w:tr>
      <w:tr w:rsidR="009E00C5" w14:paraId="52A254C9" w14:textId="77777777" w:rsidTr="00D67FC4">
        <w:tc>
          <w:tcPr>
            <w:tcW w:w="960" w:type="dxa"/>
          </w:tcPr>
          <w:p w14:paraId="51559051" w14:textId="77777777" w:rsidR="009E00C5" w:rsidRDefault="00FC14A5">
            <w:r>
              <w:t>144</w:t>
            </w:r>
          </w:p>
        </w:tc>
        <w:tc>
          <w:tcPr>
            <w:tcW w:w="960" w:type="dxa"/>
          </w:tcPr>
          <w:p w14:paraId="5A8E5761" w14:textId="77777777" w:rsidR="009E00C5" w:rsidRDefault="00FC14A5">
            <w:r>
              <w:t>17069</w:t>
            </w:r>
          </w:p>
        </w:tc>
        <w:tc>
          <w:tcPr>
            <w:tcW w:w="960" w:type="dxa"/>
          </w:tcPr>
          <w:p w14:paraId="21BB09EB" w14:textId="77777777" w:rsidR="009E00C5" w:rsidRDefault="00FC14A5">
            <w:r>
              <w:t>Kalsum Fatima</w:t>
            </w:r>
          </w:p>
        </w:tc>
        <w:tc>
          <w:tcPr>
            <w:tcW w:w="960" w:type="dxa"/>
          </w:tcPr>
          <w:p w14:paraId="1F784282" w14:textId="77777777" w:rsidR="009E00C5" w:rsidRDefault="00FC14A5">
            <w:r>
              <w:t>JAVAID HASSAN SHAADAI</w:t>
            </w:r>
          </w:p>
        </w:tc>
        <w:tc>
          <w:tcPr>
            <w:tcW w:w="960" w:type="dxa"/>
          </w:tcPr>
          <w:p w14:paraId="639C294D" w14:textId="77777777" w:rsidR="009E00C5" w:rsidRDefault="00FC14A5">
            <w:r>
              <w:t>94675-P</w:t>
            </w:r>
          </w:p>
        </w:tc>
        <w:tc>
          <w:tcPr>
            <w:tcW w:w="960" w:type="dxa"/>
          </w:tcPr>
          <w:p w14:paraId="78E9520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9FCB554" w14:textId="77777777" w:rsidR="009E00C5" w:rsidRDefault="00FC14A5">
            <w:r>
              <w:t xml:space="preserve">General </w:t>
            </w:r>
            <w:r>
              <w:t>Surgery</w:t>
            </w:r>
          </w:p>
        </w:tc>
        <w:tc>
          <w:tcPr>
            <w:tcW w:w="960" w:type="dxa"/>
          </w:tcPr>
          <w:p w14:paraId="5EC528D0" w14:textId="77777777" w:rsidR="009E00C5" w:rsidRDefault="00FC14A5">
            <w:r>
              <w:t>DHQ Teaching Hospital, Sargodha</w:t>
            </w:r>
          </w:p>
        </w:tc>
        <w:tc>
          <w:tcPr>
            <w:tcW w:w="960" w:type="dxa"/>
          </w:tcPr>
          <w:p w14:paraId="4CBB9079" w14:textId="77777777" w:rsidR="009E00C5" w:rsidRDefault="00FC14A5">
            <w:r>
              <w:t>59.345833</w:t>
            </w:r>
          </w:p>
        </w:tc>
      </w:tr>
      <w:tr w:rsidR="009E00C5" w14:paraId="119D4CDB" w14:textId="77777777" w:rsidTr="00D67FC4">
        <w:tc>
          <w:tcPr>
            <w:tcW w:w="960" w:type="dxa"/>
          </w:tcPr>
          <w:p w14:paraId="389B9343" w14:textId="77777777" w:rsidR="009E00C5" w:rsidRDefault="00FC14A5">
            <w:r>
              <w:t>145</w:t>
            </w:r>
          </w:p>
        </w:tc>
        <w:tc>
          <w:tcPr>
            <w:tcW w:w="960" w:type="dxa"/>
          </w:tcPr>
          <w:p w14:paraId="436D4EED" w14:textId="77777777" w:rsidR="009E00C5" w:rsidRDefault="00FC14A5">
            <w:r>
              <w:t>16067</w:t>
            </w:r>
          </w:p>
        </w:tc>
        <w:tc>
          <w:tcPr>
            <w:tcW w:w="960" w:type="dxa"/>
          </w:tcPr>
          <w:p w14:paraId="5379AEEA" w14:textId="77777777" w:rsidR="009E00C5" w:rsidRDefault="00FC14A5">
            <w:r>
              <w:t xml:space="preserve">Bilal Ahmad </w:t>
            </w:r>
            <w:r>
              <w:lastRenderedPageBreak/>
              <w:t>Khan Niazi</w:t>
            </w:r>
          </w:p>
        </w:tc>
        <w:tc>
          <w:tcPr>
            <w:tcW w:w="960" w:type="dxa"/>
          </w:tcPr>
          <w:p w14:paraId="7E383885" w14:textId="77777777" w:rsidR="009E00C5" w:rsidRDefault="00FC14A5">
            <w:r>
              <w:lastRenderedPageBreak/>
              <w:t xml:space="preserve">Mumtaz Ahmad </w:t>
            </w:r>
            <w:r>
              <w:lastRenderedPageBreak/>
              <w:t>Khan Niazi</w:t>
            </w:r>
          </w:p>
        </w:tc>
        <w:tc>
          <w:tcPr>
            <w:tcW w:w="960" w:type="dxa"/>
          </w:tcPr>
          <w:p w14:paraId="4DDD4DA3" w14:textId="77777777" w:rsidR="009E00C5" w:rsidRDefault="00FC14A5">
            <w:r>
              <w:lastRenderedPageBreak/>
              <w:t>89555-P</w:t>
            </w:r>
          </w:p>
        </w:tc>
        <w:tc>
          <w:tcPr>
            <w:tcW w:w="960" w:type="dxa"/>
          </w:tcPr>
          <w:p w14:paraId="3DF841D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80327A7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2C151B3E" w14:textId="77777777" w:rsidR="009E00C5" w:rsidRDefault="00FC14A5">
            <w:r>
              <w:t xml:space="preserve">DHQ Teaching </w:t>
            </w:r>
            <w:r>
              <w:lastRenderedPageBreak/>
              <w:t>Hospital, Sargodha</w:t>
            </w:r>
          </w:p>
        </w:tc>
        <w:tc>
          <w:tcPr>
            <w:tcW w:w="960" w:type="dxa"/>
          </w:tcPr>
          <w:p w14:paraId="40C2F0D1" w14:textId="77777777" w:rsidR="009E00C5" w:rsidRDefault="00FC14A5">
            <w:r>
              <w:lastRenderedPageBreak/>
              <w:t>58.791667</w:t>
            </w:r>
          </w:p>
        </w:tc>
      </w:tr>
      <w:tr w:rsidR="009E00C5" w14:paraId="020533E6" w14:textId="77777777" w:rsidTr="00D67FC4">
        <w:tc>
          <w:tcPr>
            <w:tcW w:w="960" w:type="dxa"/>
          </w:tcPr>
          <w:p w14:paraId="5A9A399C" w14:textId="77777777" w:rsidR="009E00C5" w:rsidRDefault="00FC14A5">
            <w:r>
              <w:t>146</w:t>
            </w:r>
          </w:p>
        </w:tc>
        <w:tc>
          <w:tcPr>
            <w:tcW w:w="960" w:type="dxa"/>
          </w:tcPr>
          <w:p w14:paraId="69A0FD85" w14:textId="77777777" w:rsidR="009E00C5" w:rsidRDefault="00FC14A5">
            <w:r>
              <w:t>16949</w:t>
            </w:r>
          </w:p>
        </w:tc>
        <w:tc>
          <w:tcPr>
            <w:tcW w:w="960" w:type="dxa"/>
          </w:tcPr>
          <w:p w14:paraId="602ACE13" w14:textId="77777777" w:rsidR="009E00C5" w:rsidRDefault="00FC14A5">
            <w:r>
              <w:t>Muhammd Umar Arslan</w:t>
            </w:r>
          </w:p>
        </w:tc>
        <w:tc>
          <w:tcPr>
            <w:tcW w:w="960" w:type="dxa"/>
          </w:tcPr>
          <w:p w14:paraId="6530AB48" w14:textId="77777777" w:rsidR="009E00C5" w:rsidRDefault="00FC14A5">
            <w:r>
              <w:t xml:space="preserve">Muhammad Azeem </w:t>
            </w:r>
          </w:p>
        </w:tc>
        <w:tc>
          <w:tcPr>
            <w:tcW w:w="960" w:type="dxa"/>
          </w:tcPr>
          <w:p w14:paraId="1727D714" w14:textId="77777777" w:rsidR="009E00C5" w:rsidRDefault="00FC14A5">
            <w:r>
              <w:t>99539-p</w:t>
            </w:r>
          </w:p>
        </w:tc>
        <w:tc>
          <w:tcPr>
            <w:tcW w:w="960" w:type="dxa"/>
          </w:tcPr>
          <w:p w14:paraId="6E72DFA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7FAC4C9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7A5C38FE" w14:textId="77777777" w:rsidR="009E00C5" w:rsidRDefault="00FC14A5">
            <w:r>
              <w:t>Govt.Teaching Hospital , Shahdra , Lahore</w:t>
            </w:r>
          </w:p>
        </w:tc>
        <w:tc>
          <w:tcPr>
            <w:tcW w:w="960" w:type="dxa"/>
          </w:tcPr>
          <w:p w14:paraId="3F0370A5" w14:textId="77777777" w:rsidR="009E00C5" w:rsidRDefault="00FC14A5">
            <w:r>
              <w:t>62.967742</w:t>
            </w:r>
          </w:p>
        </w:tc>
      </w:tr>
      <w:tr w:rsidR="009E00C5" w14:paraId="37A49D05" w14:textId="77777777" w:rsidTr="00D67FC4">
        <w:tc>
          <w:tcPr>
            <w:tcW w:w="960" w:type="dxa"/>
          </w:tcPr>
          <w:p w14:paraId="1CA4BCBF" w14:textId="77777777" w:rsidR="009E00C5" w:rsidRDefault="00FC14A5">
            <w:r>
              <w:t>147</w:t>
            </w:r>
          </w:p>
        </w:tc>
        <w:tc>
          <w:tcPr>
            <w:tcW w:w="960" w:type="dxa"/>
          </w:tcPr>
          <w:p w14:paraId="76E9BC15" w14:textId="77777777" w:rsidR="009E00C5" w:rsidRDefault="00FC14A5">
            <w:r>
              <w:t>10898</w:t>
            </w:r>
          </w:p>
        </w:tc>
        <w:tc>
          <w:tcPr>
            <w:tcW w:w="960" w:type="dxa"/>
          </w:tcPr>
          <w:p w14:paraId="7FE17A85" w14:textId="77777777" w:rsidR="009E00C5" w:rsidRDefault="00FC14A5">
            <w:r>
              <w:t>Ghulam Murtaza Ali</w:t>
            </w:r>
          </w:p>
        </w:tc>
        <w:tc>
          <w:tcPr>
            <w:tcW w:w="960" w:type="dxa"/>
          </w:tcPr>
          <w:p w14:paraId="08263B21" w14:textId="77777777" w:rsidR="009E00C5" w:rsidRDefault="00FC14A5">
            <w:r>
              <w:t>Muhammad Zubair</w:t>
            </w:r>
          </w:p>
        </w:tc>
        <w:tc>
          <w:tcPr>
            <w:tcW w:w="960" w:type="dxa"/>
          </w:tcPr>
          <w:p w14:paraId="3DB70960" w14:textId="77777777" w:rsidR="009E00C5" w:rsidRDefault="00FC14A5">
            <w:r>
              <w:t>82503-P</w:t>
            </w:r>
          </w:p>
        </w:tc>
        <w:tc>
          <w:tcPr>
            <w:tcW w:w="960" w:type="dxa"/>
          </w:tcPr>
          <w:p w14:paraId="31EF7E0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BC3417D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1CB43BEB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496B623D" w14:textId="77777777" w:rsidR="009E00C5" w:rsidRDefault="00FC14A5">
            <w:r>
              <w:t>66.52</w:t>
            </w:r>
          </w:p>
        </w:tc>
      </w:tr>
      <w:tr w:rsidR="009E00C5" w14:paraId="7A2C158A" w14:textId="77777777" w:rsidTr="00D67FC4">
        <w:tc>
          <w:tcPr>
            <w:tcW w:w="960" w:type="dxa"/>
          </w:tcPr>
          <w:p w14:paraId="4128A102" w14:textId="77777777" w:rsidR="009E00C5" w:rsidRDefault="00FC14A5">
            <w:r>
              <w:t>148</w:t>
            </w:r>
          </w:p>
        </w:tc>
        <w:tc>
          <w:tcPr>
            <w:tcW w:w="960" w:type="dxa"/>
          </w:tcPr>
          <w:p w14:paraId="4EB59B8C" w14:textId="77777777" w:rsidR="009E00C5" w:rsidRDefault="00FC14A5">
            <w:r>
              <w:t>15977</w:t>
            </w:r>
          </w:p>
        </w:tc>
        <w:tc>
          <w:tcPr>
            <w:tcW w:w="960" w:type="dxa"/>
          </w:tcPr>
          <w:p w14:paraId="281D3130" w14:textId="77777777" w:rsidR="009E00C5" w:rsidRDefault="00FC14A5">
            <w:r>
              <w:t>Adnan Ali</w:t>
            </w:r>
          </w:p>
        </w:tc>
        <w:tc>
          <w:tcPr>
            <w:tcW w:w="960" w:type="dxa"/>
          </w:tcPr>
          <w:p w14:paraId="02F4C46D" w14:textId="77777777" w:rsidR="009E00C5" w:rsidRDefault="00FC14A5">
            <w:r>
              <w:t>muhammad ali</w:t>
            </w:r>
          </w:p>
        </w:tc>
        <w:tc>
          <w:tcPr>
            <w:tcW w:w="960" w:type="dxa"/>
          </w:tcPr>
          <w:p w14:paraId="03202FBD" w14:textId="77777777" w:rsidR="009E00C5" w:rsidRDefault="00FC14A5">
            <w:r>
              <w:t>92248p</w:t>
            </w:r>
          </w:p>
        </w:tc>
        <w:tc>
          <w:tcPr>
            <w:tcW w:w="960" w:type="dxa"/>
          </w:tcPr>
          <w:p w14:paraId="04D42A9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A72FE40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0890CB30" w14:textId="77777777" w:rsidR="009E00C5" w:rsidRDefault="00FC14A5">
            <w:r>
              <w:t>Holy Fam</w:t>
            </w:r>
            <w:r>
              <w:t>ily Hospital, Rawalpindi</w:t>
            </w:r>
          </w:p>
        </w:tc>
        <w:tc>
          <w:tcPr>
            <w:tcW w:w="960" w:type="dxa"/>
          </w:tcPr>
          <w:p w14:paraId="35CFA650" w14:textId="77777777" w:rsidR="009E00C5" w:rsidRDefault="00FC14A5">
            <w:r>
              <w:t>65.359574</w:t>
            </w:r>
          </w:p>
        </w:tc>
      </w:tr>
      <w:tr w:rsidR="009E00C5" w14:paraId="2B6E00DC" w14:textId="77777777" w:rsidTr="00D67FC4">
        <w:tc>
          <w:tcPr>
            <w:tcW w:w="960" w:type="dxa"/>
          </w:tcPr>
          <w:p w14:paraId="08433E1B" w14:textId="77777777" w:rsidR="009E00C5" w:rsidRDefault="00FC14A5">
            <w:r>
              <w:t>149</w:t>
            </w:r>
          </w:p>
        </w:tc>
        <w:tc>
          <w:tcPr>
            <w:tcW w:w="960" w:type="dxa"/>
          </w:tcPr>
          <w:p w14:paraId="16B245BD" w14:textId="77777777" w:rsidR="009E00C5" w:rsidRDefault="00FC14A5">
            <w:r>
              <w:t>15979</w:t>
            </w:r>
          </w:p>
        </w:tc>
        <w:tc>
          <w:tcPr>
            <w:tcW w:w="960" w:type="dxa"/>
          </w:tcPr>
          <w:p w14:paraId="502A126A" w14:textId="77777777" w:rsidR="009E00C5" w:rsidRDefault="00FC14A5">
            <w:r>
              <w:t>Hira Waris</w:t>
            </w:r>
          </w:p>
        </w:tc>
        <w:tc>
          <w:tcPr>
            <w:tcW w:w="960" w:type="dxa"/>
          </w:tcPr>
          <w:p w14:paraId="79115388" w14:textId="77777777" w:rsidR="009E00C5" w:rsidRDefault="00FC14A5">
            <w:r>
              <w:t>Muhammad Waris Rao</w:t>
            </w:r>
          </w:p>
        </w:tc>
        <w:tc>
          <w:tcPr>
            <w:tcW w:w="960" w:type="dxa"/>
          </w:tcPr>
          <w:p w14:paraId="28BE7F3F" w14:textId="77777777" w:rsidR="009E00C5" w:rsidRDefault="00FC14A5">
            <w:r>
              <w:t>112856-P</w:t>
            </w:r>
          </w:p>
        </w:tc>
        <w:tc>
          <w:tcPr>
            <w:tcW w:w="960" w:type="dxa"/>
          </w:tcPr>
          <w:p w14:paraId="2F244AA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E5106C5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257D7116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58681156" w14:textId="77777777" w:rsidR="009E00C5" w:rsidRDefault="00FC14A5">
            <w:r>
              <w:t>59.0625</w:t>
            </w:r>
          </w:p>
        </w:tc>
      </w:tr>
      <w:tr w:rsidR="009E00C5" w14:paraId="1B9D9D0F" w14:textId="77777777" w:rsidTr="00D67FC4">
        <w:tc>
          <w:tcPr>
            <w:tcW w:w="960" w:type="dxa"/>
          </w:tcPr>
          <w:p w14:paraId="3623D1FD" w14:textId="77777777" w:rsidR="009E00C5" w:rsidRDefault="00FC14A5">
            <w:r>
              <w:t>150</w:t>
            </w:r>
          </w:p>
        </w:tc>
        <w:tc>
          <w:tcPr>
            <w:tcW w:w="960" w:type="dxa"/>
          </w:tcPr>
          <w:p w14:paraId="173B9720" w14:textId="77777777" w:rsidR="009E00C5" w:rsidRDefault="00FC14A5">
            <w:r>
              <w:t>5782</w:t>
            </w:r>
          </w:p>
        </w:tc>
        <w:tc>
          <w:tcPr>
            <w:tcW w:w="960" w:type="dxa"/>
          </w:tcPr>
          <w:p w14:paraId="642173A6" w14:textId="77777777" w:rsidR="009E00C5" w:rsidRDefault="00FC14A5">
            <w:r>
              <w:t>Fahad Qayyum</w:t>
            </w:r>
          </w:p>
        </w:tc>
        <w:tc>
          <w:tcPr>
            <w:tcW w:w="960" w:type="dxa"/>
          </w:tcPr>
          <w:p w14:paraId="725E9D04" w14:textId="77777777" w:rsidR="009E00C5" w:rsidRDefault="00FC14A5">
            <w:r>
              <w:t>Abdul Qayyum</w:t>
            </w:r>
          </w:p>
        </w:tc>
        <w:tc>
          <w:tcPr>
            <w:tcW w:w="960" w:type="dxa"/>
          </w:tcPr>
          <w:p w14:paraId="32BA8A01" w14:textId="77777777" w:rsidR="009E00C5" w:rsidRDefault="00FC14A5">
            <w:r>
              <w:t>105744-P</w:t>
            </w:r>
          </w:p>
        </w:tc>
        <w:tc>
          <w:tcPr>
            <w:tcW w:w="960" w:type="dxa"/>
          </w:tcPr>
          <w:p w14:paraId="394D236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F53F47E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32D769F4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0D0889DD" w14:textId="77777777" w:rsidR="009E00C5" w:rsidRDefault="00FC14A5">
            <w:r>
              <w:t>67.1</w:t>
            </w:r>
          </w:p>
        </w:tc>
      </w:tr>
      <w:tr w:rsidR="009E00C5" w14:paraId="57DE0968" w14:textId="77777777" w:rsidTr="00D67FC4">
        <w:tc>
          <w:tcPr>
            <w:tcW w:w="960" w:type="dxa"/>
          </w:tcPr>
          <w:p w14:paraId="089EFDA7" w14:textId="77777777" w:rsidR="009E00C5" w:rsidRDefault="00FC14A5">
            <w:r>
              <w:t>151</w:t>
            </w:r>
          </w:p>
        </w:tc>
        <w:tc>
          <w:tcPr>
            <w:tcW w:w="960" w:type="dxa"/>
          </w:tcPr>
          <w:p w14:paraId="5675A1CB" w14:textId="77777777" w:rsidR="009E00C5" w:rsidRDefault="00FC14A5">
            <w:r>
              <w:t>16671</w:t>
            </w:r>
          </w:p>
        </w:tc>
        <w:tc>
          <w:tcPr>
            <w:tcW w:w="960" w:type="dxa"/>
          </w:tcPr>
          <w:p w14:paraId="79CCD670" w14:textId="77777777" w:rsidR="009E00C5" w:rsidRDefault="00FC14A5">
            <w:r>
              <w:t>Samreen Tariq</w:t>
            </w:r>
          </w:p>
        </w:tc>
        <w:tc>
          <w:tcPr>
            <w:tcW w:w="960" w:type="dxa"/>
          </w:tcPr>
          <w:p w14:paraId="424B83E5" w14:textId="77777777" w:rsidR="009E00C5" w:rsidRDefault="00FC14A5">
            <w:r>
              <w:t>Muhammad Tariq</w:t>
            </w:r>
          </w:p>
        </w:tc>
        <w:tc>
          <w:tcPr>
            <w:tcW w:w="960" w:type="dxa"/>
          </w:tcPr>
          <w:p w14:paraId="660FAFBF" w14:textId="77777777" w:rsidR="009E00C5" w:rsidRDefault="00FC14A5">
            <w:r>
              <w:t>94786-P</w:t>
            </w:r>
          </w:p>
        </w:tc>
        <w:tc>
          <w:tcPr>
            <w:tcW w:w="960" w:type="dxa"/>
          </w:tcPr>
          <w:p w14:paraId="02D61E2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B4EDFD5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4BEDD449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7DF5C045" w14:textId="77777777" w:rsidR="009E00C5" w:rsidRDefault="00FC14A5">
            <w:r>
              <w:t>66.741667</w:t>
            </w:r>
          </w:p>
        </w:tc>
      </w:tr>
      <w:tr w:rsidR="009E00C5" w14:paraId="587F26C3" w14:textId="77777777" w:rsidTr="00D67FC4">
        <w:tc>
          <w:tcPr>
            <w:tcW w:w="960" w:type="dxa"/>
          </w:tcPr>
          <w:p w14:paraId="7C1BBBCF" w14:textId="77777777" w:rsidR="009E00C5" w:rsidRDefault="00FC14A5">
            <w:r>
              <w:t>152</w:t>
            </w:r>
          </w:p>
        </w:tc>
        <w:tc>
          <w:tcPr>
            <w:tcW w:w="960" w:type="dxa"/>
          </w:tcPr>
          <w:p w14:paraId="4F00FD05" w14:textId="77777777" w:rsidR="009E00C5" w:rsidRDefault="00FC14A5">
            <w:r>
              <w:t>1732</w:t>
            </w:r>
          </w:p>
        </w:tc>
        <w:tc>
          <w:tcPr>
            <w:tcW w:w="960" w:type="dxa"/>
          </w:tcPr>
          <w:p w14:paraId="73F7765D" w14:textId="77777777" w:rsidR="009E00C5" w:rsidRDefault="00FC14A5">
            <w:r>
              <w:t>Muhammad Jahangir Shah</w:t>
            </w:r>
          </w:p>
        </w:tc>
        <w:tc>
          <w:tcPr>
            <w:tcW w:w="960" w:type="dxa"/>
          </w:tcPr>
          <w:p w14:paraId="7784CDE9" w14:textId="77777777" w:rsidR="009E00C5" w:rsidRDefault="00FC14A5">
            <w:r>
              <w:t>Zain-Ul-Abideen Shah</w:t>
            </w:r>
          </w:p>
        </w:tc>
        <w:tc>
          <w:tcPr>
            <w:tcW w:w="960" w:type="dxa"/>
          </w:tcPr>
          <w:p w14:paraId="3CDC54DD" w14:textId="77777777" w:rsidR="009E00C5" w:rsidRDefault="00FC14A5">
            <w:r>
              <w:t>87176-P</w:t>
            </w:r>
          </w:p>
        </w:tc>
        <w:tc>
          <w:tcPr>
            <w:tcW w:w="960" w:type="dxa"/>
          </w:tcPr>
          <w:p w14:paraId="6BB0677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97D4CFD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06FF7854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11B7F002" w14:textId="77777777" w:rsidR="009E00C5" w:rsidRDefault="00FC14A5">
            <w:r>
              <w:t>65.474468</w:t>
            </w:r>
          </w:p>
        </w:tc>
      </w:tr>
      <w:tr w:rsidR="009E00C5" w14:paraId="0FFFCA80" w14:textId="77777777" w:rsidTr="00D67FC4">
        <w:tc>
          <w:tcPr>
            <w:tcW w:w="960" w:type="dxa"/>
          </w:tcPr>
          <w:p w14:paraId="20FEDCDC" w14:textId="77777777" w:rsidR="009E00C5" w:rsidRDefault="00FC14A5">
            <w:r>
              <w:t>153</w:t>
            </w:r>
          </w:p>
        </w:tc>
        <w:tc>
          <w:tcPr>
            <w:tcW w:w="960" w:type="dxa"/>
          </w:tcPr>
          <w:p w14:paraId="6C6BAB7A" w14:textId="77777777" w:rsidR="009E00C5" w:rsidRDefault="00FC14A5">
            <w:r>
              <w:t>15521</w:t>
            </w:r>
          </w:p>
        </w:tc>
        <w:tc>
          <w:tcPr>
            <w:tcW w:w="960" w:type="dxa"/>
          </w:tcPr>
          <w:p w14:paraId="799E5310" w14:textId="77777777" w:rsidR="009E00C5" w:rsidRDefault="00FC14A5">
            <w:r>
              <w:t>Mian Muhammad Bilal</w:t>
            </w:r>
          </w:p>
        </w:tc>
        <w:tc>
          <w:tcPr>
            <w:tcW w:w="960" w:type="dxa"/>
          </w:tcPr>
          <w:p w14:paraId="49E594CF" w14:textId="77777777" w:rsidR="009E00C5" w:rsidRDefault="00FC14A5">
            <w:r>
              <w:t>Muhammad Ameen</w:t>
            </w:r>
          </w:p>
        </w:tc>
        <w:tc>
          <w:tcPr>
            <w:tcW w:w="960" w:type="dxa"/>
          </w:tcPr>
          <w:p w14:paraId="078A96C1" w14:textId="77777777" w:rsidR="009E00C5" w:rsidRDefault="00FC14A5">
            <w:r>
              <w:t>94503-p</w:t>
            </w:r>
          </w:p>
        </w:tc>
        <w:tc>
          <w:tcPr>
            <w:tcW w:w="960" w:type="dxa"/>
          </w:tcPr>
          <w:p w14:paraId="6AC61D8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D671BA8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079CD99F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27555738" w14:textId="77777777" w:rsidR="009E00C5" w:rsidRDefault="00FC14A5">
            <w:r>
              <w:t>65.4</w:t>
            </w:r>
          </w:p>
        </w:tc>
      </w:tr>
      <w:tr w:rsidR="009E00C5" w14:paraId="5152D6E9" w14:textId="77777777" w:rsidTr="00D67FC4">
        <w:tc>
          <w:tcPr>
            <w:tcW w:w="960" w:type="dxa"/>
          </w:tcPr>
          <w:p w14:paraId="63084B18" w14:textId="77777777" w:rsidR="009E00C5" w:rsidRDefault="00FC14A5">
            <w:r>
              <w:t>154</w:t>
            </w:r>
          </w:p>
        </w:tc>
        <w:tc>
          <w:tcPr>
            <w:tcW w:w="960" w:type="dxa"/>
          </w:tcPr>
          <w:p w14:paraId="5035B335" w14:textId="77777777" w:rsidR="009E00C5" w:rsidRDefault="00FC14A5">
            <w:r>
              <w:t>2032</w:t>
            </w:r>
          </w:p>
        </w:tc>
        <w:tc>
          <w:tcPr>
            <w:tcW w:w="960" w:type="dxa"/>
          </w:tcPr>
          <w:p w14:paraId="3728C9C7" w14:textId="77777777" w:rsidR="009E00C5" w:rsidRDefault="00FC14A5">
            <w:r>
              <w:t>Asghar Ali</w:t>
            </w:r>
          </w:p>
        </w:tc>
        <w:tc>
          <w:tcPr>
            <w:tcW w:w="960" w:type="dxa"/>
          </w:tcPr>
          <w:p w14:paraId="32D1A2BF" w14:textId="77777777" w:rsidR="009E00C5" w:rsidRDefault="00FC14A5">
            <w:r>
              <w:t>Irshad Ahmad</w:t>
            </w:r>
          </w:p>
        </w:tc>
        <w:tc>
          <w:tcPr>
            <w:tcW w:w="960" w:type="dxa"/>
          </w:tcPr>
          <w:p w14:paraId="2F5D4FDB" w14:textId="77777777" w:rsidR="009E00C5" w:rsidRDefault="00FC14A5">
            <w:r>
              <w:t>94283-P</w:t>
            </w:r>
          </w:p>
        </w:tc>
        <w:tc>
          <w:tcPr>
            <w:tcW w:w="960" w:type="dxa"/>
          </w:tcPr>
          <w:p w14:paraId="29CD4F9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4721A55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6869129B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21FBBB72" w14:textId="77777777" w:rsidR="009E00C5" w:rsidRDefault="00FC14A5">
            <w:r>
              <w:t>62.391667</w:t>
            </w:r>
          </w:p>
        </w:tc>
      </w:tr>
      <w:tr w:rsidR="009E00C5" w14:paraId="179D8090" w14:textId="77777777" w:rsidTr="00D67FC4">
        <w:tc>
          <w:tcPr>
            <w:tcW w:w="960" w:type="dxa"/>
          </w:tcPr>
          <w:p w14:paraId="720B81F5" w14:textId="77777777" w:rsidR="009E00C5" w:rsidRDefault="00FC14A5">
            <w:r>
              <w:t>155</w:t>
            </w:r>
          </w:p>
        </w:tc>
        <w:tc>
          <w:tcPr>
            <w:tcW w:w="960" w:type="dxa"/>
          </w:tcPr>
          <w:p w14:paraId="3E8581A0" w14:textId="77777777" w:rsidR="009E00C5" w:rsidRDefault="00FC14A5">
            <w:r>
              <w:t>7501</w:t>
            </w:r>
          </w:p>
        </w:tc>
        <w:tc>
          <w:tcPr>
            <w:tcW w:w="960" w:type="dxa"/>
          </w:tcPr>
          <w:p w14:paraId="22CAA713" w14:textId="77777777" w:rsidR="009E00C5" w:rsidRDefault="00FC14A5">
            <w:r>
              <w:t>Musharraf Sarwar</w:t>
            </w:r>
          </w:p>
        </w:tc>
        <w:tc>
          <w:tcPr>
            <w:tcW w:w="960" w:type="dxa"/>
          </w:tcPr>
          <w:p w14:paraId="53785679" w14:textId="77777777" w:rsidR="009E00C5" w:rsidRDefault="00FC14A5">
            <w:r>
              <w:t>Sheikh muhammad sarwar</w:t>
            </w:r>
          </w:p>
        </w:tc>
        <w:tc>
          <w:tcPr>
            <w:tcW w:w="960" w:type="dxa"/>
          </w:tcPr>
          <w:p w14:paraId="4A9A403D" w14:textId="77777777" w:rsidR="009E00C5" w:rsidRDefault="00FC14A5">
            <w:r>
              <w:t>104255-P</w:t>
            </w:r>
          </w:p>
        </w:tc>
        <w:tc>
          <w:tcPr>
            <w:tcW w:w="960" w:type="dxa"/>
          </w:tcPr>
          <w:p w14:paraId="1A9F4DA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C731CA4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171EAE06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0F06EC22" w14:textId="77777777" w:rsidR="009E00C5" w:rsidRDefault="00FC14A5">
            <w:r>
              <w:t>60.751064</w:t>
            </w:r>
          </w:p>
        </w:tc>
      </w:tr>
      <w:tr w:rsidR="009E00C5" w14:paraId="05346D87" w14:textId="77777777" w:rsidTr="00D67FC4">
        <w:tc>
          <w:tcPr>
            <w:tcW w:w="960" w:type="dxa"/>
          </w:tcPr>
          <w:p w14:paraId="1059CE3C" w14:textId="77777777" w:rsidR="009E00C5" w:rsidRDefault="00FC14A5">
            <w:r>
              <w:t>156</w:t>
            </w:r>
          </w:p>
        </w:tc>
        <w:tc>
          <w:tcPr>
            <w:tcW w:w="960" w:type="dxa"/>
          </w:tcPr>
          <w:p w14:paraId="604996EE" w14:textId="77777777" w:rsidR="009E00C5" w:rsidRDefault="00FC14A5">
            <w:r>
              <w:t>4551</w:t>
            </w:r>
          </w:p>
        </w:tc>
        <w:tc>
          <w:tcPr>
            <w:tcW w:w="960" w:type="dxa"/>
          </w:tcPr>
          <w:p w14:paraId="02301F14" w14:textId="77777777" w:rsidR="009E00C5" w:rsidRDefault="00FC14A5">
            <w:r>
              <w:t>Shehroz Ghalib</w:t>
            </w:r>
          </w:p>
        </w:tc>
        <w:tc>
          <w:tcPr>
            <w:tcW w:w="960" w:type="dxa"/>
          </w:tcPr>
          <w:p w14:paraId="0B24E3FD" w14:textId="77777777" w:rsidR="009E00C5" w:rsidRDefault="00FC14A5">
            <w:r>
              <w:t>Ghalib Hussain Tarar</w:t>
            </w:r>
          </w:p>
        </w:tc>
        <w:tc>
          <w:tcPr>
            <w:tcW w:w="960" w:type="dxa"/>
          </w:tcPr>
          <w:p w14:paraId="214B0A5A" w14:textId="77777777" w:rsidR="009E00C5" w:rsidRDefault="00FC14A5">
            <w:r>
              <w:t>98869-p</w:t>
            </w:r>
          </w:p>
        </w:tc>
        <w:tc>
          <w:tcPr>
            <w:tcW w:w="960" w:type="dxa"/>
          </w:tcPr>
          <w:p w14:paraId="56D8D3F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7485494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0CE18996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4367EE79" w14:textId="77777777" w:rsidR="009E00C5" w:rsidRDefault="00FC14A5">
            <w:r>
              <w:t>64.945833</w:t>
            </w:r>
          </w:p>
        </w:tc>
      </w:tr>
      <w:tr w:rsidR="009E00C5" w14:paraId="6EFBB2C6" w14:textId="77777777" w:rsidTr="00D67FC4">
        <w:tc>
          <w:tcPr>
            <w:tcW w:w="960" w:type="dxa"/>
          </w:tcPr>
          <w:p w14:paraId="475A9827" w14:textId="77777777" w:rsidR="009E00C5" w:rsidRDefault="00FC14A5">
            <w:r>
              <w:t>157</w:t>
            </w:r>
          </w:p>
        </w:tc>
        <w:tc>
          <w:tcPr>
            <w:tcW w:w="960" w:type="dxa"/>
          </w:tcPr>
          <w:p w14:paraId="798BEE46" w14:textId="77777777" w:rsidR="009E00C5" w:rsidRDefault="00FC14A5">
            <w:r>
              <w:t>3724</w:t>
            </w:r>
          </w:p>
        </w:tc>
        <w:tc>
          <w:tcPr>
            <w:tcW w:w="960" w:type="dxa"/>
          </w:tcPr>
          <w:p w14:paraId="0840F908" w14:textId="77777777" w:rsidR="009E00C5" w:rsidRDefault="00FC14A5">
            <w:r>
              <w:t>Huma Tariq</w:t>
            </w:r>
          </w:p>
        </w:tc>
        <w:tc>
          <w:tcPr>
            <w:tcW w:w="960" w:type="dxa"/>
          </w:tcPr>
          <w:p w14:paraId="3F9E564A" w14:textId="77777777" w:rsidR="009E00C5" w:rsidRDefault="00FC14A5">
            <w:r>
              <w:t>Tariq Iftikhar Ahmed</w:t>
            </w:r>
          </w:p>
        </w:tc>
        <w:tc>
          <w:tcPr>
            <w:tcW w:w="960" w:type="dxa"/>
          </w:tcPr>
          <w:p w14:paraId="38611911" w14:textId="77777777" w:rsidR="009E00C5" w:rsidRDefault="00FC14A5">
            <w:r>
              <w:t>104905-P</w:t>
            </w:r>
          </w:p>
        </w:tc>
        <w:tc>
          <w:tcPr>
            <w:tcW w:w="960" w:type="dxa"/>
          </w:tcPr>
          <w:p w14:paraId="000B864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52A46BA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51E8229D" w14:textId="77777777" w:rsidR="009E00C5" w:rsidRDefault="00FC14A5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5184CEBB" w14:textId="77777777" w:rsidR="009E00C5" w:rsidRDefault="00FC14A5">
            <w:r>
              <w:t>63.8375</w:t>
            </w:r>
          </w:p>
        </w:tc>
      </w:tr>
      <w:tr w:rsidR="009E00C5" w14:paraId="56E43DE6" w14:textId="77777777" w:rsidTr="00D67FC4">
        <w:tc>
          <w:tcPr>
            <w:tcW w:w="960" w:type="dxa"/>
          </w:tcPr>
          <w:p w14:paraId="490643C6" w14:textId="77777777" w:rsidR="009E00C5" w:rsidRDefault="00FC14A5">
            <w:r>
              <w:t>15</w:t>
            </w:r>
            <w:r>
              <w:lastRenderedPageBreak/>
              <w:t>8</w:t>
            </w:r>
          </w:p>
        </w:tc>
        <w:tc>
          <w:tcPr>
            <w:tcW w:w="960" w:type="dxa"/>
          </w:tcPr>
          <w:p w14:paraId="1062E7DC" w14:textId="77777777" w:rsidR="009E00C5" w:rsidRDefault="00FC14A5">
            <w:r>
              <w:lastRenderedPageBreak/>
              <w:t>723</w:t>
            </w:r>
            <w:r>
              <w:lastRenderedPageBreak/>
              <w:t>2</w:t>
            </w:r>
          </w:p>
        </w:tc>
        <w:tc>
          <w:tcPr>
            <w:tcW w:w="960" w:type="dxa"/>
          </w:tcPr>
          <w:p w14:paraId="3D65B019" w14:textId="77777777" w:rsidR="009E00C5" w:rsidRDefault="00FC14A5">
            <w:r>
              <w:lastRenderedPageBreak/>
              <w:t>Muhamma</w:t>
            </w:r>
            <w:r>
              <w:lastRenderedPageBreak/>
              <w:t>d Talha Khan</w:t>
            </w:r>
          </w:p>
        </w:tc>
        <w:tc>
          <w:tcPr>
            <w:tcW w:w="960" w:type="dxa"/>
          </w:tcPr>
          <w:p w14:paraId="01218C5F" w14:textId="77777777" w:rsidR="009E00C5" w:rsidRDefault="00FC14A5">
            <w:r>
              <w:lastRenderedPageBreak/>
              <w:t xml:space="preserve">Ishtiaq </w:t>
            </w:r>
            <w:r>
              <w:lastRenderedPageBreak/>
              <w:t>Ahmad</w:t>
            </w:r>
          </w:p>
        </w:tc>
        <w:tc>
          <w:tcPr>
            <w:tcW w:w="960" w:type="dxa"/>
          </w:tcPr>
          <w:p w14:paraId="7F12D174" w14:textId="77777777" w:rsidR="009E00C5" w:rsidRDefault="00FC14A5">
            <w:r>
              <w:lastRenderedPageBreak/>
              <w:t>98506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0FFA5125" w14:textId="77777777" w:rsidR="009E00C5" w:rsidRDefault="00FC14A5">
            <w:r>
              <w:lastRenderedPageBreak/>
              <w:t>Punjab</w:t>
            </w:r>
          </w:p>
        </w:tc>
        <w:tc>
          <w:tcPr>
            <w:tcW w:w="960" w:type="dxa"/>
          </w:tcPr>
          <w:p w14:paraId="1107BD27" w14:textId="77777777" w:rsidR="009E00C5" w:rsidRDefault="00FC14A5">
            <w:r>
              <w:t xml:space="preserve">General </w:t>
            </w:r>
            <w:r>
              <w:lastRenderedPageBreak/>
              <w:t>Surgery</w:t>
            </w:r>
          </w:p>
        </w:tc>
        <w:tc>
          <w:tcPr>
            <w:tcW w:w="960" w:type="dxa"/>
          </w:tcPr>
          <w:p w14:paraId="70F04A4C" w14:textId="77777777" w:rsidR="009E00C5" w:rsidRDefault="00FC14A5">
            <w:r>
              <w:lastRenderedPageBreak/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4D5F2A3D" w14:textId="77777777" w:rsidR="009E00C5" w:rsidRDefault="00FC14A5">
            <w:r>
              <w:lastRenderedPageBreak/>
              <w:t>62.515</w:t>
            </w:r>
            <w:r>
              <w:lastRenderedPageBreak/>
              <w:t>556</w:t>
            </w:r>
          </w:p>
        </w:tc>
      </w:tr>
      <w:tr w:rsidR="009E00C5" w14:paraId="1DD4CB1A" w14:textId="77777777" w:rsidTr="00D67FC4">
        <w:tc>
          <w:tcPr>
            <w:tcW w:w="960" w:type="dxa"/>
          </w:tcPr>
          <w:p w14:paraId="0D27954C" w14:textId="77777777" w:rsidR="009E00C5" w:rsidRDefault="00FC14A5">
            <w:r>
              <w:lastRenderedPageBreak/>
              <w:t>159</w:t>
            </w:r>
          </w:p>
        </w:tc>
        <w:tc>
          <w:tcPr>
            <w:tcW w:w="960" w:type="dxa"/>
          </w:tcPr>
          <w:p w14:paraId="429737EF" w14:textId="77777777" w:rsidR="009E00C5" w:rsidRDefault="00FC14A5">
            <w:r>
              <w:t>6241</w:t>
            </w:r>
          </w:p>
        </w:tc>
        <w:tc>
          <w:tcPr>
            <w:tcW w:w="960" w:type="dxa"/>
          </w:tcPr>
          <w:p w14:paraId="3E49B5EC" w14:textId="77777777" w:rsidR="009E00C5" w:rsidRDefault="00FC14A5">
            <w:r>
              <w:t>Uzair Ahmed</w:t>
            </w:r>
          </w:p>
        </w:tc>
        <w:tc>
          <w:tcPr>
            <w:tcW w:w="960" w:type="dxa"/>
          </w:tcPr>
          <w:p w14:paraId="2CD5005E" w14:textId="77777777" w:rsidR="009E00C5" w:rsidRDefault="00FC14A5">
            <w:r>
              <w:t>Liaquat ali bhatti</w:t>
            </w:r>
          </w:p>
        </w:tc>
        <w:tc>
          <w:tcPr>
            <w:tcW w:w="960" w:type="dxa"/>
          </w:tcPr>
          <w:p w14:paraId="027BE3A1" w14:textId="77777777" w:rsidR="009E00C5" w:rsidRDefault="00FC14A5">
            <w:r>
              <w:t>104070-P</w:t>
            </w:r>
          </w:p>
        </w:tc>
        <w:tc>
          <w:tcPr>
            <w:tcW w:w="960" w:type="dxa"/>
          </w:tcPr>
          <w:p w14:paraId="65D843E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4B28390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3F6DF917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78F9AFA8" w14:textId="77777777" w:rsidR="009E00C5" w:rsidRDefault="00FC14A5">
            <w:r>
              <w:t>61.8375</w:t>
            </w:r>
          </w:p>
        </w:tc>
      </w:tr>
      <w:tr w:rsidR="009E00C5" w14:paraId="47148156" w14:textId="77777777" w:rsidTr="00D67FC4">
        <w:tc>
          <w:tcPr>
            <w:tcW w:w="960" w:type="dxa"/>
          </w:tcPr>
          <w:p w14:paraId="07805CB8" w14:textId="77777777" w:rsidR="009E00C5" w:rsidRDefault="00FC14A5">
            <w:r>
              <w:t>160</w:t>
            </w:r>
          </w:p>
        </w:tc>
        <w:tc>
          <w:tcPr>
            <w:tcW w:w="960" w:type="dxa"/>
          </w:tcPr>
          <w:p w14:paraId="6271C221" w14:textId="77777777" w:rsidR="009E00C5" w:rsidRDefault="00FC14A5">
            <w:r>
              <w:t>7614</w:t>
            </w:r>
          </w:p>
        </w:tc>
        <w:tc>
          <w:tcPr>
            <w:tcW w:w="960" w:type="dxa"/>
          </w:tcPr>
          <w:p w14:paraId="41314A2C" w14:textId="77777777" w:rsidR="009E00C5" w:rsidRDefault="00FC14A5">
            <w:r>
              <w:t xml:space="preserve">Adeel </w:t>
            </w:r>
            <w:r>
              <w:t>Ahmad</w:t>
            </w:r>
          </w:p>
        </w:tc>
        <w:tc>
          <w:tcPr>
            <w:tcW w:w="960" w:type="dxa"/>
          </w:tcPr>
          <w:p w14:paraId="1AF76030" w14:textId="77777777" w:rsidR="009E00C5" w:rsidRDefault="00FC14A5">
            <w:r>
              <w:t>Nasir-Ud-Din</w:t>
            </w:r>
          </w:p>
        </w:tc>
        <w:tc>
          <w:tcPr>
            <w:tcW w:w="960" w:type="dxa"/>
          </w:tcPr>
          <w:p w14:paraId="1F31E1FD" w14:textId="77777777" w:rsidR="009E00C5" w:rsidRDefault="00FC14A5">
            <w:r>
              <w:t>95056-P</w:t>
            </w:r>
          </w:p>
        </w:tc>
        <w:tc>
          <w:tcPr>
            <w:tcW w:w="960" w:type="dxa"/>
          </w:tcPr>
          <w:p w14:paraId="57B7648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197682E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188472D9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2C36A2E9" w14:textId="77777777" w:rsidR="009E00C5" w:rsidRDefault="00FC14A5">
            <w:r>
              <w:t>61.6</w:t>
            </w:r>
          </w:p>
        </w:tc>
      </w:tr>
      <w:tr w:rsidR="009E00C5" w14:paraId="149233A0" w14:textId="77777777" w:rsidTr="00D67FC4">
        <w:tc>
          <w:tcPr>
            <w:tcW w:w="960" w:type="dxa"/>
          </w:tcPr>
          <w:p w14:paraId="78B29F06" w14:textId="77777777" w:rsidR="009E00C5" w:rsidRDefault="00FC14A5">
            <w:r>
              <w:t>161</w:t>
            </w:r>
          </w:p>
        </w:tc>
        <w:tc>
          <w:tcPr>
            <w:tcW w:w="960" w:type="dxa"/>
          </w:tcPr>
          <w:p w14:paraId="778BA0C3" w14:textId="77777777" w:rsidR="009E00C5" w:rsidRDefault="00FC14A5">
            <w:r>
              <w:t>7578</w:t>
            </w:r>
          </w:p>
        </w:tc>
        <w:tc>
          <w:tcPr>
            <w:tcW w:w="960" w:type="dxa"/>
          </w:tcPr>
          <w:p w14:paraId="42A35525" w14:textId="77777777" w:rsidR="009E00C5" w:rsidRDefault="00FC14A5">
            <w:r>
              <w:t>Muhammad Faisal</w:t>
            </w:r>
          </w:p>
        </w:tc>
        <w:tc>
          <w:tcPr>
            <w:tcW w:w="960" w:type="dxa"/>
          </w:tcPr>
          <w:p w14:paraId="0F065379" w14:textId="77777777" w:rsidR="009E00C5" w:rsidRDefault="00FC14A5">
            <w:r>
              <w:t>Muhammad Khan</w:t>
            </w:r>
          </w:p>
        </w:tc>
        <w:tc>
          <w:tcPr>
            <w:tcW w:w="960" w:type="dxa"/>
          </w:tcPr>
          <w:p w14:paraId="00BCF312" w14:textId="77777777" w:rsidR="009E00C5" w:rsidRDefault="00FC14A5">
            <w:r>
              <w:t>104683-P</w:t>
            </w:r>
          </w:p>
        </w:tc>
        <w:tc>
          <w:tcPr>
            <w:tcW w:w="960" w:type="dxa"/>
          </w:tcPr>
          <w:p w14:paraId="6BC5B02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A03FEB2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264EC3F7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36C09147" w14:textId="77777777" w:rsidR="009E00C5" w:rsidRDefault="00FC14A5">
            <w:r>
              <w:t>61.370175</w:t>
            </w:r>
          </w:p>
        </w:tc>
      </w:tr>
      <w:tr w:rsidR="009E00C5" w14:paraId="09504606" w14:textId="77777777" w:rsidTr="00D67FC4">
        <w:tc>
          <w:tcPr>
            <w:tcW w:w="960" w:type="dxa"/>
          </w:tcPr>
          <w:p w14:paraId="47D34B01" w14:textId="77777777" w:rsidR="009E00C5" w:rsidRDefault="00FC14A5">
            <w:r>
              <w:t>162</w:t>
            </w:r>
          </w:p>
        </w:tc>
        <w:tc>
          <w:tcPr>
            <w:tcW w:w="960" w:type="dxa"/>
          </w:tcPr>
          <w:p w14:paraId="0FF142F4" w14:textId="77777777" w:rsidR="009E00C5" w:rsidRDefault="00FC14A5">
            <w:r>
              <w:t>4827</w:t>
            </w:r>
          </w:p>
        </w:tc>
        <w:tc>
          <w:tcPr>
            <w:tcW w:w="960" w:type="dxa"/>
          </w:tcPr>
          <w:p w14:paraId="35A23919" w14:textId="77777777" w:rsidR="009E00C5" w:rsidRDefault="00FC14A5">
            <w:r>
              <w:t>Usman Raza</w:t>
            </w:r>
          </w:p>
        </w:tc>
        <w:tc>
          <w:tcPr>
            <w:tcW w:w="960" w:type="dxa"/>
          </w:tcPr>
          <w:p w14:paraId="2B753F3D" w14:textId="77777777" w:rsidR="009E00C5" w:rsidRDefault="00FC14A5">
            <w:r>
              <w:t>Mustazar Raza</w:t>
            </w:r>
          </w:p>
        </w:tc>
        <w:tc>
          <w:tcPr>
            <w:tcW w:w="960" w:type="dxa"/>
          </w:tcPr>
          <w:p w14:paraId="4C07C1C1" w14:textId="77777777" w:rsidR="009E00C5" w:rsidRDefault="00FC14A5">
            <w:r>
              <w:t>101059-P</w:t>
            </w:r>
          </w:p>
        </w:tc>
        <w:tc>
          <w:tcPr>
            <w:tcW w:w="960" w:type="dxa"/>
          </w:tcPr>
          <w:p w14:paraId="60A0E49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76EB978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0DCDFC0D" w14:textId="77777777" w:rsidR="009E00C5" w:rsidRDefault="00FC14A5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324B2ED4" w14:textId="77777777" w:rsidR="009E00C5" w:rsidRDefault="00FC14A5">
            <w:r>
              <w:t>61.117006</w:t>
            </w:r>
          </w:p>
        </w:tc>
      </w:tr>
      <w:tr w:rsidR="009E00C5" w14:paraId="5B7A3CB8" w14:textId="77777777" w:rsidTr="00D67FC4">
        <w:tc>
          <w:tcPr>
            <w:tcW w:w="960" w:type="dxa"/>
          </w:tcPr>
          <w:p w14:paraId="679B00D6" w14:textId="77777777" w:rsidR="009E00C5" w:rsidRDefault="00FC14A5">
            <w:r>
              <w:t>163</w:t>
            </w:r>
          </w:p>
        </w:tc>
        <w:tc>
          <w:tcPr>
            <w:tcW w:w="960" w:type="dxa"/>
          </w:tcPr>
          <w:p w14:paraId="407BF579" w14:textId="77777777" w:rsidR="009E00C5" w:rsidRDefault="00FC14A5">
            <w:r>
              <w:t>6594</w:t>
            </w:r>
          </w:p>
        </w:tc>
        <w:tc>
          <w:tcPr>
            <w:tcW w:w="960" w:type="dxa"/>
          </w:tcPr>
          <w:p w14:paraId="6E84F3BA" w14:textId="77777777" w:rsidR="009E00C5" w:rsidRDefault="00FC14A5">
            <w:r>
              <w:t>Shoaib Ahmed</w:t>
            </w:r>
          </w:p>
        </w:tc>
        <w:tc>
          <w:tcPr>
            <w:tcW w:w="960" w:type="dxa"/>
          </w:tcPr>
          <w:p w14:paraId="7D871F6D" w14:textId="77777777" w:rsidR="009E00C5" w:rsidRDefault="00FC14A5">
            <w:r>
              <w:t>Muhammad Ishaq khan</w:t>
            </w:r>
          </w:p>
        </w:tc>
        <w:tc>
          <w:tcPr>
            <w:tcW w:w="960" w:type="dxa"/>
          </w:tcPr>
          <w:p w14:paraId="43CD985A" w14:textId="77777777" w:rsidR="009E00C5" w:rsidRDefault="00FC14A5">
            <w:r>
              <w:t>101505-p</w:t>
            </w:r>
          </w:p>
        </w:tc>
        <w:tc>
          <w:tcPr>
            <w:tcW w:w="960" w:type="dxa"/>
          </w:tcPr>
          <w:p w14:paraId="415A82F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860435B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3004E848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474FCD0D" w14:textId="77777777" w:rsidR="009E00C5" w:rsidRDefault="00FC14A5">
            <w:r>
              <w:t>60.038298</w:t>
            </w:r>
          </w:p>
        </w:tc>
      </w:tr>
      <w:tr w:rsidR="009E00C5" w14:paraId="6F570077" w14:textId="77777777" w:rsidTr="00D67FC4">
        <w:tc>
          <w:tcPr>
            <w:tcW w:w="960" w:type="dxa"/>
          </w:tcPr>
          <w:p w14:paraId="7B78463E" w14:textId="77777777" w:rsidR="009E00C5" w:rsidRDefault="00FC14A5">
            <w:r>
              <w:t>164</w:t>
            </w:r>
          </w:p>
        </w:tc>
        <w:tc>
          <w:tcPr>
            <w:tcW w:w="960" w:type="dxa"/>
          </w:tcPr>
          <w:p w14:paraId="502BABD6" w14:textId="77777777" w:rsidR="009E00C5" w:rsidRDefault="00FC14A5">
            <w:r>
              <w:t>16311</w:t>
            </w:r>
          </w:p>
        </w:tc>
        <w:tc>
          <w:tcPr>
            <w:tcW w:w="960" w:type="dxa"/>
          </w:tcPr>
          <w:p w14:paraId="366C1F90" w14:textId="77777777" w:rsidR="009E00C5" w:rsidRDefault="00FC14A5">
            <w:r>
              <w:t>Umair Abid Khan</w:t>
            </w:r>
          </w:p>
        </w:tc>
        <w:tc>
          <w:tcPr>
            <w:tcW w:w="960" w:type="dxa"/>
          </w:tcPr>
          <w:p w14:paraId="6D03A396" w14:textId="77777777" w:rsidR="009E00C5" w:rsidRDefault="00FC14A5">
            <w:r>
              <w:t>Abid Hussain Khan</w:t>
            </w:r>
          </w:p>
        </w:tc>
        <w:tc>
          <w:tcPr>
            <w:tcW w:w="960" w:type="dxa"/>
          </w:tcPr>
          <w:p w14:paraId="3FA7AE40" w14:textId="77777777" w:rsidR="009E00C5" w:rsidRDefault="00FC14A5">
            <w:r>
              <w:t>96248-P</w:t>
            </w:r>
          </w:p>
        </w:tc>
        <w:tc>
          <w:tcPr>
            <w:tcW w:w="960" w:type="dxa"/>
          </w:tcPr>
          <w:p w14:paraId="1ED4915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BD95488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3B8CC4A4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22609C40" w14:textId="77777777" w:rsidR="009E00C5" w:rsidRDefault="00FC14A5">
            <w:r>
              <w:t>59.891304</w:t>
            </w:r>
          </w:p>
        </w:tc>
      </w:tr>
      <w:tr w:rsidR="009E00C5" w14:paraId="3B13EAD9" w14:textId="77777777" w:rsidTr="00D67FC4">
        <w:tc>
          <w:tcPr>
            <w:tcW w:w="960" w:type="dxa"/>
          </w:tcPr>
          <w:p w14:paraId="77B9BE6D" w14:textId="77777777" w:rsidR="009E00C5" w:rsidRDefault="00FC14A5">
            <w:r>
              <w:t>165</w:t>
            </w:r>
          </w:p>
        </w:tc>
        <w:tc>
          <w:tcPr>
            <w:tcW w:w="960" w:type="dxa"/>
          </w:tcPr>
          <w:p w14:paraId="2BCB5CB3" w14:textId="77777777" w:rsidR="009E00C5" w:rsidRDefault="00FC14A5">
            <w:r>
              <w:t>17270</w:t>
            </w:r>
          </w:p>
        </w:tc>
        <w:tc>
          <w:tcPr>
            <w:tcW w:w="960" w:type="dxa"/>
          </w:tcPr>
          <w:p w14:paraId="33B017AB" w14:textId="77777777" w:rsidR="009E00C5" w:rsidRDefault="00FC14A5">
            <w:r>
              <w:t>Valeeja Zafar</w:t>
            </w:r>
          </w:p>
        </w:tc>
        <w:tc>
          <w:tcPr>
            <w:tcW w:w="960" w:type="dxa"/>
          </w:tcPr>
          <w:p w14:paraId="0588D065" w14:textId="77777777" w:rsidR="009E00C5" w:rsidRDefault="00FC14A5">
            <w:r>
              <w:t>Zafar Iqbal</w:t>
            </w:r>
          </w:p>
        </w:tc>
        <w:tc>
          <w:tcPr>
            <w:tcW w:w="960" w:type="dxa"/>
          </w:tcPr>
          <w:p w14:paraId="6CAF5AED" w14:textId="77777777" w:rsidR="009E00C5" w:rsidRDefault="00FC14A5">
            <w:r>
              <w:t>31824-N</w:t>
            </w:r>
          </w:p>
        </w:tc>
        <w:tc>
          <w:tcPr>
            <w:tcW w:w="960" w:type="dxa"/>
          </w:tcPr>
          <w:p w14:paraId="1E4024B2" w14:textId="77777777" w:rsidR="009E00C5" w:rsidRDefault="00FC14A5">
            <w:r>
              <w:t>KPK, Sindh, Balochistan</w:t>
            </w:r>
          </w:p>
        </w:tc>
        <w:tc>
          <w:tcPr>
            <w:tcW w:w="960" w:type="dxa"/>
          </w:tcPr>
          <w:p w14:paraId="1DCC780A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4825D406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6E43D374" w14:textId="77777777" w:rsidR="009E00C5" w:rsidRDefault="00FC14A5">
            <w:r>
              <w:t>50.7375</w:t>
            </w:r>
          </w:p>
        </w:tc>
      </w:tr>
      <w:tr w:rsidR="009E00C5" w14:paraId="44F7FDCD" w14:textId="77777777" w:rsidTr="00D67FC4">
        <w:tc>
          <w:tcPr>
            <w:tcW w:w="960" w:type="dxa"/>
          </w:tcPr>
          <w:p w14:paraId="06255B48" w14:textId="77777777" w:rsidR="009E00C5" w:rsidRDefault="00FC14A5">
            <w:r>
              <w:t>166</w:t>
            </w:r>
          </w:p>
        </w:tc>
        <w:tc>
          <w:tcPr>
            <w:tcW w:w="960" w:type="dxa"/>
          </w:tcPr>
          <w:p w14:paraId="622B8177" w14:textId="77777777" w:rsidR="009E00C5" w:rsidRDefault="00FC14A5">
            <w:r>
              <w:t>13165</w:t>
            </w:r>
          </w:p>
        </w:tc>
        <w:tc>
          <w:tcPr>
            <w:tcW w:w="960" w:type="dxa"/>
          </w:tcPr>
          <w:p w14:paraId="3A12A7CB" w14:textId="77777777" w:rsidR="009E00C5" w:rsidRDefault="00FC14A5">
            <w:r>
              <w:t>Jamil Ahmad Tahir</w:t>
            </w:r>
          </w:p>
        </w:tc>
        <w:tc>
          <w:tcPr>
            <w:tcW w:w="960" w:type="dxa"/>
          </w:tcPr>
          <w:p w14:paraId="78BBF05B" w14:textId="77777777" w:rsidR="009E00C5" w:rsidRDefault="00FC14A5">
            <w:r>
              <w:t>Bashir Ahmad</w:t>
            </w:r>
          </w:p>
        </w:tc>
        <w:tc>
          <w:tcPr>
            <w:tcW w:w="960" w:type="dxa"/>
          </w:tcPr>
          <w:p w14:paraId="5D00DC8D" w14:textId="77777777" w:rsidR="009E00C5" w:rsidRDefault="00FC14A5">
            <w:r>
              <w:t>58895-P</w:t>
            </w:r>
          </w:p>
        </w:tc>
        <w:tc>
          <w:tcPr>
            <w:tcW w:w="960" w:type="dxa"/>
          </w:tcPr>
          <w:p w14:paraId="0519F30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F8E0DCB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17B3F6F2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6E155F5A" w14:textId="77777777" w:rsidR="009E00C5" w:rsidRDefault="00FC14A5">
            <w:r>
              <w:t>69.944444</w:t>
            </w:r>
          </w:p>
        </w:tc>
      </w:tr>
      <w:tr w:rsidR="009E00C5" w14:paraId="4D80E368" w14:textId="77777777" w:rsidTr="00D67FC4">
        <w:tc>
          <w:tcPr>
            <w:tcW w:w="960" w:type="dxa"/>
          </w:tcPr>
          <w:p w14:paraId="78D06FEB" w14:textId="77777777" w:rsidR="009E00C5" w:rsidRDefault="00FC14A5">
            <w:r>
              <w:t>167</w:t>
            </w:r>
          </w:p>
        </w:tc>
        <w:tc>
          <w:tcPr>
            <w:tcW w:w="960" w:type="dxa"/>
          </w:tcPr>
          <w:p w14:paraId="6F629164" w14:textId="77777777" w:rsidR="009E00C5" w:rsidRDefault="00FC14A5">
            <w:r>
              <w:t>17272</w:t>
            </w:r>
          </w:p>
        </w:tc>
        <w:tc>
          <w:tcPr>
            <w:tcW w:w="960" w:type="dxa"/>
          </w:tcPr>
          <w:p w14:paraId="33708F75" w14:textId="77777777" w:rsidR="009E00C5" w:rsidRDefault="00FC14A5">
            <w:r>
              <w:t>Ali Bahadur</w:t>
            </w:r>
          </w:p>
        </w:tc>
        <w:tc>
          <w:tcPr>
            <w:tcW w:w="960" w:type="dxa"/>
          </w:tcPr>
          <w:p w14:paraId="003C452A" w14:textId="77777777" w:rsidR="009E00C5" w:rsidRDefault="00FC14A5">
            <w:r>
              <w:t>Muhammad Ilyas</w:t>
            </w:r>
          </w:p>
        </w:tc>
        <w:tc>
          <w:tcPr>
            <w:tcW w:w="960" w:type="dxa"/>
          </w:tcPr>
          <w:p w14:paraId="2335FE94" w14:textId="77777777" w:rsidR="009E00C5" w:rsidRDefault="00FC14A5">
            <w:r>
              <w:t>105432P</w:t>
            </w:r>
          </w:p>
        </w:tc>
        <w:tc>
          <w:tcPr>
            <w:tcW w:w="960" w:type="dxa"/>
          </w:tcPr>
          <w:p w14:paraId="69742E9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92C08E9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195E9303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5C3A8EB0" w14:textId="77777777" w:rsidR="009E00C5" w:rsidRDefault="00FC14A5">
            <w:r>
              <w:t>67.716667</w:t>
            </w:r>
          </w:p>
        </w:tc>
      </w:tr>
      <w:tr w:rsidR="009E00C5" w14:paraId="71D382B6" w14:textId="77777777" w:rsidTr="00D67FC4">
        <w:tc>
          <w:tcPr>
            <w:tcW w:w="960" w:type="dxa"/>
          </w:tcPr>
          <w:p w14:paraId="64A0F514" w14:textId="77777777" w:rsidR="009E00C5" w:rsidRDefault="00FC14A5">
            <w:r>
              <w:t>168</w:t>
            </w:r>
          </w:p>
        </w:tc>
        <w:tc>
          <w:tcPr>
            <w:tcW w:w="960" w:type="dxa"/>
          </w:tcPr>
          <w:p w14:paraId="0DE6FA7A" w14:textId="77777777" w:rsidR="009E00C5" w:rsidRDefault="00FC14A5">
            <w:r>
              <w:t>16673</w:t>
            </w:r>
          </w:p>
        </w:tc>
        <w:tc>
          <w:tcPr>
            <w:tcW w:w="960" w:type="dxa"/>
          </w:tcPr>
          <w:p w14:paraId="7123D79C" w14:textId="77777777" w:rsidR="009E00C5" w:rsidRDefault="00FC14A5">
            <w:r>
              <w:t>Muhammad Safdar Nazir</w:t>
            </w:r>
          </w:p>
        </w:tc>
        <w:tc>
          <w:tcPr>
            <w:tcW w:w="960" w:type="dxa"/>
          </w:tcPr>
          <w:p w14:paraId="07136BD8" w14:textId="77777777" w:rsidR="009E00C5" w:rsidRDefault="00FC14A5">
            <w:r>
              <w:t>Nazir Hussain Akhtar</w:t>
            </w:r>
          </w:p>
        </w:tc>
        <w:tc>
          <w:tcPr>
            <w:tcW w:w="960" w:type="dxa"/>
          </w:tcPr>
          <w:p w14:paraId="0F1CEDCD" w14:textId="77777777" w:rsidR="009E00C5" w:rsidRDefault="00FC14A5">
            <w:r>
              <w:t>100011-P</w:t>
            </w:r>
          </w:p>
        </w:tc>
        <w:tc>
          <w:tcPr>
            <w:tcW w:w="960" w:type="dxa"/>
          </w:tcPr>
          <w:p w14:paraId="63DB8B0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8710578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22EBD7D0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4CC30CEB" w14:textId="77777777" w:rsidR="009E00C5" w:rsidRDefault="00FC14A5">
            <w:r>
              <w:t>65.404167</w:t>
            </w:r>
          </w:p>
        </w:tc>
      </w:tr>
      <w:tr w:rsidR="009E00C5" w14:paraId="02694975" w14:textId="77777777" w:rsidTr="00D67FC4">
        <w:tc>
          <w:tcPr>
            <w:tcW w:w="960" w:type="dxa"/>
          </w:tcPr>
          <w:p w14:paraId="5A4A7D2C" w14:textId="77777777" w:rsidR="009E00C5" w:rsidRDefault="00FC14A5">
            <w:r>
              <w:t>169</w:t>
            </w:r>
          </w:p>
        </w:tc>
        <w:tc>
          <w:tcPr>
            <w:tcW w:w="960" w:type="dxa"/>
          </w:tcPr>
          <w:p w14:paraId="76B0E0F7" w14:textId="77777777" w:rsidR="009E00C5" w:rsidRDefault="00FC14A5">
            <w:r>
              <w:t>15781</w:t>
            </w:r>
          </w:p>
        </w:tc>
        <w:tc>
          <w:tcPr>
            <w:tcW w:w="960" w:type="dxa"/>
          </w:tcPr>
          <w:p w14:paraId="7AB357B7" w14:textId="77777777" w:rsidR="009E00C5" w:rsidRDefault="00FC14A5">
            <w:r>
              <w:t>Haris Fareed</w:t>
            </w:r>
          </w:p>
        </w:tc>
        <w:tc>
          <w:tcPr>
            <w:tcW w:w="960" w:type="dxa"/>
          </w:tcPr>
          <w:p w14:paraId="4D390E93" w14:textId="77777777" w:rsidR="009E00C5" w:rsidRDefault="00FC14A5">
            <w:r>
              <w:t xml:space="preserve">Mian Sultan Mahmood </w:t>
            </w:r>
            <w:r>
              <w:t>Gurmani</w:t>
            </w:r>
          </w:p>
        </w:tc>
        <w:tc>
          <w:tcPr>
            <w:tcW w:w="960" w:type="dxa"/>
          </w:tcPr>
          <w:p w14:paraId="20F10A6D" w14:textId="77777777" w:rsidR="009E00C5" w:rsidRDefault="00FC14A5">
            <w:r>
              <w:t>95806-p</w:t>
            </w:r>
          </w:p>
        </w:tc>
        <w:tc>
          <w:tcPr>
            <w:tcW w:w="960" w:type="dxa"/>
          </w:tcPr>
          <w:p w14:paraId="5A29B61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D3B5691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3874B3B8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701F78C6" w14:textId="77777777" w:rsidR="009E00C5" w:rsidRDefault="00FC14A5">
            <w:r>
              <w:t>65.4</w:t>
            </w:r>
          </w:p>
        </w:tc>
      </w:tr>
      <w:tr w:rsidR="009E00C5" w14:paraId="326E2A90" w14:textId="77777777" w:rsidTr="00D67FC4">
        <w:tc>
          <w:tcPr>
            <w:tcW w:w="960" w:type="dxa"/>
          </w:tcPr>
          <w:p w14:paraId="1C33B4FE" w14:textId="77777777" w:rsidR="009E00C5" w:rsidRDefault="00FC14A5">
            <w:r>
              <w:t>170</w:t>
            </w:r>
          </w:p>
        </w:tc>
        <w:tc>
          <w:tcPr>
            <w:tcW w:w="960" w:type="dxa"/>
          </w:tcPr>
          <w:p w14:paraId="06B3438E" w14:textId="77777777" w:rsidR="009E00C5" w:rsidRDefault="00FC14A5">
            <w:r>
              <w:t>3958</w:t>
            </w:r>
          </w:p>
        </w:tc>
        <w:tc>
          <w:tcPr>
            <w:tcW w:w="960" w:type="dxa"/>
          </w:tcPr>
          <w:p w14:paraId="26334972" w14:textId="77777777" w:rsidR="009E00C5" w:rsidRDefault="00FC14A5">
            <w:r>
              <w:t>Ehsan Ul Haq</w:t>
            </w:r>
          </w:p>
        </w:tc>
        <w:tc>
          <w:tcPr>
            <w:tcW w:w="960" w:type="dxa"/>
          </w:tcPr>
          <w:p w14:paraId="1895705C" w14:textId="77777777" w:rsidR="009E00C5" w:rsidRDefault="00FC14A5">
            <w:r>
              <w:t>Muhammad Aslam Khan</w:t>
            </w:r>
          </w:p>
        </w:tc>
        <w:tc>
          <w:tcPr>
            <w:tcW w:w="960" w:type="dxa"/>
          </w:tcPr>
          <w:p w14:paraId="38043A03" w14:textId="77777777" w:rsidR="009E00C5" w:rsidRDefault="00FC14A5">
            <w:r>
              <w:t>2767-AJK</w:t>
            </w:r>
          </w:p>
        </w:tc>
        <w:tc>
          <w:tcPr>
            <w:tcW w:w="960" w:type="dxa"/>
          </w:tcPr>
          <w:p w14:paraId="15324E99" w14:textId="77777777" w:rsidR="009E00C5" w:rsidRDefault="00FC14A5">
            <w:r>
              <w:t>AJK, G&amp;B, FATA, ICT</w:t>
            </w:r>
          </w:p>
        </w:tc>
        <w:tc>
          <w:tcPr>
            <w:tcW w:w="960" w:type="dxa"/>
          </w:tcPr>
          <w:p w14:paraId="45FDFE53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3C129F94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3180BA0C" w14:textId="77777777" w:rsidR="009E00C5" w:rsidRDefault="00FC14A5">
            <w:r>
              <w:t>51.928889</w:t>
            </w:r>
          </w:p>
        </w:tc>
      </w:tr>
      <w:tr w:rsidR="009E00C5" w14:paraId="7C844D6A" w14:textId="77777777" w:rsidTr="00D67FC4">
        <w:tc>
          <w:tcPr>
            <w:tcW w:w="960" w:type="dxa"/>
          </w:tcPr>
          <w:p w14:paraId="4763A5BD" w14:textId="77777777" w:rsidR="009E00C5" w:rsidRDefault="00FC14A5">
            <w:r>
              <w:t>171</w:t>
            </w:r>
          </w:p>
        </w:tc>
        <w:tc>
          <w:tcPr>
            <w:tcW w:w="960" w:type="dxa"/>
          </w:tcPr>
          <w:p w14:paraId="54DA0BD1" w14:textId="77777777" w:rsidR="009E00C5" w:rsidRDefault="00FC14A5">
            <w:r>
              <w:t>4518</w:t>
            </w:r>
          </w:p>
        </w:tc>
        <w:tc>
          <w:tcPr>
            <w:tcW w:w="960" w:type="dxa"/>
          </w:tcPr>
          <w:p w14:paraId="4C0427B1" w14:textId="77777777" w:rsidR="009E00C5" w:rsidRDefault="00FC14A5">
            <w:r>
              <w:t>Muhammad Punoon</w:t>
            </w:r>
          </w:p>
        </w:tc>
        <w:tc>
          <w:tcPr>
            <w:tcW w:w="960" w:type="dxa"/>
          </w:tcPr>
          <w:p w14:paraId="5673982D" w14:textId="77777777" w:rsidR="009E00C5" w:rsidRDefault="00FC14A5">
            <w:r>
              <w:t>Manzoor Ahmed</w:t>
            </w:r>
          </w:p>
        </w:tc>
        <w:tc>
          <w:tcPr>
            <w:tcW w:w="960" w:type="dxa"/>
          </w:tcPr>
          <w:p w14:paraId="2BA1DF40" w14:textId="77777777" w:rsidR="009E00C5" w:rsidRDefault="00FC14A5">
            <w:r>
              <w:t>105635-p</w:t>
            </w:r>
          </w:p>
        </w:tc>
        <w:tc>
          <w:tcPr>
            <w:tcW w:w="960" w:type="dxa"/>
          </w:tcPr>
          <w:p w14:paraId="7BFE591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7AD9695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0976C572" w14:textId="77777777" w:rsidR="009E00C5" w:rsidRDefault="00FC14A5">
            <w:r>
              <w:t>Sahiwal Teaching Hospital, Sahiwal</w:t>
            </w:r>
          </w:p>
        </w:tc>
        <w:tc>
          <w:tcPr>
            <w:tcW w:w="960" w:type="dxa"/>
          </w:tcPr>
          <w:p w14:paraId="2C816ECC" w14:textId="77777777" w:rsidR="009E00C5" w:rsidRDefault="00FC14A5">
            <w:r>
              <w:t>60.95</w:t>
            </w:r>
          </w:p>
        </w:tc>
      </w:tr>
      <w:tr w:rsidR="009E00C5" w14:paraId="51EF40FC" w14:textId="77777777" w:rsidTr="00D67FC4">
        <w:tc>
          <w:tcPr>
            <w:tcW w:w="960" w:type="dxa"/>
          </w:tcPr>
          <w:p w14:paraId="7A9ADC62" w14:textId="77777777" w:rsidR="009E00C5" w:rsidRDefault="00FC14A5">
            <w:r>
              <w:t>172</w:t>
            </w:r>
          </w:p>
        </w:tc>
        <w:tc>
          <w:tcPr>
            <w:tcW w:w="960" w:type="dxa"/>
          </w:tcPr>
          <w:p w14:paraId="220585A1" w14:textId="77777777" w:rsidR="009E00C5" w:rsidRDefault="00FC14A5">
            <w:r>
              <w:t>4938</w:t>
            </w:r>
          </w:p>
        </w:tc>
        <w:tc>
          <w:tcPr>
            <w:tcW w:w="960" w:type="dxa"/>
          </w:tcPr>
          <w:p w14:paraId="48E425DD" w14:textId="77777777" w:rsidR="009E00C5" w:rsidRDefault="00FC14A5">
            <w:r>
              <w:t>Rida Azhar</w:t>
            </w:r>
          </w:p>
        </w:tc>
        <w:tc>
          <w:tcPr>
            <w:tcW w:w="960" w:type="dxa"/>
          </w:tcPr>
          <w:p w14:paraId="738D67D9" w14:textId="77777777" w:rsidR="009E00C5" w:rsidRDefault="00FC14A5">
            <w:r>
              <w:t xml:space="preserve">Rana Azhar Iftikhar </w:t>
            </w:r>
            <w:r>
              <w:lastRenderedPageBreak/>
              <w:t>Gohar</w:t>
            </w:r>
          </w:p>
        </w:tc>
        <w:tc>
          <w:tcPr>
            <w:tcW w:w="960" w:type="dxa"/>
          </w:tcPr>
          <w:p w14:paraId="12D5E480" w14:textId="77777777" w:rsidR="009E00C5" w:rsidRDefault="00FC14A5">
            <w:r>
              <w:lastRenderedPageBreak/>
              <w:t>105717-P</w:t>
            </w:r>
          </w:p>
        </w:tc>
        <w:tc>
          <w:tcPr>
            <w:tcW w:w="960" w:type="dxa"/>
          </w:tcPr>
          <w:p w14:paraId="32ABAEE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F62D5A5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0DAB1E72" w14:textId="77777777" w:rsidR="009E00C5" w:rsidRDefault="00FC14A5">
            <w:r>
              <w:t xml:space="preserve">Sahiwal Teaching Hospital, </w:t>
            </w:r>
            <w:r>
              <w:lastRenderedPageBreak/>
              <w:t>Sahiwal</w:t>
            </w:r>
          </w:p>
        </w:tc>
        <w:tc>
          <w:tcPr>
            <w:tcW w:w="960" w:type="dxa"/>
          </w:tcPr>
          <w:p w14:paraId="78BBA67F" w14:textId="77777777" w:rsidR="009E00C5" w:rsidRDefault="00FC14A5">
            <w:r>
              <w:lastRenderedPageBreak/>
              <w:t>56.983333</w:t>
            </w:r>
          </w:p>
        </w:tc>
      </w:tr>
      <w:tr w:rsidR="009E00C5" w14:paraId="3EF7CBB9" w14:textId="77777777" w:rsidTr="00D67FC4">
        <w:tc>
          <w:tcPr>
            <w:tcW w:w="960" w:type="dxa"/>
          </w:tcPr>
          <w:p w14:paraId="629CDE49" w14:textId="77777777" w:rsidR="009E00C5" w:rsidRDefault="00FC14A5">
            <w:r>
              <w:t>173</w:t>
            </w:r>
          </w:p>
        </w:tc>
        <w:tc>
          <w:tcPr>
            <w:tcW w:w="960" w:type="dxa"/>
          </w:tcPr>
          <w:p w14:paraId="37086F16" w14:textId="77777777" w:rsidR="009E00C5" w:rsidRDefault="00FC14A5">
            <w:r>
              <w:t>6194</w:t>
            </w:r>
          </w:p>
        </w:tc>
        <w:tc>
          <w:tcPr>
            <w:tcW w:w="960" w:type="dxa"/>
          </w:tcPr>
          <w:p w14:paraId="599A6D4B" w14:textId="77777777" w:rsidR="009E00C5" w:rsidRDefault="00FC14A5">
            <w:r>
              <w:t>Syed Akbar Raza Sherazi</w:t>
            </w:r>
          </w:p>
        </w:tc>
        <w:tc>
          <w:tcPr>
            <w:tcW w:w="960" w:type="dxa"/>
          </w:tcPr>
          <w:p w14:paraId="145FA8F8" w14:textId="77777777" w:rsidR="009E00C5" w:rsidRDefault="00FC14A5">
            <w:r>
              <w:t>Zaigham Ali Shah</w:t>
            </w:r>
          </w:p>
        </w:tc>
        <w:tc>
          <w:tcPr>
            <w:tcW w:w="960" w:type="dxa"/>
          </w:tcPr>
          <w:p w14:paraId="34E1F9F3" w14:textId="77777777" w:rsidR="009E00C5" w:rsidRDefault="00FC14A5">
            <w:r>
              <w:t>108603-p</w:t>
            </w:r>
          </w:p>
        </w:tc>
        <w:tc>
          <w:tcPr>
            <w:tcW w:w="960" w:type="dxa"/>
          </w:tcPr>
          <w:p w14:paraId="5C3EC08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E6D18C4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6A5BFE9A" w14:textId="77777777" w:rsidR="009E00C5" w:rsidRDefault="00FC14A5">
            <w:r>
              <w:t>Sahiwal Teaching Hospital, Sahiwal</w:t>
            </w:r>
          </w:p>
        </w:tc>
        <w:tc>
          <w:tcPr>
            <w:tcW w:w="960" w:type="dxa"/>
          </w:tcPr>
          <w:p w14:paraId="66434D42" w14:textId="77777777" w:rsidR="009E00C5" w:rsidRDefault="00FC14A5">
            <w:r>
              <w:t>56.982979</w:t>
            </w:r>
          </w:p>
        </w:tc>
      </w:tr>
      <w:tr w:rsidR="009E00C5" w14:paraId="7ED3AA58" w14:textId="77777777" w:rsidTr="00D67FC4">
        <w:tc>
          <w:tcPr>
            <w:tcW w:w="960" w:type="dxa"/>
          </w:tcPr>
          <w:p w14:paraId="434F3D84" w14:textId="77777777" w:rsidR="009E00C5" w:rsidRDefault="00FC14A5">
            <w:r>
              <w:t>174</w:t>
            </w:r>
          </w:p>
        </w:tc>
        <w:tc>
          <w:tcPr>
            <w:tcW w:w="960" w:type="dxa"/>
          </w:tcPr>
          <w:p w14:paraId="51F7CB77" w14:textId="77777777" w:rsidR="009E00C5" w:rsidRDefault="00FC14A5">
            <w:r>
              <w:t>15229</w:t>
            </w:r>
          </w:p>
        </w:tc>
        <w:tc>
          <w:tcPr>
            <w:tcW w:w="960" w:type="dxa"/>
          </w:tcPr>
          <w:p w14:paraId="2A457E41" w14:textId="77777777" w:rsidR="009E00C5" w:rsidRDefault="00FC14A5">
            <w:r>
              <w:t>Muhammad Imran</w:t>
            </w:r>
          </w:p>
        </w:tc>
        <w:tc>
          <w:tcPr>
            <w:tcW w:w="960" w:type="dxa"/>
          </w:tcPr>
          <w:p w14:paraId="47095E47" w14:textId="77777777" w:rsidR="009E00C5" w:rsidRDefault="00FC14A5">
            <w:r>
              <w:t>ghulam Muhammad</w:t>
            </w:r>
          </w:p>
        </w:tc>
        <w:tc>
          <w:tcPr>
            <w:tcW w:w="960" w:type="dxa"/>
          </w:tcPr>
          <w:p w14:paraId="4D729B64" w14:textId="77777777" w:rsidR="009E00C5" w:rsidRDefault="00FC14A5">
            <w:r>
              <w:t>80631-P</w:t>
            </w:r>
          </w:p>
        </w:tc>
        <w:tc>
          <w:tcPr>
            <w:tcW w:w="960" w:type="dxa"/>
          </w:tcPr>
          <w:p w14:paraId="40C01DC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5422119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74FC8775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16E5895E" w14:textId="77777777" w:rsidR="009E00C5" w:rsidRDefault="00FC14A5">
            <w:r>
              <w:t>66.286957</w:t>
            </w:r>
          </w:p>
        </w:tc>
      </w:tr>
      <w:tr w:rsidR="009E00C5" w14:paraId="4BCEC6BF" w14:textId="77777777" w:rsidTr="00D67FC4">
        <w:tc>
          <w:tcPr>
            <w:tcW w:w="960" w:type="dxa"/>
          </w:tcPr>
          <w:p w14:paraId="193AF1F3" w14:textId="77777777" w:rsidR="009E00C5" w:rsidRDefault="00FC14A5">
            <w:r>
              <w:t>175</w:t>
            </w:r>
          </w:p>
        </w:tc>
        <w:tc>
          <w:tcPr>
            <w:tcW w:w="960" w:type="dxa"/>
          </w:tcPr>
          <w:p w14:paraId="0560B40C" w14:textId="77777777" w:rsidR="009E00C5" w:rsidRDefault="00FC14A5">
            <w:r>
              <w:t>15570</w:t>
            </w:r>
          </w:p>
        </w:tc>
        <w:tc>
          <w:tcPr>
            <w:tcW w:w="960" w:type="dxa"/>
          </w:tcPr>
          <w:p w14:paraId="69E7EFBF" w14:textId="77777777" w:rsidR="009E00C5" w:rsidRDefault="00FC14A5">
            <w:r>
              <w:t>Maemoona Abdul Jabbar</w:t>
            </w:r>
          </w:p>
        </w:tc>
        <w:tc>
          <w:tcPr>
            <w:tcW w:w="960" w:type="dxa"/>
          </w:tcPr>
          <w:p w14:paraId="01E565DB" w14:textId="77777777" w:rsidR="009E00C5" w:rsidRDefault="00FC14A5">
            <w:r>
              <w:t>Abdul Jabbar Khan Niazi</w:t>
            </w:r>
          </w:p>
        </w:tc>
        <w:tc>
          <w:tcPr>
            <w:tcW w:w="960" w:type="dxa"/>
          </w:tcPr>
          <w:p w14:paraId="58813283" w14:textId="77777777" w:rsidR="009E00C5" w:rsidRDefault="00FC14A5">
            <w:r>
              <w:t>96908-P</w:t>
            </w:r>
          </w:p>
        </w:tc>
        <w:tc>
          <w:tcPr>
            <w:tcW w:w="960" w:type="dxa"/>
          </w:tcPr>
          <w:p w14:paraId="6F7BAF0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6F64514" w14:textId="77777777" w:rsidR="009E00C5" w:rsidRDefault="00FC14A5">
            <w:r>
              <w:t xml:space="preserve">General </w:t>
            </w:r>
            <w:r>
              <w:t>Surgery</w:t>
            </w:r>
          </w:p>
        </w:tc>
        <w:tc>
          <w:tcPr>
            <w:tcW w:w="960" w:type="dxa"/>
          </w:tcPr>
          <w:p w14:paraId="60C5109E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031B5D16" w14:textId="77777777" w:rsidR="009E00C5" w:rsidRDefault="00FC14A5">
            <w:r>
              <w:t>64.5625</w:t>
            </w:r>
          </w:p>
        </w:tc>
      </w:tr>
      <w:tr w:rsidR="009E00C5" w14:paraId="062E43C2" w14:textId="77777777" w:rsidTr="00D67FC4">
        <w:tc>
          <w:tcPr>
            <w:tcW w:w="960" w:type="dxa"/>
          </w:tcPr>
          <w:p w14:paraId="56AB583E" w14:textId="77777777" w:rsidR="009E00C5" w:rsidRDefault="00FC14A5">
            <w:r>
              <w:t>176</w:t>
            </w:r>
          </w:p>
        </w:tc>
        <w:tc>
          <w:tcPr>
            <w:tcW w:w="960" w:type="dxa"/>
          </w:tcPr>
          <w:p w14:paraId="06651E9D" w14:textId="77777777" w:rsidR="009E00C5" w:rsidRDefault="00FC14A5">
            <w:r>
              <w:t>16747</w:t>
            </w:r>
          </w:p>
        </w:tc>
        <w:tc>
          <w:tcPr>
            <w:tcW w:w="960" w:type="dxa"/>
          </w:tcPr>
          <w:p w14:paraId="70542993" w14:textId="77777777" w:rsidR="009E00C5" w:rsidRDefault="00FC14A5">
            <w:r>
              <w:t>Muhammad Ihtisham</w:t>
            </w:r>
          </w:p>
        </w:tc>
        <w:tc>
          <w:tcPr>
            <w:tcW w:w="960" w:type="dxa"/>
          </w:tcPr>
          <w:p w14:paraId="67CBE39C" w14:textId="77777777" w:rsidR="009E00C5" w:rsidRDefault="00FC14A5">
            <w:r>
              <w:t>Muhammad Altaf</w:t>
            </w:r>
          </w:p>
        </w:tc>
        <w:tc>
          <w:tcPr>
            <w:tcW w:w="960" w:type="dxa"/>
          </w:tcPr>
          <w:p w14:paraId="13E7D794" w14:textId="77777777" w:rsidR="009E00C5" w:rsidRDefault="00FC14A5">
            <w:r>
              <w:t>94013-P</w:t>
            </w:r>
          </w:p>
        </w:tc>
        <w:tc>
          <w:tcPr>
            <w:tcW w:w="960" w:type="dxa"/>
          </w:tcPr>
          <w:p w14:paraId="4045FE9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843C42F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3ACA322A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79F34F18" w14:textId="77777777" w:rsidR="009E00C5" w:rsidRDefault="00FC14A5">
            <w:r>
              <w:t>64.47971</w:t>
            </w:r>
          </w:p>
        </w:tc>
      </w:tr>
      <w:tr w:rsidR="009E00C5" w14:paraId="36AC25EA" w14:textId="77777777" w:rsidTr="00D67FC4">
        <w:tc>
          <w:tcPr>
            <w:tcW w:w="960" w:type="dxa"/>
          </w:tcPr>
          <w:p w14:paraId="37EA1CA7" w14:textId="77777777" w:rsidR="009E00C5" w:rsidRDefault="00FC14A5">
            <w:r>
              <w:t>177</w:t>
            </w:r>
          </w:p>
        </w:tc>
        <w:tc>
          <w:tcPr>
            <w:tcW w:w="960" w:type="dxa"/>
          </w:tcPr>
          <w:p w14:paraId="2B5A0ED5" w14:textId="77777777" w:rsidR="009E00C5" w:rsidRDefault="00FC14A5">
            <w:r>
              <w:t>15312</w:t>
            </w:r>
          </w:p>
        </w:tc>
        <w:tc>
          <w:tcPr>
            <w:tcW w:w="960" w:type="dxa"/>
          </w:tcPr>
          <w:p w14:paraId="38F7C4E4" w14:textId="77777777" w:rsidR="009E00C5" w:rsidRDefault="00FC14A5">
            <w:r>
              <w:t>Muhammad Shoaib</w:t>
            </w:r>
          </w:p>
        </w:tc>
        <w:tc>
          <w:tcPr>
            <w:tcW w:w="960" w:type="dxa"/>
          </w:tcPr>
          <w:p w14:paraId="14492B8F" w14:textId="77777777" w:rsidR="009E00C5" w:rsidRDefault="00FC14A5">
            <w:r>
              <w:t>Muhammad Zubair</w:t>
            </w:r>
          </w:p>
        </w:tc>
        <w:tc>
          <w:tcPr>
            <w:tcW w:w="960" w:type="dxa"/>
          </w:tcPr>
          <w:p w14:paraId="5618C06D" w14:textId="77777777" w:rsidR="009E00C5" w:rsidRDefault="00FC14A5">
            <w:r>
              <w:t>82120-P</w:t>
            </w:r>
          </w:p>
        </w:tc>
        <w:tc>
          <w:tcPr>
            <w:tcW w:w="960" w:type="dxa"/>
          </w:tcPr>
          <w:p w14:paraId="0E9AE74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7A71B74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10D525BB" w14:textId="77777777" w:rsidR="009E00C5" w:rsidRDefault="00FC14A5">
            <w:r>
              <w:t xml:space="preserve">Services Hospital, </w:t>
            </w:r>
            <w:r>
              <w:t>Lahore</w:t>
            </w:r>
          </w:p>
        </w:tc>
        <w:tc>
          <w:tcPr>
            <w:tcW w:w="960" w:type="dxa"/>
          </w:tcPr>
          <w:p w14:paraId="5C1542AF" w14:textId="77777777" w:rsidR="009E00C5" w:rsidRDefault="00FC14A5">
            <w:r>
              <w:t>64.3875</w:t>
            </w:r>
          </w:p>
        </w:tc>
      </w:tr>
      <w:tr w:rsidR="009E00C5" w14:paraId="57C06415" w14:textId="77777777" w:rsidTr="00D67FC4">
        <w:tc>
          <w:tcPr>
            <w:tcW w:w="960" w:type="dxa"/>
          </w:tcPr>
          <w:p w14:paraId="053762E5" w14:textId="77777777" w:rsidR="009E00C5" w:rsidRDefault="00FC14A5">
            <w:r>
              <w:t>178</w:t>
            </w:r>
          </w:p>
        </w:tc>
        <w:tc>
          <w:tcPr>
            <w:tcW w:w="960" w:type="dxa"/>
          </w:tcPr>
          <w:p w14:paraId="38D99959" w14:textId="77777777" w:rsidR="009E00C5" w:rsidRDefault="00FC14A5">
            <w:r>
              <w:t>15795</w:t>
            </w:r>
          </w:p>
        </w:tc>
        <w:tc>
          <w:tcPr>
            <w:tcW w:w="960" w:type="dxa"/>
          </w:tcPr>
          <w:p w14:paraId="0EDCC0FA" w14:textId="77777777" w:rsidR="009E00C5" w:rsidRDefault="00FC14A5">
            <w:r>
              <w:t>Saddam Aslam</w:t>
            </w:r>
          </w:p>
        </w:tc>
        <w:tc>
          <w:tcPr>
            <w:tcW w:w="960" w:type="dxa"/>
          </w:tcPr>
          <w:p w14:paraId="45E401E6" w14:textId="77777777" w:rsidR="009E00C5" w:rsidRDefault="00FC14A5">
            <w:r>
              <w:t>Muhammad Aslam Akhtar</w:t>
            </w:r>
          </w:p>
        </w:tc>
        <w:tc>
          <w:tcPr>
            <w:tcW w:w="960" w:type="dxa"/>
          </w:tcPr>
          <w:p w14:paraId="5729AE8B" w14:textId="77777777" w:rsidR="009E00C5" w:rsidRDefault="00FC14A5">
            <w:r>
              <w:t>94141-P</w:t>
            </w:r>
          </w:p>
        </w:tc>
        <w:tc>
          <w:tcPr>
            <w:tcW w:w="960" w:type="dxa"/>
          </w:tcPr>
          <w:p w14:paraId="7519EA1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E36DEF4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1A142C0E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12EAE0D7" w14:textId="77777777" w:rsidR="009E00C5" w:rsidRDefault="00FC14A5">
            <w:r>
              <w:t>64.34</w:t>
            </w:r>
          </w:p>
        </w:tc>
      </w:tr>
      <w:tr w:rsidR="009E00C5" w14:paraId="7789591B" w14:textId="77777777" w:rsidTr="00D67FC4">
        <w:tc>
          <w:tcPr>
            <w:tcW w:w="960" w:type="dxa"/>
          </w:tcPr>
          <w:p w14:paraId="0ACC5A84" w14:textId="77777777" w:rsidR="009E00C5" w:rsidRDefault="00FC14A5">
            <w:r>
              <w:t>179</w:t>
            </w:r>
          </w:p>
        </w:tc>
        <w:tc>
          <w:tcPr>
            <w:tcW w:w="960" w:type="dxa"/>
          </w:tcPr>
          <w:p w14:paraId="5CB9281C" w14:textId="77777777" w:rsidR="009E00C5" w:rsidRDefault="00FC14A5">
            <w:r>
              <w:t>8142</w:t>
            </w:r>
          </w:p>
        </w:tc>
        <w:tc>
          <w:tcPr>
            <w:tcW w:w="960" w:type="dxa"/>
          </w:tcPr>
          <w:p w14:paraId="46448FD1" w14:textId="77777777" w:rsidR="009E00C5" w:rsidRDefault="00FC14A5">
            <w:r>
              <w:t>Mahmoud Mirai Ahmed Abushammala</w:t>
            </w:r>
          </w:p>
        </w:tc>
        <w:tc>
          <w:tcPr>
            <w:tcW w:w="960" w:type="dxa"/>
          </w:tcPr>
          <w:p w14:paraId="4F4E1001" w14:textId="77777777" w:rsidR="009E00C5" w:rsidRDefault="00FC14A5">
            <w:r>
              <w:t>MIRAI</w:t>
            </w:r>
          </w:p>
        </w:tc>
        <w:tc>
          <w:tcPr>
            <w:tcW w:w="960" w:type="dxa"/>
          </w:tcPr>
          <w:p w14:paraId="00C8D05B" w14:textId="77777777" w:rsidR="009E00C5" w:rsidRDefault="00FC14A5">
            <w:r>
              <w:t>4159-F</w:t>
            </w:r>
          </w:p>
        </w:tc>
        <w:tc>
          <w:tcPr>
            <w:tcW w:w="960" w:type="dxa"/>
          </w:tcPr>
          <w:p w14:paraId="32EDEC4E" w14:textId="77777777" w:rsidR="009E00C5" w:rsidRDefault="00FC14A5">
            <w:r>
              <w:t>Foriegn</w:t>
            </w:r>
          </w:p>
        </w:tc>
        <w:tc>
          <w:tcPr>
            <w:tcW w:w="960" w:type="dxa"/>
          </w:tcPr>
          <w:p w14:paraId="6C8F3D7B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4E369886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1F862014" w14:textId="77777777" w:rsidR="009E00C5" w:rsidRDefault="00FC14A5">
            <w:r>
              <w:t>47.2375</w:t>
            </w:r>
          </w:p>
        </w:tc>
      </w:tr>
      <w:tr w:rsidR="009E00C5" w14:paraId="17C9B503" w14:textId="77777777" w:rsidTr="00D67FC4">
        <w:tc>
          <w:tcPr>
            <w:tcW w:w="960" w:type="dxa"/>
          </w:tcPr>
          <w:p w14:paraId="6B2C69B3" w14:textId="77777777" w:rsidR="009E00C5" w:rsidRDefault="00FC14A5">
            <w:r>
              <w:t>180</w:t>
            </w:r>
          </w:p>
        </w:tc>
        <w:tc>
          <w:tcPr>
            <w:tcW w:w="960" w:type="dxa"/>
          </w:tcPr>
          <w:p w14:paraId="21DFF2D6" w14:textId="77777777" w:rsidR="009E00C5" w:rsidRDefault="00FC14A5">
            <w:r>
              <w:t>16321</w:t>
            </w:r>
          </w:p>
        </w:tc>
        <w:tc>
          <w:tcPr>
            <w:tcW w:w="960" w:type="dxa"/>
          </w:tcPr>
          <w:p w14:paraId="2773CA7E" w14:textId="77777777" w:rsidR="009E00C5" w:rsidRDefault="00FC14A5">
            <w:r>
              <w:t xml:space="preserve">Azka </w:t>
            </w:r>
            <w:r>
              <w:t>Sohail</w:t>
            </w:r>
          </w:p>
        </w:tc>
        <w:tc>
          <w:tcPr>
            <w:tcW w:w="960" w:type="dxa"/>
          </w:tcPr>
          <w:p w14:paraId="202C19F1" w14:textId="77777777" w:rsidR="009E00C5" w:rsidRDefault="00FC14A5">
            <w:r>
              <w:t>Sohail Iqbal</w:t>
            </w:r>
          </w:p>
        </w:tc>
        <w:tc>
          <w:tcPr>
            <w:tcW w:w="960" w:type="dxa"/>
          </w:tcPr>
          <w:p w14:paraId="56EC080B" w14:textId="77777777" w:rsidR="009E00C5" w:rsidRDefault="00FC14A5">
            <w:r>
              <w:t>105965-P</w:t>
            </w:r>
          </w:p>
        </w:tc>
        <w:tc>
          <w:tcPr>
            <w:tcW w:w="960" w:type="dxa"/>
          </w:tcPr>
          <w:p w14:paraId="37FD718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0F81DBC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19996DCC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2E15DCF0" w14:textId="77777777" w:rsidR="009E00C5" w:rsidRDefault="00FC14A5">
            <w:r>
              <w:t>58.632</w:t>
            </w:r>
          </w:p>
        </w:tc>
      </w:tr>
      <w:tr w:rsidR="009E00C5" w14:paraId="7781441F" w14:textId="77777777" w:rsidTr="00D67FC4">
        <w:tc>
          <w:tcPr>
            <w:tcW w:w="960" w:type="dxa"/>
          </w:tcPr>
          <w:p w14:paraId="3031F50E" w14:textId="77777777" w:rsidR="009E00C5" w:rsidRDefault="00FC14A5">
            <w:r>
              <w:t>181</w:t>
            </w:r>
          </w:p>
        </w:tc>
        <w:tc>
          <w:tcPr>
            <w:tcW w:w="960" w:type="dxa"/>
          </w:tcPr>
          <w:p w14:paraId="0792E013" w14:textId="77777777" w:rsidR="009E00C5" w:rsidRDefault="00FC14A5">
            <w:r>
              <w:t>1561</w:t>
            </w:r>
          </w:p>
        </w:tc>
        <w:tc>
          <w:tcPr>
            <w:tcW w:w="960" w:type="dxa"/>
          </w:tcPr>
          <w:p w14:paraId="28AADF0B" w14:textId="77777777" w:rsidR="009E00C5" w:rsidRDefault="00FC14A5">
            <w:r>
              <w:t>Sonia Sadar</w:t>
            </w:r>
          </w:p>
        </w:tc>
        <w:tc>
          <w:tcPr>
            <w:tcW w:w="960" w:type="dxa"/>
          </w:tcPr>
          <w:p w14:paraId="3E3B6DEE" w14:textId="77777777" w:rsidR="009E00C5" w:rsidRDefault="00FC14A5">
            <w:r>
              <w:t>Sadar Muhammad</w:t>
            </w:r>
          </w:p>
        </w:tc>
        <w:tc>
          <w:tcPr>
            <w:tcW w:w="960" w:type="dxa"/>
          </w:tcPr>
          <w:p w14:paraId="08F52180" w14:textId="77777777" w:rsidR="009E00C5" w:rsidRDefault="00FC14A5">
            <w:r>
              <w:t>100774-P</w:t>
            </w:r>
          </w:p>
        </w:tc>
        <w:tc>
          <w:tcPr>
            <w:tcW w:w="960" w:type="dxa"/>
          </w:tcPr>
          <w:p w14:paraId="3F12DD6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1C49135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7D038175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0A8A523A" w14:textId="77777777" w:rsidR="009E00C5" w:rsidRDefault="00FC14A5">
            <w:r>
              <w:t>57.882667</w:t>
            </w:r>
          </w:p>
        </w:tc>
      </w:tr>
      <w:tr w:rsidR="009E00C5" w14:paraId="016C33A1" w14:textId="77777777" w:rsidTr="00D67FC4">
        <w:tc>
          <w:tcPr>
            <w:tcW w:w="960" w:type="dxa"/>
          </w:tcPr>
          <w:p w14:paraId="351F5D49" w14:textId="77777777" w:rsidR="009E00C5" w:rsidRDefault="00FC14A5">
            <w:r>
              <w:t>182</w:t>
            </w:r>
          </w:p>
        </w:tc>
        <w:tc>
          <w:tcPr>
            <w:tcW w:w="960" w:type="dxa"/>
          </w:tcPr>
          <w:p w14:paraId="0F4A9576" w14:textId="77777777" w:rsidR="009E00C5" w:rsidRDefault="00FC14A5">
            <w:r>
              <w:t>6070</w:t>
            </w:r>
          </w:p>
        </w:tc>
        <w:tc>
          <w:tcPr>
            <w:tcW w:w="960" w:type="dxa"/>
          </w:tcPr>
          <w:p w14:paraId="3B547E79" w14:textId="77777777" w:rsidR="009E00C5" w:rsidRDefault="00FC14A5">
            <w:r>
              <w:t>Azra Parveen</w:t>
            </w:r>
          </w:p>
        </w:tc>
        <w:tc>
          <w:tcPr>
            <w:tcW w:w="960" w:type="dxa"/>
          </w:tcPr>
          <w:p w14:paraId="3384C10C" w14:textId="77777777" w:rsidR="009E00C5" w:rsidRDefault="00FC14A5">
            <w:r>
              <w:t>Muhammad Bashir</w:t>
            </w:r>
          </w:p>
        </w:tc>
        <w:tc>
          <w:tcPr>
            <w:tcW w:w="960" w:type="dxa"/>
          </w:tcPr>
          <w:p w14:paraId="06EEC214" w14:textId="77777777" w:rsidR="009E00C5" w:rsidRDefault="00FC14A5">
            <w:r>
              <w:t>94204-P</w:t>
            </w:r>
          </w:p>
        </w:tc>
        <w:tc>
          <w:tcPr>
            <w:tcW w:w="960" w:type="dxa"/>
          </w:tcPr>
          <w:p w14:paraId="10982F2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955428F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16E7308F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3E3E91CD" w14:textId="77777777" w:rsidR="009E00C5" w:rsidRDefault="00FC14A5">
            <w:r>
              <w:t>57.2875</w:t>
            </w:r>
          </w:p>
        </w:tc>
      </w:tr>
      <w:tr w:rsidR="009E00C5" w14:paraId="15C8859E" w14:textId="77777777" w:rsidTr="00D67FC4">
        <w:tc>
          <w:tcPr>
            <w:tcW w:w="960" w:type="dxa"/>
          </w:tcPr>
          <w:p w14:paraId="2F0545E9" w14:textId="77777777" w:rsidR="009E00C5" w:rsidRDefault="00FC14A5">
            <w:r>
              <w:t>183</w:t>
            </w:r>
          </w:p>
        </w:tc>
        <w:tc>
          <w:tcPr>
            <w:tcW w:w="960" w:type="dxa"/>
          </w:tcPr>
          <w:p w14:paraId="7857CBBE" w14:textId="77777777" w:rsidR="009E00C5" w:rsidRDefault="00FC14A5">
            <w:r>
              <w:t>6140</w:t>
            </w:r>
          </w:p>
        </w:tc>
        <w:tc>
          <w:tcPr>
            <w:tcW w:w="960" w:type="dxa"/>
          </w:tcPr>
          <w:p w14:paraId="5B302408" w14:textId="77777777" w:rsidR="009E00C5" w:rsidRDefault="00FC14A5">
            <w:r>
              <w:t>Yar Jahan</w:t>
            </w:r>
          </w:p>
        </w:tc>
        <w:tc>
          <w:tcPr>
            <w:tcW w:w="960" w:type="dxa"/>
          </w:tcPr>
          <w:p w14:paraId="60E32DA2" w14:textId="77777777" w:rsidR="009E00C5" w:rsidRDefault="00FC14A5">
            <w:r>
              <w:t>Karim Bakhsh Khan</w:t>
            </w:r>
          </w:p>
        </w:tc>
        <w:tc>
          <w:tcPr>
            <w:tcW w:w="960" w:type="dxa"/>
          </w:tcPr>
          <w:p w14:paraId="065A7AD1" w14:textId="77777777" w:rsidR="009E00C5" w:rsidRDefault="00FC14A5">
            <w:r>
              <w:t>102960-P</w:t>
            </w:r>
          </w:p>
        </w:tc>
        <w:tc>
          <w:tcPr>
            <w:tcW w:w="960" w:type="dxa"/>
          </w:tcPr>
          <w:p w14:paraId="58266B0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4E4FA35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6F5F9719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41347DBD" w14:textId="77777777" w:rsidR="009E00C5" w:rsidRDefault="00FC14A5">
            <w:r>
              <w:t>65.445834</w:t>
            </w:r>
          </w:p>
        </w:tc>
      </w:tr>
      <w:tr w:rsidR="009E00C5" w14:paraId="4E4A4A59" w14:textId="77777777" w:rsidTr="00D67FC4">
        <w:tc>
          <w:tcPr>
            <w:tcW w:w="960" w:type="dxa"/>
          </w:tcPr>
          <w:p w14:paraId="48BABC97" w14:textId="77777777" w:rsidR="009E00C5" w:rsidRDefault="00FC14A5">
            <w:r>
              <w:t>184</w:t>
            </w:r>
          </w:p>
        </w:tc>
        <w:tc>
          <w:tcPr>
            <w:tcW w:w="960" w:type="dxa"/>
          </w:tcPr>
          <w:p w14:paraId="3EE1BD8E" w14:textId="77777777" w:rsidR="009E00C5" w:rsidRDefault="00FC14A5">
            <w:r>
              <w:t>15330</w:t>
            </w:r>
          </w:p>
        </w:tc>
        <w:tc>
          <w:tcPr>
            <w:tcW w:w="960" w:type="dxa"/>
          </w:tcPr>
          <w:p w14:paraId="7531BC1C" w14:textId="77777777" w:rsidR="009E00C5" w:rsidRDefault="00FC14A5">
            <w:r>
              <w:t>Andleeb Fatima</w:t>
            </w:r>
          </w:p>
        </w:tc>
        <w:tc>
          <w:tcPr>
            <w:tcW w:w="960" w:type="dxa"/>
          </w:tcPr>
          <w:p w14:paraId="100A81F9" w14:textId="77777777" w:rsidR="009E00C5" w:rsidRDefault="00FC14A5">
            <w:r>
              <w:t>Muhammad Zahid</w:t>
            </w:r>
          </w:p>
        </w:tc>
        <w:tc>
          <w:tcPr>
            <w:tcW w:w="960" w:type="dxa"/>
          </w:tcPr>
          <w:p w14:paraId="7E28F469" w14:textId="77777777" w:rsidR="009E00C5" w:rsidRDefault="00FC14A5">
            <w:r>
              <w:t>109757-P</w:t>
            </w:r>
          </w:p>
        </w:tc>
        <w:tc>
          <w:tcPr>
            <w:tcW w:w="960" w:type="dxa"/>
          </w:tcPr>
          <w:p w14:paraId="043560E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ED22740" w14:textId="77777777" w:rsidR="009E00C5" w:rsidRDefault="00FC14A5">
            <w:r>
              <w:t>General Surgery</w:t>
            </w:r>
          </w:p>
        </w:tc>
        <w:tc>
          <w:tcPr>
            <w:tcW w:w="960" w:type="dxa"/>
          </w:tcPr>
          <w:p w14:paraId="2F388CBB" w14:textId="77777777" w:rsidR="009E00C5" w:rsidRDefault="00FC14A5">
            <w:r>
              <w:t xml:space="preserve">SZ </w:t>
            </w:r>
            <w:r>
              <w:t>Hospital, Rahim Yar Khan</w:t>
            </w:r>
          </w:p>
        </w:tc>
        <w:tc>
          <w:tcPr>
            <w:tcW w:w="960" w:type="dxa"/>
          </w:tcPr>
          <w:p w14:paraId="277BAA8A" w14:textId="77777777" w:rsidR="009E00C5" w:rsidRDefault="00FC14A5">
            <w:r>
              <w:t>59.704167</w:t>
            </w:r>
          </w:p>
        </w:tc>
      </w:tr>
      <w:tr w:rsidR="009E00C5" w14:paraId="1A7223E4" w14:textId="77777777" w:rsidTr="00D67FC4">
        <w:tc>
          <w:tcPr>
            <w:tcW w:w="960" w:type="dxa"/>
          </w:tcPr>
          <w:p w14:paraId="1313067C" w14:textId="77777777" w:rsidR="009E00C5" w:rsidRDefault="00FC14A5">
            <w:r>
              <w:t>185</w:t>
            </w:r>
          </w:p>
        </w:tc>
        <w:tc>
          <w:tcPr>
            <w:tcW w:w="960" w:type="dxa"/>
          </w:tcPr>
          <w:p w14:paraId="5BEC87D4" w14:textId="77777777" w:rsidR="009E00C5" w:rsidRDefault="00FC14A5">
            <w:r>
              <w:t>15666</w:t>
            </w:r>
          </w:p>
        </w:tc>
        <w:tc>
          <w:tcPr>
            <w:tcW w:w="960" w:type="dxa"/>
          </w:tcPr>
          <w:p w14:paraId="1C23C67B" w14:textId="77777777" w:rsidR="009E00C5" w:rsidRDefault="00FC14A5">
            <w:r>
              <w:t>Alina Jawad</w:t>
            </w:r>
          </w:p>
        </w:tc>
        <w:tc>
          <w:tcPr>
            <w:tcW w:w="960" w:type="dxa"/>
          </w:tcPr>
          <w:p w14:paraId="238216D4" w14:textId="77777777" w:rsidR="009E00C5" w:rsidRDefault="00FC14A5">
            <w:r>
              <w:t>Naqash Abid Abbasi</w:t>
            </w:r>
          </w:p>
        </w:tc>
        <w:tc>
          <w:tcPr>
            <w:tcW w:w="960" w:type="dxa"/>
          </w:tcPr>
          <w:p w14:paraId="50B29B0E" w14:textId="77777777" w:rsidR="009E00C5" w:rsidRDefault="00FC14A5">
            <w:r>
              <w:t>73067-p</w:t>
            </w:r>
          </w:p>
        </w:tc>
        <w:tc>
          <w:tcPr>
            <w:tcW w:w="960" w:type="dxa"/>
          </w:tcPr>
          <w:p w14:paraId="6EF3525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7AA7673" w14:textId="77777777" w:rsidR="009E00C5" w:rsidRDefault="00FC14A5">
            <w:r>
              <w:t>Hematology</w:t>
            </w:r>
          </w:p>
        </w:tc>
        <w:tc>
          <w:tcPr>
            <w:tcW w:w="960" w:type="dxa"/>
          </w:tcPr>
          <w:p w14:paraId="318EDF16" w14:textId="77777777" w:rsidR="009E00C5" w:rsidRDefault="00FC14A5">
            <w:r>
              <w:t xml:space="preserve">Benazir Bhutto Hospital, </w:t>
            </w:r>
            <w:r>
              <w:lastRenderedPageBreak/>
              <w:t>Rawalpindi</w:t>
            </w:r>
          </w:p>
        </w:tc>
        <w:tc>
          <w:tcPr>
            <w:tcW w:w="960" w:type="dxa"/>
          </w:tcPr>
          <w:p w14:paraId="51112981" w14:textId="77777777" w:rsidR="009E00C5" w:rsidRDefault="00FC14A5">
            <w:r>
              <w:lastRenderedPageBreak/>
              <w:t>54.342553</w:t>
            </w:r>
          </w:p>
        </w:tc>
      </w:tr>
      <w:tr w:rsidR="009E00C5" w14:paraId="270101CA" w14:textId="77777777" w:rsidTr="00D67FC4">
        <w:tc>
          <w:tcPr>
            <w:tcW w:w="960" w:type="dxa"/>
          </w:tcPr>
          <w:p w14:paraId="27D79621" w14:textId="77777777" w:rsidR="009E00C5" w:rsidRDefault="00FC14A5">
            <w:r>
              <w:t>186</w:t>
            </w:r>
          </w:p>
        </w:tc>
        <w:tc>
          <w:tcPr>
            <w:tcW w:w="960" w:type="dxa"/>
          </w:tcPr>
          <w:p w14:paraId="14A74197" w14:textId="77777777" w:rsidR="009E00C5" w:rsidRDefault="00FC14A5">
            <w:r>
              <w:t>6679</w:t>
            </w:r>
          </w:p>
        </w:tc>
        <w:tc>
          <w:tcPr>
            <w:tcW w:w="960" w:type="dxa"/>
          </w:tcPr>
          <w:p w14:paraId="6F8BE9E9" w14:textId="77777777" w:rsidR="009E00C5" w:rsidRDefault="00FC14A5">
            <w:r>
              <w:t>Nayyab Amin</w:t>
            </w:r>
          </w:p>
        </w:tc>
        <w:tc>
          <w:tcPr>
            <w:tcW w:w="960" w:type="dxa"/>
          </w:tcPr>
          <w:p w14:paraId="6599885A" w14:textId="77777777" w:rsidR="009E00C5" w:rsidRDefault="00FC14A5">
            <w:r>
              <w:t>Muhammad Amin</w:t>
            </w:r>
          </w:p>
        </w:tc>
        <w:tc>
          <w:tcPr>
            <w:tcW w:w="960" w:type="dxa"/>
          </w:tcPr>
          <w:p w14:paraId="4E10D683" w14:textId="77777777" w:rsidR="009E00C5" w:rsidRDefault="00FC14A5">
            <w:r>
              <w:t>94914-P</w:t>
            </w:r>
          </w:p>
        </w:tc>
        <w:tc>
          <w:tcPr>
            <w:tcW w:w="960" w:type="dxa"/>
          </w:tcPr>
          <w:p w14:paraId="7702360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AE0A874" w14:textId="77777777" w:rsidR="009E00C5" w:rsidRDefault="00FC14A5">
            <w:r>
              <w:t>Hematology</w:t>
            </w:r>
          </w:p>
        </w:tc>
        <w:tc>
          <w:tcPr>
            <w:tcW w:w="960" w:type="dxa"/>
          </w:tcPr>
          <w:p w14:paraId="07AB3D3D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4F59117F" w14:textId="77777777" w:rsidR="009E00C5" w:rsidRDefault="00FC14A5">
            <w:r>
              <w:t>55.95</w:t>
            </w:r>
          </w:p>
        </w:tc>
      </w:tr>
      <w:tr w:rsidR="009E00C5" w14:paraId="4A90F95F" w14:textId="77777777" w:rsidTr="00D67FC4">
        <w:tc>
          <w:tcPr>
            <w:tcW w:w="960" w:type="dxa"/>
          </w:tcPr>
          <w:p w14:paraId="6CAE7540" w14:textId="77777777" w:rsidR="009E00C5" w:rsidRDefault="00FC14A5">
            <w:r>
              <w:t>187</w:t>
            </w:r>
          </w:p>
        </w:tc>
        <w:tc>
          <w:tcPr>
            <w:tcW w:w="960" w:type="dxa"/>
          </w:tcPr>
          <w:p w14:paraId="7BD51467" w14:textId="77777777" w:rsidR="009E00C5" w:rsidRDefault="00FC14A5">
            <w:r>
              <w:t>15146</w:t>
            </w:r>
          </w:p>
        </w:tc>
        <w:tc>
          <w:tcPr>
            <w:tcW w:w="960" w:type="dxa"/>
          </w:tcPr>
          <w:p w14:paraId="387CB2DF" w14:textId="77777777" w:rsidR="009E00C5" w:rsidRDefault="00FC14A5">
            <w:r>
              <w:t>Afia Shahzad</w:t>
            </w:r>
          </w:p>
        </w:tc>
        <w:tc>
          <w:tcPr>
            <w:tcW w:w="960" w:type="dxa"/>
          </w:tcPr>
          <w:p w14:paraId="22E6EDCE" w14:textId="77777777" w:rsidR="009E00C5" w:rsidRDefault="00FC14A5">
            <w:r>
              <w:t>Shahzad Sohail Ch</w:t>
            </w:r>
          </w:p>
        </w:tc>
        <w:tc>
          <w:tcPr>
            <w:tcW w:w="960" w:type="dxa"/>
          </w:tcPr>
          <w:p w14:paraId="103DB4AE" w14:textId="77777777" w:rsidR="009E00C5" w:rsidRDefault="00FC14A5">
            <w:r>
              <w:t>116661-P</w:t>
            </w:r>
          </w:p>
        </w:tc>
        <w:tc>
          <w:tcPr>
            <w:tcW w:w="960" w:type="dxa"/>
          </w:tcPr>
          <w:p w14:paraId="2A493D9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6CBD305" w14:textId="77777777" w:rsidR="009E00C5" w:rsidRDefault="00FC14A5">
            <w:r>
              <w:t>Hematology</w:t>
            </w:r>
          </w:p>
        </w:tc>
        <w:tc>
          <w:tcPr>
            <w:tcW w:w="960" w:type="dxa"/>
          </w:tcPr>
          <w:p w14:paraId="646B3D82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01238424" w14:textId="77777777" w:rsidR="009E00C5" w:rsidRDefault="00FC14A5">
            <w:r>
              <w:t>50.545833</w:t>
            </w:r>
          </w:p>
        </w:tc>
      </w:tr>
      <w:tr w:rsidR="009E00C5" w14:paraId="738890A5" w14:textId="77777777" w:rsidTr="00D67FC4">
        <w:tc>
          <w:tcPr>
            <w:tcW w:w="960" w:type="dxa"/>
          </w:tcPr>
          <w:p w14:paraId="36BB965E" w14:textId="77777777" w:rsidR="009E00C5" w:rsidRDefault="00FC14A5">
            <w:r>
              <w:t>188</w:t>
            </w:r>
          </w:p>
        </w:tc>
        <w:tc>
          <w:tcPr>
            <w:tcW w:w="960" w:type="dxa"/>
          </w:tcPr>
          <w:p w14:paraId="558465D2" w14:textId="77777777" w:rsidR="009E00C5" w:rsidRDefault="00FC14A5">
            <w:r>
              <w:t>15123</w:t>
            </w:r>
          </w:p>
        </w:tc>
        <w:tc>
          <w:tcPr>
            <w:tcW w:w="960" w:type="dxa"/>
          </w:tcPr>
          <w:p w14:paraId="534302AD" w14:textId="77777777" w:rsidR="009E00C5" w:rsidRDefault="00FC14A5">
            <w:r>
              <w:t>Uzma Farooq</w:t>
            </w:r>
          </w:p>
        </w:tc>
        <w:tc>
          <w:tcPr>
            <w:tcW w:w="960" w:type="dxa"/>
          </w:tcPr>
          <w:p w14:paraId="4CCA9B70" w14:textId="77777777" w:rsidR="009E00C5" w:rsidRDefault="00FC14A5">
            <w:r>
              <w:t>Amjad Farooq</w:t>
            </w:r>
          </w:p>
        </w:tc>
        <w:tc>
          <w:tcPr>
            <w:tcW w:w="960" w:type="dxa"/>
          </w:tcPr>
          <w:p w14:paraId="13B9E371" w14:textId="77777777" w:rsidR="009E00C5" w:rsidRDefault="00FC14A5">
            <w:r>
              <w:t>105730-P</w:t>
            </w:r>
          </w:p>
        </w:tc>
        <w:tc>
          <w:tcPr>
            <w:tcW w:w="960" w:type="dxa"/>
          </w:tcPr>
          <w:p w14:paraId="5D57320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527176C" w14:textId="77777777" w:rsidR="009E00C5" w:rsidRDefault="00FC14A5">
            <w:r>
              <w:t>Hematology</w:t>
            </w:r>
          </w:p>
        </w:tc>
        <w:tc>
          <w:tcPr>
            <w:tcW w:w="960" w:type="dxa"/>
          </w:tcPr>
          <w:p w14:paraId="77BA851D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4991A58B" w14:textId="77777777" w:rsidR="009E00C5" w:rsidRDefault="00FC14A5">
            <w:r>
              <w:t>49.625</w:t>
            </w:r>
          </w:p>
        </w:tc>
      </w:tr>
      <w:tr w:rsidR="009E00C5" w14:paraId="3164ED81" w14:textId="77777777" w:rsidTr="00D67FC4">
        <w:tc>
          <w:tcPr>
            <w:tcW w:w="960" w:type="dxa"/>
          </w:tcPr>
          <w:p w14:paraId="59221143" w14:textId="77777777" w:rsidR="009E00C5" w:rsidRDefault="00FC14A5">
            <w:r>
              <w:t>189</w:t>
            </w:r>
          </w:p>
        </w:tc>
        <w:tc>
          <w:tcPr>
            <w:tcW w:w="960" w:type="dxa"/>
          </w:tcPr>
          <w:p w14:paraId="0AFD12FB" w14:textId="77777777" w:rsidR="009E00C5" w:rsidRDefault="00FC14A5">
            <w:r>
              <w:t>15079</w:t>
            </w:r>
          </w:p>
        </w:tc>
        <w:tc>
          <w:tcPr>
            <w:tcW w:w="960" w:type="dxa"/>
          </w:tcPr>
          <w:p w14:paraId="29CDE048" w14:textId="77777777" w:rsidR="009E00C5" w:rsidRDefault="00FC14A5">
            <w:r>
              <w:t>Saira Gul</w:t>
            </w:r>
          </w:p>
        </w:tc>
        <w:tc>
          <w:tcPr>
            <w:tcW w:w="960" w:type="dxa"/>
          </w:tcPr>
          <w:p w14:paraId="5A21ED5E" w14:textId="77777777" w:rsidR="009E00C5" w:rsidRDefault="00FC14A5">
            <w:r>
              <w:t>Ismat Ullah</w:t>
            </w:r>
          </w:p>
        </w:tc>
        <w:tc>
          <w:tcPr>
            <w:tcW w:w="960" w:type="dxa"/>
          </w:tcPr>
          <w:p w14:paraId="629C065D" w14:textId="77777777" w:rsidR="009E00C5" w:rsidRDefault="00FC14A5">
            <w:r>
              <w:t>63246-P</w:t>
            </w:r>
          </w:p>
        </w:tc>
        <w:tc>
          <w:tcPr>
            <w:tcW w:w="960" w:type="dxa"/>
          </w:tcPr>
          <w:p w14:paraId="16AD081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71CEA59" w14:textId="77777777" w:rsidR="009E00C5" w:rsidRDefault="00FC14A5">
            <w:r>
              <w:t>Hematology</w:t>
            </w:r>
          </w:p>
        </w:tc>
        <w:tc>
          <w:tcPr>
            <w:tcW w:w="960" w:type="dxa"/>
          </w:tcPr>
          <w:p w14:paraId="7B571971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5777FE55" w14:textId="77777777" w:rsidR="009E00C5" w:rsidRDefault="00FC14A5">
            <w:r>
              <w:t>64.379167</w:t>
            </w:r>
          </w:p>
        </w:tc>
      </w:tr>
      <w:tr w:rsidR="009E00C5" w14:paraId="3EB25BD5" w14:textId="77777777" w:rsidTr="00D67FC4">
        <w:tc>
          <w:tcPr>
            <w:tcW w:w="960" w:type="dxa"/>
          </w:tcPr>
          <w:p w14:paraId="07F8338D" w14:textId="77777777" w:rsidR="009E00C5" w:rsidRDefault="00FC14A5">
            <w:r>
              <w:t>190</w:t>
            </w:r>
          </w:p>
        </w:tc>
        <w:tc>
          <w:tcPr>
            <w:tcW w:w="960" w:type="dxa"/>
          </w:tcPr>
          <w:p w14:paraId="57DE58DA" w14:textId="77777777" w:rsidR="009E00C5" w:rsidRDefault="00FC14A5">
            <w:r>
              <w:t>630</w:t>
            </w:r>
          </w:p>
        </w:tc>
        <w:tc>
          <w:tcPr>
            <w:tcW w:w="960" w:type="dxa"/>
          </w:tcPr>
          <w:p w14:paraId="0803789E" w14:textId="77777777" w:rsidR="009E00C5" w:rsidRDefault="00FC14A5">
            <w:r>
              <w:t>Abeeha Khalid</w:t>
            </w:r>
          </w:p>
        </w:tc>
        <w:tc>
          <w:tcPr>
            <w:tcW w:w="960" w:type="dxa"/>
          </w:tcPr>
          <w:p w14:paraId="0836FB93" w14:textId="77777777" w:rsidR="009E00C5" w:rsidRDefault="00FC14A5">
            <w:r>
              <w:t>Muhammad Khalid Mahmood</w:t>
            </w:r>
          </w:p>
        </w:tc>
        <w:tc>
          <w:tcPr>
            <w:tcW w:w="960" w:type="dxa"/>
          </w:tcPr>
          <w:p w14:paraId="405DF664" w14:textId="77777777" w:rsidR="009E00C5" w:rsidRDefault="00FC14A5">
            <w:r>
              <w:t>96792-P</w:t>
            </w:r>
          </w:p>
        </w:tc>
        <w:tc>
          <w:tcPr>
            <w:tcW w:w="960" w:type="dxa"/>
          </w:tcPr>
          <w:p w14:paraId="6FC238C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90A5F47" w14:textId="77777777" w:rsidR="009E00C5" w:rsidRDefault="00FC14A5">
            <w:r>
              <w:t>Hematology</w:t>
            </w:r>
          </w:p>
        </w:tc>
        <w:tc>
          <w:tcPr>
            <w:tcW w:w="960" w:type="dxa"/>
          </w:tcPr>
          <w:p w14:paraId="6DF5E6DB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0DA64504" w14:textId="77777777" w:rsidR="009E00C5" w:rsidRDefault="00FC14A5">
            <w:r>
              <w:t>64.204167</w:t>
            </w:r>
          </w:p>
        </w:tc>
      </w:tr>
      <w:tr w:rsidR="009E00C5" w14:paraId="00A6FF49" w14:textId="77777777" w:rsidTr="00D67FC4">
        <w:tc>
          <w:tcPr>
            <w:tcW w:w="960" w:type="dxa"/>
          </w:tcPr>
          <w:p w14:paraId="5B79C8C1" w14:textId="77777777" w:rsidR="009E00C5" w:rsidRDefault="00FC14A5">
            <w:r>
              <w:t>191</w:t>
            </w:r>
          </w:p>
        </w:tc>
        <w:tc>
          <w:tcPr>
            <w:tcW w:w="960" w:type="dxa"/>
          </w:tcPr>
          <w:p w14:paraId="6A176DCD" w14:textId="77777777" w:rsidR="009E00C5" w:rsidRDefault="00FC14A5">
            <w:r>
              <w:t>15947</w:t>
            </w:r>
          </w:p>
        </w:tc>
        <w:tc>
          <w:tcPr>
            <w:tcW w:w="960" w:type="dxa"/>
          </w:tcPr>
          <w:p w14:paraId="1FDC3B93" w14:textId="77777777" w:rsidR="009E00C5" w:rsidRDefault="00FC14A5">
            <w:r>
              <w:t>Mohammad Omer Naseem</w:t>
            </w:r>
          </w:p>
        </w:tc>
        <w:tc>
          <w:tcPr>
            <w:tcW w:w="960" w:type="dxa"/>
          </w:tcPr>
          <w:p w14:paraId="5EE631AB" w14:textId="77777777" w:rsidR="009E00C5" w:rsidRDefault="00FC14A5">
            <w:r>
              <w:t>Mohammad Naseem</w:t>
            </w:r>
          </w:p>
        </w:tc>
        <w:tc>
          <w:tcPr>
            <w:tcW w:w="960" w:type="dxa"/>
          </w:tcPr>
          <w:p w14:paraId="400C60F6" w14:textId="77777777" w:rsidR="009E00C5" w:rsidRDefault="00FC14A5">
            <w:r>
              <w:t>68751-P</w:t>
            </w:r>
          </w:p>
        </w:tc>
        <w:tc>
          <w:tcPr>
            <w:tcW w:w="960" w:type="dxa"/>
          </w:tcPr>
          <w:p w14:paraId="35F0902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8D76A15" w14:textId="77777777" w:rsidR="009E00C5" w:rsidRDefault="00FC14A5">
            <w:r>
              <w:t>Hematology</w:t>
            </w:r>
          </w:p>
        </w:tc>
        <w:tc>
          <w:tcPr>
            <w:tcW w:w="960" w:type="dxa"/>
          </w:tcPr>
          <w:p w14:paraId="2B0D84C4" w14:textId="77777777" w:rsidR="009E00C5" w:rsidRDefault="00FC14A5">
            <w:r>
              <w:t>Lahore General Hospital, Lahor</w:t>
            </w:r>
            <w:r>
              <w:t>e</w:t>
            </w:r>
          </w:p>
        </w:tc>
        <w:tc>
          <w:tcPr>
            <w:tcW w:w="960" w:type="dxa"/>
          </w:tcPr>
          <w:p w14:paraId="40AB2493" w14:textId="77777777" w:rsidR="009E00C5" w:rsidRDefault="00FC14A5">
            <w:r>
              <w:t>64.830435</w:t>
            </w:r>
          </w:p>
        </w:tc>
      </w:tr>
      <w:tr w:rsidR="009E00C5" w14:paraId="4E2E162D" w14:textId="77777777" w:rsidTr="00D67FC4">
        <w:tc>
          <w:tcPr>
            <w:tcW w:w="960" w:type="dxa"/>
          </w:tcPr>
          <w:p w14:paraId="219C4BDE" w14:textId="77777777" w:rsidR="009E00C5" w:rsidRDefault="00FC14A5">
            <w:r>
              <w:t>192</w:t>
            </w:r>
          </w:p>
        </w:tc>
        <w:tc>
          <w:tcPr>
            <w:tcW w:w="960" w:type="dxa"/>
          </w:tcPr>
          <w:p w14:paraId="04174DE8" w14:textId="77777777" w:rsidR="009E00C5" w:rsidRDefault="00FC14A5">
            <w:r>
              <w:t>1747</w:t>
            </w:r>
          </w:p>
        </w:tc>
        <w:tc>
          <w:tcPr>
            <w:tcW w:w="960" w:type="dxa"/>
          </w:tcPr>
          <w:p w14:paraId="0D147C7D" w14:textId="77777777" w:rsidR="009E00C5" w:rsidRDefault="00FC14A5">
            <w:r>
              <w:t>Murad Mehmood</w:t>
            </w:r>
          </w:p>
        </w:tc>
        <w:tc>
          <w:tcPr>
            <w:tcW w:w="960" w:type="dxa"/>
          </w:tcPr>
          <w:p w14:paraId="65F86FE8" w14:textId="77777777" w:rsidR="009E00C5" w:rsidRDefault="00FC14A5">
            <w:r>
              <w:t>Mehmood Ashraf</w:t>
            </w:r>
          </w:p>
        </w:tc>
        <w:tc>
          <w:tcPr>
            <w:tcW w:w="960" w:type="dxa"/>
          </w:tcPr>
          <w:p w14:paraId="06EA0B16" w14:textId="77777777" w:rsidR="009E00C5" w:rsidRDefault="00FC14A5">
            <w:r>
              <w:t>99330-p</w:t>
            </w:r>
          </w:p>
        </w:tc>
        <w:tc>
          <w:tcPr>
            <w:tcW w:w="960" w:type="dxa"/>
          </w:tcPr>
          <w:p w14:paraId="5BB8071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DF4A465" w14:textId="77777777" w:rsidR="009E00C5" w:rsidRDefault="00FC14A5">
            <w:r>
              <w:t>Hematology</w:t>
            </w:r>
          </w:p>
        </w:tc>
        <w:tc>
          <w:tcPr>
            <w:tcW w:w="960" w:type="dxa"/>
          </w:tcPr>
          <w:p w14:paraId="6D538284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37C2FB43" w14:textId="77777777" w:rsidR="009E00C5" w:rsidRDefault="00FC14A5">
            <w:r>
              <w:t>59.029166</w:t>
            </w:r>
          </w:p>
        </w:tc>
      </w:tr>
      <w:tr w:rsidR="009E00C5" w14:paraId="0F13BAF4" w14:textId="77777777" w:rsidTr="00D67FC4">
        <w:tc>
          <w:tcPr>
            <w:tcW w:w="960" w:type="dxa"/>
          </w:tcPr>
          <w:p w14:paraId="59159835" w14:textId="77777777" w:rsidR="009E00C5" w:rsidRDefault="00FC14A5">
            <w:r>
              <w:t>193</w:t>
            </w:r>
          </w:p>
        </w:tc>
        <w:tc>
          <w:tcPr>
            <w:tcW w:w="960" w:type="dxa"/>
          </w:tcPr>
          <w:p w14:paraId="2C7D1D9E" w14:textId="77777777" w:rsidR="009E00C5" w:rsidRDefault="00FC14A5">
            <w:r>
              <w:t>15091</w:t>
            </w:r>
          </w:p>
        </w:tc>
        <w:tc>
          <w:tcPr>
            <w:tcW w:w="960" w:type="dxa"/>
          </w:tcPr>
          <w:p w14:paraId="56E6139C" w14:textId="77777777" w:rsidR="009E00C5" w:rsidRDefault="00FC14A5">
            <w:r>
              <w:t>Sana Saqib</w:t>
            </w:r>
          </w:p>
        </w:tc>
        <w:tc>
          <w:tcPr>
            <w:tcW w:w="960" w:type="dxa"/>
          </w:tcPr>
          <w:p w14:paraId="538B2003" w14:textId="77777777" w:rsidR="009E00C5" w:rsidRDefault="00FC14A5">
            <w:r>
              <w:t>Saqib Ejaz</w:t>
            </w:r>
          </w:p>
        </w:tc>
        <w:tc>
          <w:tcPr>
            <w:tcW w:w="960" w:type="dxa"/>
          </w:tcPr>
          <w:p w14:paraId="1B57F2DA" w14:textId="77777777" w:rsidR="009E00C5" w:rsidRDefault="00FC14A5">
            <w:r>
              <w:t>105190-P</w:t>
            </w:r>
          </w:p>
        </w:tc>
        <w:tc>
          <w:tcPr>
            <w:tcW w:w="960" w:type="dxa"/>
          </w:tcPr>
          <w:p w14:paraId="180C4DE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B15F71B" w14:textId="77777777" w:rsidR="009E00C5" w:rsidRDefault="00FC14A5">
            <w:r>
              <w:t>Hematology</w:t>
            </w:r>
          </w:p>
        </w:tc>
        <w:tc>
          <w:tcPr>
            <w:tcW w:w="960" w:type="dxa"/>
          </w:tcPr>
          <w:p w14:paraId="04B58C45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43D2F527" w14:textId="77777777" w:rsidR="009E00C5" w:rsidRDefault="00FC14A5">
            <w:r>
              <w:t>54.240816</w:t>
            </w:r>
          </w:p>
        </w:tc>
      </w:tr>
      <w:tr w:rsidR="009E00C5" w14:paraId="4958F715" w14:textId="77777777" w:rsidTr="00D67FC4">
        <w:tc>
          <w:tcPr>
            <w:tcW w:w="960" w:type="dxa"/>
          </w:tcPr>
          <w:p w14:paraId="02F7D7B2" w14:textId="77777777" w:rsidR="009E00C5" w:rsidRDefault="00FC14A5">
            <w:r>
              <w:t>194</w:t>
            </w:r>
          </w:p>
        </w:tc>
        <w:tc>
          <w:tcPr>
            <w:tcW w:w="960" w:type="dxa"/>
          </w:tcPr>
          <w:p w14:paraId="791A6BDA" w14:textId="77777777" w:rsidR="009E00C5" w:rsidRDefault="00FC14A5">
            <w:r>
              <w:t>15188</w:t>
            </w:r>
          </w:p>
        </w:tc>
        <w:tc>
          <w:tcPr>
            <w:tcW w:w="960" w:type="dxa"/>
          </w:tcPr>
          <w:p w14:paraId="05A88024" w14:textId="77777777" w:rsidR="009E00C5" w:rsidRDefault="00FC14A5">
            <w:r>
              <w:t>Shawal Mir</w:t>
            </w:r>
          </w:p>
        </w:tc>
        <w:tc>
          <w:tcPr>
            <w:tcW w:w="960" w:type="dxa"/>
          </w:tcPr>
          <w:p w14:paraId="2C488586" w14:textId="77777777" w:rsidR="009E00C5" w:rsidRDefault="00FC14A5">
            <w:r>
              <w:t>Muhammad Adeel Mir</w:t>
            </w:r>
          </w:p>
        </w:tc>
        <w:tc>
          <w:tcPr>
            <w:tcW w:w="960" w:type="dxa"/>
          </w:tcPr>
          <w:p w14:paraId="7537321B" w14:textId="77777777" w:rsidR="009E00C5" w:rsidRDefault="00FC14A5">
            <w:r>
              <w:t>103778-P</w:t>
            </w:r>
          </w:p>
        </w:tc>
        <w:tc>
          <w:tcPr>
            <w:tcW w:w="960" w:type="dxa"/>
          </w:tcPr>
          <w:p w14:paraId="618A1A2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A1992F3" w14:textId="77777777" w:rsidR="009E00C5" w:rsidRDefault="00FC14A5">
            <w:r>
              <w:t>Hematology</w:t>
            </w:r>
          </w:p>
        </w:tc>
        <w:tc>
          <w:tcPr>
            <w:tcW w:w="960" w:type="dxa"/>
          </w:tcPr>
          <w:p w14:paraId="12272CC7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03ED8020" w14:textId="77777777" w:rsidR="009E00C5" w:rsidRDefault="00FC14A5">
            <w:r>
              <w:t>52.279167</w:t>
            </w:r>
          </w:p>
        </w:tc>
      </w:tr>
      <w:tr w:rsidR="009E00C5" w14:paraId="3403980F" w14:textId="77777777" w:rsidTr="00D67FC4">
        <w:tc>
          <w:tcPr>
            <w:tcW w:w="960" w:type="dxa"/>
          </w:tcPr>
          <w:p w14:paraId="750BC7F4" w14:textId="77777777" w:rsidR="009E00C5" w:rsidRDefault="00FC14A5">
            <w:r>
              <w:t>195</w:t>
            </w:r>
          </w:p>
        </w:tc>
        <w:tc>
          <w:tcPr>
            <w:tcW w:w="960" w:type="dxa"/>
          </w:tcPr>
          <w:p w14:paraId="6002C7FC" w14:textId="77777777" w:rsidR="009E00C5" w:rsidRDefault="00FC14A5">
            <w:r>
              <w:t>15705</w:t>
            </w:r>
          </w:p>
        </w:tc>
        <w:tc>
          <w:tcPr>
            <w:tcW w:w="960" w:type="dxa"/>
          </w:tcPr>
          <w:p w14:paraId="65BF018F" w14:textId="77777777" w:rsidR="009E00C5" w:rsidRDefault="00FC14A5">
            <w:r>
              <w:t>Hamza Tariq</w:t>
            </w:r>
          </w:p>
        </w:tc>
        <w:tc>
          <w:tcPr>
            <w:tcW w:w="960" w:type="dxa"/>
          </w:tcPr>
          <w:p w14:paraId="6BABC42E" w14:textId="77777777" w:rsidR="009E00C5" w:rsidRDefault="00FC14A5">
            <w:r>
              <w:t>Muhammad Tariq</w:t>
            </w:r>
          </w:p>
        </w:tc>
        <w:tc>
          <w:tcPr>
            <w:tcW w:w="960" w:type="dxa"/>
          </w:tcPr>
          <w:p w14:paraId="379214DE" w14:textId="77777777" w:rsidR="009E00C5" w:rsidRDefault="00FC14A5">
            <w:r>
              <w:t>112270-P</w:t>
            </w:r>
          </w:p>
        </w:tc>
        <w:tc>
          <w:tcPr>
            <w:tcW w:w="960" w:type="dxa"/>
          </w:tcPr>
          <w:p w14:paraId="7A3761B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9AD6860" w14:textId="77777777" w:rsidR="009E00C5" w:rsidRDefault="00FC14A5">
            <w:r>
              <w:t>Hematology</w:t>
            </w:r>
          </w:p>
        </w:tc>
        <w:tc>
          <w:tcPr>
            <w:tcW w:w="960" w:type="dxa"/>
          </w:tcPr>
          <w:p w14:paraId="4C8A071C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663FAE03" w14:textId="77777777" w:rsidR="009E00C5" w:rsidRDefault="00FC14A5">
            <w:r>
              <w:t>59.425</w:t>
            </w:r>
          </w:p>
        </w:tc>
      </w:tr>
      <w:tr w:rsidR="009E00C5" w14:paraId="153ED40F" w14:textId="77777777" w:rsidTr="00D67FC4">
        <w:tc>
          <w:tcPr>
            <w:tcW w:w="960" w:type="dxa"/>
          </w:tcPr>
          <w:p w14:paraId="08ED51AB" w14:textId="77777777" w:rsidR="009E00C5" w:rsidRDefault="00FC14A5">
            <w:r>
              <w:t>196</w:t>
            </w:r>
          </w:p>
        </w:tc>
        <w:tc>
          <w:tcPr>
            <w:tcW w:w="960" w:type="dxa"/>
          </w:tcPr>
          <w:p w14:paraId="1362B4E9" w14:textId="77777777" w:rsidR="009E00C5" w:rsidRDefault="00FC14A5">
            <w:r>
              <w:t>7531</w:t>
            </w:r>
          </w:p>
        </w:tc>
        <w:tc>
          <w:tcPr>
            <w:tcW w:w="960" w:type="dxa"/>
          </w:tcPr>
          <w:p w14:paraId="4CC3136E" w14:textId="77777777" w:rsidR="009E00C5" w:rsidRDefault="00FC14A5">
            <w:r>
              <w:t>Urooj Ramzan</w:t>
            </w:r>
          </w:p>
        </w:tc>
        <w:tc>
          <w:tcPr>
            <w:tcW w:w="960" w:type="dxa"/>
          </w:tcPr>
          <w:p w14:paraId="72CD330E" w14:textId="77777777" w:rsidR="009E00C5" w:rsidRDefault="00FC14A5">
            <w:r>
              <w:t>Muhammad Ramzan</w:t>
            </w:r>
          </w:p>
        </w:tc>
        <w:tc>
          <w:tcPr>
            <w:tcW w:w="960" w:type="dxa"/>
          </w:tcPr>
          <w:p w14:paraId="452CA6F5" w14:textId="77777777" w:rsidR="009E00C5" w:rsidRDefault="00FC14A5">
            <w:r>
              <w:t>94653-P</w:t>
            </w:r>
          </w:p>
        </w:tc>
        <w:tc>
          <w:tcPr>
            <w:tcW w:w="960" w:type="dxa"/>
          </w:tcPr>
          <w:p w14:paraId="5D0DDD0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7E5D93E" w14:textId="77777777" w:rsidR="009E00C5" w:rsidRDefault="00FC14A5">
            <w:r>
              <w:t>Hematology</w:t>
            </w:r>
          </w:p>
        </w:tc>
        <w:tc>
          <w:tcPr>
            <w:tcW w:w="960" w:type="dxa"/>
          </w:tcPr>
          <w:p w14:paraId="47CC0F17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7A6BD106" w14:textId="77777777" w:rsidR="009E00C5" w:rsidRDefault="00FC14A5">
            <w:r>
              <w:t>59.083333</w:t>
            </w:r>
          </w:p>
        </w:tc>
      </w:tr>
      <w:tr w:rsidR="009E00C5" w14:paraId="270C3C16" w14:textId="77777777" w:rsidTr="00D67FC4">
        <w:tc>
          <w:tcPr>
            <w:tcW w:w="960" w:type="dxa"/>
          </w:tcPr>
          <w:p w14:paraId="265A071D" w14:textId="77777777" w:rsidR="009E00C5" w:rsidRDefault="00FC14A5">
            <w:r>
              <w:t>197</w:t>
            </w:r>
          </w:p>
        </w:tc>
        <w:tc>
          <w:tcPr>
            <w:tcW w:w="960" w:type="dxa"/>
          </w:tcPr>
          <w:p w14:paraId="66CF97D5" w14:textId="77777777" w:rsidR="009E00C5" w:rsidRDefault="00FC14A5">
            <w:r>
              <w:t>16338</w:t>
            </w:r>
          </w:p>
        </w:tc>
        <w:tc>
          <w:tcPr>
            <w:tcW w:w="960" w:type="dxa"/>
          </w:tcPr>
          <w:p w14:paraId="4500BE57" w14:textId="77777777" w:rsidR="009E00C5" w:rsidRDefault="00FC14A5">
            <w:r>
              <w:t>Rubab Ali</w:t>
            </w:r>
          </w:p>
        </w:tc>
        <w:tc>
          <w:tcPr>
            <w:tcW w:w="960" w:type="dxa"/>
          </w:tcPr>
          <w:p w14:paraId="4892E207" w14:textId="77777777" w:rsidR="009E00C5" w:rsidRDefault="00FC14A5">
            <w:r>
              <w:t>Ejaz Ali</w:t>
            </w:r>
          </w:p>
        </w:tc>
        <w:tc>
          <w:tcPr>
            <w:tcW w:w="960" w:type="dxa"/>
          </w:tcPr>
          <w:p w14:paraId="45F5F8E4" w14:textId="77777777" w:rsidR="009E00C5" w:rsidRDefault="00FC14A5">
            <w:r>
              <w:t>111894-P</w:t>
            </w:r>
          </w:p>
        </w:tc>
        <w:tc>
          <w:tcPr>
            <w:tcW w:w="960" w:type="dxa"/>
          </w:tcPr>
          <w:p w14:paraId="085A0E3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1DFD6C2" w14:textId="77777777" w:rsidR="009E00C5" w:rsidRDefault="00FC14A5">
            <w:r>
              <w:t>Hematology</w:t>
            </w:r>
          </w:p>
        </w:tc>
        <w:tc>
          <w:tcPr>
            <w:tcW w:w="960" w:type="dxa"/>
          </w:tcPr>
          <w:p w14:paraId="033E793E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0EBDEBD0" w14:textId="77777777" w:rsidR="009E00C5" w:rsidRDefault="00FC14A5">
            <w:r>
              <w:t>50.0</w:t>
            </w:r>
          </w:p>
        </w:tc>
      </w:tr>
      <w:tr w:rsidR="009E00C5" w14:paraId="21FE3E5D" w14:textId="77777777" w:rsidTr="00D67FC4">
        <w:tc>
          <w:tcPr>
            <w:tcW w:w="960" w:type="dxa"/>
          </w:tcPr>
          <w:p w14:paraId="1B69ECAF" w14:textId="77777777" w:rsidR="009E00C5" w:rsidRDefault="00FC14A5">
            <w:r>
              <w:t>198</w:t>
            </w:r>
          </w:p>
        </w:tc>
        <w:tc>
          <w:tcPr>
            <w:tcW w:w="960" w:type="dxa"/>
          </w:tcPr>
          <w:p w14:paraId="49A9AAEC" w14:textId="77777777" w:rsidR="009E00C5" w:rsidRDefault="00FC14A5">
            <w:r>
              <w:t>16694</w:t>
            </w:r>
          </w:p>
        </w:tc>
        <w:tc>
          <w:tcPr>
            <w:tcW w:w="960" w:type="dxa"/>
          </w:tcPr>
          <w:p w14:paraId="0D0F062A" w14:textId="77777777" w:rsidR="009E00C5" w:rsidRDefault="00FC14A5">
            <w:r>
              <w:t>Sehar Munawar</w:t>
            </w:r>
          </w:p>
        </w:tc>
        <w:tc>
          <w:tcPr>
            <w:tcW w:w="960" w:type="dxa"/>
          </w:tcPr>
          <w:p w14:paraId="146C385A" w14:textId="77777777" w:rsidR="009E00C5" w:rsidRDefault="00FC14A5">
            <w:r>
              <w:t>Muhammad Munawar</w:t>
            </w:r>
          </w:p>
        </w:tc>
        <w:tc>
          <w:tcPr>
            <w:tcW w:w="960" w:type="dxa"/>
          </w:tcPr>
          <w:p w14:paraId="16BA85ED" w14:textId="77777777" w:rsidR="009E00C5" w:rsidRDefault="00FC14A5">
            <w:r>
              <w:t>115015-P</w:t>
            </w:r>
          </w:p>
        </w:tc>
        <w:tc>
          <w:tcPr>
            <w:tcW w:w="960" w:type="dxa"/>
          </w:tcPr>
          <w:p w14:paraId="0CB0958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D658AB3" w14:textId="77777777" w:rsidR="009E00C5" w:rsidRDefault="00FC14A5">
            <w:r>
              <w:t>Hematology</w:t>
            </w:r>
          </w:p>
        </w:tc>
        <w:tc>
          <w:tcPr>
            <w:tcW w:w="960" w:type="dxa"/>
          </w:tcPr>
          <w:p w14:paraId="6B86DE60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300DF1B3" w14:textId="77777777" w:rsidR="009E00C5" w:rsidRDefault="00FC14A5">
            <w:r>
              <w:t>53.976</w:t>
            </w:r>
          </w:p>
        </w:tc>
      </w:tr>
      <w:tr w:rsidR="009E00C5" w14:paraId="2515E02B" w14:textId="77777777" w:rsidTr="00D67FC4">
        <w:tc>
          <w:tcPr>
            <w:tcW w:w="960" w:type="dxa"/>
          </w:tcPr>
          <w:p w14:paraId="31AB4390" w14:textId="77777777" w:rsidR="009E00C5" w:rsidRDefault="00FC14A5">
            <w:r>
              <w:t>199</w:t>
            </w:r>
          </w:p>
        </w:tc>
        <w:tc>
          <w:tcPr>
            <w:tcW w:w="960" w:type="dxa"/>
          </w:tcPr>
          <w:p w14:paraId="124BB39F" w14:textId="77777777" w:rsidR="009E00C5" w:rsidRDefault="00FC14A5">
            <w:r>
              <w:t>16470</w:t>
            </w:r>
          </w:p>
        </w:tc>
        <w:tc>
          <w:tcPr>
            <w:tcW w:w="960" w:type="dxa"/>
          </w:tcPr>
          <w:p w14:paraId="7D369919" w14:textId="77777777" w:rsidR="009E00C5" w:rsidRDefault="00FC14A5">
            <w:r>
              <w:t>Komal Hussain</w:t>
            </w:r>
          </w:p>
        </w:tc>
        <w:tc>
          <w:tcPr>
            <w:tcW w:w="960" w:type="dxa"/>
          </w:tcPr>
          <w:p w14:paraId="329C5915" w14:textId="77777777" w:rsidR="009E00C5" w:rsidRDefault="00FC14A5">
            <w:r>
              <w:t xml:space="preserve">Ch. Muhammad </w:t>
            </w:r>
            <w:r>
              <w:t>Hussain</w:t>
            </w:r>
          </w:p>
        </w:tc>
        <w:tc>
          <w:tcPr>
            <w:tcW w:w="960" w:type="dxa"/>
          </w:tcPr>
          <w:p w14:paraId="33123DFE" w14:textId="77777777" w:rsidR="009E00C5" w:rsidRDefault="00FC14A5">
            <w:r>
              <w:t>94843-P</w:t>
            </w:r>
          </w:p>
        </w:tc>
        <w:tc>
          <w:tcPr>
            <w:tcW w:w="960" w:type="dxa"/>
          </w:tcPr>
          <w:p w14:paraId="5DE0F81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A995FE5" w14:textId="77777777" w:rsidR="009E00C5" w:rsidRDefault="00FC14A5">
            <w:r>
              <w:t>Histopathology</w:t>
            </w:r>
          </w:p>
        </w:tc>
        <w:tc>
          <w:tcPr>
            <w:tcW w:w="960" w:type="dxa"/>
          </w:tcPr>
          <w:p w14:paraId="0900A51E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78CB29F7" w14:textId="77777777" w:rsidR="009E00C5" w:rsidRDefault="00FC14A5">
            <w:r>
              <w:t>61.920833</w:t>
            </w:r>
          </w:p>
        </w:tc>
      </w:tr>
      <w:tr w:rsidR="009E00C5" w14:paraId="62E29D18" w14:textId="77777777" w:rsidTr="00D67FC4">
        <w:tc>
          <w:tcPr>
            <w:tcW w:w="960" w:type="dxa"/>
          </w:tcPr>
          <w:p w14:paraId="534599C7" w14:textId="77777777" w:rsidR="009E00C5" w:rsidRDefault="00FC14A5">
            <w:r>
              <w:lastRenderedPageBreak/>
              <w:t>200</w:t>
            </w:r>
          </w:p>
        </w:tc>
        <w:tc>
          <w:tcPr>
            <w:tcW w:w="960" w:type="dxa"/>
          </w:tcPr>
          <w:p w14:paraId="30293E10" w14:textId="77777777" w:rsidR="009E00C5" w:rsidRDefault="00FC14A5">
            <w:r>
              <w:t>16630</w:t>
            </w:r>
          </w:p>
        </w:tc>
        <w:tc>
          <w:tcPr>
            <w:tcW w:w="960" w:type="dxa"/>
          </w:tcPr>
          <w:p w14:paraId="393EAC54" w14:textId="77777777" w:rsidR="009E00C5" w:rsidRDefault="00FC14A5">
            <w:r>
              <w:t>Maryam Kanwal</w:t>
            </w:r>
          </w:p>
        </w:tc>
        <w:tc>
          <w:tcPr>
            <w:tcW w:w="960" w:type="dxa"/>
          </w:tcPr>
          <w:p w14:paraId="3465D50E" w14:textId="77777777" w:rsidR="009E00C5" w:rsidRDefault="00FC14A5">
            <w:r>
              <w:t>Shafaat Ali</w:t>
            </w:r>
          </w:p>
        </w:tc>
        <w:tc>
          <w:tcPr>
            <w:tcW w:w="960" w:type="dxa"/>
          </w:tcPr>
          <w:p w14:paraId="41AB38F3" w14:textId="77777777" w:rsidR="009E00C5" w:rsidRDefault="00FC14A5">
            <w:r>
              <w:t>113010-P</w:t>
            </w:r>
          </w:p>
        </w:tc>
        <w:tc>
          <w:tcPr>
            <w:tcW w:w="960" w:type="dxa"/>
          </w:tcPr>
          <w:p w14:paraId="60B4AB5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E1D8252" w14:textId="77777777" w:rsidR="009E00C5" w:rsidRDefault="00FC14A5">
            <w:r>
              <w:t>Histopathology</w:t>
            </w:r>
          </w:p>
        </w:tc>
        <w:tc>
          <w:tcPr>
            <w:tcW w:w="960" w:type="dxa"/>
          </w:tcPr>
          <w:p w14:paraId="1D1D3E3C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05E9515A" w14:textId="77777777" w:rsidR="009E00C5" w:rsidRDefault="00FC14A5">
            <w:r>
              <w:t>59.704167</w:t>
            </w:r>
          </w:p>
        </w:tc>
      </w:tr>
      <w:tr w:rsidR="009E00C5" w14:paraId="20C7ED09" w14:textId="77777777" w:rsidTr="00D67FC4">
        <w:tc>
          <w:tcPr>
            <w:tcW w:w="960" w:type="dxa"/>
          </w:tcPr>
          <w:p w14:paraId="2AB192CA" w14:textId="77777777" w:rsidR="009E00C5" w:rsidRDefault="00FC14A5">
            <w:r>
              <w:t>201</w:t>
            </w:r>
          </w:p>
        </w:tc>
        <w:tc>
          <w:tcPr>
            <w:tcW w:w="960" w:type="dxa"/>
          </w:tcPr>
          <w:p w14:paraId="79590687" w14:textId="77777777" w:rsidR="009E00C5" w:rsidRDefault="00FC14A5">
            <w:r>
              <w:t>16017</w:t>
            </w:r>
          </w:p>
        </w:tc>
        <w:tc>
          <w:tcPr>
            <w:tcW w:w="960" w:type="dxa"/>
          </w:tcPr>
          <w:p w14:paraId="675C5D41" w14:textId="77777777" w:rsidR="009E00C5" w:rsidRDefault="00FC14A5">
            <w:r>
              <w:t>Saba Umar</w:t>
            </w:r>
          </w:p>
        </w:tc>
        <w:tc>
          <w:tcPr>
            <w:tcW w:w="960" w:type="dxa"/>
          </w:tcPr>
          <w:p w14:paraId="5D727C53" w14:textId="77777777" w:rsidR="009E00C5" w:rsidRDefault="00FC14A5">
            <w:r>
              <w:t>Mujeeb Ur Rehman Sial</w:t>
            </w:r>
          </w:p>
        </w:tc>
        <w:tc>
          <w:tcPr>
            <w:tcW w:w="960" w:type="dxa"/>
          </w:tcPr>
          <w:p w14:paraId="0C1863B5" w14:textId="77777777" w:rsidR="009E00C5" w:rsidRDefault="00FC14A5">
            <w:r>
              <w:t>95368-P</w:t>
            </w:r>
          </w:p>
        </w:tc>
        <w:tc>
          <w:tcPr>
            <w:tcW w:w="960" w:type="dxa"/>
          </w:tcPr>
          <w:p w14:paraId="1EB5CB4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F44494C" w14:textId="77777777" w:rsidR="009E00C5" w:rsidRDefault="00FC14A5">
            <w:r>
              <w:t>Histopathology</w:t>
            </w:r>
          </w:p>
        </w:tc>
        <w:tc>
          <w:tcPr>
            <w:tcW w:w="960" w:type="dxa"/>
          </w:tcPr>
          <w:p w14:paraId="39BCAEAB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1685A998" w14:textId="77777777" w:rsidR="009E00C5" w:rsidRDefault="00FC14A5">
            <w:r>
              <w:t>68.445833</w:t>
            </w:r>
          </w:p>
        </w:tc>
      </w:tr>
      <w:tr w:rsidR="009E00C5" w14:paraId="5957E3F0" w14:textId="77777777" w:rsidTr="00D67FC4">
        <w:tc>
          <w:tcPr>
            <w:tcW w:w="960" w:type="dxa"/>
          </w:tcPr>
          <w:p w14:paraId="30DD2A51" w14:textId="77777777" w:rsidR="009E00C5" w:rsidRDefault="00FC14A5">
            <w:r>
              <w:t>202</w:t>
            </w:r>
          </w:p>
        </w:tc>
        <w:tc>
          <w:tcPr>
            <w:tcW w:w="960" w:type="dxa"/>
          </w:tcPr>
          <w:p w14:paraId="2FAD3A2C" w14:textId="77777777" w:rsidR="009E00C5" w:rsidRDefault="00FC14A5">
            <w:r>
              <w:t>5715</w:t>
            </w:r>
          </w:p>
        </w:tc>
        <w:tc>
          <w:tcPr>
            <w:tcW w:w="960" w:type="dxa"/>
          </w:tcPr>
          <w:p w14:paraId="239D6E2C" w14:textId="77777777" w:rsidR="009E00C5" w:rsidRDefault="00FC14A5">
            <w:r>
              <w:t>Azka Ilyas</w:t>
            </w:r>
          </w:p>
        </w:tc>
        <w:tc>
          <w:tcPr>
            <w:tcW w:w="960" w:type="dxa"/>
          </w:tcPr>
          <w:p w14:paraId="69984CB2" w14:textId="77777777" w:rsidR="009E00C5" w:rsidRDefault="00FC14A5">
            <w:r>
              <w:t>Muhammad Ilyas</w:t>
            </w:r>
          </w:p>
        </w:tc>
        <w:tc>
          <w:tcPr>
            <w:tcW w:w="960" w:type="dxa"/>
          </w:tcPr>
          <w:p w14:paraId="12C34A25" w14:textId="77777777" w:rsidR="009E00C5" w:rsidRDefault="00FC14A5">
            <w:r>
              <w:t>88565-p</w:t>
            </w:r>
          </w:p>
        </w:tc>
        <w:tc>
          <w:tcPr>
            <w:tcW w:w="960" w:type="dxa"/>
          </w:tcPr>
          <w:p w14:paraId="69001C1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443B152" w14:textId="77777777" w:rsidR="009E00C5" w:rsidRDefault="00FC14A5">
            <w:r>
              <w:t>Histopathology</w:t>
            </w:r>
          </w:p>
        </w:tc>
        <w:tc>
          <w:tcPr>
            <w:tcW w:w="960" w:type="dxa"/>
          </w:tcPr>
          <w:p w14:paraId="73F66B61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4F826B36" w14:textId="77777777" w:rsidR="009E00C5" w:rsidRDefault="00FC14A5">
            <w:r>
              <w:t>66.491304</w:t>
            </w:r>
          </w:p>
        </w:tc>
      </w:tr>
      <w:tr w:rsidR="009E00C5" w14:paraId="18718FA1" w14:textId="77777777" w:rsidTr="00D67FC4">
        <w:tc>
          <w:tcPr>
            <w:tcW w:w="960" w:type="dxa"/>
          </w:tcPr>
          <w:p w14:paraId="1BD0488E" w14:textId="77777777" w:rsidR="009E00C5" w:rsidRDefault="00FC14A5">
            <w:r>
              <w:t>203</w:t>
            </w:r>
          </w:p>
        </w:tc>
        <w:tc>
          <w:tcPr>
            <w:tcW w:w="960" w:type="dxa"/>
          </w:tcPr>
          <w:p w14:paraId="207C2550" w14:textId="77777777" w:rsidR="009E00C5" w:rsidRDefault="00FC14A5">
            <w:r>
              <w:t>15404</w:t>
            </w:r>
          </w:p>
        </w:tc>
        <w:tc>
          <w:tcPr>
            <w:tcW w:w="960" w:type="dxa"/>
          </w:tcPr>
          <w:p w14:paraId="55B02A9B" w14:textId="77777777" w:rsidR="009E00C5" w:rsidRDefault="00FC14A5">
            <w:r>
              <w:t>Dr Iqbal Ahmed</w:t>
            </w:r>
          </w:p>
        </w:tc>
        <w:tc>
          <w:tcPr>
            <w:tcW w:w="960" w:type="dxa"/>
          </w:tcPr>
          <w:p w14:paraId="625F4D28" w14:textId="77777777" w:rsidR="009E00C5" w:rsidRDefault="00FC14A5">
            <w:r>
              <w:t>Balouch Khan</w:t>
            </w:r>
          </w:p>
        </w:tc>
        <w:tc>
          <w:tcPr>
            <w:tcW w:w="960" w:type="dxa"/>
          </w:tcPr>
          <w:p w14:paraId="7D1FD0FE" w14:textId="77777777" w:rsidR="009E00C5" w:rsidRDefault="00FC14A5">
            <w:r>
              <w:t>48784-s</w:t>
            </w:r>
          </w:p>
        </w:tc>
        <w:tc>
          <w:tcPr>
            <w:tcW w:w="960" w:type="dxa"/>
          </w:tcPr>
          <w:p w14:paraId="48A19BD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AE40215" w14:textId="77777777" w:rsidR="009E00C5" w:rsidRDefault="00FC14A5">
            <w:r>
              <w:t>Histopathology</w:t>
            </w:r>
          </w:p>
        </w:tc>
        <w:tc>
          <w:tcPr>
            <w:tcW w:w="960" w:type="dxa"/>
          </w:tcPr>
          <w:p w14:paraId="1830D951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250DAB4E" w14:textId="77777777" w:rsidR="009E00C5" w:rsidRDefault="00FC14A5">
            <w:r>
              <w:t>63.565</w:t>
            </w:r>
            <w:r>
              <w:t>306</w:t>
            </w:r>
          </w:p>
        </w:tc>
      </w:tr>
      <w:tr w:rsidR="009E00C5" w14:paraId="3716FDD9" w14:textId="77777777" w:rsidTr="00D67FC4">
        <w:tc>
          <w:tcPr>
            <w:tcW w:w="960" w:type="dxa"/>
          </w:tcPr>
          <w:p w14:paraId="579FC11E" w14:textId="77777777" w:rsidR="009E00C5" w:rsidRDefault="00FC14A5">
            <w:r>
              <w:t>204</w:t>
            </w:r>
          </w:p>
        </w:tc>
        <w:tc>
          <w:tcPr>
            <w:tcW w:w="960" w:type="dxa"/>
          </w:tcPr>
          <w:p w14:paraId="26C08D7E" w14:textId="77777777" w:rsidR="009E00C5" w:rsidRDefault="00FC14A5">
            <w:r>
              <w:t>15653</w:t>
            </w:r>
          </w:p>
        </w:tc>
        <w:tc>
          <w:tcPr>
            <w:tcW w:w="960" w:type="dxa"/>
          </w:tcPr>
          <w:p w14:paraId="4400DC56" w14:textId="77777777" w:rsidR="009E00C5" w:rsidRDefault="00FC14A5">
            <w:r>
              <w:t>Qudsia Sultan</w:t>
            </w:r>
          </w:p>
        </w:tc>
        <w:tc>
          <w:tcPr>
            <w:tcW w:w="960" w:type="dxa"/>
          </w:tcPr>
          <w:p w14:paraId="7011A69B" w14:textId="77777777" w:rsidR="009E00C5" w:rsidRDefault="00FC14A5">
            <w:r>
              <w:t>waheed sultan</w:t>
            </w:r>
          </w:p>
        </w:tc>
        <w:tc>
          <w:tcPr>
            <w:tcW w:w="960" w:type="dxa"/>
          </w:tcPr>
          <w:p w14:paraId="70318091" w14:textId="77777777" w:rsidR="009E00C5" w:rsidRDefault="00FC14A5">
            <w:r>
              <w:t>65428-P</w:t>
            </w:r>
          </w:p>
        </w:tc>
        <w:tc>
          <w:tcPr>
            <w:tcW w:w="960" w:type="dxa"/>
          </w:tcPr>
          <w:p w14:paraId="361E290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E197A44" w14:textId="77777777" w:rsidR="009E00C5" w:rsidRDefault="00FC14A5">
            <w:r>
              <w:t>Histopathology</w:t>
            </w:r>
          </w:p>
        </w:tc>
        <w:tc>
          <w:tcPr>
            <w:tcW w:w="960" w:type="dxa"/>
          </w:tcPr>
          <w:p w14:paraId="7274526D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738B03A0" w14:textId="77777777" w:rsidR="009E00C5" w:rsidRDefault="00FC14A5">
            <w:r>
              <w:t>55.937447</w:t>
            </w:r>
          </w:p>
        </w:tc>
      </w:tr>
      <w:tr w:rsidR="009E00C5" w14:paraId="07940178" w14:textId="77777777" w:rsidTr="00D67FC4">
        <w:tc>
          <w:tcPr>
            <w:tcW w:w="960" w:type="dxa"/>
          </w:tcPr>
          <w:p w14:paraId="081536E4" w14:textId="77777777" w:rsidR="009E00C5" w:rsidRDefault="00FC14A5">
            <w:r>
              <w:t>205</w:t>
            </w:r>
          </w:p>
        </w:tc>
        <w:tc>
          <w:tcPr>
            <w:tcW w:w="960" w:type="dxa"/>
          </w:tcPr>
          <w:p w14:paraId="30E78020" w14:textId="77777777" w:rsidR="009E00C5" w:rsidRDefault="00FC14A5">
            <w:r>
              <w:t>16664</w:t>
            </w:r>
          </w:p>
        </w:tc>
        <w:tc>
          <w:tcPr>
            <w:tcW w:w="960" w:type="dxa"/>
          </w:tcPr>
          <w:p w14:paraId="3C2B276A" w14:textId="77777777" w:rsidR="009E00C5" w:rsidRDefault="00FC14A5">
            <w:r>
              <w:t>Komal Touqeer</w:t>
            </w:r>
          </w:p>
        </w:tc>
        <w:tc>
          <w:tcPr>
            <w:tcW w:w="960" w:type="dxa"/>
          </w:tcPr>
          <w:p w14:paraId="5E93D48A" w14:textId="77777777" w:rsidR="009E00C5" w:rsidRDefault="00FC14A5">
            <w:r>
              <w:t>touqeer anwar</w:t>
            </w:r>
          </w:p>
        </w:tc>
        <w:tc>
          <w:tcPr>
            <w:tcW w:w="960" w:type="dxa"/>
          </w:tcPr>
          <w:p w14:paraId="684D9376" w14:textId="77777777" w:rsidR="009E00C5" w:rsidRDefault="00FC14A5">
            <w:r>
              <w:t>96508-P</w:t>
            </w:r>
          </w:p>
        </w:tc>
        <w:tc>
          <w:tcPr>
            <w:tcW w:w="960" w:type="dxa"/>
          </w:tcPr>
          <w:p w14:paraId="031F143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A56A571" w14:textId="77777777" w:rsidR="009E00C5" w:rsidRDefault="00FC14A5">
            <w:r>
              <w:t>Histopathology</w:t>
            </w:r>
          </w:p>
        </w:tc>
        <w:tc>
          <w:tcPr>
            <w:tcW w:w="960" w:type="dxa"/>
          </w:tcPr>
          <w:p w14:paraId="4915D3BE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6568FBE2" w14:textId="77777777" w:rsidR="009E00C5" w:rsidRDefault="00FC14A5">
            <w:r>
              <w:t>55.475</w:t>
            </w:r>
          </w:p>
        </w:tc>
      </w:tr>
      <w:tr w:rsidR="009E00C5" w14:paraId="7B081567" w14:textId="77777777" w:rsidTr="00D67FC4">
        <w:tc>
          <w:tcPr>
            <w:tcW w:w="960" w:type="dxa"/>
          </w:tcPr>
          <w:p w14:paraId="54090F71" w14:textId="77777777" w:rsidR="009E00C5" w:rsidRDefault="00FC14A5">
            <w:r>
              <w:t>206</w:t>
            </w:r>
          </w:p>
        </w:tc>
        <w:tc>
          <w:tcPr>
            <w:tcW w:w="960" w:type="dxa"/>
          </w:tcPr>
          <w:p w14:paraId="7AA23A63" w14:textId="77777777" w:rsidR="009E00C5" w:rsidRDefault="00FC14A5">
            <w:r>
              <w:t>7422</w:t>
            </w:r>
          </w:p>
        </w:tc>
        <w:tc>
          <w:tcPr>
            <w:tcW w:w="960" w:type="dxa"/>
          </w:tcPr>
          <w:p w14:paraId="3CA6EE16" w14:textId="77777777" w:rsidR="009E00C5" w:rsidRDefault="00FC14A5">
            <w:r>
              <w:t>Ayesha Shahid</w:t>
            </w:r>
          </w:p>
        </w:tc>
        <w:tc>
          <w:tcPr>
            <w:tcW w:w="960" w:type="dxa"/>
          </w:tcPr>
          <w:p w14:paraId="6B08A139" w14:textId="77777777" w:rsidR="009E00C5" w:rsidRDefault="00FC14A5">
            <w:r>
              <w:t>Shahid Iqbal</w:t>
            </w:r>
          </w:p>
        </w:tc>
        <w:tc>
          <w:tcPr>
            <w:tcW w:w="960" w:type="dxa"/>
          </w:tcPr>
          <w:p w14:paraId="451E02BD" w14:textId="77777777" w:rsidR="009E00C5" w:rsidRDefault="00FC14A5">
            <w:r>
              <w:t>91229-P</w:t>
            </w:r>
          </w:p>
        </w:tc>
        <w:tc>
          <w:tcPr>
            <w:tcW w:w="960" w:type="dxa"/>
          </w:tcPr>
          <w:p w14:paraId="2B5BF06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121FD1B" w14:textId="77777777" w:rsidR="009E00C5" w:rsidRDefault="00FC14A5">
            <w:r>
              <w:t>Histopathology</w:t>
            </w:r>
          </w:p>
        </w:tc>
        <w:tc>
          <w:tcPr>
            <w:tcW w:w="960" w:type="dxa"/>
          </w:tcPr>
          <w:p w14:paraId="0FF7A0F2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29E616DE" w14:textId="77777777" w:rsidR="009E00C5" w:rsidRDefault="00FC14A5">
            <w:r>
              <w:t>66.470833</w:t>
            </w:r>
          </w:p>
        </w:tc>
      </w:tr>
      <w:tr w:rsidR="009E00C5" w14:paraId="65308386" w14:textId="77777777" w:rsidTr="00D67FC4">
        <w:tc>
          <w:tcPr>
            <w:tcW w:w="960" w:type="dxa"/>
          </w:tcPr>
          <w:p w14:paraId="002A154F" w14:textId="77777777" w:rsidR="009E00C5" w:rsidRDefault="00FC14A5">
            <w:r>
              <w:t>207</w:t>
            </w:r>
          </w:p>
        </w:tc>
        <w:tc>
          <w:tcPr>
            <w:tcW w:w="960" w:type="dxa"/>
          </w:tcPr>
          <w:p w14:paraId="69801D63" w14:textId="77777777" w:rsidR="009E00C5" w:rsidRDefault="00FC14A5">
            <w:r>
              <w:t>16048</w:t>
            </w:r>
          </w:p>
        </w:tc>
        <w:tc>
          <w:tcPr>
            <w:tcW w:w="960" w:type="dxa"/>
          </w:tcPr>
          <w:p w14:paraId="72F446D0" w14:textId="77777777" w:rsidR="009E00C5" w:rsidRDefault="00FC14A5">
            <w:r>
              <w:t>Farwa Batool Shamsi</w:t>
            </w:r>
          </w:p>
        </w:tc>
        <w:tc>
          <w:tcPr>
            <w:tcW w:w="960" w:type="dxa"/>
          </w:tcPr>
          <w:p w14:paraId="204D9EB6" w14:textId="77777777" w:rsidR="009E00C5" w:rsidRDefault="00FC14A5">
            <w:r>
              <w:t>Khurram Raza Zaidi</w:t>
            </w:r>
          </w:p>
        </w:tc>
        <w:tc>
          <w:tcPr>
            <w:tcW w:w="960" w:type="dxa"/>
          </w:tcPr>
          <w:p w14:paraId="5CCE7D6A" w14:textId="77777777" w:rsidR="009E00C5" w:rsidRDefault="00FC14A5">
            <w:r>
              <w:t>46905-P</w:t>
            </w:r>
          </w:p>
        </w:tc>
        <w:tc>
          <w:tcPr>
            <w:tcW w:w="960" w:type="dxa"/>
          </w:tcPr>
          <w:p w14:paraId="78AE286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C5173B3" w14:textId="77777777" w:rsidR="009E00C5" w:rsidRDefault="00FC14A5">
            <w:r>
              <w:t>Histopathology</w:t>
            </w:r>
          </w:p>
        </w:tc>
        <w:tc>
          <w:tcPr>
            <w:tcW w:w="960" w:type="dxa"/>
          </w:tcPr>
          <w:p w14:paraId="6BD08A58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3A583686" w14:textId="77777777" w:rsidR="009E00C5" w:rsidRDefault="00FC14A5">
            <w:r>
              <w:t>65.283333</w:t>
            </w:r>
          </w:p>
        </w:tc>
      </w:tr>
      <w:tr w:rsidR="009E00C5" w14:paraId="22173978" w14:textId="77777777" w:rsidTr="00D67FC4">
        <w:tc>
          <w:tcPr>
            <w:tcW w:w="960" w:type="dxa"/>
          </w:tcPr>
          <w:p w14:paraId="1132AB83" w14:textId="77777777" w:rsidR="009E00C5" w:rsidRDefault="00FC14A5">
            <w:r>
              <w:t>208</w:t>
            </w:r>
          </w:p>
        </w:tc>
        <w:tc>
          <w:tcPr>
            <w:tcW w:w="960" w:type="dxa"/>
          </w:tcPr>
          <w:p w14:paraId="5FEA6F6B" w14:textId="77777777" w:rsidR="009E00C5" w:rsidRDefault="00FC14A5">
            <w:r>
              <w:t>2603</w:t>
            </w:r>
          </w:p>
        </w:tc>
        <w:tc>
          <w:tcPr>
            <w:tcW w:w="960" w:type="dxa"/>
          </w:tcPr>
          <w:p w14:paraId="3FC149DE" w14:textId="77777777" w:rsidR="009E00C5" w:rsidRDefault="00FC14A5">
            <w:r>
              <w:t>Dr. Iqra Sadaf</w:t>
            </w:r>
          </w:p>
        </w:tc>
        <w:tc>
          <w:tcPr>
            <w:tcW w:w="960" w:type="dxa"/>
          </w:tcPr>
          <w:p w14:paraId="753B95FF" w14:textId="77777777" w:rsidR="009E00C5" w:rsidRDefault="00FC14A5">
            <w:r>
              <w:t>Muhammad Aslam</w:t>
            </w:r>
          </w:p>
        </w:tc>
        <w:tc>
          <w:tcPr>
            <w:tcW w:w="960" w:type="dxa"/>
          </w:tcPr>
          <w:p w14:paraId="09F65B5D" w14:textId="77777777" w:rsidR="009E00C5" w:rsidRDefault="00FC14A5">
            <w:r>
              <w:t>97687-P</w:t>
            </w:r>
          </w:p>
        </w:tc>
        <w:tc>
          <w:tcPr>
            <w:tcW w:w="960" w:type="dxa"/>
          </w:tcPr>
          <w:p w14:paraId="4B1BBED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275704A" w14:textId="77777777" w:rsidR="009E00C5" w:rsidRDefault="00FC14A5">
            <w:r>
              <w:t>Medical Oncology</w:t>
            </w:r>
          </w:p>
        </w:tc>
        <w:tc>
          <w:tcPr>
            <w:tcW w:w="960" w:type="dxa"/>
          </w:tcPr>
          <w:p w14:paraId="6E61781C" w14:textId="77777777" w:rsidR="009E00C5" w:rsidRDefault="00FC14A5">
            <w:r>
              <w:t>Allie</w:t>
            </w:r>
            <w:r>
              <w:t>d Hospital, Faisalabad</w:t>
            </w:r>
          </w:p>
        </w:tc>
        <w:tc>
          <w:tcPr>
            <w:tcW w:w="960" w:type="dxa"/>
          </w:tcPr>
          <w:p w14:paraId="2C49B0FA" w14:textId="77777777" w:rsidR="009E00C5" w:rsidRDefault="00FC14A5">
            <w:r>
              <w:t>71.495833</w:t>
            </w:r>
          </w:p>
        </w:tc>
      </w:tr>
      <w:tr w:rsidR="009E00C5" w14:paraId="0D551B6D" w14:textId="77777777" w:rsidTr="00D67FC4">
        <w:tc>
          <w:tcPr>
            <w:tcW w:w="960" w:type="dxa"/>
          </w:tcPr>
          <w:p w14:paraId="7004717B" w14:textId="77777777" w:rsidR="009E00C5" w:rsidRDefault="00FC14A5">
            <w:r>
              <w:t>209</w:t>
            </w:r>
          </w:p>
        </w:tc>
        <w:tc>
          <w:tcPr>
            <w:tcW w:w="960" w:type="dxa"/>
          </w:tcPr>
          <w:p w14:paraId="7582610F" w14:textId="77777777" w:rsidR="009E00C5" w:rsidRDefault="00FC14A5">
            <w:r>
              <w:t>2769</w:t>
            </w:r>
          </w:p>
        </w:tc>
        <w:tc>
          <w:tcPr>
            <w:tcW w:w="960" w:type="dxa"/>
          </w:tcPr>
          <w:p w14:paraId="25D27383" w14:textId="77777777" w:rsidR="009E00C5" w:rsidRDefault="00FC14A5">
            <w:r>
              <w:t>Maryam Nisar</w:t>
            </w:r>
          </w:p>
        </w:tc>
        <w:tc>
          <w:tcPr>
            <w:tcW w:w="960" w:type="dxa"/>
          </w:tcPr>
          <w:p w14:paraId="15A63432" w14:textId="77777777" w:rsidR="009E00C5" w:rsidRDefault="00FC14A5">
            <w:r>
              <w:t>Muhammad Nisar</w:t>
            </w:r>
          </w:p>
        </w:tc>
        <w:tc>
          <w:tcPr>
            <w:tcW w:w="960" w:type="dxa"/>
          </w:tcPr>
          <w:p w14:paraId="242D2035" w14:textId="77777777" w:rsidR="009E00C5" w:rsidRDefault="00FC14A5">
            <w:r>
              <w:t>91635-P</w:t>
            </w:r>
          </w:p>
        </w:tc>
        <w:tc>
          <w:tcPr>
            <w:tcW w:w="960" w:type="dxa"/>
          </w:tcPr>
          <w:p w14:paraId="7239540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C58F13A" w14:textId="77777777" w:rsidR="009E00C5" w:rsidRDefault="00FC14A5">
            <w:r>
              <w:t>Medical Oncology</w:t>
            </w:r>
          </w:p>
        </w:tc>
        <w:tc>
          <w:tcPr>
            <w:tcW w:w="960" w:type="dxa"/>
          </w:tcPr>
          <w:p w14:paraId="1B2AF48C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59F4545B" w14:textId="77777777" w:rsidR="009E00C5" w:rsidRDefault="00FC14A5">
            <w:r>
              <w:t>74.083333</w:t>
            </w:r>
          </w:p>
        </w:tc>
      </w:tr>
      <w:tr w:rsidR="009E00C5" w14:paraId="01B50A10" w14:textId="77777777" w:rsidTr="00D67FC4">
        <w:tc>
          <w:tcPr>
            <w:tcW w:w="960" w:type="dxa"/>
          </w:tcPr>
          <w:p w14:paraId="1509DB73" w14:textId="77777777" w:rsidR="009E00C5" w:rsidRDefault="00FC14A5">
            <w:r>
              <w:t>210</w:t>
            </w:r>
          </w:p>
        </w:tc>
        <w:tc>
          <w:tcPr>
            <w:tcW w:w="960" w:type="dxa"/>
          </w:tcPr>
          <w:p w14:paraId="36347CC1" w14:textId="77777777" w:rsidR="009E00C5" w:rsidRDefault="00FC14A5">
            <w:r>
              <w:t>2783</w:t>
            </w:r>
          </w:p>
        </w:tc>
        <w:tc>
          <w:tcPr>
            <w:tcW w:w="960" w:type="dxa"/>
          </w:tcPr>
          <w:p w14:paraId="16A2D7E0" w14:textId="77777777" w:rsidR="009E00C5" w:rsidRDefault="00FC14A5">
            <w:r>
              <w:t>Muazzam Ali Sanaullah</w:t>
            </w:r>
          </w:p>
        </w:tc>
        <w:tc>
          <w:tcPr>
            <w:tcW w:w="960" w:type="dxa"/>
          </w:tcPr>
          <w:p w14:paraId="0040651A" w14:textId="77777777" w:rsidR="009E00C5" w:rsidRDefault="00FC14A5">
            <w:r>
              <w:t>Sanaullah Khan</w:t>
            </w:r>
          </w:p>
        </w:tc>
        <w:tc>
          <w:tcPr>
            <w:tcW w:w="960" w:type="dxa"/>
          </w:tcPr>
          <w:p w14:paraId="417336D1" w14:textId="77777777" w:rsidR="009E00C5" w:rsidRDefault="00FC14A5">
            <w:r>
              <w:t>98833-P</w:t>
            </w:r>
          </w:p>
        </w:tc>
        <w:tc>
          <w:tcPr>
            <w:tcW w:w="960" w:type="dxa"/>
          </w:tcPr>
          <w:p w14:paraId="7C0AB56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1DD6770" w14:textId="77777777" w:rsidR="009E00C5" w:rsidRDefault="00FC14A5">
            <w:r>
              <w:t>Medical Oncology</w:t>
            </w:r>
          </w:p>
        </w:tc>
        <w:tc>
          <w:tcPr>
            <w:tcW w:w="960" w:type="dxa"/>
          </w:tcPr>
          <w:p w14:paraId="65D610D2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60504006" w14:textId="77777777" w:rsidR="009E00C5" w:rsidRDefault="00FC14A5">
            <w:r>
              <w:t>68.3375</w:t>
            </w:r>
          </w:p>
        </w:tc>
      </w:tr>
      <w:tr w:rsidR="009E00C5" w14:paraId="7D8A0219" w14:textId="77777777" w:rsidTr="00D67FC4">
        <w:tc>
          <w:tcPr>
            <w:tcW w:w="960" w:type="dxa"/>
          </w:tcPr>
          <w:p w14:paraId="194FC029" w14:textId="77777777" w:rsidR="009E00C5" w:rsidRDefault="00FC14A5">
            <w:r>
              <w:t>211</w:t>
            </w:r>
          </w:p>
        </w:tc>
        <w:tc>
          <w:tcPr>
            <w:tcW w:w="960" w:type="dxa"/>
          </w:tcPr>
          <w:p w14:paraId="238BAF27" w14:textId="77777777" w:rsidR="009E00C5" w:rsidRDefault="00FC14A5">
            <w:r>
              <w:t>15315</w:t>
            </w:r>
          </w:p>
        </w:tc>
        <w:tc>
          <w:tcPr>
            <w:tcW w:w="960" w:type="dxa"/>
          </w:tcPr>
          <w:p w14:paraId="40CB35DF" w14:textId="77777777" w:rsidR="009E00C5" w:rsidRDefault="00FC14A5">
            <w:r>
              <w:t>Usman Hafeez</w:t>
            </w:r>
          </w:p>
        </w:tc>
        <w:tc>
          <w:tcPr>
            <w:tcW w:w="960" w:type="dxa"/>
          </w:tcPr>
          <w:p w14:paraId="4EDE8986" w14:textId="77777777" w:rsidR="009E00C5" w:rsidRDefault="00FC14A5">
            <w:r>
              <w:t>Hafeez Ahmad</w:t>
            </w:r>
          </w:p>
        </w:tc>
        <w:tc>
          <w:tcPr>
            <w:tcW w:w="960" w:type="dxa"/>
          </w:tcPr>
          <w:p w14:paraId="4A4EA788" w14:textId="77777777" w:rsidR="009E00C5" w:rsidRDefault="00FC14A5">
            <w:r>
              <w:t>85700-P</w:t>
            </w:r>
          </w:p>
        </w:tc>
        <w:tc>
          <w:tcPr>
            <w:tcW w:w="960" w:type="dxa"/>
          </w:tcPr>
          <w:p w14:paraId="467DDBA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56182CB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68E384C1" w14:textId="77777777" w:rsidR="009E00C5" w:rsidRDefault="00FC14A5">
            <w:r>
              <w:t>ABS Teaching Hospital, Gujrat</w:t>
            </w:r>
          </w:p>
        </w:tc>
        <w:tc>
          <w:tcPr>
            <w:tcW w:w="960" w:type="dxa"/>
          </w:tcPr>
          <w:p w14:paraId="7B68C63D" w14:textId="77777777" w:rsidR="009E00C5" w:rsidRDefault="00FC14A5">
            <w:r>
              <w:t>67.958333</w:t>
            </w:r>
          </w:p>
        </w:tc>
      </w:tr>
      <w:tr w:rsidR="009E00C5" w14:paraId="717C0657" w14:textId="77777777" w:rsidTr="00D67FC4">
        <w:tc>
          <w:tcPr>
            <w:tcW w:w="960" w:type="dxa"/>
          </w:tcPr>
          <w:p w14:paraId="327F87AC" w14:textId="77777777" w:rsidR="009E00C5" w:rsidRDefault="00FC14A5">
            <w:r>
              <w:t>212</w:t>
            </w:r>
          </w:p>
        </w:tc>
        <w:tc>
          <w:tcPr>
            <w:tcW w:w="960" w:type="dxa"/>
          </w:tcPr>
          <w:p w14:paraId="61849E6F" w14:textId="77777777" w:rsidR="009E00C5" w:rsidRDefault="00FC14A5">
            <w:r>
              <w:t>518</w:t>
            </w:r>
          </w:p>
        </w:tc>
        <w:tc>
          <w:tcPr>
            <w:tcW w:w="960" w:type="dxa"/>
          </w:tcPr>
          <w:p w14:paraId="37BEF712" w14:textId="77777777" w:rsidR="009E00C5" w:rsidRDefault="00FC14A5">
            <w:r>
              <w:t>Jawad Ur Rehman</w:t>
            </w:r>
          </w:p>
        </w:tc>
        <w:tc>
          <w:tcPr>
            <w:tcW w:w="960" w:type="dxa"/>
          </w:tcPr>
          <w:p w14:paraId="341932D9" w14:textId="77777777" w:rsidR="009E00C5" w:rsidRDefault="00FC14A5">
            <w:r>
              <w:t>Sajjad Ur Rehman</w:t>
            </w:r>
          </w:p>
        </w:tc>
        <w:tc>
          <w:tcPr>
            <w:tcW w:w="960" w:type="dxa"/>
          </w:tcPr>
          <w:p w14:paraId="45C08958" w14:textId="77777777" w:rsidR="009E00C5" w:rsidRDefault="00FC14A5">
            <w:r>
              <w:t>92828-p</w:t>
            </w:r>
          </w:p>
        </w:tc>
        <w:tc>
          <w:tcPr>
            <w:tcW w:w="960" w:type="dxa"/>
          </w:tcPr>
          <w:p w14:paraId="0661DEF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3B490EF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712918C8" w14:textId="77777777" w:rsidR="009E00C5" w:rsidRDefault="00FC14A5">
            <w:r>
              <w:t>ABS Teaching Hospital, Gujrat</w:t>
            </w:r>
          </w:p>
        </w:tc>
        <w:tc>
          <w:tcPr>
            <w:tcW w:w="960" w:type="dxa"/>
          </w:tcPr>
          <w:p w14:paraId="50A8A984" w14:textId="77777777" w:rsidR="009E00C5" w:rsidRDefault="00FC14A5">
            <w:r>
              <w:t>67.532</w:t>
            </w:r>
          </w:p>
        </w:tc>
      </w:tr>
      <w:tr w:rsidR="009E00C5" w14:paraId="227112AF" w14:textId="77777777" w:rsidTr="00D67FC4">
        <w:tc>
          <w:tcPr>
            <w:tcW w:w="960" w:type="dxa"/>
          </w:tcPr>
          <w:p w14:paraId="3E0C2C32" w14:textId="77777777" w:rsidR="009E00C5" w:rsidRDefault="00FC14A5">
            <w:r>
              <w:t>213</w:t>
            </w:r>
          </w:p>
        </w:tc>
        <w:tc>
          <w:tcPr>
            <w:tcW w:w="960" w:type="dxa"/>
          </w:tcPr>
          <w:p w14:paraId="740845EA" w14:textId="77777777" w:rsidR="009E00C5" w:rsidRDefault="00FC14A5">
            <w:r>
              <w:t>6925</w:t>
            </w:r>
          </w:p>
        </w:tc>
        <w:tc>
          <w:tcPr>
            <w:tcW w:w="960" w:type="dxa"/>
          </w:tcPr>
          <w:p w14:paraId="7C6F1458" w14:textId="77777777" w:rsidR="009E00C5" w:rsidRDefault="00FC14A5">
            <w:r>
              <w:t>Ali Shan Liaqat</w:t>
            </w:r>
          </w:p>
        </w:tc>
        <w:tc>
          <w:tcPr>
            <w:tcW w:w="960" w:type="dxa"/>
          </w:tcPr>
          <w:p w14:paraId="4C6C7B5D" w14:textId="77777777" w:rsidR="009E00C5" w:rsidRDefault="00FC14A5">
            <w:r>
              <w:t>Liaqat Ali</w:t>
            </w:r>
          </w:p>
        </w:tc>
        <w:tc>
          <w:tcPr>
            <w:tcW w:w="960" w:type="dxa"/>
          </w:tcPr>
          <w:p w14:paraId="78C58150" w14:textId="77777777" w:rsidR="009E00C5" w:rsidRDefault="00FC14A5">
            <w:r>
              <w:t>4682-Ajk</w:t>
            </w:r>
          </w:p>
        </w:tc>
        <w:tc>
          <w:tcPr>
            <w:tcW w:w="960" w:type="dxa"/>
          </w:tcPr>
          <w:p w14:paraId="4BFED4C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A365DF8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62BFADFC" w14:textId="77777777" w:rsidR="009E00C5" w:rsidRDefault="00FC14A5">
            <w:r>
              <w:t xml:space="preserve">ABS Teaching </w:t>
            </w:r>
            <w:r>
              <w:lastRenderedPageBreak/>
              <w:t>Hospital, Gujrat</w:t>
            </w:r>
          </w:p>
        </w:tc>
        <w:tc>
          <w:tcPr>
            <w:tcW w:w="960" w:type="dxa"/>
          </w:tcPr>
          <w:p w14:paraId="6E8293E8" w14:textId="77777777" w:rsidR="009E00C5" w:rsidRDefault="00FC14A5">
            <w:r>
              <w:lastRenderedPageBreak/>
              <w:t>67.141667</w:t>
            </w:r>
          </w:p>
        </w:tc>
      </w:tr>
      <w:tr w:rsidR="009E00C5" w14:paraId="2414EDEA" w14:textId="77777777" w:rsidTr="00D67FC4">
        <w:tc>
          <w:tcPr>
            <w:tcW w:w="960" w:type="dxa"/>
          </w:tcPr>
          <w:p w14:paraId="66E69086" w14:textId="77777777" w:rsidR="009E00C5" w:rsidRDefault="00FC14A5">
            <w:r>
              <w:t>214</w:t>
            </w:r>
          </w:p>
        </w:tc>
        <w:tc>
          <w:tcPr>
            <w:tcW w:w="960" w:type="dxa"/>
          </w:tcPr>
          <w:p w14:paraId="3643536D" w14:textId="77777777" w:rsidR="009E00C5" w:rsidRDefault="00FC14A5">
            <w:r>
              <w:t>15507</w:t>
            </w:r>
          </w:p>
        </w:tc>
        <w:tc>
          <w:tcPr>
            <w:tcW w:w="960" w:type="dxa"/>
          </w:tcPr>
          <w:p w14:paraId="4FE441E8" w14:textId="77777777" w:rsidR="009E00C5" w:rsidRDefault="00FC14A5">
            <w:r>
              <w:t>Shahzad Naveed</w:t>
            </w:r>
          </w:p>
        </w:tc>
        <w:tc>
          <w:tcPr>
            <w:tcW w:w="960" w:type="dxa"/>
          </w:tcPr>
          <w:p w14:paraId="02C13BCC" w14:textId="77777777" w:rsidR="009E00C5" w:rsidRDefault="00FC14A5">
            <w:r>
              <w:t>Muhammad Shafi</w:t>
            </w:r>
          </w:p>
        </w:tc>
        <w:tc>
          <w:tcPr>
            <w:tcW w:w="960" w:type="dxa"/>
          </w:tcPr>
          <w:p w14:paraId="4A1FC4C5" w14:textId="77777777" w:rsidR="009E00C5" w:rsidRDefault="00FC14A5">
            <w:r>
              <w:t>57339-P</w:t>
            </w:r>
          </w:p>
        </w:tc>
        <w:tc>
          <w:tcPr>
            <w:tcW w:w="960" w:type="dxa"/>
          </w:tcPr>
          <w:p w14:paraId="3FCC943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65F8409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395916A0" w14:textId="77777777" w:rsidR="009E00C5" w:rsidRDefault="00FC14A5">
            <w:r>
              <w:t>AIMH, Sialkot</w:t>
            </w:r>
          </w:p>
        </w:tc>
        <w:tc>
          <w:tcPr>
            <w:tcW w:w="960" w:type="dxa"/>
          </w:tcPr>
          <w:p w14:paraId="29C5CB4C" w14:textId="77777777" w:rsidR="009E00C5" w:rsidRDefault="00FC14A5">
            <w:r>
              <w:t>66.85</w:t>
            </w:r>
          </w:p>
        </w:tc>
      </w:tr>
      <w:tr w:rsidR="009E00C5" w14:paraId="793E8BCF" w14:textId="77777777" w:rsidTr="00D67FC4">
        <w:tc>
          <w:tcPr>
            <w:tcW w:w="960" w:type="dxa"/>
          </w:tcPr>
          <w:p w14:paraId="51F7F28A" w14:textId="77777777" w:rsidR="009E00C5" w:rsidRDefault="00FC14A5">
            <w:r>
              <w:t>215</w:t>
            </w:r>
          </w:p>
        </w:tc>
        <w:tc>
          <w:tcPr>
            <w:tcW w:w="960" w:type="dxa"/>
          </w:tcPr>
          <w:p w14:paraId="30206B61" w14:textId="77777777" w:rsidR="009E00C5" w:rsidRDefault="00FC14A5">
            <w:r>
              <w:t>692</w:t>
            </w:r>
          </w:p>
        </w:tc>
        <w:tc>
          <w:tcPr>
            <w:tcW w:w="960" w:type="dxa"/>
          </w:tcPr>
          <w:p w14:paraId="66C43A82" w14:textId="77777777" w:rsidR="009E00C5" w:rsidRDefault="00FC14A5">
            <w:r>
              <w:t>Asma Qibtia</w:t>
            </w:r>
          </w:p>
        </w:tc>
        <w:tc>
          <w:tcPr>
            <w:tcW w:w="960" w:type="dxa"/>
          </w:tcPr>
          <w:p w14:paraId="11057801" w14:textId="77777777" w:rsidR="009E00C5" w:rsidRDefault="00FC14A5">
            <w:r>
              <w:t>Muhammad Nasim Akhtar</w:t>
            </w:r>
          </w:p>
        </w:tc>
        <w:tc>
          <w:tcPr>
            <w:tcW w:w="960" w:type="dxa"/>
          </w:tcPr>
          <w:p w14:paraId="19D96B9F" w14:textId="77777777" w:rsidR="009E00C5" w:rsidRDefault="00FC14A5">
            <w:r>
              <w:t>97931-P</w:t>
            </w:r>
          </w:p>
        </w:tc>
        <w:tc>
          <w:tcPr>
            <w:tcW w:w="960" w:type="dxa"/>
          </w:tcPr>
          <w:p w14:paraId="4502818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C2F54C3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0ED36BF9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5FE1EC99" w14:textId="77777777" w:rsidR="009E00C5" w:rsidRDefault="00FC14A5">
            <w:r>
              <w:t>73.3375</w:t>
            </w:r>
          </w:p>
        </w:tc>
      </w:tr>
      <w:tr w:rsidR="009E00C5" w14:paraId="4C671F57" w14:textId="77777777" w:rsidTr="00D67FC4">
        <w:tc>
          <w:tcPr>
            <w:tcW w:w="960" w:type="dxa"/>
          </w:tcPr>
          <w:p w14:paraId="6F86896B" w14:textId="77777777" w:rsidR="009E00C5" w:rsidRDefault="00FC14A5">
            <w:r>
              <w:t>216</w:t>
            </w:r>
          </w:p>
        </w:tc>
        <w:tc>
          <w:tcPr>
            <w:tcW w:w="960" w:type="dxa"/>
          </w:tcPr>
          <w:p w14:paraId="1752CC94" w14:textId="77777777" w:rsidR="009E00C5" w:rsidRDefault="00FC14A5">
            <w:r>
              <w:t>1991</w:t>
            </w:r>
          </w:p>
        </w:tc>
        <w:tc>
          <w:tcPr>
            <w:tcW w:w="960" w:type="dxa"/>
          </w:tcPr>
          <w:p w14:paraId="5E7F033C" w14:textId="77777777" w:rsidR="009E00C5" w:rsidRDefault="00FC14A5">
            <w:r>
              <w:t>Ayesha</w:t>
            </w:r>
          </w:p>
        </w:tc>
        <w:tc>
          <w:tcPr>
            <w:tcW w:w="960" w:type="dxa"/>
          </w:tcPr>
          <w:p w14:paraId="49ABFAD9" w14:textId="77777777" w:rsidR="009E00C5" w:rsidRDefault="00FC14A5">
            <w:r>
              <w:t>Muhammad Waris</w:t>
            </w:r>
          </w:p>
        </w:tc>
        <w:tc>
          <w:tcPr>
            <w:tcW w:w="960" w:type="dxa"/>
          </w:tcPr>
          <w:p w14:paraId="65C33FCE" w14:textId="77777777" w:rsidR="009E00C5" w:rsidRDefault="00FC14A5">
            <w:r>
              <w:t>97675-p</w:t>
            </w:r>
          </w:p>
        </w:tc>
        <w:tc>
          <w:tcPr>
            <w:tcW w:w="960" w:type="dxa"/>
          </w:tcPr>
          <w:p w14:paraId="0E73AE0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6E84DD7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18FED7EC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03AE2FA9" w14:textId="77777777" w:rsidR="009E00C5" w:rsidRDefault="00FC14A5">
            <w:r>
              <w:t>73.016666</w:t>
            </w:r>
          </w:p>
        </w:tc>
      </w:tr>
      <w:tr w:rsidR="009E00C5" w14:paraId="0A2BACFE" w14:textId="77777777" w:rsidTr="00D67FC4">
        <w:tc>
          <w:tcPr>
            <w:tcW w:w="960" w:type="dxa"/>
          </w:tcPr>
          <w:p w14:paraId="2B2A283F" w14:textId="77777777" w:rsidR="009E00C5" w:rsidRDefault="00FC14A5">
            <w:r>
              <w:t>217</w:t>
            </w:r>
          </w:p>
        </w:tc>
        <w:tc>
          <w:tcPr>
            <w:tcW w:w="960" w:type="dxa"/>
          </w:tcPr>
          <w:p w14:paraId="0B56B1FC" w14:textId="77777777" w:rsidR="009E00C5" w:rsidRDefault="00FC14A5">
            <w:r>
              <w:t>16125</w:t>
            </w:r>
          </w:p>
        </w:tc>
        <w:tc>
          <w:tcPr>
            <w:tcW w:w="960" w:type="dxa"/>
          </w:tcPr>
          <w:p w14:paraId="17F6D3C3" w14:textId="77777777" w:rsidR="009E00C5" w:rsidRDefault="00FC14A5">
            <w:r>
              <w:t>Waseem Akram</w:t>
            </w:r>
          </w:p>
        </w:tc>
        <w:tc>
          <w:tcPr>
            <w:tcW w:w="960" w:type="dxa"/>
          </w:tcPr>
          <w:p w14:paraId="732690B1" w14:textId="77777777" w:rsidR="009E00C5" w:rsidRDefault="00FC14A5">
            <w:r>
              <w:t>Muhammad Akram</w:t>
            </w:r>
          </w:p>
        </w:tc>
        <w:tc>
          <w:tcPr>
            <w:tcW w:w="960" w:type="dxa"/>
          </w:tcPr>
          <w:p w14:paraId="2989C0A0" w14:textId="77777777" w:rsidR="009E00C5" w:rsidRDefault="00FC14A5">
            <w:r>
              <w:t>98900-P</w:t>
            </w:r>
          </w:p>
        </w:tc>
        <w:tc>
          <w:tcPr>
            <w:tcW w:w="960" w:type="dxa"/>
          </w:tcPr>
          <w:p w14:paraId="24AF8A6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D5C4CF4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590122CD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1BA0FD8C" w14:textId="77777777" w:rsidR="009E00C5" w:rsidRDefault="00FC14A5">
            <w:r>
              <w:t>72.420833</w:t>
            </w:r>
          </w:p>
        </w:tc>
      </w:tr>
      <w:tr w:rsidR="009E00C5" w14:paraId="7F3279E2" w14:textId="77777777" w:rsidTr="00D67FC4">
        <w:tc>
          <w:tcPr>
            <w:tcW w:w="960" w:type="dxa"/>
          </w:tcPr>
          <w:p w14:paraId="48984A8A" w14:textId="77777777" w:rsidR="009E00C5" w:rsidRDefault="00FC14A5">
            <w:r>
              <w:t>218</w:t>
            </w:r>
          </w:p>
        </w:tc>
        <w:tc>
          <w:tcPr>
            <w:tcW w:w="960" w:type="dxa"/>
          </w:tcPr>
          <w:p w14:paraId="157067CD" w14:textId="77777777" w:rsidR="009E00C5" w:rsidRDefault="00FC14A5">
            <w:r>
              <w:t>3404</w:t>
            </w:r>
          </w:p>
        </w:tc>
        <w:tc>
          <w:tcPr>
            <w:tcW w:w="960" w:type="dxa"/>
          </w:tcPr>
          <w:p w14:paraId="144AEAE2" w14:textId="77777777" w:rsidR="009E00C5" w:rsidRDefault="00FC14A5">
            <w:r>
              <w:t>Wajahat Ali</w:t>
            </w:r>
          </w:p>
        </w:tc>
        <w:tc>
          <w:tcPr>
            <w:tcW w:w="960" w:type="dxa"/>
          </w:tcPr>
          <w:p w14:paraId="1921978D" w14:textId="77777777" w:rsidR="009E00C5" w:rsidRDefault="00FC14A5">
            <w:r>
              <w:t>Shaukat khursheed</w:t>
            </w:r>
          </w:p>
        </w:tc>
        <w:tc>
          <w:tcPr>
            <w:tcW w:w="960" w:type="dxa"/>
          </w:tcPr>
          <w:p w14:paraId="38BFBF95" w14:textId="77777777" w:rsidR="009E00C5" w:rsidRDefault="00FC14A5">
            <w:r>
              <w:t>98825-P</w:t>
            </w:r>
          </w:p>
        </w:tc>
        <w:tc>
          <w:tcPr>
            <w:tcW w:w="960" w:type="dxa"/>
          </w:tcPr>
          <w:p w14:paraId="2F259C4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0E9583D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22EAED16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29961F10" w14:textId="77777777" w:rsidR="009E00C5" w:rsidRDefault="00FC14A5">
            <w:r>
              <w:t>72.304167</w:t>
            </w:r>
          </w:p>
        </w:tc>
      </w:tr>
      <w:tr w:rsidR="009E00C5" w14:paraId="10F68C68" w14:textId="77777777" w:rsidTr="00D67FC4">
        <w:tc>
          <w:tcPr>
            <w:tcW w:w="960" w:type="dxa"/>
          </w:tcPr>
          <w:p w14:paraId="4E7AC178" w14:textId="77777777" w:rsidR="009E00C5" w:rsidRDefault="00FC14A5">
            <w:r>
              <w:t>219</w:t>
            </w:r>
          </w:p>
        </w:tc>
        <w:tc>
          <w:tcPr>
            <w:tcW w:w="960" w:type="dxa"/>
          </w:tcPr>
          <w:p w14:paraId="565D07DC" w14:textId="77777777" w:rsidR="009E00C5" w:rsidRDefault="00FC14A5">
            <w:r>
              <w:t>666</w:t>
            </w:r>
          </w:p>
        </w:tc>
        <w:tc>
          <w:tcPr>
            <w:tcW w:w="960" w:type="dxa"/>
          </w:tcPr>
          <w:p w14:paraId="4A037902" w14:textId="77777777" w:rsidR="009E00C5" w:rsidRDefault="00FC14A5">
            <w:r>
              <w:t>Hala Shafique</w:t>
            </w:r>
          </w:p>
        </w:tc>
        <w:tc>
          <w:tcPr>
            <w:tcW w:w="960" w:type="dxa"/>
          </w:tcPr>
          <w:p w14:paraId="024625C3" w14:textId="77777777" w:rsidR="009E00C5" w:rsidRDefault="00FC14A5">
            <w:r>
              <w:t>Tahir Shafique</w:t>
            </w:r>
          </w:p>
        </w:tc>
        <w:tc>
          <w:tcPr>
            <w:tcW w:w="960" w:type="dxa"/>
          </w:tcPr>
          <w:p w14:paraId="582349C2" w14:textId="77777777" w:rsidR="009E00C5" w:rsidRDefault="00FC14A5">
            <w:r>
              <w:t>97129-P</w:t>
            </w:r>
          </w:p>
        </w:tc>
        <w:tc>
          <w:tcPr>
            <w:tcW w:w="960" w:type="dxa"/>
          </w:tcPr>
          <w:p w14:paraId="5CD17FD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C22C002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0C2D0990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36D47E1A" w14:textId="77777777" w:rsidR="009E00C5" w:rsidRDefault="00FC14A5">
            <w:r>
              <w:t>76.1625</w:t>
            </w:r>
          </w:p>
        </w:tc>
      </w:tr>
      <w:tr w:rsidR="009E00C5" w14:paraId="2BBF0884" w14:textId="77777777" w:rsidTr="00D67FC4">
        <w:tc>
          <w:tcPr>
            <w:tcW w:w="960" w:type="dxa"/>
          </w:tcPr>
          <w:p w14:paraId="5D7526E7" w14:textId="77777777" w:rsidR="009E00C5" w:rsidRDefault="00FC14A5">
            <w:r>
              <w:t>220</w:t>
            </w:r>
          </w:p>
        </w:tc>
        <w:tc>
          <w:tcPr>
            <w:tcW w:w="960" w:type="dxa"/>
          </w:tcPr>
          <w:p w14:paraId="726263CD" w14:textId="77777777" w:rsidR="009E00C5" w:rsidRDefault="00FC14A5">
            <w:r>
              <w:t>5489</w:t>
            </w:r>
          </w:p>
        </w:tc>
        <w:tc>
          <w:tcPr>
            <w:tcW w:w="960" w:type="dxa"/>
          </w:tcPr>
          <w:p w14:paraId="439BA14A" w14:textId="77777777" w:rsidR="009E00C5" w:rsidRDefault="00FC14A5">
            <w:r>
              <w:t>Muhammad Mohsan Amin</w:t>
            </w:r>
          </w:p>
        </w:tc>
        <w:tc>
          <w:tcPr>
            <w:tcW w:w="960" w:type="dxa"/>
          </w:tcPr>
          <w:p w14:paraId="44876A6D" w14:textId="77777777" w:rsidR="009E00C5" w:rsidRDefault="00FC14A5">
            <w:r>
              <w:t>Mian Muhammad Amin</w:t>
            </w:r>
          </w:p>
        </w:tc>
        <w:tc>
          <w:tcPr>
            <w:tcW w:w="960" w:type="dxa"/>
          </w:tcPr>
          <w:p w14:paraId="1A0AA992" w14:textId="77777777" w:rsidR="009E00C5" w:rsidRDefault="00FC14A5">
            <w:r>
              <w:t>78699-P</w:t>
            </w:r>
          </w:p>
        </w:tc>
        <w:tc>
          <w:tcPr>
            <w:tcW w:w="960" w:type="dxa"/>
          </w:tcPr>
          <w:p w14:paraId="261814F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4E81F4C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58054D7F" w14:textId="77777777" w:rsidR="009E00C5" w:rsidRDefault="00FC14A5">
            <w:r>
              <w:t xml:space="preserve">Bahawal Victoria Hospital, </w:t>
            </w:r>
            <w:r>
              <w:t>Bahawalpur</w:t>
            </w:r>
          </w:p>
        </w:tc>
        <w:tc>
          <w:tcPr>
            <w:tcW w:w="960" w:type="dxa"/>
          </w:tcPr>
          <w:p w14:paraId="5E7AE564" w14:textId="77777777" w:rsidR="009E00C5" w:rsidRDefault="00FC14A5">
            <w:r>
              <w:t>72.597895</w:t>
            </w:r>
          </w:p>
        </w:tc>
      </w:tr>
      <w:tr w:rsidR="009E00C5" w14:paraId="61EF4E95" w14:textId="77777777" w:rsidTr="00D67FC4">
        <w:tc>
          <w:tcPr>
            <w:tcW w:w="960" w:type="dxa"/>
          </w:tcPr>
          <w:p w14:paraId="5AB68BF7" w14:textId="77777777" w:rsidR="009E00C5" w:rsidRDefault="00FC14A5">
            <w:r>
              <w:t>221</w:t>
            </w:r>
          </w:p>
        </w:tc>
        <w:tc>
          <w:tcPr>
            <w:tcW w:w="960" w:type="dxa"/>
          </w:tcPr>
          <w:p w14:paraId="28245EAB" w14:textId="77777777" w:rsidR="009E00C5" w:rsidRDefault="00FC14A5">
            <w:r>
              <w:t>6813</w:t>
            </w:r>
          </w:p>
        </w:tc>
        <w:tc>
          <w:tcPr>
            <w:tcW w:w="960" w:type="dxa"/>
          </w:tcPr>
          <w:p w14:paraId="16509B18" w14:textId="77777777" w:rsidR="009E00C5" w:rsidRDefault="00FC14A5">
            <w:r>
              <w:t>Muhammad Farhan Gauhar</w:t>
            </w:r>
          </w:p>
        </w:tc>
        <w:tc>
          <w:tcPr>
            <w:tcW w:w="960" w:type="dxa"/>
          </w:tcPr>
          <w:p w14:paraId="2D5A9A72" w14:textId="77777777" w:rsidR="009E00C5" w:rsidRDefault="00FC14A5">
            <w:r>
              <w:t>Mian Umar Hayat Zafar</w:t>
            </w:r>
          </w:p>
        </w:tc>
        <w:tc>
          <w:tcPr>
            <w:tcW w:w="960" w:type="dxa"/>
          </w:tcPr>
          <w:p w14:paraId="07E3E022" w14:textId="77777777" w:rsidR="009E00C5" w:rsidRDefault="00FC14A5">
            <w:r>
              <w:t>85539_P</w:t>
            </w:r>
          </w:p>
        </w:tc>
        <w:tc>
          <w:tcPr>
            <w:tcW w:w="960" w:type="dxa"/>
          </w:tcPr>
          <w:p w14:paraId="4C1A2E3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36C318D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08B5B6D5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3E33BD3B" w14:textId="77777777" w:rsidR="009E00C5" w:rsidRDefault="00FC14A5">
            <w:r>
              <w:t>72.340426</w:t>
            </w:r>
          </w:p>
        </w:tc>
      </w:tr>
      <w:tr w:rsidR="009E00C5" w14:paraId="432BC97F" w14:textId="77777777" w:rsidTr="00D67FC4">
        <w:tc>
          <w:tcPr>
            <w:tcW w:w="960" w:type="dxa"/>
          </w:tcPr>
          <w:p w14:paraId="34A69547" w14:textId="77777777" w:rsidR="009E00C5" w:rsidRDefault="00FC14A5">
            <w:r>
              <w:t>222</w:t>
            </w:r>
          </w:p>
        </w:tc>
        <w:tc>
          <w:tcPr>
            <w:tcW w:w="960" w:type="dxa"/>
          </w:tcPr>
          <w:p w14:paraId="75B994E3" w14:textId="77777777" w:rsidR="009E00C5" w:rsidRDefault="00FC14A5">
            <w:r>
              <w:t>3053</w:t>
            </w:r>
          </w:p>
        </w:tc>
        <w:tc>
          <w:tcPr>
            <w:tcW w:w="960" w:type="dxa"/>
          </w:tcPr>
          <w:p w14:paraId="6B91CF55" w14:textId="77777777" w:rsidR="009E00C5" w:rsidRDefault="00FC14A5">
            <w:r>
              <w:t>Shehroze Rana</w:t>
            </w:r>
          </w:p>
        </w:tc>
        <w:tc>
          <w:tcPr>
            <w:tcW w:w="960" w:type="dxa"/>
          </w:tcPr>
          <w:p w14:paraId="53CBEE48" w14:textId="77777777" w:rsidR="009E00C5" w:rsidRDefault="00FC14A5">
            <w:r>
              <w:t>Mashooq Ali</w:t>
            </w:r>
          </w:p>
        </w:tc>
        <w:tc>
          <w:tcPr>
            <w:tcW w:w="960" w:type="dxa"/>
          </w:tcPr>
          <w:p w14:paraId="51812A7B" w14:textId="77777777" w:rsidR="009E00C5" w:rsidRDefault="00FC14A5">
            <w:r>
              <w:t>92145-P</w:t>
            </w:r>
          </w:p>
        </w:tc>
        <w:tc>
          <w:tcPr>
            <w:tcW w:w="960" w:type="dxa"/>
          </w:tcPr>
          <w:p w14:paraId="634780D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9273909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00C3E232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75C9360F" w14:textId="77777777" w:rsidR="009E00C5" w:rsidRDefault="00FC14A5">
            <w:r>
              <w:t>69.079167</w:t>
            </w:r>
          </w:p>
        </w:tc>
      </w:tr>
      <w:tr w:rsidR="009E00C5" w14:paraId="0455A377" w14:textId="77777777" w:rsidTr="00D67FC4">
        <w:tc>
          <w:tcPr>
            <w:tcW w:w="960" w:type="dxa"/>
          </w:tcPr>
          <w:p w14:paraId="01DDEFAC" w14:textId="77777777" w:rsidR="009E00C5" w:rsidRDefault="00FC14A5">
            <w:r>
              <w:t>223</w:t>
            </w:r>
          </w:p>
        </w:tc>
        <w:tc>
          <w:tcPr>
            <w:tcW w:w="960" w:type="dxa"/>
          </w:tcPr>
          <w:p w14:paraId="3A40477E" w14:textId="77777777" w:rsidR="009E00C5" w:rsidRDefault="00FC14A5">
            <w:r>
              <w:t>4533</w:t>
            </w:r>
          </w:p>
        </w:tc>
        <w:tc>
          <w:tcPr>
            <w:tcW w:w="960" w:type="dxa"/>
          </w:tcPr>
          <w:p w14:paraId="4F03747B" w14:textId="77777777" w:rsidR="009E00C5" w:rsidRDefault="00FC14A5">
            <w:r>
              <w:t>Mumtaz Hussain</w:t>
            </w:r>
          </w:p>
        </w:tc>
        <w:tc>
          <w:tcPr>
            <w:tcW w:w="960" w:type="dxa"/>
          </w:tcPr>
          <w:p w14:paraId="52987D02" w14:textId="77777777" w:rsidR="009E00C5" w:rsidRDefault="00FC14A5">
            <w:r>
              <w:t>Shamshir Khan</w:t>
            </w:r>
          </w:p>
        </w:tc>
        <w:tc>
          <w:tcPr>
            <w:tcW w:w="960" w:type="dxa"/>
          </w:tcPr>
          <w:p w14:paraId="3F0085E6" w14:textId="77777777" w:rsidR="009E00C5" w:rsidRDefault="00FC14A5">
            <w:r>
              <w:t>95332-P</w:t>
            </w:r>
          </w:p>
        </w:tc>
        <w:tc>
          <w:tcPr>
            <w:tcW w:w="960" w:type="dxa"/>
          </w:tcPr>
          <w:p w14:paraId="121DB00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7F6F6D4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7867E746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4520547A" w14:textId="77777777" w:rsidR="009E00C5" w:rsidRDefault="00FC14A5">
            <w:r>
              <w:t>68.566667</w:t>
            </w:r>
          </w:p>
        </w:tc>
      </w:tr>
      <w:tr w:rsidR="009E00C5" w14:paraId="67E928A2" w14:textId="77777777" w:rsidTr="00D67FC4">
        <w:tc>
          <w:tcPr>
            <w:tcW w:w="960" w:type="dxa"/>
          </w:tcPr>
          <w:p w14:paraId="646CC938" w14:textId="77777777" w:rsidR="009E00C5" w:rsidRDefault="00FC14A5">
            <w:r>
              <w:t>224</w:t>
            </w:r>
          </w:p>
        </w:tc>
        <w:tc>
          <w:tcPr>
            <w:tcW w:w="960" w:type="dxa"/>
          </w:tcPr>
          <w:p w14:paraId="3C706400" w14:textId="77777777" w:rsidR="009E00C5" w:rsidRDefault="00FC14A5">
            <w:r>
              <w:t>1101</w:t>
            </w:r>
          </w:p>
        </w:tc>
        <w:tc>
          <w:tcPr>
            <w:tcW w:w="960" w:type="dxa"/>
          </w:tcPr>
          <w:p w14:paraId="3EB93B1A" w14:textId="77777777" w:rsidR="009E00C5" w:rsidRDefault="00FC14A5">
            <w:r>
              <w:t>Zulnash Ejaz</w:t>
            </w:r>
          </w:p>
        </w:tc>
        <w:tc>
          <w:tcPr>
            <w:tcW w:w="960" w:type="dxa"/>
          </w:tcPr>
          <w:p w14:paraId="631D2BE3" w14:textId="77777777" w:rsidR="009E00C5" w:rsidRDefault="00FC14A5">
            <w:r>
              <w:t>Rehan Saeed</w:t>
            </w:r>
          </w:p>
        </w:tc>
        <w:tc>
          <w:tcPr>
            <w:tcW w:w="960" w:type="dxa"/>
          </w:tcPr>
          <w:p w14:paraId="71297C54" w14:textId="77777777" w:rsidR="009E00C5" w:rsidRDefault="00FC14A5">
            <w:r>
              <w:t>97720-P</w:t>
            </w:r>
          </w:p>
        </w:tc>
        <w:tc>
          <w:tcPr>
            <w:tcW w:w="960" w:type="dxa"/>
          </w:tcPr>
          <w:p w14:paraId="5F938CB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A89249D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3A4E6B5C" w14:textId="77777777" w:rsidR="009E00C5" w:rsidRDefault="00FC14A5">
            <w:r>
              <w:t>Benazir Bhutto Hospital, Rawalpin</w:t>
            </w:r>
            <w:r>
              <w:lastRenderedPageBreak/>
              <w:t>di</w:t>
            </w:r>
          </w:p>
        </w:tc>
        <w:tc>
          <w:tcPr>
            <w:tcW w:w="960" w:type="dxa"/>
          </w:tcPr>
          <w:p w14:paraId="6D797778" w14:textId="77777777" w:rsidR="009E00C5" w:rsidRDefault="00FC14A5">
            <w:r>
              <w:lastRenderedPageBreak/>
              <w:t>71.4625</w:t>
            </w:r>
          </w:p>
        </w:tc>
      </w:tr>
      <w:tr w:rsidR="009E00C5" w14:paraId="245CBC26" w14:textId="77777777" w:rsidTr="00D67FC4">
        <w:tc>
          <w:tcPr>
            <w:tcW w:w="960" w:type="dxa"/>
          </w:tcPr>
          <w:p w14:paraId="76C8BA5F" w14:textId="77777777" w:rsidR="009E00C5" w:rsidRDefault="00FC14A5">
            <w:r>
              <w:t>225</w:t>
            </w:r>
          </w:p>
        </w:tc>
        <w:tc>
          <w:tcPr>
            <w:tcW w:w="960" w:type="dxa"/>
          </w:tcPr>
          <w:p w14:paraId="0DA2C175" w14:textId="77777777" w:rsidR="009E00C5" w:rsidRDefault="00FC14A5">
            <w:r>
              <w:t>3021</w:t>
            </w:r>
          </w:p>
        </w:tc>
        <w:tc>
          <w:tcPr>
            <w:tcW w:w="960" w:type="dxa"/>
          </w:tcPr>
          <w:p w14:paraId="37E44B32" w14:textId="77777777" w:rsidR="009E00C5" w:rsidRDefault="00FC14A5">
            <w:r>
              <w:t>Roshaan Fatima</w:t>
            </w:r>
          </w:p>
        </w:tc>
        <w:tc>
          <w:tcPr>
            <w:tcW w:w="960" w:type="dxa"/>
          </w:tcPr>
          <w:p w14:paraId="4C257EA7" w14:textId="77777777" w:rsidR="009E00C5" w:rsidRDefault="00FC14A5">
            <w:r>
              <w:t>Moula Dad</w:t>
            </w:r>
          </w:p>
        </w:tc>
        <w:tc>
          <w:tcPr>
            <w:tcW w:w="960" w:type="dxa"/>
          </w:tcPr>
          <w:p w14:paraId="55789D11" w14:textId="77777777" w:rsidR="009E00C5" w:rsidRDefault="00FC14A5">
            <w:r>
              <w:t>97749-P</w:t>
            </w:r>
          </w:p>
        </w:tc>
        <w:tc>
          <w:tcPr>
            <w:tcW w:w="960" w:type="dxa"/>
          </w:tcPr>
          <w:p w14:paraId="0F2E6B3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2D324BA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79349296" w14:textId="77777777" w:rsidR="009E00C5" w:rsidRDefault="00FC14A5">
            <w:r>
              <w:t>Benazir Bhutto Hospital, Rawalpindi</w:t>
            </w:r>
          </w:p>
        </w:tc>
        <w:tc>
          <w:tcPr>
            <w:tcW w:w="960" w:type="dxa"/>
          </w:tcPr>
          <w:p w14:paraId="70E88C56" w14:textId="77777777" w:rsidR="009E00C5" w:rsidRDefault="00FC14A5">
            <w:r>
              <w:t>71.120833</w:t>
            </w:r>
          </w:p>
        </w:tc>
      </w:tr>
      <w:tr w:rsidR="009E00C5" w14:paraId="3D5CF720" w14:textId="77777777" w:rsidTr="00D67FC4">
        <w:tc>
          <w:tcPr>
            <w:tcW w:w="960" w:type="dxa"/>
          </w:tcPr>
          <w:p w14:paraId="14AACFDB" w14:textId="77777777" w:rsidR="009E00C5" w:rsidRDefault="00FC14A5">
            <w:r>
              <w:t>226</w:t>
            </w:r>
          </w:p>
        </w:tc>
        <w:tc>
          <w:tcPr>
            <w:tcW w:w="960" w:type="dxa"/>
          </w:tcPr>
          <w:p w14:paraId="77F4B40F" w14:textId="77777777" w:rsidR="009E00C5" w:rsidRDefault="00FC14A5">
            <w:r>
              <w:t>2513</w:t>
            </w:r>
          </w:p>
        </w:tc>
        <w:tc>
          <w:tcPr>
            <w:tcW w:w="960" w:type="dxa"/>
          </w:tcPr>
          <w:p w14:paraId="01ACA9CD" w14:textId="77777777" w:rsidR="009E00C5" w:rsidRDefault="00FC14A5">
            <w:r>
              <w:t>Muhammad Haseeb</w:t>
            </w:r>
          </w:p>
        </w:tc>
        <w:tc>
          <w:tcPr>
            <w:tcW w:w="960" w:type="dxa"/>
          </w:tcPr>
          <w:p w14:paraId="57FAC4CF" w14:textId="77777777" w:rsidR="009E00C5" w:rsidRDefault="00FC14A5">
            <w:r>
              <w:t>Rana Hafeez Ahmad</w:t>
            </w:r>
          </w:p>
        </w:tc>
        <w:tc>
          <w:tcPr>
            <w:tcW w:w="960" w:type="dxa"/>
          </w:tcPr>
          <w:p w14:paraId="4A5D20E7" w14:textId="77777777" w:rsidR="009E00C5" w:rsidRDefault="00FC14A5">
            <w:r>
              <w:t>94527-P</w:t>
            </w:r>
          </w:p>
        </w:tc>
        <w:tc>
          <w:tcPr>
            <w:tcW w:w="960" w:type="dxa"/>
          </w:tcPr>
          <w:p w14:paraId="71C4176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AC1DFCC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4AB35CD1" w14:textId="77777777" w:rsidR="009E00C5" w:rsidRDefault="00FC14A5">
            <w:r>
              <w:t>Benazir Bhutto Hospital, Rawalpindi</w:t>
            </w:r>
          </w:p>
        </w:tc>
        <w:tc>
          <w:tcPr>
            <w:tcW w:w="960" w:type="dxa"/>
          </w:tcPr>
          <w:p w14:paraId="5DFC913F" w14:textId="77777777" w:rsidR="009E00C5" w:rsidRDefault="00FC14A5">
            <w:r>
              <w:t>66.8125</w:t>
            </w:r>
          </w:p>
        </w:tc>
      </w:tr>
      <w:tr w:rsidR="009E00C5" w14:paraId="6225EEFB" w14:textId="77777777" w:rsidTr="00D67FC4">
        <w:tc>
          <w:tcPr>
            <w:tcW w:w="960" w:type="dxa"/>
          </w:tcPr>
          <w:p w14:paraId="32816D47" w14:textId="77777777" w:rsidR="009E00C5" w:rsidRDefault="00FC14A5">
            <w:r>
              <w:t>227</w:t>
            </w:r>
          </w:p>
        </w:tc>
        <w:tc>
          <w:tcPr>
            <w:tcW w:w="960" w:type="dxa"/>
          </w:tcPr>
          <w:p w14:paraId="2A4A10CA" w14:textId="77777777" w:rsidR="009E00C5" w:rsidRDefault="00FC14A5">
            <w:r>
              <w:t>16468</w:t>
            </w:r>
          </w:p>
        </w:tc>
        <w:tc>
          <w:tcPr>
            <w:tcW w:w="960" w:type="dxa"/>
          </w:tcPr>
          <w:p w14:paraId="7672E09C" w14:textId="77777777" w:rsidR="009E00C5" w:rsidRDefault="00FC14A5">
            <w:r>
              <w:t>Sana Asharf</w:t>
            </w:r>
          </w:p>
        </w:tc>
        <w:tc>
          <w:tcPr>
            <w:tcW w:w="960" w:type="dxa"/>
          </w:tcPr>
          <w:p w14:paraId="301FA899" w14:textId="77777777" w:rsidR="009E00C5" w:rsidRDefault="00FC14A5">
            <w:r>
              <w:t>Muhammad Ashraf</w:t>
            </w:r>
          </w:p>
        </w:tc>
        <w:tc>
          <w:tcPr>
            <w:tcW w:w="960" w:type="dxa"/>
          </w:tcPr>
          <w:p w14:paraId="4993CD06" w14:textId="77777777" w:rsidR="009E00C5" w:rsidRDefault="00FC14A5">
            <w:r>
              <w:t>94784-P</w:t>
            </w:r>
          </w:p>
        </w:tc>
        <w:tc>
          <w:tcPr>
            <w:tcW w:w="960" w:type="dxa"/>
          </w:tcPr>
          <w:p w14:paraId="462D380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FCBE82B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5C96A238" w14:textId="77777777" w:rsidR="009E00C5" w:rsidRDefault="00FC14A5">
            <w:r>
              <w:t>Combined Military Hospital, Lahore</w:t>
            </w:r>
          </w:p>
        </w:tc>
        <w:tc>
          <w:tcPr>
            <w:tcW w:w="960" w:type="dxa"/>
          </w:tcPr>
          <w:p w14:paraId="19DA2E11" w14:textId="77777777" w:rsidR="009E00C5" w:rsidRDefault="00FC14A5">
            <w:r>
              <w:t>68.145833</w:t>
            </w:r>
          </w:p>
        </w:tc>
      </w:tr>
      <w:tr w:rsidR="009E00C5" w14:paraId="45231815" w14:textId="77777777" w:rsidTr="00D67FC4">
        <w:tc>
          <w:tcPr>
            <w:tcW w:w="960" w:type="dxa"/>
          </w:tcPr>
          <w:p w14:paraId="644E04D9" w14:textId="77777777" w:rsidR="009E00C5" w:rsidRDefault="00FC14A5">
            <w:r>
              <w:t>228</w:t>
            </w:r>
          </w:p>
        </w:tc>
        <w:tc>
          <w:tcPr>
            <w:tcW w:w="960" w:type="dxa"/>
          </w:tcPr>
          <w:p w14:paraId="201CE7BA" w14:textId="77777777" w:rsidR="009E00C5" w:rsidRDefault="00FC14A5">
            <w:r>
              <w:t>3557</w:t>
            </w:r>
          </w:p>
        </w:tc>
        <w:tc>
          <w:tcPr>
            <w:tcW w:w="960" w:type="dxa"/>
          </w:tcPr>
          <w:p w14:paraId="0FF29DD2" w14:textId="77777777" w:rsidR="009E00C5" w:rsidRDefault="00FC14A5">
            <w:r>
              <w:t>Ayesha Shahzad</w:t>
            </w:r>
          </w:p>
        </w:tc>
        <w:tc>
          <w:tcPr>
            <w:tcW w:w="960" w:type="dxa"/>
          </w:tcPr>
          <w:p w14:paraId="699D2D32" w14:textId="77777777" w:rsidR="009E00C5" w:rsidRDefault="00FC14A5">
            <w:r>
              <w:t>Muhammad Abid Shahzad</w:t>
            </w:r>
          </w:p>
        </w:tc>
        <w:tc>
          <w:tcPr>
            <w:tcW w:w="960" w:type="dxa"/>
          </w:tcPr>
          <w:p w14:paraId="4DDBC1F0" w14:textId="77777777" w:rsidR="009E00C5" w:rsidRDefault="00FC14A5">
            <w:r>
              <w:t>94828-P</w:t>
            </w:r>
          </w:p>
        </w:tc>
        <w:tc>
          <w:tcPr>
            <w:tcW w:w="960" w:type="dxa"/>
          </w:tcPr>
          <w:p w14:paraId="02ABE7D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7E8BEF4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56F24672" w14:textId="77777777" w:rsidR="009E00C5" w:rsidRDefault="00FC14A5">
            <w:r>
              <w:t>Combined Military Hospital, Lahore</w:t>
            </w:r>
          </w:p>
        </w:tc>
        <w:tc>
          <w:tcPr>
            <w:tcW w:w="960" w:type="dxa"/>
          </w:tcPr>
          <w:p w14:paraId="27856FE9" w14:textId="77777777" w:rsidR="009E00C5" w:rsidRDefault="00FC14A5">
            <w:r>
              <w:t>67.6</w:t>
            </w:r>
          </w:p>
        </w:tc>
      </w:tr>
      <w:tr w:rsidR="009E00C5" w14:paraId="219D15AC" w14:textId="77777777" w:rsidTr="00D67FC4">
        <w:tc>
          <w:tcPr>
            <w:tcW w:w="960" w:type="dxa"/>
          </w:tcPr>
          <w:p w14:paraId="6E5FC0AE" w14:textId="77777777" w:rsidR="009E00C5" w:rsidRDefault="00FC14A5">
            <w:r>
              <w:t>229</w:t>
            </w:r>
          </w:p>
        </w:tc>
        <w:tc>
          <w:tcPr>
            <w:tcW w:w="960" w:type="dxa"/>
          </w:tcPr>
          <w:p w14:paraId="6A6FD85B" w14:textId="77777777" w:rsidR="009E00C5" w:rsidRDefault="00FC14A5">
            <w:r>
              <w:t>15233</w:t>
            </w:r>
          </w:p>
        </w:tc>
        <w:tc>
          <w:tcPr>
            <w:tcW w:w="960" w:type="dxa"/>
          </w:tcPr>
          <w:p w14:paraId="5FCC12B8" w14:textId="77777777" w:rsidR="009E00C5" w:rsidRDefault="00FC14A5">
            <w:r>
              <w:t>Kamran Ali Khan</w:t>
            </w:r>
          </w:p>
        </w:tc>
        <w:tc>
          <w:tcPr>
            <w:tcW w:w="960" w:type="dxa"/>
          </w:tcPr>
          <w:p w14:paraId="32F6F9C2" w14:textId="77777777" w:rsidR="009E00C5" w:rsidRDefault="00FC14A5">
            <w:r>
              <w:t>Zulfikar Ali Khan</w:t>
            </w:r>
          </w:p>
        </w:tc>
        <w:tc>
          <w:tcPr>
            <w:tcW w:w="960" w:type="dxa"/>
          </w:tcPr>
          <w:p w14:paraId="47D843F2" w14:textId="77777777" w:rsidR="009E00C5" w:rsidRDefault="00FC14A5">
            <w:r>
              <w:t>84810-P</w:t>
            </w:r>
          </w:p>
        </w:tc>
        <w:tc>
          <w:tcPr>
            <w:tcW w:w="960" w:type="dxa"/>
          </w:tcPr>
          <w:p w14:paraId="4EB364C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32E9D55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3E569AB3" w14:textId="77777777" w:rsidR="009E00C5" w:rsidRDefault="00FC14A5">
            <w:r>
              <w:t xml:space="preserve">DHQ Hospital, DG </w:t>
            </w:r>
            <w:r>
              <w:t>Khan</w:t>
            </w:r>
          </w:p>
        </w:tc>
        <w:tc>
          <w:tcPr>
            <w:tcW w:w="960" w:type="dxa"/>
          </w:tcPr>
          <w:p w14:paraId="1B79902F" w14:textId="77777777" w:rsidR="009E00C5" w:rsidRDefault="00FC14A5">
            <w:r>
              <w:t>64.329167</w:t>
            </w:r>
          </w:p>
        </w:tc>
      </w:tr>
      <w:tr w:rsidR="009E00C5" w14:paraId="35A42141" w14:textId="77777777" w:rsidTr="00D67FC4">
        <w:tc>
          <w:tcPr>
            <w:tcW w:w="960" w:type="dxa"/>
          </w:tcPr>
          <w:p w14:paraId="22551C9C" w14:textId="77777777" w:rsidR="009E00C5" w:rsidRDefault="00FC14A5">
            <w:r>
              <w:t>230</w:t>
            </w:r>
          </w:p>
        </w:tc>
        <w:tc>
          <w:tcPr>
            <w:tcW w:w="960" w:type="dxa"/>
          </w:tcPr>
          <w:p w14:paraId="36375E32" w14:textId="77777777" w:rsidR="009E00C5" w:rsidRDefault="00FC14A5">
            <w:r>
              <w:t>7896</w:t>
            </w:r>
          </w:p>
        </w:tc>
        <w:tc>
          <w:tcPr>
            <w:tcW w:w="960" w:type="dxa"/>
          </w:tcPr>
          <w:p w14:paraId="05256F9F" w14:textId="77777777" w:rsidR="009E00C5" w:rsidRDefault="00FC14A5">
            <w:r>
              <w:t>Ejaz Hussain</w:t>
            </w:r>
          </w:p>
        </w:tc>
        <w:tc>
          <w:tcPr>
            <w:tcW w:w="960" w:type="dxa"/>
          </w:tcPr>
          <w:p w14:paraId="0837D6DF" w14:textId="77777777" w:rsidR="009E00C5" w:rsidRDefault="00FC14A5">
            <w:r>
              <w:t>Allah yar</w:t>
            </w:r>
          </w:p>
        </w:tc>
        <w:tc>
          <w:tcPr>
            <w:tcW w:w="960" w:type="dxa"/>
          </w:tcPr>
          <w:p w14:paraId="613ACDA6" w14:textId="77777777" w:rsidR="009E00C5" w:rsidRDefault="00FC14A5">
            <w:r>
              <w:t>76108-s</w:t>
            </w:r>
          </w:p>
        </w:tc>
        <w:tc>
          <w:tcPr>
            <w:tcW w:w="960" w:type="dxa"/>
          </w:tcPr>
          <w:p w14:paraId="27F052B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9A10DAB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429629E5" w14:textId="77777777" w:rsidR="009E00C5" w:rsidRDefault="00FC14A5">
            <w:r>
              <w:t>DHQ Hospital, DG Khan</w:t>
            </w:r>
          </w:p>
        </w:tc>
        <w:tc>
          <w:tcPr>
            <w:tcW w:w="960" w:type="dxa"/>
          </w:tcPr>
          <w:p w14:paraId="15D208B1" w14:textId="77777777" w:rsidR="009E00C5" w:rsidRDefault="00FC14A5">
            <w:r>
              <w:t>62.403704</w:t>
            </w:r>
          </w:p>
        </w:tc>
      </w:tr>
      <w:tr w:rsidR="009E00C5" w14:paraId="7BE4F542" w14:textId="77777777" w:rsidTr="00D67FC4">
        <w:tc>
          <w:tcPr>
            <w:tcW w:w="960" w:type="dxa"/>
          </w:tcPr>
          <w:p w14:paraId="749C81DE" w14:textId="77777777" w:rsidR="009E00C5" w:rsidRDefault="00FC14A5">
            <w:r>
              <w:t>231</w:t>
            </w:r>
          </w:p>
        </w:tc>
        <w:tc>
          <w:tcPr>
            <w:tcW w:w="960" w:type="dxa"/>
          </w:tcPr>
          <w:p w14:paraId="332F17E3" w14:textId="77777777" w:rsidR="009E00C5" w:rsidRDefault="00FC14A5">
            <w:r>
              <w:t>2745</w:t>
            </w:r>
          </w:p>
        </w:tc>
        <w:tc>
          <w:tcPr>
            <w:tcW w:w="960" w:type="dxa"/>
          </w:tcPr>
          <w:p w14:paraId="30B42B38" w14:textId="77777777" w:rsidR="009E00C5" w:rsidRDefault="00FC14A5">
            <w:r>
              <w:t>Ayisha Maqsood</w:t>
            </w:r>
          </w:p>
        </w:tc>
        <w:tc>
          <w:tcPr>
            <w:tcW w:w="960" w:type="dxa"/>
          </w:tcPr>
          <w:p w14:paraId="0AEACF53" w14:textId="77777777" w:rsidR="009E00C5" w:rsidRDefault="00FC14A5">
            <w:r>
              <w:t>Maqsood Ahmed</w:t>
            </w:r>
          </w:p>
        </w:tc>
        <w:tc>
          <w:tcPr>
            <w:tcW w:w="960" w:type="dxa"/>
          </w:tcPr>
          <w:p w14:paraId="6D205DAB" w14:textId="77777777" w:rsidR="009E00C5" w:rsidRDefault="00FC14A5">
            <w:r>
              <w:t>97655-P</w:t>
            </w:r>
          </w:p>
        </w:tc>
        <w:tc>
          <w:tcPr>
            <w:tcW w:w="960" w:type="dxa"/>
          </w:tcPr>
          <w:p w14:paraId="0DB6640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9275002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643527CE" w14:textId="77777777" w:rsidR="009E00C5" w:rsidRDefault="00FC14A5">
            <w:r>
              <w:t>DHQ Hospital, Faisalabad</w:t>
            </w:r>
          </w:p>
        </w:tc>
        <w:tc>
          <w:tcPr>
            <w:tcW w:w="960" w:type="dxa"/>
          </w:tcPr>
          <w:p w14:paraId="6644E3D3" w14:textId="77777777" w:rsidR="009E00C5" w:rsidRDefault="00FC14A5">
            <w:r>
              <w:t>71.816666</w:t>
            </w:r>
          </w:p>
        </w:tc>
      </w:tr>
      <w:tr w:rsidR="009E00C5" w14:paraId="1AA92AF8" w14:textId="77777777" w:rsidTr="00D67FC4">
        <w:tc>
          <w:tcPr>
            <w:tcW w:w="960" w:type="dxa"/>
          </w:tcPr>
          <w:p w14:paraId="19A1DC7D" w14:textId="77777777" w:rsidR="009E00C5" w:rsidRDefault="00FC14A5">
            <w:r>
              <w:t>232</w:t>
            </w:r>
          </w:p>
        </w:tc>
        <w:tc>
          <w:tcPr>
            <w:tcW w:w="960" w:type="dxa"/>
          </w:tcPr>
          <w:p w14:paraId="71947675" w14:textId="77777777" w:rsidR="009E00C5" w:rsidRDefault="00FC14A5">
            <w:r>
              <w:t>15474</w:t>
            </w:r>
          </w:p>
        </w:tc>
        <w:tc>
          <w:tcPr>
            <w:tcW w:w="960" w:type="dxa"/>
          </w:tcPr>
          <w:p w14:paraId="6791588B" w14:textId="77777777" w:rsidR="009E00C5" w:rsidRDefault="00FC14A5">
            <w:r>
              <w:t>Faiza Inayat</w:t>
            </w:r>
          </w:p>
        </w:tc>
        <w:tc>
          <w:tcPr>
            <w:tcW w:w="960" w:type="dxa"/>
          </w:tcPr>
          <w:p w14:paraId="4DFEB805" w14:textId="77777777" w:rsidR="009E00C5" w:rsidRDefault="00FC14A5">
            <w:r>
              <w:t>Inayat Ullah khan</w:t>
            </w:r>
          </w:p>
        </w:tc>
        <w:tc>
          <w:tcPr>
            <w:tcW w:w="960" w:type="dxa"/>
          </w:tcPr>
          <w:p w14:paraId="3FE66465" w14:textId="77777777" w:rsidR="009E00C5" w:rsidRDefault="00FC14A5">
            <w:r>
              <w:t>99026-P</w:t>
            </w:r>
          </w:p>
        </w:tc>
        <w:tc>
          <w:tcPr>
            <w:tcW w:w="960" w:type="dxa"/>
          </w:tcPr>
          <w:p w14:paraId="04A6429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9559B21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642D3FFD" w14:textId="77777777" w:rsidR="009E00C5" w:rsidRDefault="00FC14A5">
            <w:r>
              <w:t>DHQ Hospital, Faisalabad</w:t>
            </w:r>
          </w:p>
        </w:tc>
        <w:tc>
          <w:tcPr>
            <w:tcW w:w="960" w:type="dxa"/>
          </w:tcPr>
          <w:p w14:paraId="36FCC89E" w14:textId="77777777" w:rsidR="009E00C5" w:rsidRDefault="00FC14A5">
            <w:r>
              <w:t>71.491667</w:t>
            </w:r>
          </w:p>
        </w:tc>
      </w:tr>
      <w:tr w:rsidR="009E00C5" w14:paraId="3EF10A45" w14:textId="77777777" w:rsidTr="00D67FC4">
        <w:tc>
          <w:tcPr>
            <w:tcW w:w="960" w:type="dxa"/>
          </w:tcPr>
          <w:p w14:paraId="66E23034" w14:textId="77777777" w:rsidR="009E00C5" w:rsidRDefault="00FC14A5">
            <w:r>
              <w:t>233</w:t>
            </w:r>
          </w:p>
        </w:tc>
        <w:tc>
          <w:tcPr>
            <w:tcW w:w="960" w:type="dxa"/>
          </w:tcPr>
          <w:p w14:paraId="0E601901" w14:textId="77777777" w:rsidR="009E00C5" w:rsidRDefault="00FC14A5">
            <w:r>
              <w:t>7010</w:t>
            </w:r>
          </w:p>
        </w:tc>
        <w:tc>
          <w:tcPr>
            <w:tcW w:w="960" w:type="dxa"/>
          </w:tcPr>
          <w:p w14:paraId="17ABF43D" w14:textId="77777777" w:rsidR="009E00C5" w:rsidRDefault="00FC14A5">
            <w:r>
              <w:t>Aaisha Arshad</w:t>
            </w:r>
          </w:p>
        </w:tc>
        <w:tc>
          <w:tcPr>
            <w:tcW w:w="960" w:type="dxa"/>
          </w:tcPr>
          <w:p w14:paraId="3AC57677" w14:textId="77777777" w:rsidR="009E00C5" w:rsidRDefault="00FC14A5">
            <w:r>
              <w:t>muhammad ARSHAD</w:t>
            </w:r>
          </w:p>
        </w:tc>
        <w:tc>
          <w:tcPr>
            <w:tcW w:w="960" w:type="dxa"/>
          </w:tcPr>
          <w:p w14:paraId="445E96CF" w14:textId="77777777" w:rsidR="009E00C5" w:rsidRDefault="00FC14A5">
            <w:r>
              <w:t>81523</w:t>
            </w:r>
          </w:p>
        </w:tc>
        <w:tc>
          <w:tcPr>
            <w:tcW w:w="960" w:type="dxa"/>
          </w:tcPr>
          <w:p w14:paraId="7BCC6C6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C675FCA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54D2C763" w14:textId="77777777" w:rsidR="009E00C5" w:rsidRDefault="00FC14A5">
            <w:r>
              <w:t>DHQ Hospital, Faisalabad</w:t>
            </w:r>
          </w:p>
        </w:tc>
        <w:tc>
          <w:tcPr>
            <w:tcW w:w="960" w:type="dxa"/>
          </w:tcPr>
          <w:p w14:paraId="3537F64F" w14:textId="77777777" w:rsidR="009E00C5" w:rsidRDefault="00FC14A5">
            <w:r>
              <w:t>71.358333</w:t>
            </w:r>
          </w:p>
        </w:tc>
      </w:tr>
      <w:tr w:rsidR="009E00C5" w14:paraId="0BD06E17" w14:textId="77777777" w:rsidTr="00D67FC4">
        <w:tc>
          <w:tcPr>
            <w:tcW w:w="960" w:type="dxa"/>
          </w:tcPr>
          <w:p w14:paraId="4023BD2D" w14:textId="77777777" w:rsidR="009E00C5" w:rsidRDefault="00FC14A5">
            <w:r>
              <w:t>234</w:t>
            </w:r>
          </w:p>
        </w:tc>
        <w:tc>
          <w:tcPr>
            <w:tcW w:w="960" w:type="dxa"/>
          </w:tcPr>
          <w:p w14:paraId="361D4575" w14:textId="77777777" w:rsidR="009E00C5" w:rsidRDefault="00FC14A5">
            <w:r>
              <w:t>16705</w:t>
            </w:r>
          </w:p>
        </w:tc>
        <w:tc>
          <w:tcPr>
            <w:tcW w:w="960" w:type="dxa"/>
          </w:tcPr>
          <w:p w14:paraId="1BFE78BE" w14:textId="77777777" w:rsidR="009E00C5" w:rsidRDefault="00FC14A5">
            <w:r>
              <w:t>Muazzam Lal Shehbaz</w:t>
            </w:r>
          </w:p>
        </w:tc>
        <w:tc>
          <w:tcPr>
            <w:tcW w:w="960" w:type="dxa"/>
          </w:tcPr>
          <w:p w14:paraId="0C6ABF55" w14:textId="77777777" w:rsidR="009E00C5" w:rsidRDefault="00FC14A5">
            <w:r>
              <w:t>Mukhtar Ahmed</w:t>
            </w:r>
          </w:p>
        </w:tc>
        <w:tc>
          <w:tcPr>
            <w:tcW w:w="960" w:type="dxa"/>
          </w:tcPr>
          <w:p w14:paraId="763ADD18" w14:textId="77777777" w:rsidR="009E00C5" w:rsidRDefault="00FC14A5">
            <w:r>
              <w:t>92187-P</w:t>
            </w:r>
          </w:p>
        </w:tc>
        <w:tc>
          <w:tcPr>
            <w:tcW w:w="960" w:type="dxa"/>
          </w:tcPr>
          <w:p w14:paraId="4B40CAE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FB5741D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3F342EBD" w14:textId="77777777" w:rsidR="009E00C5" w:rsidRDefault="00FC14A5">
            <w:r>
              <w:t xml:space="preserve">DHQ Hospital, </w:t>
            </w:r>
            <w:r>
              <w:t>Gujranwala</w:t>
            </w:r>
          </w:p>
        </w:tc>
        <w:tc>
          <w:tcPr>
            <w:tcW w:w="960" w:type="dxa"/>
          </w:tcPr>
          <w:p w14:paraId="4FF1D6F6" w14:textId="77777777" w:rsidR="009E00C5" w:rsidRDefault="00FC14A5">
            <w:r>
              <w:t>72.945833</w:t>
            </w:r>
          </w:p>
        </w:tc>
      </w:tr>
      <w:tr w:rsidR="009E00C5" w14:paraId="02CEA4FF" w14:textId="77777777" w:rsidTr="00D67FC4">
        <w:tc>
          <w:tcPr>
            <w:tcW w:w="960" w:type="dxa"/>
          </w:tcPr>
          <w:p w14:paraId="561C3036" w14:textId="77777777" w:rsidR="009E00C5" w:rsidRDefault="00FC14A5">
            <w:r>
              <w:t>235</w:t>
            </w:r>
          </w:p>
        </w:tc>
        <w:tc>
          <w:tcPr>
            <w:tcW w:w="960" w:type="dxa"/>
          </w:tcPr>
          <w:p w14:paraId="127268E1" w14:textId="77777777" w:rsidR="009E00C5" w:rsidRDefault="00FC14A5">
            <w:r>
              <w:t>16876</w:t>
            </w:r>
          </w:p>
        </w:tc>
        <w:tc>
          <w:tcPr>
            <w:tcW w:w="960" w:type="dxa"/>
          </w:tcPr>
          <w:p w14:paraId="4A2E2A5F" w14:textId="77777777" w:rsidR="009E00C5" w:rsidRDefault="00FC14A5">
            <w:r>
              <w:t>Kalim Ullah Altaf</w:t>
            </w:r>
          </w:p>
        </w:tc>
        <w:tc>
          <w:tcPr>
            <w:tcW w:w="960" w:type="dxa"/>
          </w:tcPr>
          <w:p w14:paraId="681C65E9" w14:textId="77777777" w:rsidR="009E00C5" w:rsidRDefault="00FC14A5">
            <w:r>
              <w:t>Haji Altaf Hussain</w:t>
            </w:r>
          </w:p>
        </w:tc>
        <w:tc>
          <w:tcPr>
            <w:tcW w:w="960" w:type="dxa"/>
          </w:tcPr>
          <w:p w14:paraId="247E8EF6" w14:textId="77777777" w:rsidR="009E00C5" w:rsidRDefault="00FC14A5">
            <w:r>
              <w:t>78946-P</w:t>
            </w:r>
          </w:p>
        </w:tc>
        <w:tc>
          <w:tcPr>
            <w:tcW w:w="960" w:type="dxa"/>
          </w:tcPr>
          <w:p w14:paraId="263F3BC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2E3FA0F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5EFCEBF6" w14:textId="77777777" w:rsidR="009E00C5" w:rsidRDefault="00FC14A5">
            <w:r>
              <w:t>DHQ Hospital, Gujranwala</w:t>
            </w:r>
          </w:p>
        </w:tc>
        <w:tc>
          <w:tcPr>
            <w:tcW w:w="960" w:type="dxa"/>
          </w:tcPr>
          <w:p w14:paraId="27F52664" w14:textId="77777777" w:rsidR="009E00C5" w:rsidRDefault="00FC14A5">
            <w:r>
              <w:t>72.290909</w:t>
            </w:r>
          </w:p>
        </w:tc>
      </w:tr>
      <w:tr w:rsidR="009E00C5" w14:paraId="12C583CF" w14:textId="77777777" w:rsidTr="00D67FC4">
        <w:tc>
          <w:tcPr>
            <w:tcW w:w="960" w:type="dxa"/>
          </w:tcPr>
          <w:p w14:paraId="4C9C75DF" w14:textId="77777777" w:rsidR="009E00C5" w:rsidRDefault="00FC14A5">
            <w:r>
              <w:t>236</w:t>
            </w:r>
          </w:p>
        </w:tc>
        <w:tc>
          <w:tcPr>
            <w:tcW w:w="960" w:type="dxa"/>
          </w:tcPr>
          <w:p w14:paraId="2962BE70" w14:textId="77777777" w:rsidR="009E00C5" w:rsidRDefault="00FC14A5">
            <w:r>
              <w:t>3519</w:t>
            </w:r>
          </w:p>
        </w:tc>
        <w:tc>
          <w:tcPr>
            <w:tcW w:w="960" w:type="dxa"/>
          </w:tcPr>
          <w:p w14:paraId="4C3091AC" w14:textId="77777777" w:rsidR="009E00C5" w:rsidRDefault="00FC14A5">
            <w:r>
              <w:t>Wajahat Shafi</w:t>
            </w:r>
          </w:p>
        </w:tc>
        <w:tc>
          <w:tcPr>
            <w:tcW w:w="960" w:type="dxa"/>
          </w:tcPr>
          <w:p w14:paraId="7E515C28" w14:textId="77777777" w:rsidR="009E00C5" w:rsidRDefault="00FC14A5">
            <w:r>
              <w:t>Muhammad Shafi</w:t>
            </w:r>
          </w:p>
        </w:tc>
        <w:tc>
          <w:tcPr>
            <w:tcW w:w="960" w:type="dxa"/>
          </w:tcPr>
          <w:p w14:paraId="12496139" w14:textId="77777777" w:rsidR="009E00C5" w:rsidRDefault="00FC14A5">
            <w:r>
              <w:t>92483-P</w:t>
            </w:r>
          </w:p>
        </w:tc>
        <w:tc>
          <w:tcPr>
            <w:tcW w:w="960" w:type="dxa"/>
          </w:tcPr>
          <w:p w14:paraId="2423706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E9B9E5E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33176786" w14:textId="77777777" w:rsidR="009E00C5" w:rsidRDefault="00FC14A5">
            <w:r>
              <w:t>DHQ Rawalpindi</w:t>
            </w:r>
          </w:p>
        </w:tc>
        <w:tc>
          <w:tcPr>
            <w:tcW w:w="960" w:type="dxa"/>
          </w:tcPr>
          <w:p w14:paraId="23EB3E66" w14:textId="77777777" w:rsidR="009E00C5" w:rsidRDefault="00FC14A5">
            <w:r>
              <w:t>67.141667</w:t>
            </w:r>
          </w:p>
        </w:tc>
      </w:tr>
      <w:tr w:rsidR="009E00C5" w14:paraId="5DB5D5B9" w14:textId="77777777" w:rsidTr="00D67FC4">
        <w:tc>
          <w:tcPr>
            <w:tcW w:w="960" w:type="dxa"/>
          </w:tcPr>
          <w:p w14:paraId="3E5E4AE1" w14:textId="77777777" w:rsidR="009E00C5" w:rsidRDefault="00FC14A5">
            <w:r>
              <w:t>23</w:t>
            </w:r>
            <w:r>
              <w:lastRenderedPageBreak/>
              <w:t>7</w:t>
            </w:r>
          </w:p>
        </w:tc>
        <w:tc>
          <w:tcPr>
            <w:tcW w:w="960" w:type="dxa"/>
          </w:tcPr>
          <w:p w14:paraId="426B79CC" w14:textId="77777777" w:rsidR="009E00C5" w:rsidRDefault="00FC14A5">
            <w:r>
              <w:lastRenderedPageBreak/>
              <w:t>390</w:t>
            </w:r>
            <w:r>
              <w:lastRenderedPageBreak/>
              <w:t>2</w:t>
            </w:r>
          </w:p>
        </w:tc>
        <w:tc>
          <w:tcPr>
            <w:tcW w:w="960" w:type="dxa"/>
          </w:tcPr>
          <w:p w14:paraId="302C5BB4" w14:textId="77777777" w:rsidR="009E00C5" w:rsidRDefault="00FC14A5">
            <w:r>
              <w:lastRenderedPageBreak/>
              <w:t xml:space="preserve">Summiaya </w:t>
            </w:r>
            <w:r>
              <w:lastRenderedPageBreak/>
              <w:t>Ehsan</w:t>
            </w:r>
          </w:p>
        </w:tc>
        <w:tc>
          <w:tcPr>
            <w:tcW w:w="960" w:type="dxa"/>
          </w:tcPr>
          <w:p w14:paraId="30C6E501" w14:textId="77777777" w:rsidR="009E00C5" w:rsidRDefault="00FC14A5">
            <w:r>
              <w:lastRenderedPageBreak/>
              <w:t xml:space="preserve">Ehsan </w:t>
            </w:r>
            <w:r>
              <w:lastRenderedPageBreak/>
              <w:t>Ahmad</w:t>
            </w:r>
          </w:p>
        </w:tc>
        <w:tc>
          <w:tcPr>
            <w:tcW w:w="960" w:type="dxa"/>
          </w:tcPr>
          <w:p w14:paraId="594C1E52" w14:textId="77777777" w:rsidR="009E00C5" w:rsidRDefault="00FC14A5">
            <w:r>
              <w:lastRenderedPageBreak/>
              <w:t>10474</w:t>
            </w:r>
            <w:r>
              <w:lastRenderedPageBreak/>
              <w:t>6-P</w:t>
            </w:r>
          </w:p>
        </w:tc>
        <w:tc>
          <w:tcPr>
            <w:tcW w:w="960" w:type="dxa"/>
          </w:tcPr>
          <w:p w14:paraId="58340A27" w14:textId="77777777" w:rsidR="009E00C5" w:rsidRDefault="00FC14A5">
            <w:r>
              <w:lastRenderedPageBreak/>
              <w:t>Punjab</w:t>
            </w:r>
          </w:p>
        </w:tc>
        <w:tc>
          <w:tcPr>
            <w:tcW w:w="960" w:type="dxa"/>
          </w:tcPr>
          <w:p w14:paraId="5F765641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59D7DE84" w14:textId="77777777" w:rsidR="009E00C5" w:rsidRDefault="00FC14A5">
            <w:r>
              <w:t xml:space="preserve">DHQ </w:t>
            </w:r>
            <w:r>
              <w:lastRenderedPageBreak/>
              <w:t>Rawalpindi</w:t>
            </w:r>
          </w:p>
        </w:tc>
        <w:tc>
          <w:tcPr>
            <w:tcW w:w="960" w:type="dxa"/>
          </w:tcPr>
          <w:p w14:paraId="4980652A" w14:textId="77777777" w:rsidR="009E00C5" w:rsidRDefault="00FC14A5">
            <w:r>
              <w:lastRenderedPageBreak/>
              <w:t>66.812</w:t>
            </w:r>
            <w:r>
              <w:lastRenderedPageBreak/>
              <w:t>5</w:t>
            </w:r>
          </w:p>
        </w:tc>
      </w:tr>
      <w:tr w:rsidR="009E00C5" w14:paraId="20491910" w14:textId="77777777" w:rsidTr="00D67FC4">
        <w:tc>
          <w:tcPr>
            <w:tcW w:w="960" w:type="dxa"/>
          </w:tcPr>
          <w:p w14:paraId="23D4EF67" w14:textId="77777777" w:rsidR="009E00C5" w:rsidRDefault="00FC14A5">
            <w:r>
              <w:lastRenderedPageBreak/>
              <w:t>238</w:t>
            </w:r>
          </w:p>
        </w:tc>
        <w:tc>
          <w:tcPr>
            <w:tcW w:w="960" w:type="dxa"/>
          </w:tcPr>
          <w:p w14:paraId="3AF10A0D" w14:textId="77777777" w:rsidR="009E00C5" w:rsidRDefault="00FC14A5">
            <w:r>
              <w:t>5706</w:t>
            </w:r>
          </w:p>
        </w:tc>
        <w:tc>
          <w:tcPr>
            <w:tcW w:w="960" w:type="dxa"/>
          </w:tcPr>
          <w:p w14:paraId="4C1B6113" w14:textId="77777777" w:rsidR="009E00C5" w:rsidRDefault="00FC14A5">
            <w:r>
              <w:t>Tayyaba Nasir</w:t>
            </w:r>
          </w:p>
        </w:tc>
        <w:tc>
          <w:tcPr>
            <w:tcW w:w="960" w:type="dxa"/>
          </w:tcPr>
          <w:p w14:paraId="5167F343" w14:textId="77777777" w:rsidR="009E00C5" w:rsidRDefault="00FC14A5">
            <w:r>
              <w:t>Nasir Saleem</w:t>
            </w:r>
          </w:p>
        </w:tc>
        <w:tc>
          <w:tcPr>
            <w:tcW w:w="960" w:type="dxa"/>
          </w:tcPr>
          <w:p w14:paraId="1BEC379F" w14:textId="77777777" w:rsidR="009E00C5" w:rsidRDefault="00FC14A5">
            <w:r>
              <w:t>94893-P</w:t>
            </w:r>
          </w:p>
        </w:tc>
        <w:tc>
          <w:tcPr>
            <w:tcW w:w="960" w:type="dxa"/>
          </w:tcPr>
          <w:p w14:paraId="501E7FE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D1E13D7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45EC0528" w14:textId="77777777" w:rsidR="009E00C5" w:rsidRDefault="00FC14A5">
            <w:r>
              <w:t>DHQ Teaching Hospital, Sargodha</w:t>
            </w:r>
          </w:p>
        </w:tc>
        <w:tc>
          <w:tcPr>
            <w:tcW w:w="960" w:type="dxa"/>
          </w:tcPr>
          <w:p w14:paraId="0A8EB882" w14:textId="77777777" w:rsidR="009E00C5" w:rsidRDefault="00FC14A5">
            <w:r>
              <w:t>71.679167</w:t>
            </w:r>
          </w:p>
        </w:tc>
      </w:tr>
      <w:tr w:rsidR="009E00C5" w14:paraId="1D90B594" w14:textId="77777777" w:rsidTr="00D67FC4">
        <w:tc>
          <w:tcPr>
            <w:tcW w:w="960" w:type="dxa"/>
          </w:tcPr>
          <w:p w14:paraId="2F533961" w14:textId="77777777" w:rsidR="009E00C5" w:rsidRDefault="00FC14A5">
            <w:r>
              <w:t>239</w:t>
            </w:r>
          </w:p>
        </w:tc>
        <w:tc>
          <w:tcPr>
            <w:tcW w:w="960" w:type="dxa"/>
          </w:tcPr>
          <w:p w14:paraId="26CD0B6B" w14:textId="77777777" w:rsidR="009E00C5" w:rsidRDefault="00FC14A5">
            <w:r>
              <w:t>3930</w:t>
            </w:r>
          </w:p>
        </w:tc>
        <w:tc>
          <w:tcPr>
            <w:tcW w:w="960" w:type="dxa"/>
          </w:tcPr>
          <w:p w14:paraId="233BBECC" w14:textId="77777777" w:rsidR="009E00C5" w:rsidRDefault="00FC14A5">
            <w:r>
              <w:t>Ali Ameer</w:t>
            </w:r>
          </w:p>
        </w:tc>
        <w:tc>
          <w:tcPr>
            <w:tcW w:w="960" w:type="dxa"/>
          </w:tcPr>
          <w:p w14:paraId="4613510E" w14:textId="77777777" w:rsidR="009E00C5" w:rsidRDefault="00FC14A5">
            <w:r>
              <w:t>Abdul Majeed</w:t>
            </w:r>
          </w:p>
        </w:tc>
        <w:tc>
          <w:tcPr>
            <w:tcW w:w="960" w:type="dxa"/>
          </w:tcPr>
          <w:p w14:paraId="6E1961B9" w14:textId="77777777" w:rsidR="009E00C5" w:rsidRDefault="00FC14A5">
            <w:r>
              <w:t>91809-p</w:t>
            </w:r>
          </w:p>
        </w:tc>
        <w:tc>
          <w:tcPr>
            <w:tcW w:w="960" w:type="dxa"/>
          </w:tcPr>
          <w:p w14:paraId="5EC6D5A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CFFC47C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4B2187D6" w14:textId="77777777" w:rsidR="009E00C5" w:rsidRDefault="00FC14A5">
            <w:r>
              <w:t>DHQ Teaching Hospital, Sargodha</w:t>
            </w:r>
          </w:p>
        </w:tc>
        <w:tc>
          <w:tcPr>
            <w:tcW w:w="960" w:type="dxa"/>
          </w:tcPr>
          <w:p w14:paraId="6064FED2" w14:textId="77777777" w:rsidR="009E00C5" w:rsidRDefault="00FC14A5">
            <w:r>
              <w:t>71.0125</w:t>
            </w:r>
          </w:p>
        </w:tc>
      </w:tr>
      <w:tr w:rsidR="009E00C5" w14:paraId="55C4A6C9" w14:textId="77777777" w:rsidTr="00D67FC4">
        <w:tc>
          <w:tcPr>
            <w:tcW w:w="960" w:type="dxa"/>
          </w:tcPr>
          <w:p w14:paraId="5392A8D6" w14:textId="77777777" w:rsidR="009E00C5" w:rsidRDefault="00FC14A5">
            <w:r>
              <w:t>240</w:t>
            </w:r>
          </w:p>
        </w:tc>
        <w:tc>
          <w:tcPr>
            <w:tcW w:w="960" w:type="dxa"/>
          </w:tcPr>
          <w:p w14:paraId="3C63EAD1" w14:textId="77777777" w:rsidR="009E00C5" w:rsidRDefault="00FC14A5">
            <w:r>
              <w:t>882</w:t>
            </w:r>
          </w:p>
        </w:tc>
        <w:tc>
          <w:tcPr>
            <w:tcW w:w="960" w:type="dxa"/>
          </w:tcPr>
          <w:p w14:paraId="60341BEE" w14:textId="77777777" w:rsidR="009E00C5" w:rsidRDefault="00FC14A5">
            <w:r>
              <w:t>Mohammad Ahmed Awan</w:t>
            </w:r>
          </w:p>
        </w:tc>
        <w:tc>
          <w:tcPr>
            <w:tcW w:w="960" w:type="dxa"/>
          </w:tcPr>
          <w:p w14:paraId="4A2068A7" w14:textId="77777777" w:rsidR="009E00C5" w:rsidRDefault="00FC14A5">
            <w:r>
              <w:t>Riaz Ahmed Awan</w:t>
            </w:r>
          </w:p>
        </w:tc>
        <w:tc>
          <w:tcPr>
            <w:tcW w:w="960" w:type="dxa"/>
          </w:tcPr>
          <w:p w14:paraId="585BBDC9" w14:textId="77777777" w:rsidR="009E00C5" w:rsidRDefault="00FC14A5">
            <w:r>
              <w:t>98849-P</w:t>
            </w:r>
          </w:p>
        </w:tc>
        <w:tc>
          <w:tcPr>
            <w:tcW w:w="960" w:type="dxa"/>
          </w:tcPr>
          <w:p w14:paraId="528CB02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A4F4DE4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4F6C0FB9" w14:textId="77777777" w:rsidR="009E00C5" w:rsidRDefault="00FC14A5">
            <w:r>
              <w:t>Govt. Teaching Hospital GM Abad, Faisalabad</w:t>
            </w:r>
          </w:p>
        </w:tc>
        <w:tc>
          <w:tcPr>
            <w:tcW w:w="960" w:type="dxa"/>
          </w:tcPr>
          <w:p w14:paraId="7FA41B9F" w14:textId="77777777" w:rsidR="009E00C5" w:rsidRDefault="00FC14A5">
            <w:r>
              <w:t>70.195833</w:t>
            </w:r>
          </w:p>
        </w:tc>
      </w:tr>
      <w:tr w:rsidR="009E00C5" w14:paraId="1FFAAF26" w14:textId="77777777" w:rsidTr="00D67FC4">
        <w:tc>
          <w:tcPr>
            <w:tcW w:w="960" w:type="dxa"/>
          </w:tcPr>
          <w:p w14:paraId="743F48F4" w14:textId="77777777" w:rsidR="009E00C5" w:rsidRDefault="00FC14A5">
            <w:r>
              <w:t>241</w:t>
            </w:r>
          </w:p>
        </w:tc>
        <w:tc>
          <w:tcPr>
            <w:tcW w:w="960" w:type="dxa"/>
          </w:tcPr>
          <w:p w14:paraId="3ADEB3F9" w14:textId="77777777" w:rsidR="009E00C5" w:rsidRDefault="00FC14A5">
            <w:r>
              <w:t>7530</w:t>
            </w:r>
          </w:p>
        </w:tc>
        <w:tc>
          <w:tcPr>
            <w:tcW w:w="960" w:type="dxa"/>
          </w:tcPr>
          <w:p w14:paraId="0CAB30B3" w14:textId="77777777" w:rsidR="009E00C5" w:rsidRDefault="00FC14A5">
            <w:r>
              <w:t>Mahnoor Jved Janjua</w:t>
            </w:r>
          </w:p>
        </w:tc>
        <w:tc>
          <w:tcPr>
            <w:tcW w:w="960" w:type="dxa"/>
          </w:tcPr>
          <w:p w14:paraId="1E780351" w14:textId="77777777" w:rsidR="009E00C5" w:rsidRDefault="00FC14A5">
            <w:r>
              <w:t>Naseem Javed Janjua</w:t>
            </w:r>
          </w:p>
        </w:tc>
        <w:tc>
          <w:tcPr>
            <w:tcW w:w="960" w:type="dxa"/>
          </w:tcPr>
          <w:p w14:paraId="7D240E6B" w14:textId="77777777" w:rsidR="009E00C5" w:rsidRDefault="00FC14A5">
            <w:r>
              <w:t>92010-P</w:t>
            </w:r>
          </w:p>
        </w:tc>
        <w:tc>
          <w:tcPr>
            <w:tcW w:w="960" w:type="dxa"/>
          </w:tcPr>
          <w:p w14:paraId="6B4A107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36666CC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5A825130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5471774D" w14:textId="77777777" w:rsidR="009E00C5" w:rsidRDefault="00FC14A5">
            <w:r>
              <w:t>70.083333</w:t>
            </w:r>
          </w:p>
        </w:tc>
      </w:tr>
      <w:tr w:rsidR="009E00C5" w14:paraId="6C5D78F4" w14:textId="77777777" w:rsidTr="00D67FC4">
        <w:tc>
          <w:tcPr>
            <w:tcW w:w="960" w:type="dxa"/>
          </w:tcPr>
          <w:p w14:paraId="6F1E070A" w14:textId="77777777" w:rsidR="009E00C5" w:rsidRDefault="00FC14A5">
            <w:r>
              <w:t>242</w:t>
            </w:r>
          </w:p>
        </w:tc>
        <w:tc>
          <w:tcPr>
            <w:tcW w:w="960" w:type="dxa"/>
          </w:tcPr>
          <w:p w14:paraId="6E00FA59" w14:textId="77777777" w:rsidR="009E00C5" w:rsidRDefault="00FC14A5">
            <w:r>
              <w:t>4696</w:t>
            </w:r>
          </w:p>
        </w:tc>
        <w:tc>
          <w:tcPr>
            <w:tcW w:w="960" w:type="dxa"/>
          </w:tcPr>
          <w:p w14:paraId="369121F1" w14:textId="77777777" w:rsidR="009E00C5" w:rsidRDefault="00FC14A5">
            <w:r>
              <w:t>Hafiz Muhammad Zainurrehman</w:t>
            </w:r>
          </w:p>
        </w:tc>
        <w:tc>
          <w:tcPr>
            <w:tcW w:w="960" w:type="dxa"/>
          </w:tcPr>
          <w:p w14:paraId="78CFECE5" w14:textId="77777777" w:rsidR="009E00C5" w:rsidRDefault="00FC14A5">
            <w:r>
              <w:t>Abdurrehman</w:t>
            </w:r>
          </w:p>
        </w:tc>
        <w:tc>
          <w:tcPr>
            <w:tcW w:w="960" w:type="dxa"/>
          </w:tcPr>
          <w:p w14:paraId="5BBFFEEE" w14:textId="77777777" w:rsidR="009E00C5" w:rsidRDefault="00FC14A5">
            <w:r>
              <w:t>100606-P</w:t>
            </w:r>
          </w:p>
        </w:tc>
        <w:tc>
          <w:tcPr>
            <w:tcW w:w="960" w:type="dxa"/>
          </w:tcPr>
          <w:p w14:paraId="6FA3E67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DCD8D04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51A7C35F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2BFEE329" w14:textId="77777777" w:rsidR="009E00C5" w:rsidRDefault="00FC14A5">
            <w:r>
              <w:t>67.570833</w:t>
            </w:r>
          </w:p>
        </w:tc>
      </w:tr>
      <w:tr w:rsidR="009E00C5" w14:paraId="0C9B709F" w14:textId="77777777" w:rsidTr="00D67FC4">
        <w:tc>
          <w:tcPr>
            <w:tcW w:w="960" w:type="dxa"/>
          </w:tcPr>
          <w:p w14:paraId="58F61968" w14:textId="77777777" w:rsidR="009E00C5" w:rsidRDefault="00FC14A5">
            <w:r>
              <w:t>243</w:t>
            </w:r>
          </w:p>
        </w:tc>
        <w:tc>
          <w:tcPr>
            <w:tcW w:w="960" w:type="dxa"/>
          </w:tcPr>
          <w:p w14:paraId="743992DB" w14:textId="77777777" w:rsidR="009E00C5" w:rsidRDefault="00FC14A5">
            <w:r>
              <w:t>5853</w:t>
            </w:r>
          </w:p>
        </w:tc>
        <w:tc>
          <w:tcPr>
            <w:tcW w:w="960" w:type="dxa"/>
          </w:tcPr>
          <w:p w14:paraId="5FC3C0DC" w14:textId="77777777" w:rsidR="009E00C5" w:rsidRDefault="00FC14A5">
            <w:r>
              <w:t>Afzaal Aleem Khan</w:t>
            </w:r>
          </w:p>
        </w:tc>
        <w:tc>
          <w:tcPr>
            <w:tcW w:w="960" w:type="dxa"/>
          </w:tcPr>
          <w:p w14:paraId="73CAA7F0" w14:textId="77777777" w:rsidR="009E00C5" w:rsidRDefault="00FC14A5">
            <w:r>
              <w:t>Ghulam Dastgir Khan</w:t>
            </w:r>
          </w:p>
        </w:tc>
        <w:tc>
          <w:tcPr>
            <w:tcW w:w="960" w:type="dxa"/>
          </w:tcPr>
          <w:p w14:paraId="4099913B" w14:textId="77777777" w:rsidR="009E00C5" w:rsidRDefault="00FC14A5">
            <w:r>
              <w:t>102892-P</w:t>
            </w:r>
          </w:p>
        </w:tc>
        <w:tc>
          <w:tcPr>
            <w:tcW w:w="960" w:type="dxa"/>
          </w:tcPr>
          <w:p w14:paraId="5E6565C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2FDE82B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11C09CE7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25501752" w14:textId="77777777" w:rsidR="009E00C5" w:rsidRDefault="00FC14A5">
            <w:r>
              <w:t>67.358333</w:t>
            </w:r>
          </w:p>
        </w:tc>
      </w:tr>
      <w:tr w:rsidR="009E00C5" w14:paraId="33F9739D" w14:textId="77777777" w:rsidTr="00D67FC4">
        <w:tc>
          <w:tcPr>
            <w:tcW w:w="960" w:type="dxa"/>
          </w:tcPr>
          <w:p w14:paraId="423C3058" w14:textId="77777777" w:rsidR="009E00C5" w:rsidRDefault="00FC14A5">
            <w:r>
              <w:t>244</w:t>
            </w:r>
          </w:p>
        </w:tc>
        <w:tc>
          <w:tcPr>
            <w:tcW w:w="960" w:type="dxa"/>
          </w:tcPr>
          <w:p w14:paraId="1A177CBC" w14:textId="77777777" w:rsidR="009E00C5" w:rsidRDefault="00FC14A5">
            <w:r>
              <w:t>5311</w:t>
            </w:r>
          </w:p>
        </w:tc>
        <w:tc>
          <w:tcPr>
            <w:tcW w:w="960" w:type="dxa"/>
          </w:tcPr>
          <w:p w14:paraId="1218E6D5" w14:textId="77777777" w:rsidR="009E00C5" w:rsidRDefault="00FC14A5">
            <w:r>
              <w:t xml:space="preserve">Arfah </w:t>
            </w:r>
            <w:r>
              <w:t>Shahid</w:t>
            </w:r>
          </w:p>
        </w:tc>
        <w:tc>
          <w:tcPr>
            <w:tcW w:w="960" w:type="dxa"/>
          </w:tcPr>
          <w:p w14:paraId="605C2523" w14:textId="77777777" w:rsidR="009E00C5" w:rsidRDefault="00FC14A5">
            <w:r>
              <w:t>Shahid Mahmood</w:t>
            </w:r>
          </w:p>
        </w:tc>
        <w:tc>
          <w:tcPr>
            <w:tcW w:w="960" w:type="dxa"/>
          </w:tcPr>
          <w:p w14:paraId="4A098C8D" w14:textId="77777777" w:rsidR="009E00C5" w:rsidRDefault="00FC14A5">
            <w:r>
              <w:t>104433-P</w:t>
            </w:r>
          </w:p>
        </w:tc>
        <w:tc>
          <w:tcPr>
            <w:tcW w:w="960" w:type="dxa"/>
          </w:tcPr>
          <w:p w14:paraId="6B61D91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3D1EEFF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47CA638F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3A5A4442" w14:textId="77777777" w:rsidR="009E00C5" w:rsidRDefault="00FC14A5">
            <w:r>
              <w:t>67.054166</w:t>
            </w:r>
          </w:p>
        </w:tc>
      </w:tr>
      <w:tr w:rsidR="009E00C5" w14:paraId="1CE4CBB6" w14:textId="77777777" w:rsidTr="00D67FC4">
        <w:tc>
          <w:tcPr>
            <w:tcW w:w="960" w:type="dxa"/>
          </w:tcPr>
          <w:p w14:paraId="03D52D7F" w14:textId="77777777" w:rsidR="009E00C5" w:rsidRDefault="00FC14A5">
            <w:r>
              <w:t>245</w:t>
            </w:r>
          </w:p>
        </w:tc>
        <w:tc>
          <w:tcPr>
            <w:tcW w:w="960" w:type="dxa"/>
          </w:tcPr>
          <w:p w14:paraId="243F2459" w14:textId="77777777" w:rsidR="009E00C5" w:rsidRDefault="00FC14A5">
            <w:r>
              <w:t>3816</w:t>
            </w:r>
          </w:p>
        </w:tc>
        <w:tc>
          <w:tcPr>
            <w:tcW w:w="960" w:type="dxa"/>
          </w:tcPr>
          <w:p w14:paraId="2562418D" w14:textId="77777777" w:rsidR="009E00C5" w:rsidRDefault="00FC14A5">
            <w:r>
              <w:t>Farman Ullah</w:t>
            </w:r>
          </w:p>
        </w:tc>
        <w:tc>
          <w:tcPr>
            <w:tcW w:w="960" w:type="dxa"/>
          </w:tcPr>
          <w:p w14:paraId="4579822F" w14:textId="77777777" w:rsidR="009E00C5" w:rsidRDefault="00FC14A5">
            <w:r>
              <w:t>Muhammad Zahir Shah</w:t>
            </w:r>
          </w:p>
        </w:tc>
        <w:tc>
          <w:tcPr>
            <w:tcW w:w="960" w:type="dxa"/>
          </w:tcPr>
          <w:p w14:paraId="6184153F" w14:textId="77777777" w:rsidR="009E00C5" w:rsidRDefault="00FC14A5">
            <w:r>
              <w:t>27884-N</w:t>
            </w:r>
          </w:p>
        </w:tc>
        <w:tc>
          <w:tcPr>
            <w:tcW w:w="960" w:type="dxa"/>
          </w:tcPr>
          <w:p w14:paraId="232FF95D" w14:textId="77777777" w:rsidR="009E00C5" w:rsidRDefault="00FC14A5">
            <w:r>
              <w:t>KPK, Sindh, Balochistan</w:t>
            </w:r>
          </w:p>
        </w:tc>
        <w:tc>
          <w:tcPr>
            <w:tcW w:w="960" w:type="dxa"/>
          </w:tcPr>
          <w:p w14:paraId="027E38B5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3F523C04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50D52B23" w14:textId="77777777" w:rsidR="009E00C5" w:rsidRDefault="00FC14A5">
            <w:r>
              <w:t>51.189362</w:t>
            </w:r>
          </w:p>
        </w:tc>
      </w:tr>
      <w:tr w:rsidR="009E00C5" w14:paraId="436DE7CB" w14:textId="77777777" w:rsidTr="00D67FC4">
        <w:tc>
          <w:tcPr>
            <w:tcW w:w="960" w:type="dxa"/>
          </w:tcPr>
          <w:p w14:paraId="1067D179" w14:textId="77777777" w:rsidR="009E00C5" w:rsidRDefault="00FC14A5">
            <w:r>
              <w:t>246</w:t>
            </w:r>
          </w:p>
        </w:tc>
        <w:tc>
          <w:tcPr>
            <w:tcW w:w="960" w:type="dxa"/>
          </w:tcPr>
          <w:p w14:paraId="79DBC5F4" w14:textId="77777777" w:rsidR="009E00C5" w:rsidRDefault="00FC14A5">
            <w:r>
              <w:t>2684</w:t>
            </w:r>
          </w:p>
        </w:tc>
        <w:tc>
          <w:tcPr>
            <w:tcW w:w="960" w:type="dxa"/>
          </w:tcPr>
          <w:p w14:paraId="7F4607EA" w14:textId="77777777" w:rsidR="009E00C5" w:rsidRDefault="00FC14A5">
            <w:r>
              <w:t>Khurram Shahzad</w:t>
            </w:r>
          </w:p>
        </w:tc>
        <w:tc>
          <w:tcPr>
            <w:tcW w:w="960" w:type="dxa"/>
          </w:tcPr>
          <w:p w14:paraId="3CAA99F6" w14:textId="77777777" w:rsidR="009E00C5" w:rsidRDefault="00FC14A5">
            <w:r>
              <w:t>Muhammad Afzal</w:t>
            </w:r>
          </w:p>
        </w:tc>
        <w:tc>
          <w:tcPr>
            <w:tcW w:w="960" w:type="dxa"/>
          </w:tcPr>
          <w:p w14:paraId="77E1593E" w14:textId="77777777" w:rsidR="009E00C5" w:rsidRDefault="00FC14A5">
            <w:r>
              <w:t>96393-P</w:t>
            </w:r>
          </w:p>
        </w:tc>
        <w:tc>
          <w:tcPr>
            <w:tcW w:w="960" w:type="dxa"/>
          </w:tcPr>
          <w:p w14:paraId="1B29886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3637C77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3AAAA3EB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3F5F3B2C" w14:textId="77777777" w:rsidR="009E00C5" w:rsidRDefault="00FC14A5">
            <w:r>
              <w:t>75.233333</w:t>
            </w:r>
          </w:p>
        </w:tc>
      </w:tr>
      <w:tr w:rsidR="009E00C5" w14:paraId="610C1FF3" w14:textId="77777777" w:rsidTr="00D67FC4">
        <w:tc>
          <w:tcPr>
            <w:tcW w:w="960" w:type="dxa"/>
          </w:tcPr>
          <w:p w14:paraId="6A62244B" w14:textId="77777777" w:rsidR="009E00C5" w:rsidRDefault="00FC14A5">
            <w:r>
              <w:t>247</w:t>
            </w:r>
          </w:p>
        </w:tc>
        <w:tc>
          <w:tcPr>
            <w:tcW w:w="960" w:type="dxa"/>
          </w:tcPr>
          <w:p w14:paraId="5217515F" w14:textId="77777777" w:rsidR="009E00C5" w:rsidRDefault="00FC14A5">
            <w:r>
              <w:t>547</w:t>
            </w:r>
          </w:p>
        </w:tc>
        <w:tc>
          <w:tcPr>
            <w:tcW w:w="960" w:type="dxa"/>
          </w:tcPr>
          <w:p w14:paraId="63999A94" w14:textId="77777777" w:rsidR="009E00C5" w:rsidRDefault="00FC14A5">
            <w:r>
              <w:t>Muhammad Areeb Iqbal</w:t>
            </w:r>
          </w:p>
        </w:tc>
        <w:tc>
          <w:tcPr>
            <w:tcW w:w="960" w:type="dxa"/>
          </w:tcPr>
          <w:p w14:paraId="16CBFD47" w14:textId="77777777" w:rsidR="009E00C5" w:rsidRDefault="00FC14A5">
            <w:r>
              <w:t>Muhammad Iqbal Ahmad</w:t>
            </w:r>
          </w:p>
        </w:tc>
        <w:tc>
          <w:tcPr>
            <w:tcW w:w="960" w:type="dxa"/>
          </w:tcPr>
          <w:p w14:paraId="2AC05AA5" w14:textId="77777777" w:rsidR="009E00C5" w:rsidRDefault="00FC14A5">
            <w:r>
              <w:t>96278-P</w:t>
            </w:r>
          </w:p>
        </w:tc>
        <w:tc>
          <w:tcPr>
            <w:tcW w:w="960" w:type="dxa"/>
          </w:tcPr>
          <w:p w14:paraId="30623B3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3868D90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1BF1AC53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216CABEB" w14:textId="77777777" w:rsidR="009E00C5" w:rsidRDefault="00FC14A5">
            <w:r>
              <w:t>73.716667</w:t>
            </w:r>
          </w:p>
        </w:tc>
      </w:tr>
      <w:tr w:rsidR="009E00C5" w14:paraId="3BEFE0A7" w14:textId="77777777" w:rsidTr="00D67FC4">
        <w:tc>
          <w:tcPr>
            <w:tcW w:w="960" w:type="dxa"/>
          </w:tcPr>
          <w:p w14:paraId="2932955B" w14:textId="77777777" w:rsidR="009E00C5" w:rsidRDefault="00FC14A5">
            <w:r>
              <w:t>248</w:t>
            </w:r>
          </w:p>
        </w:tc>
        <w:tc>
          <w:tcPr>
            <w:tcW w:w="960" w:type="dxa"/>
          </w:tcPr>
          <w:p w14:paraId="14988300" w14:textId="77777777" w:rsidR="009E00C5" w:rsidRDefault="00FC14A5">
            <w:r>
              <w:t>5716</w:t>
            </w:r>
          </w:p>
        </w:tc>
        <w:tc>
          <w:tcPr>
            <w:tcW w:w="960" w:type="dxa"/>
          </w:tcPr>
          <w:p w14:paraId="39E660A8" w14:textId="77777777" w:rsidR="009E00C5" w:rsidRDefault="00FC14A5">
            <w:r>
              <w:t xml:space="preserve">Syed Zartash </w:t>
            </w:r>
            <w:r>
              <w:lastRenderedPageBreak/>
              <w:t>Haider</w:t>
            </w:r>
          </w:p>
        </w:tc>
        <w:tc>
          <w:tcPr>
            <w:tcW w:w="960" w:type="dxa"/>
          </w:tcPr>
          <w:p w14:paraId="5616D5B6" w14:textId="77777777" w:rsidR="009E00C5" w:rsidRDefault="00FC14A5">
            <w:r>
              <w:lastRenderedPageBreak/>
              <w:t xml:space="preserve">Syed Sarfraz </w:t>
            </w:r>
            <w:r>
              <w:lastRenderedPageBreak/>
              <w:t>Ahmad</w:t>
            </w:r>
          </w:p>
        </w:tc>
        <w:tc>
          <w:tcPr>
            <w:tcW w:w="960" w:type="dxa"/>
          </w:tcPr>
          <w:p w14:paraId="4511884D" w14:textId="77777777" w:rsidR="009E00C5" w:rsidRDefault="00FC14A5">
            <w:r>
              <w:lastRenderedPageBreak/>
              <w:t>96534-P</w:t>
            </w:r>
          </w:p>
        </w:tc>
        <w:tc>
          <w:tcPr>
            <w:tcW w:w="960" w:type="dxa"/>
          </w:tcPr>
          <w:p w14:paraId="4CA6BC0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3873786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6569DC41" w14:textId="77777777" w:rsidR="009E00C5" w:rsidRDefault="00FC14A5">
            <w:r>
              <w:t xml:space="preserve">Jinnah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29339BE1" w14:textId="77777777" w:rsidR="009E00C5" w:rsidRDefault="00FC14A5">
            <w:r>
              <w:lastRenderedPageBreak/>
              <w:t>72.5875</w:t>
            </w:r>
          </w:p>
        </w:tc>
      </w:tr>
      <w:tr w:rsidR="009E00C5" w14:paraId="16321C35" w14:textId="77777777" w:rsidTr="00D67FC4">
        <w:tc>
          <w:tcPr>
            <w:tcW w:w="960" w:type="dxa"/>
          </w:tcPr>
          <w:p w14:paraId="7C8A3F4E" w14:textId="77777777" w:rsidR="009E00C5" w:rsidRDefault="00FC14A5">
            <w:r>
              <w:t>249</w:t>
            </w:r>
          </w:p>
        </w:tc>
        <w:tc>
          <w:tcPr>
            <w:tcW w:w="960" w:type="dxa"/>
          </w:tcPr>
          <w:p w14:paraId="5EAB8EF7" w14:textId="77777777" w:rsidR="009E00C5" w:rsidRDefault="00FC14A5">
            <w:r>
              <w:t>509</w:t>
            </w:r>
          </w:p>
        </w:tc>
        <w:tc>
          <w:tcPr>
            <w:tcW w:w="960" w:type="dxa"/>
          </w:tcPr>
          <w:p w14:paraId="76988ED7" w14:textId="77777777" w:rsidR="009E00C5" w:rsidRDefault="00FC14A5">
            <w:r>
              <w:t>Shagufta Khan</w:t>
            </w:r>
          </w:p>
        </w:tc>
        <w:tc>
          <w:tcPr>
            <w:tcW w:w="960" w:type="dxa"/>
          </w:tcPr>
          <w:p w14:paraId="55ACCAA3" w14:textId="77777777" w:rsidR="009E00C5" w:rsidRDefault="00FC14A5">
            <w:r>
              <w:t>Muhammad Mushtaq</w:t>
            </w:r>
          </w:p>
        </w:tc>
        <w:tc>
          <w:tcPr>
            <w:tcW w:w="960" w:type="dxa"/>
          </w:tcPr>
          <w:p w14:paraId="60E6A4DB" w14:textId="77777777" w:rsidR="009E00C5" w:rsidRDefault="00FC14A5">
            <w:r>
              <w:t>96048-P</w:t>
            </w:r>
          </w:p>
        </w:tc>
        <w:tc>
          <w:tcPr>
            <w:tcW w:w="960" w:type="dxa"/>
          </w:tcPr>
          <w:p w14:paraId="0B4F570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DC974FC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3499ED85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1039D878" w14:textId="77777777" w:rsidR="009E00C5" w:rsidRDefault="00FC14A5">
            <w:r>
              <w:t>71.695833</w:t>
            </w:r>
          </w:p>
        </w:tc>
      </w:tr>
      <w:tr w:rsidR="009E00C5" w14:paraId="6EE5FD54" w14:textId="77777777" w:rsidTr="00D67FC4">
        <w:tc>
          <w:tcPr>
            <w:tcW w:w="960" w:type="dxa"/>
          </w:tcPr>
          <w:p w14:paraId="1B70E1F7" w14:textId="77777777" w:rsidR="009E00C5" w:rsidRDefault="00FC14A5">
            <w:r>
              <w:t>250</w:t>
            </w:r>
          </w:p>
        </w:tc>
        <w:tc>
          <w:tcPr>
            <w:tcW w:w="960" w:type="dxa"/>
          </w:tcPr>
          <w:p w14:paraId="549989DC" w14:textId="77777777" w:rsidR="009E00C5" w:rsidRDefault="00FC14A5">
            <w:r>
              <w:t>5832</w:t>
            </w:r>
          </w:p>
        </w:tc>
        <w:tc>
          <w:tcPr>
            <w:tcW w:w="960" w:type="dxa"/>
          </w:tcPr>
          <w:p w14:paraId="214AA18E" w14:textId="77777777" w:rsidR="009E00C5" w:rsidRDefault="00FC14A5">
            <w:r>
              <w:t>Nabil</w:t>
            </w:r>
          </w:p>
        </w:tc>
        <w:tc>
          <w:tcPr>
            <w:tcW w:w="960" w:type="dxa"/>
          </w:tcPr>
          <w:p w14:paraId="472475E3" w14:textId="77777777" w:rsidR="009E00C5" w:rsidRDefault="00FC14A5">
            <w:r>
              <w:t>Ghulam Rabbani</w:t>
            </w:r>
          </w:p>
        </w:tc>
        <w:tc>
          <w:tcPr>
            <w:tcW w:w="960" w:type="dxa"/>
          </w:tcPr>
          <w:p w14:paraId="5CCB733C" w14:textId="77777777" w:rsidR="009E00C5" w:rsidRDefault="00FC14A5">
            <w:r>
              <w:t>29708-N</w:t>
            </w:r>
          </w:p>
        </w:tc>
        <w:tc>
          <w:tcPr>
            <w:tcW w:w="960" w:type="dxa"/>
          </w:tcPr>
          <w:p w14:paraId="0410A29C" w14:textId="77777777" w:rsidR="009E00C5" w:rsidRDefault="00FC14A5">
            <w:r>
              <w:t>Foriegn</w:t>
            </w:r>
          </w:p>
        </w:tc>
        <w:tc>
          <w:tcPr>
            <w:tcW w:w="960" w:type="dxa"/>
          </w:tcPr>
          <w:p w14:paraId="0D3AFE09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2B305E10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79954787" w14:textId="77777777" w:rsidR="009E00C5" w:rsidRDefault="00FC14A5">
            <w:r>
              <w:t>48.82766</w:t>
            </w:r>
          </w:p>
        </w:tc>
      </w:tr>
      <w:tr w:rsidR="009E00C5" w14:paraId="4ED02DBE" w14:textId="77777777" w:rsidTr="00D67FC4">
        <w:tc>
          <w:tcPr>
            <w:tcW w:w="960" w:type="dxa"/>
          </w:tcPr>
          <w:p w14:paraId="08345FF4" w14:textId="77777777" w:rsidR="009E00C5" w:rsidRDefault="00FC14A5">
            <w:r>
              <w:t>251</w:t>
            </w:r>
          </w:p>
        </w:tc>
        <w:tc>
          <w:tcPr>
            <w:tcW w:w="960" w:type="dxa"/>
          </w:tcPr>
          <w:p w14:paraId="5C51BE6C" w14:textId="77777777" w:rsidR="009E00C5" w:rsidRDefault="00FC14A5">
            <w:r>
              <w:t>16027</w:t>
            </w:r>
          </w:p>
        </w:tc>
        <w:tc>
          <w:tcPr>
            <w:tcW w:w="960" w:type="dxa"/>
          </w:tcPr>
          <w:p w14:paraId="47032A92" w14:textId="77777777" w:rsidR="009E00C5" w:rsidRDefault="00FC14A5">
            <w:r>
              <w:t xml:space="preserve">Muhammad </w:t>
            </w:r>
            <w:r>
              <w:t>Ibn-E -Muhammad Ali</w:t>
            </w:r>
          </w:p>
        </w:tc>
        <w:tc>
          <w:tcPr>
            <w:tcW w:w="960" w:type="dxa"/>
          </w:tcPr>
          <w:p w14:paraId="5F850E1C" w14:textId="77777777" w:rsidR="009E00C5" w:rsidRDefault="00FC14A5">
            <w:r>
              <w:t>Muhammad Ali</w:t>
            </w:r>
          </w:p>
        </w:tc>
        <w:tc>
          <w:tcPr>
            <w:tcW w:w="960" w:type="dxa"/>
          </w:tcPr>
          <w:p w14:paraId="0E7B37AB" w14:textId="77777777" w:rsidR="009E00C5" w:rsidRDefault="00FC14A5">
            <w:r>
              <w:t>94572-P</w:t>
            </w:r>
          </w:p>
        </w:tc>
        <w:tc>
          <w:tcPr>
            <w:tcW w:w="960" w:type="dxa"/>
          </w:tcPr>
          <w:p w14:paraId="2813596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95902A2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36C6C842" w14:textId="77777777" w:rsidR="009E00C5" w:rsidRDefault="00FC14A5">
            <w:r>
              <w:t>Kot Khawaja Saeed Hospital, Lahore</w:t>
            </w:r>
          </w:p>
        </w:tc>
        <w:tc>
          <w:tcPr>
            <w:tcW w:w="960" w:type="dxa"/>
          </w:tcPr>
          <w:p w14:paraId="02FD69CA" w14:textId="77777777" w:rsidR="009E00C5" w:rsidRDefault="00FC14A5">
            <w:r>
              <w:t>67.05</w:t>
            </w:r>
          </w:p>
        </w:tc>
      </w:tr>
      <w:tr w:rsidR="009E00C5" w14:paraId="68E4A74E" w14:textId="77777777" w:rsidTr="00D67FC4">
        <w:tc>
          <w:tcPr>
            <w:tcW w:w="960" w:type="dxa"/>
          </w:tcPr>
          <w:p w14:paraId="2377B72E" w14:textId="77777777" w:rsidR="009E00C5" w:rsidRDefault="00FC14A5">
            <w:r>
              <w:t>252</w:t>
            </w:r>
          </w:p>
        </w:tc>
        <w:tc>
          <w:tcPr>
            <w:tcW w:w="960" w:type="dxa"/>
          </w:tcPr>
          <w:p w14:paraId="42BB326F" w14:textId="77777777" w:rsidR="009E00C5" w:rsidRDefault="00FC14A5">
            <w:r>
              <w:t>7331</w:t>
            </w:r>
          </w:p>
        </w:tc>
        <w:tc>
          <w:tcPr>
            <w:tcW w:w="960" w:type="dxa"/>
          </w:tcPr>
          <w:p w14:paraId="228A942F" w14:textId="77777777" w:rsidR="009E00C5" w:rsidRDefault="00FC14A5">
            <w:r>
              <w:t>Azka Sahar</w:t>
            </w:r>
          </w:p>
        </w:tc>
        <w:tc>
          <w:tcPr>
            <w:tcW w:w="960" w:type="dxa"/>
          </w:tcPr>
          <w:p w14:paraId="396389F8" w14:textId="77777777" w:rsidR="009E00C5" w:rsidRDefault="00FC14A5">
            <w:r>
              <w:t>Imtiaz hussain khan</w:t>
            </w:r>
          </w:p>
        </w:tc>
        <w:tc>
          <w:tcPr>
            <w:tcW w:w="960" w:type="dxa"/>
          </w:tcPr>
          <w:p w14:paraId="3AB0C018" w14:textId="77777777" w:rsidR="009E00C5" w:rsidRDefault="00FC14A5">
            <w:r>
              <w:t>82580-P</w:t>
            </w:r>
          </w:p>
        </w:tc>
        <w:tc>
          <w:tcPr>
            <w:tcW w:w="960" w:type="dxa"/>
          </w:tcPr>
          <w:p w14:paraId="29C619C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FD6F46E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646BE857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1ABD3D48" w14:textId="77777777" w:rsidR="009E00C5" w:rsidRDefault="00FC14A5">
            <w:r>
              <w:t>68.995833</w:t>
            </w:r>
          </w:p>
        </w:tc>
      </w:tr>
      <w:tr w:rsidR="009E00C5" w14:paraId="0B958A57" w14:textId="77777777" w:rsidTr="00D67FC4">
        <w:tc>
          <w:tcPr>
            <w:tcW w:w="960" w:type="dxa"/>
          </w:tcPr>
          <w:p w14:paraId="26F3455C" w14:textId="77777777" w:rsidR="009E00C5" w:rsidRDefault="00FC14A5">
            <w:r>
              <w:t>253</w:t>
            </w:r>
          </w:p>
        </w:tc>
        <w:tc>
          <w:tcPr>
            <w:tcW w:w="960" w:type="dxa"/>
          </w:tcPr>
          <w:p w14:paraId="5DB8B515" w14:textId="77777777" w:rsidR="009E00C5" w:rsidRDefault="00FC14A5">
            <w:r>
              <w:t>4238</w:t>
            </w:r>
          </w:p>
        </w:tc>
        <w:tc>
          <w:tcPr>
            <w:tcW w:w="960" w:type="dxa"/>
          </w:tcPr>
          <w:p w14:paraId="1207DE98" w14:textId="77777777" w:rsidR="009E00C5" w:rsidRDefault="00FC14A5">
            <w:r>
              <w:t>Wasim Akram</w:t>
            </w:r>
          </w:p>
        </w:tc>
        <w:tc>
          <w:tcPr>
            <w:tcW w:w="960" w:type="dxa"/>
          </w:tcPr>
          <w:p w14:paraId="52F31947" w14:textId="77777777" w:rsidR="009E00C5" w:rsidRDefault="00FC14A5">
            <w:r>
              <w:t>Muhammad Akram</w:t>
            </w:r>
          </w:p>
        </w:tc>
        <w:tc>
          <w:tcPr>
            <w:tcW w:w="960" w:type="dxa"/>
          </w:tcPr>
          <w:p w14:paraId="531D8B23" w14:textId="77777777" w:rsidR="009E00C5" w:rsidRDefault="00FC14A5">
            <w:r>
              <w:t>99324-P</w:t>
            </w:r>
          </w:p>
        </w:tc>
        <w:tc>
          <w:tcPr>
            <w:tcW w:w="960" w:type="dxa"/>
          </w:tcPr>
          <w:p w14:paraId="2F6FAF7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AAAEB00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3A06547D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1FE4120F" w14:textId="77777777" w:rsidR="009E00C5" w:rsidRDefault="00FC14A5">
            <w:r>
              <w:t>68.108333</w:t>
            </w:r>
          </w:p>
        </w:tc>
      </w:tr>
      <w:tr w:rsidR="009E00C5" w14:paraId="1D0A2A90" w14:textId="77777777" w:rsidTr="00D67FC4">
        <w:tc>
          <w:tcPr>
            <w:tcW w:w="960" w:type="dxa"/>
          </w:tcPr>
          <w:p w14:paraId="02E8EAA0" w14:textId="77777777" w:rsidR="009E00C5" w:rsidRDefault="00FC14A5">
            <w:r>
              <w:t>254</w:t>
            </w:r>
          </w:p>
        </w:tc>
        <w:tc>
          <w:tcPr>
            <w:tcW w:w="960" w:type="dxa"/>
          </w:tcPr>
          <w:p w14:paraId="3C7DA663" w14:textId="77777777" w:rsidR="009E00C5" w:rsidRDefault="00FC14A5">
            <w:r>
              <w:t>8091</w:t>
            </w:r>
          </w:p>
        </w:tc>
        <w:tc>
          <w:tcPr>
            <w:tcW w:w="960" w:type="dxa"/>
          </w:tcPr>
          <w:p w14:paraId="3B64E887" w14:textId="77777777" w:rsidR="009E00C5" w:rsidRDefault="00FC14A5">
            <w:r>
              <w:t>Usama Imran</w:t>
            </w:r>
          </w:p>
        </w:tc>
        <w:tc>
          <w:tcPr>
            <w:tcW w:w="960" w:type="dxa"/>
          </w:tcPr>
          <w:p w14:paraId="2939553E" w14:textId="77777777" w:rsidR="009E00C5" w:rsidRDefault="00FC14A5">
            <w:r>
              <w:t>Imran manzoor ahamad</w:t>
            </w:r>
          </w:p>
        </w:tc>
        <w:tc>
          <w:tcPr>
            <w:tcW w:w="960" w:type="dxa"/>
          </w:tcPr>
          <w:p w14:paraId="1787E8F8" w14:textId="77777777" w:rsidR="009E00C5" w:rsidRDefault="00FC14A5">
            <w:r>
              <w:t>83736-p</w:t>
            </w:r>
          </w:p>
        </w:tc>
        <w:tc>
          <w:tcPr>
            <w:tcW w:w="960" w:type="dxa"/>
          </w:tcPr>
          <w:p w14:paraId="5401237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ABAA755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75B24191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528A41C6" w14:textId="77777777" w:rsidR="009E00C5" w:rsidRDefault="00FC14A5">
            <w:r>
              <w:t>67.854167</w:t>
            </w:r>
          </w:p>
        </w:tc>
      </w:tr>
      <w:tr w:rsidR="009E00C5" w14:paraId="49A0B547" w14:textId="77777777" w:rsidTr="00D67FC4">
        <w:tc>
          <w:tcPr>
            <w:tcW w:w="960" w:type="dxa"/>
          </w:tcPr>
          <w:p w14:paraId="2A0FA3CA" w14:textId="77777777" w:rsidR="009E00C5" w:rsidRDefault="00FC14A5">
            <w:r>
              <w:t>255</w:t>
            </w:r>
          </w:p>
        </w:tc>
        <w:tc>
          <w:tcPr>
            <w:tcW w:w="960" w:type="dxa"/>
          </w:tcPr>
          <w:p w14:paraId="350B4F2E" w14:textId="77777777" w:rsidR="009E00C5" w:rsidRDefault="00FC14A5">
            <w:r>
              <w:t>15902</w:t>
            </w:r>
          </w:p>
        </w:tc>
        <w:tc>
          <w:tcPr>
            <w:tcW w:w="960" w:type="dxa"/>
          </w:tcPr>
          <w:p w14:paraId="0DE9668A" w14:textId="77777777" w:rsidR="009E00C5" w:rsidRDefault="00FC14A5">
            <w:r>
              <w:t>Mirza Babar Ali</w:t>
            </w:r>
          </w:p>
        </w:tc>
        <w:tc>
          <w:tcPr>
            <w:tcW w:w="960" w:type="dxa"/>
          </w:tcPr>
          <w:p w14:paraId="4E0F72E8" w14:textId="77777777" w:rsidR="009E00C5" w:rsidRDefault="00FC14A5">
            <w:r>
              <w:t>Mirza Imtiaz hussain</w:t>
            </w:r>
          </w:p>
        </w:tc>
        <w:tc>
          <w:tcPr>
            <w:tcW w:w="960" w:type="dxa"/>
          </w:tcPr>
          <w:p w14:paraId="41B7FFA7" w14:textId="77777777" w:rsidR="009E00C5" w:rsidRDefault="00FC14A5">
            <w:r>
              <w:t>101625-p</w:t>
            </w:r>
          </w:p>
        </w:tc>
        <w:tc>
          <w:tcPr>
            <w:tcW w:w="960" w:type="dxa"/>
          </w:tcPr>
          <w:p w14:paraId="4AD78D8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A5E1292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15FB354C" w14:textId="77777777" w:rsidR="009E00C5" w:rsidRDefault="00FC14A5">
            <w:r>
              <w:t xml:space="preserve">Lahore </w:t>
            </w:r>
            <w:r>
              <w:t>General Hospital, Lahore</w:t>
            </w:r>
          </w:p>
        </w:tc>
        <w:tc>
          <w:tcPr>
            <w:tcW w:w="960" w:type="dxa"/>
          </w:tcPr>
          <w:p w14:paraId="6138584F" w14:textId="77777777" w:rsidR="009E00C5" w:rsidRDefault="00FC14A5">
            <w:r>
              <w:t>67.679167</w:t>
            </w:r>
          </w:p>
        </w:tc>
      </w:tr>
      <w:tr w:rsidR="009E00C5" w14:paraId="45B604CB" w14:textId="77777777" w:rsidTr="00D67FC4">
        <w:tc>
          <w:tcPr>
            <w:tcW w:w="960" w:type="dxa"/>
          </w:tcPr>
          <w:p w14:paraId="355731D2" w14:textId="77777777" w:rsidR="009E00C5" w:rsidRDefault="00FC14A5">
            <w:r>
              <w:t>256</w:t>
            </w:r>
          </w:p>
        </w:tc>
        <w:tc>
          <w:tcPr>
            <w:tcW w:w="960" w:type="dxa"/>
          </w:tcPr>
          <w:p w14:paraId="6D1F14A3" w14:textId="77777777" w:rsidR="009E00C5" w:rsidRDefault="00FC14A5">
            <w:r>
              <w:t>1029</w:t>
            </w:r>
          </w:p>
        </w:tc>
        <w:tc>
          <w:tcPr>
            <w:tcW w:w="960" w:type="dxa"/>
          </w:tcPr>
          <w:p w14:paraId="5C6798C4" w14:textId="77777777" w:rsidR="009E00C5" w:rsidRDefault="00FC14A5">
            <w:r>
              <w:t>Zahoor Ahmed</w:t>
            </w:r>
          </w:p>
        </w:tc>
        <w:tc>
          <w:tcPr>
            <w:tcW w:w="960" w:type="dxa"/>
          </w:tcPr>
          <w:p w14:paraId="0D5C723F" w14:textId="77777777" w:rsidR="009E00C5" w:rsidRDefault="00FC14A5">
            <w:r>
              <w:t>Noor Ahmed</w:t>
            </w:r>
          </w:p>
        </w:tc>
        <w:tc>
          <w:tcPr>
            <w:tcW w:w="960" w:type="dxa"/>
          </w:tcPr>
          <w:p w14:paraId="2E97829A" w14:textId="77777777" w:rsidR="009E00C5" w:rsidRDefault="00FC14A5">
            <w:r>
              <w:t>85605-P</w:t>
            </w:r>
          </w:p>
        </w:tc>
        <w:tc>
          <w:tcPr>
            <w:tcW w:w="960" w:type="dxa"/>
          </w:tcPr>
          <w:p w14:paraId="057A0BC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6220C0F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53357B95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45D2DEB1" w14:textId="77777777" w:rsidR="009E00C5" w:rsidRDefault="00FC14A5">
            <w:r>
              <w:t>77.926531</w:t>
            </w:r>
          </w:p>
        </w:tc>
      </w:tr>
      <w:tr w:rsidR="009E00C5" w14:paraId="6A6E698C" w14:textId="77777777" w:rsidTr="00D67FC4">
        <w:tc>
          <w:tcPr>
            <w:tcW w:w="960" w:type="dxa"/>
          </w:tcPr>
          <w:p w14:paraId="72E2A713" w14:textId="77777777" w:rsidR="009E00C5" w:rsidRDefault="00FC14A5">
            <w:r>
              <w:t>257</w:t>
            </w:r>
          </w:p>
        </w:tc>
        <w:tc>
          <w:tcPr>
            <w:tcW w:w="960" w:type="dxa"/>
          </w:tcPr>
          <w:p w14:paraId="7C30811B" w14:textId="77777777" w:rsidR="009E00C5" w:rsidRDefault="00FC14A5">
            <w:r>
              <w:t>5721</w:t>
            </w:r>
          </w:p>
        </w:tc>
        <w:tc>
          <w:tcPr>
            <w:tcW w:w="960" w:type="dxa"/>
          </w:tcPr>
          <w:p w14:paraId="6BD5D6BA" w14:textId="77777777" w:rsidR="009E00C5" w:rsidRDefault="00FC14A5">
            <w:r>
              <w:t>Dr Ali Ejaz</w:t>
            </w:r>
          </w:p>
        </w:tc>
        <w:tc>
          <w:tcPr>
            <w:tcW w:w="960" w:type="dxa"/>
          </w:tcPr>
          <w:p w14:paraId="059B8965" w14:textId="77777777" w:rsidR="009E00C5" w:rsidRDefault="00FC14A5">
            <w:r>
              <w:t>Muhammad Ijaz Zafar</w:t>
            </w:r>
          </w:p>
        </w:tc>
        <w:tc>
          <w:tcPr>
            <w:tcW w:w="960" w:type="dxa"/>
          </w:tcPr>
          <w:p w14:paraId="3AF2A9DB" w14:textId="77777777" w:rsidR="009E00C5" w:rsidRDefault="00FC14A5">
            <w:r>
              <w:t>84034-P</w:t>
            </w:r>
          </w:p>
        </w:tc>
        <w:tc>
          <w:tcPr>
            <w:tcW w:w="960" w:type="dxa"/>
          </w:tcPr>
          <w:p w14:paraId="0A6AF8F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4DD3335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7502432E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72D82E20" w14:textId="77777777" w:rsidR="009E00C5" w:rsidRDefault="00FC14A5">
            <w:r>
              <w:t>68.991667</w:t>
            </w:r>
          </w:p>
        </w:tc>
      </w:tr>
      <w:tr w:rsidR="009E00C5" w14:paraId="5572B014" w14:textId="77777777" w:rsidTr="00D67FC4">
        <w:tc>
          <w:tcPr>
            <w:tcW w:w="960" w:type="dxa"/>
          </w:tcPr>
          <w:p w14:paraId="28D41DAA" w14:textId="77777777" w:rsidR="009E00C5" w:rsidRDefault="00FC14A5">
            <w:r>
              <w:t>258</w:t>
            </w:r>
          </w:p>
        </w:tc>
        <w:tc>
          <w:tcPr>
            <w:tcW w:w="960" w:type="dxa"/>
          </w:tcPr>
          <w:p w14:paraId="6C82DB9F" w14:textId="77777777" w:rsidR="009E00C5" w:rsidRDefault="00FC14A5">
            <w:r>
              <w:t>1217</w:t>
            </w:r>
          </w:p>
        </w:tc>
        <w:tc>
          <w:tcPr>
            <w:tcW w:w="960" w:type="dxa"/>
          </w:tcPr>
          <w:p w14:paraId="73304CEF" w14:textId="77777777" w:rsidR="009E00C5" w:rsidRDefault="00FC14A5">
            <w:r>
              <w:t xml:space="preserve">Dr Khalid </w:t>
            </w:r>
            <w:r>
              <w:t>Basheer</w:t>
            </w:r>
          </w:p>
        </w:tc>
        <w:tc>
          <w:tcPr>
            <w:tcW w:w="960" w:type="dxa"/>
          </w:tcPr>
          <w:p w14:paraId="1F045580" w14:textId="77777777" w:rsidR="009E00C5" w:rsidRDefault="00FC14A5">
            <w:r>
              <w:t>Basheer Ahmed</w:t>
            </w:r>
          </w:p>
        </w:tc>
        <w:tc>
          <w:tcPr>
            <w:tcW w:w="960" w:type="dxa"/>
          </w:tcPr>
          <w:p w14:paraId="0450DFE7" w14:textId="77777777" w:rsidR="009E00C5" w:rsidRDefault="00FC14A5">
            <w:r>
              <w:t>97177-P</w:t>
            </w:r>
          </w:p>
        </w:tc>
        <w:tc>
          <w:tcPr>
            <w:tcW w:w="960" w:type="dxa"/>
          </w:tcPr>
          <w:p w14:paraId="2DAA509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9E1DEF5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693348C0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6F7ACF61" w14:textId="77777777" w:rsidR="009E00C5" w:rsidRDefault="00FC14A5">
            <w:r>
              <w:t>68.6125</w:t>
            </w:r>
          </w:p>
        </w:tc>
      </w:tr>
      <w:tr w:rsidR="009E00C5" w14:paraId="6D8F7D03" w14:textId="77777777" w:rsidTr="00D67FC4">
        <w:tc>
          <w:tcPr>
            <w:tcW w:w="960" w:type="dxa"/>
          </w:tcPr>
          <w:p w14:paraId="2BD9C236" w14:textId="77777777" w:rsidR="009E00C5" w:rsidRDefault="00FC14A5">
            <w:r>
              <w:t>259</w:t>
            </w:r>
          </w:p>
        </w:tc>
        <w:tc>
          <w:tcPr>
            <w:tcW w:w="960" w:type="dxa"/>
          </w:tcPr>
          <w:p w14:paraId="5BFC6E61" w14:textId="77777777" w:rsidR="009E00C5" w:rsidRDefault="00FC14A5">
            <w:r>
              <w:t>2447</w:t>
            </w:r>
          </w:p>
        </w:tc>
        <w:tc>
          <w:tcPr>
            <w:tcW w:w="960" w:type="dxa"/>
          </w:tcPr>
          <w:p w14:paraId="7E235421" w14:textId="77777777" w:rsidR="009E00C5" w:rsidRDefault="00FC14A5">
            <w:r>
              <w:t>Sabd-I-Zar Zaman</w:t>
            </w:r>
          </w:p>
        </w:tc>
        <w:tc>
          <w:tcPr>
            <w:tcW w:w="960" w:type="dxa"/>
          </w:tcPr>
          <w:p w14:paraId="2C5F6E79" w14:textId="77777777" w:rsidR="009E00C5" w:rsidRDefault="00FC14A5">
            <w:r>
              <w:t>Muhammad Azam Zaman</w:t>
            </w:r>
          </w:p>
        </w:tc>
        <w:tc>
          <w:tcPr>
            <w:tcW w:w="960" w:type="dxa"/>
          </w:tcPr>
          <w:p w14:paraId="641DF4CB" w14:textId="77777777" w:rsidR="009E00C5" w:rsidRDefault="00FC14A5">
            <w:r>
              <w:t>95679-P</w:t>
            </w:r>
          </w:p>
        </w:tc>
        <w:tc>
          <w:tcPr>
            <w:tcW w:w="960" w:type="dxa"/>
          </w:tcPr>
          <w:p w14:paraId="6C44EB9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B0F8DAD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0EBADCC6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31B450E0" w14:textId="77777777" w:rsidR="009E00C5" w:rsidRDefault="00FC14A5">
            <w:r>
              <w:t>68.379167</w:t>
            </w:r>
          </w:p>
        </w:tc>
      </w:tr>
      <w:tr w:rsidR="009E00C5" w14:paraId="55A42D23" w14:textId="77777777" w:rsidTr="00D67FC4">
        <w:tc>
          <w:tcPr>
            <w:tcW w:w="960" w:type="dxa"/>
          </w:tcPr>
          <w:p w14:paraId="34BBBB8D" w14:textId="77777777" w:rsidR="009E00C5" w:rsidRDefault="00FC14A5">
            <w:r>
              <w:t>260</w:t>
            </w:r>
          </w:p>
        </w:tc>
        <w:tc>
          <w:tcPr>
            <w:tcW w:w="960" w:type="dxa"/>
          </w:tcPr>
          <w:p w14:paraId="2116D396" w14:textId="77777777" w:rsidR="009E00C5" w:rsidRDefault="00FC14A5">
            <w:r>
              <w:t>3847</w:t>
            </w:r>
          </w:p>
        </w:tc>
        <w:tc>
          <w:tcPr>
            <w:tcW w:w="960" w:type="dxa"/>
          </w:tcPr>
          <w:p w14:paraId="03BFE049" w14:textId="77777777" w:rsidR="009E00C5" w:rsidRDefault="00FC14A5">
            <w:r>
              <w:t>Ali Raza</w:t>
            </w:r>
          </w:p>
        </w:tc>
        <w:tc>
          <w:tcPr>
            <w:tcW w:w="960" w:type="dxa"/>
          </w:tcPr>
          <w:p w14:paraId="730C0C3C" w14:textId="77777777" w:rsidR="009E00C5" w:rsidRDefault="00FC14A5">
            <w:r>
              <w:t>Mubarak Ali Javed</w:t>
            </w:r>
          </w:p>
        </w:tc>
        <w:tc>
          <w:tcPr>
            <w:tcW w:w="960" w:type="dxa"/>
          </w:tcPr>
          <w:p w14:paraId="303E5116" w14:textId="77777777" w:rsidR="009E00C5" w:rsidRDefault="00FC14A5">
            <w:r>
              <w:t>93809-P</w:t>
            </w:r>
          </w:p>
        </w:tc>
        <w:tc>
          <w:tcPr>
            <w:tcW w:w="960" w:type="dxa"/>
          </w:tcPr>
          <w:p w14:paraId="61B9730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27FFDE3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233BB579" w14:textId="77777777" w:rsidR="009E00C5" w:rsidRDefault="00FC14A5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44ADABCA" w14:textId="77777777" w:rsidR="009E00C5" w:rsidRDefault="00FC14A5">
            <w:r>
              <w:t>68.1125</w:t>
            </w:r>
          </w:p>
        </w:tc>
      </w:tr>
      <w:tr w:rsidR="009E00C5" w14:paraId="3872346D" w14:textId="77777777" w:rsidTr="00D67FC4">
        <w:tc>
          <w:tcPr>
            <w:tcW w:w="960" w:type="dxa"/>
          </w:tcPr>
          <w:p w14:paraId="16647FDE" w14:textId="77777777" w:rsidR="009E00C5" w:rsidRDefault="00FC14A5">
            <w:r>
              <w:t>261</w:t>
            </w:r>
          </w:p>
        </w:tc>
        <w:tc>
          <w:tcPr>
            <w:tcW w:w="960" w:type="dxa"/>
          </w:tcPr>
          <w:p w14:paraId="288A2D8F" w14:textId="77777777" w:rsidR="009E00C5" w:rsidRDefault="00FC14A5">
            <w:r>
              <w:t>4153</w:t>
            </w:r>
          </w:p>
        </w:tc>
        <w:tc>
          <w:tcPr>
            <w:tcW w:w="960" w:type="dxa"/>
          </w:tcPr>
          <w:p w14:paraId="58028C7B" w14:textId="77777777" w:rsidR="009E00C5" w:rsidRDefault="00FC14A5">
            <w:r>
              <w:t>Maria Zamurad Khan</w:t>
            </w:r>
          </w:p>
        </w:tc>
        <w:tc>
          <w:tcPr>
            <w:tcW w:w="960" w:type="dxa"/>
          </w:tcPr>
          <w:p w14:paraId="74D43A19" w14:textId="77777777" w:rsidR="009E00C5" w:rsidRDefault="00FC14A5">
            <w:r>
              <w:t>Muhammad Zamurad Khan</w:t>
            </w:r>
          </w:p>
        </w:tc>
        <w:tc>
          <w:tcPr>
            <w:tcW w:w="960" w:type="dxa"/>
          </w:tcPr>
          <w:p w14:paraId="0CC5D51C" w14:textId="77777777" w:rsidR="009E00C5" w:rsidRDefault="00FC14A5">
            <w:r>
              <w:t>103917-P</w:t>
            </w:r>
          </w:p>
        </w:tc>
        <w:tc>
          <w:tcPr>
            <w:tcW w:w="960" w:type="dxa"/>
          </w:tcPr>
          <w:p w14:paraId="1C8D48C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32C9C5A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11772827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234C1299" w14:textId="77777777" w:rsidR="009E00C5" w:rsidRDefault="00FC14A5">
            <w:r>
              <w:t>67.997279</w:t>
            </w:r>
          </w:p>
        </w:tc>
      </w:tr>
      <w:tr w:rsidR="009E00C5" w14:paraId="5050A6D5" w14:textId="77777777" w:rsidTr="00D67FC4">
        <w:tc>
          <w:tcPr>
            <w:tcW w:w="960" w:type="dxa"/>
          </w:tcPr>
          <w:p w14:paraId="1051FFF5" w14:textId="77777777" w:rsidR="009E00C5" w:rsidRDefault="00FC14A5">
            <w:r>
              <w:t>262</w:t>
            </w:r>
          </w:p>
        </w:tc>
        <w:tc>
          <w:tcPr>
            <w:tcW w:w="960" w:type="dxa"/>
          </w:tcPr>
          <w:p w14:paraId="34D522FC" w14:textId="77777777" w:rsidR="009E00C5" w:rsidRDefault="00FC14A5">
            <w:r>
              <w:t>2946</w:t>
            </w:r>
          </w:p>
        </w:tc>
        <w:tc>
          <w:tcPr>
            <w:tcW w:w="960" w:type="dxa"/>
          </w:tcPr>
          <w:p w14:paraId="6FABF43C" w14:textId="77777777" w:rsidR="009E00C5" w:rsidRDefault="00FC14A5">
            <w:r>
              <w:t>Ghulam Mujtaba</w:t>
            </w:r>
          </w:p>
        </w:tc>
        <w:tc>
          <w:tcPr>
            <w:tcW w:w="960" w:type="dxa"/>
          </w:tcPr>
          <w:p w14:paraId="32C5A812" w14:textId="77777777" w:rsidR="009E00C5" w:rsidRDefault="00FC14A5">
            <w:r>
              <w:t>Abdul Aziz</w:t>
            </w:r>
          </w:p>
        </w:tc>
        <w:tc>
          <w:tcPr>
            <w:tcW w:w="960" w:type="dxa"/>
          </w:tcPr>
          <w:p w14:paraId="63CD8132" w14:textId="77777777" w:rsidR="009E00C5" w:rsidRDefault="00FC14A5">
            <w:r>
              <w:t>95597-P</w:t>
            </w:r>
          </w:p>
        </w:tc>
        <w:tc>
          <w:tcPr>
            <w:tcW w:w="960" w:type="dxa"/>
          </w:tcPr>
          <w:p w14:paraId="5DE2400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BBEC606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70BFB595" w14:textId="77777777" w:rsidR="009E00C5" w:rsidRDefault="00FC14A5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05A61A6E" w14:textId="77777777" w:rsidR="009E00C5" w:rsidRDefault="00FC14A5">
            <w:r>
              <w:lastRenderedPageBreak/>
              <w:t>67.975</w:t>
            </w:r>
          </w:p>
        </w:tc>
      </w:tr>
      <w:tr w:rsidR="009E00C5" w14:paraId="4B302A6C" w14:textId="77777777" w:rsidTr="00D67FC4">
        <w:tc>
          <w:tcPr>
            <w:tcW w:w="960" w:type="dxa"/>
          </w:tcPr>
          <w:p w14:paraId="411D0E0C" w14:textId="77777777" w:rsidR="009E00C5" w:rsidRDefault="00FC14A5">
            <w:r>
              <w:t>263</w:t>
            </w:r>
          </w:p>
        </w:tc>
        <w:tc>
          <w:tcPr>
            <w:tcW w:w="960" w:type="dxa"/>
          </w:tcPr>
          <w:p w14:paraId="12B0C5F1" w14:textId="77777777" w:rsidR="009E00C5" w:rsidRDefault="00FC14A5">
            <w:r>
              <w:t>7908</w:t>
            </w:r>
          </w:p>
        </w:tc>
        <w:tc>
          <w:tcPr>
            <w:tcW w:w="960" w:type="dxa"/>
          </w:tcPr>
          <w:p w14:paraId="22A67164" w14:textId="77777777" w:rsidR="009E00C5" w:rsidRDefault="00FC14A5">
            <w:r>
              <w:t>Uzma Abbas</w:t>
            </w:r>
          </w:p>
        </w:tc>
        <w:tc>
          <w:tcPr>
            <w:tcW w:w="960" w:type="dxa"/>
          </w:tcPr>
          <w:p w14:paraId="6658BDB3" w14:textId="77777777" w:rsidR="009E00C5" w:rsidRDefault="00FC14A5">
            <w:r>
              <w:t>Muhammad Abbas</w:t>
            </w:r>
          </w:p>
        </w:tc>
        <w:tc>
          <w:tcPr>
            <w:tcW w:w="960" w:type="dxa"/>
          </w:tcPr>
          <w:p w14:paraId="75727AF4" w14:textId="77777777" w:rsidR="009E00C5" w:rsidRDefault="00FC14A5">
            <w:r>
              <w:t>92873-p</w:t>
            </w:r>
          </w:p>
        </w:tc>
        <w:tc>
          <w:tcPr>
            <w:tcW w:w="960" w:type="dxa"/>
          </w:tcPr>
          <w:p w14:paraId="43E3D74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6C79E22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030A4D2E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3D3F947C" w14:textId="77777777" w:rsidR="009E00C5" w:rsidRDefault="00FC14A5">
            <w:r>
              <w:t>67.945833</w:t>
            </w:r>
          </w:p>
        </w:tc>
      </w:tr>
      <w:tr w:rsidR="009E00C5" w14:paraId="7EF662FA" w14:textId="77777777" w:rsidTr="00D67FC4">
        <w:tc>
          <w:tcPr>
            <w:tcW w:w="960" w:type="dxa"/>
          </w:tcPr>
          <w:p w14:paraId="11D845C2" w14:textId="77777777" w:rsidR="009E00C5" w:rsidRDefault="00FC14A5">
            <w:r>
              <w:t>264</w:t>
            </w:r>
          </w:p>
        </w:tc>
        <w:tc>
          <w:tcPr>
            <w:tcW w:w="960" w:type="dxa"/>
          </w:tcPr>
          <w:p w14:paraId="30F8D2C2" w14:textId="77777777" w:rsidR="009E00C5" w:rsidRDefault="00FC14A5">
            <w:r>
              <w:t>16412</w:t>
            </w:r>
          </w:p>
        </w:tc>
        <w:tc>
          <w:tcPr>
            <w:tcW w:w="960" w:type="dxa"/>
          </w:tcPr>
          <w:p w14:paraId="54BA278E" w14:textId="77777777" w:rsidR="009E00C5" w:rsidRDefault="00FC14A5">
            <w:r>
              <w:t>Mehak Abbas</w:t>
            </w:r>
          </w:p>
        </w:tc>
        <w:tc>
          <w:tcPr>
            <w:tcW w:w="960" w:type="dxa"/>
          </w:tcPr>
          <w:p w14:paraId="048C4C94" w14:textId="77777777" w:rsidR="009E00C5" w:rsidRDefault="00FC14A5">
            <w:r>
              <w:t>Syed Amjid Abbas Shah</w:t>
            </w:r>
          </w:p>
        </w:tc>
        <w:tc>
          <w:tcPr>
            <w:tcW w:w="960" w:type="dxa"/>
          </w:tcPr>
          <w:p w14:paraId="15628304" w14:textId="77777777" w:rsidR="009E00C5" w:rsidRDefault="00FC14A5">
            <w:r>
              <w:t>92800-P</w:t>
            </w:r>
          </w:p>
        </w:tc>
        <w:tc>
          <w:tcPr>
            <w:tcW w:w="960" w:type="dxa"/>
          </w:tcPr>
          <w:p w14:paraId="7F48DB3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90F8223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53003D93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4B470778" w14:textId="77777777" w:rsidR="009E00C5" w:rsidRDefault="00FC14A5">
            <w:r>
              <w:t>67.933333</w:t>
            </w:r>
          </w:p>
        </w:tc>
      </w:tr>
      <w:tr w:rsidR="009E00C5" w14:paraId="6BFB21D9" w14:textId="77777777" w:rsidTr="00D67FC4">
        <w:tc>
          <w:tcPr>
            <w:tcW w:w="960" w:type="dxa"/>
          </w:tcPr>
          <w:p w14:paraId="4D400F99" w14:textId="77777777" w:rsidR="009E00C5" w:rsidRDefault="00FC14A5">
            <w:r>
              <w:t>265</w:t>
            </w:r>
          </w:p>
        </w:tc>
        <w:tc>
          <w:tcPr>
            <w:tcW w:w="960" w:type="dxa"/>
          </w:tcPr>
          <w:p w14:paraId="2DA3474F" w14:textId="77777777" w:rsidR="009E00C5" w:rsidRDefault="00FC14A5">
            <w:r>
              <w:t>15780</w:t>
            </w:r>
          </w:p>
        </w:tc>
        <w:tc>
          <w:tcPr>
            <w:tcW w:w="960" w:type="dxa"/>
          </w:tcPr>
          <w:p w14:paraId="6BF37CA9" w14:textId="77777777" w:rsidR="009E00C5" w:rsidRDefault="00FC14A5">
            <w:r>
              <w:t>Khurshid Hassan</w:t>
            </w:r>
          </w:p>
        </w:tc>
        <w:tc>
          <w:tcPr>
            <w:tcW w:w="960" w:type="dxa"/>
          </w:tcPr>
          <w:p w14:paraId="77024CDD" w14:textId="77777777" w:rsidR="009E00C5" w:rsidRDefault="00FC14A5">
            <w:r>
              <w:t>Abdul Rehman</w:t>
            </w:r>
          </w:p>
        </w:tc>
        <w:tc>
          <w:tcPr>
            <w:tcW w:w="960" w:type="dxa"/>
          </w:tcPr>
          <w:p w14:paraId="2E4BA2A9" w14:textId="77777777" w:rsidR="009E00C5" w:rsidRDefault="00FC14A5">
            <w:r>
              <w:t>6022-AJK</w:t>
            </w:r>
          </w:p>
        </w:tc>
        <w:tc>
          <w:tcPr>
            <w:tcW w:w="960" w:type="dxa"/>
          </w:tcPr>
          <w:p w14:paraId="26AC0849" w14:textId="77777777" w:rsidR="009E00C5" w:rsidRDefault="00FC14A5">
            <w:r>
              <w:t>AJK, G&amp;B, FATA, ICT</w:t>
            </w:r>
          </w:p>
        </w:tc>
        <w:tc>
          <w:tcPr>
            <w:tcW w:w="960" w:type="dxa"/>
          </w:tcPr>
          <w:p w14:paraId="30C698A9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4DDB5174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71D0A29C" w14:textId="77777777" w:rsidR="009E00C5" w:rsidRDefault="00FC14A5">
            <w:r>
              <w:t>54.322449</w:t>
            </w:r>
          </w:p>
        </w:tc>
      </w:tr>
      <w:tr w:rsidR="009E00C5" w14:paraId="590D51AC" w14:textId="77777777" w:rsidTr="00D67FC4">
        <w:tc>
          <w:tcPr>
            <w:tcW w:w="960" w:type="dxa"/>
          </w:tcPr>
          <w:p w14:paraId="1C4E6052" w14:textId="77777777" w:rsidR="009E00C5" w:rsidRDefault="00FC14A5">
            <w:r>
              <w:t>266</w:t>
            </w:r>
          </w:p>
        </w:tc>
        <w:tc>
          <w:tcPr>
            <w:tcW w:w="960" w:type="dxa"/>
          </w:tcPr>
          <w:p w14:paraId="05D1DF38" w14:textId="77777777" w:rsidR="009E00C5" w:rsidRDefault="00FC14A5">
            <w:r>
              <w:t>6286</w:t>
            </w:r>
          </w:p>
        </w:tc>
        <w:tc>
          <w:tcPr>
            <w:tcW w:w="960" w:type="dxa"/>
          </w:tcPr>
          <w:p w14:paraId="5F6D0803" w14:textId="77777777" w:rsidR="009E00C5" w:rsidRDefault="00FC14A5">
            <w:r>
              <w:t>Muhammad Usman Sarwar</w:t>
            </w:r>
          </w:p>
        </w:tc>
        <w:tc>
          <w:tcPr>
            <w:tcW w:w="960" w:type="dxa"/>
          </w:tcPr>
          <w:p w14:paraId="74D93C6B" w14:textId="77777777" w:rsidR="009E00C5" w:rsidRDefault="00FC14A5">
            <w:r>
              <w:t>Muhammad Sarwar</w:t>
            </w:r>
          </w:p>
        </w:tc>
        <w:tc>
          <w:tcPr>
            <w:tcW w:w="960" w:type="dxa"/>
          </w:tcPr>
          <w:p w14:paraId="4CEFD333" w14:textId="77777777" w:rsidR="009E00C5" w:rsidRDefault="00FC14A5">
            <w:r>
              <w:t>103975-P</w:t>
            </w:r>
          </w:p>
        </w:tc>
        <w:tc>
          <w:tcPr>
            <w:tcW w:w="960" w:type="dxa"/>
          </w:tcPr>
          <w:p w14:paraId="27862EF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1C44844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42153BAF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439F8064" w14:textId="77777777" w:rsidR="009E00C5" w:rsidRDefault="00FC14A5">
            <w:r>
              <w:t>72.316667</w:t>
            </w:r>
          </w:p>
        </w:tc>
      </w:tr>
      <w:tr w:rsidR="009E00C5" w14:paraId="0D75441B" w14:textId="77777777" w:rsidTr="00D67FC4">
        <w:tc>
          <w:tcPr>
            <w:tcW w:w="960" w:type="dxa"/>
          </w:tcPr>
          <w:p w14:paraId="6F03090D" w14:textId="77777777" w:rsidR="009E00C5" w:rsidRDefault="00FC14A5">
            <w:r>
              <w:t>267</w:t>
            </w:r>
          </w:p>
        </w:tc>
        <w:tc>
          <w:tcPr>
            <w:tcW w:w="960" w:type="dxa"/>
          </w:tcPr>
          <w:p w14:paraId="627F2232" w14:textId="77777777" w:rsidR="009E00C5" w:rsidRDefault="00FC14A5">
            <w:r>
              <w:t>6032</w:t>
            </w:r>
          </w:p>
        </w:tc>
        <w:tc>
          <w:tcPr>
            <w:tcW w:w="960" w:type="dxa"/>
          </w:tcPr>
          <w:p w14:paraId="424FB659" w14:textId="77777777" w:rsidR="009E00C5" w:rsidRDefault="00FC14A5">
            <w:r>
              <w:t>Attia Bukhari</w:t>
            </w:r>
          </w:p>
        </w:tc>
        <w:tc>
          <w:tcPr>
            <w:tcW w:w="960" w:type="dxa"/>
          </w:tcPr>
          <w:p w14:paraId="07135A8A" w14:textId="77777777" w:rsidR="009E00C5" w:rsidRDefault="00FC14A5">
            <w:r>
              <w:t>Sayyed Mehar Shah</w:t>
            </w:r>
          </w:p>
        </w:tc>
        <w:tc>
          <w:tcPr>
            <w:tcW w:w="960" w:type="dxa"/>
          </w:tcPr>
          <w:p w14:paraId="0C850A52" w14:textId="77777777" w:rsidR="009E00C5" w:rsidRDefault="00FC14A5">
            <w:r>
              <w:t>91866-P</w:t>
            </w:r>
          </w:p>
        </w:tc>
        <w:tc>
          <w:tcPr>
            <w:tcW w:w="960" w:type="dxa"/>
          </w:tcPr>
          <w:p w14:paraId="66E9A96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D13D3EB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6CB5A480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0F74C34E" w14:textId="77777777" w:rsidR="009E00C5" w:rsidRDefault="00FC14A5">
            <w:r>
              <w:t>72.179167</w:t>
            </w:r>
          </w:p>
        </w:tc>
      </w:tr>
      <w:tr w:rsidR="009E00C5" w14:paraId="33CD3D45" w14:textId="77777777" w:rsidTr="00D67FC4">
        <w:tc>
          <w:tcPr>
            <w:tcW w:w="960" w:type="dxa"/>
          </w:tcPr>
          <w:p w14:paraId="66C27F32" w14:textId="77777777" w:rsidR="009E00C5" w:rsidRDefault="00FC14A5">
            <w:r>
              <w:t>268</w:t>
            </w:r>
          </w:p>
        </w:tc>
        <w:tc>
          <w:tcPr>
            <w:tcW w:w="960" w:type="dxa"/>
          </w:tcPr>
          <w:p w14:paraId="4E9694A1" w14:textId="77777777" w:rsidR="009E00C5" w:rsidRDefault="00FC14A5">
            <w:r>
              <w:t>6802</w:t>
            </w:r>
          </w:p>
        </w:tc>
        <w:tc>
          <w:tcPr>
            <w:tcW w:w="960" w:type="dxa"/>
          </w:tcPr>
          <w:p w14:paraId="01D0BACF" w14:textId="77777777" w:rsidR="009E00C5" w:rsidRDefault="00FC14A5">
            <w:r>
              <w:t>Abdul Rehman</w:t>
            </w:r>
          </w:p>
        </w:tc>
        <w:tc>
          <w:tcPr>
            <w:tcW w:w="960" w:type="dxa"/>
          </w:tcPr>
          <w:p w14:paraId="3F9B5444" w14:textId="77777777" w:rsidR="009E00C5" w:rsidRDefault="00FC14A5">
            <w:r>
              <w:t>Akhtar Ali</w:t>
            </w:r>
          </w:p>
        </w:tc>
        <w:tc>
          <w:tcPr>
            <w:tcW w:w="960" w:type="dxa"/>
          </w:tcPr>
          <w:p w14:paraId="44FC8FF8" w14:textId="77777777" w:rsidR="009E00C5" w:rsidRDefault="00FC14A5">
            <w:r>
              <w:t>82363-p</w:t>
            </w:r>
          </w:p>
        </w:tc>
        <w:tc>
          <w:tcPr>
            <w:tcW w:w="960" w:type="dxa"/>
          </w:tcPr>
          <w:p w14:paraId="282BF0B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8BE6B3B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7C248C99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2132C571" w14:textId="77777777" w:rsidR="009E00C5" w:rsidRDefault="00FC14A5">
            <w:r>
              <w:t>71.375</w:t>
            </w:r>
          </w:p>
        </w:tc>
      </w:tr>
      <w:tr w:rsidR="009E00C5" w14:paraId="64F4A4E0" w14:textId="77777777" w:rsidTr="00D67FC4">
        <w:tc>
          <w:tcPr>
            <w:tcW w:w="960" w:type="dxa"/>
          </w:tcPr>
          <w:p w14:paraId="63B442E7" w14:textId="77777777" w:rsidR="009E00C5" w:rsidRDefault="00FC14A5">
            <w:r>
              <w:t>269</w:t>
            </w:r>
          </w:p>
        </w:tc>
        <w:tc>
          <w:tcPr>
            <w:tcW w:w="960" w:type="dxa"/>
          </w:tcPr>
          <w:p w14:paraId="157772A9" w14:textId="77777777" w:rsidR="009E00C5" w:rsidRDefault="00FC14A5">
            <w:r>
              <w:t>4630</w:t>
            </w:r>
          </w:p>
        </w:tc>
        <w:tc>
          <w:tcPr>
            <w:tcW w:w="960" w:type="dxa"/>
          </w:tcPr>
          <w:p w14:paraId="22766F99" w14:textId="77777777" w:rsidR="009E00C5" w:rsidRDefault="00FC14A5">
            <w:r>
              <w:t>Nousheen Malik</w:t>
            </w:r>
          </w:p>
        </w:tc>
        <w:tc>
          <w:tcPr>
            <w:tcW w:w="960" w:type="dxa"/>
          </w:tcPr>
          <w:p w14:paraId="34A40EE2" w14:textId="77777777" w:rsidR="009E00C5" w:rsidRDefault="00FC14A5">
            <w:r>
              <w:t>Malik Allah Wasaya</w:t>
            </w:r>
          </w:p>
        </w:tc>
        <w:tc>
          <w:tcPr>
            <w:tcW w:w="960" w:type="dxa"/>
          </w:tcPr>
          <w:p w14:paraId="14DBC6D3" w14:textId="77777777" w:rsidR="009E00C5" w:rsidRDefault="00FC14A5">
            <w:r>
              <w:t>97968-P</w:t>
            </w:r>
          </w:p>
        </w:tc>
        <w:tc>
          <w:tcPr>
            <w:tcW w:w="960" w:type="dxa"/>
          </w:tcPr>
          <w:p w14:paraId="4E67548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D21E07B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47ADC60B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70937B78" w14:textId="77777777" w:rsidR="009E00C5" w:rsidRDefault="00FC14A5">
            <w:r>
              <w:t>71.070833</w:t>
            </w:r>
          </w:p>
        </w:tc>
      </w:tr>
      <w:tr w:rsidR="009E00C5" w14:paraId="2764851A" w14:textId="77777777" w:rsidTr="00D67FC4">
        <w:tc>
          <w:tcPr>
            <w:tcW w:w="960" w:type="dxa"/>
          </w:tcPr>
          <w:p w14:paraId="18661000" w14:textId="77777777" w:rsidR="009E00C5" w:rsidRDefault="00FC14A5">
            <w:r>
              <w:t>270</w:t>
            </w:r>
          </w:p>
        </w:tc>
        <w:tc>
          <w:tcPr>
            <w:tcW w:w="960" w:type="dxa"/>
          </w:tcPr>
          <w:p w14:paraId="1E8095B0" w14:textId="77777777" w:rsidR="009E00C5" w:rsidRDefault="00FC14A5">
            <w:r>
              <w:t>4283</w:t>
            </w:r>
          </w:p>
        </w:tc>
        <w:tc>
          <w:tcPr>
            <w:tcW w:w="960" w:type="dxa"/>
          </w:tcPr>
          <w:p w14:paraId="45FB3191" w14:textId="77777777" w:rsidR="009E00C5" w:rsidRDefault="00FC14A5">
            <w:r>
              <w:t>Mazhar Nadeem</w:t>
            </w:r>
          </w:p>
        </w:tc>
        <w:tc>
          <w:tcPr>
            <w:tcW w:w="960" w:type="dxa"/>
          </w:tcPr>
          <w:p w14:paraId="50A95D18" w14:textId="77777777" w:rsidR="009E00C5" w:rsidRDefault="00FC14A5">
            <w:r>
              <w:t>Safdar Hussain</w:t>
            </w:r>
          </w:p>
        </w:tc>
        <w:tc>
          <w:tcPr>
            <w:tcW w:w="960" w:type="dxa"/>
          </w:tcPr>
          <w:p w14:paraId="0C653E42" w14:textId="77777777" w:rsidR="009E00C5" w:rsidRDefault="00FC14A5">
            <w:r>
              <w:t>84925-P</w:t>
            </w:r>
          </w:p>
        </w:tc>
        <w:tc>
          <w:tcPr>
            <w:tcW w:w="960" w:type="dxa"/>
          </w:tcPr>
          <w:p w14:paraId="231229F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AE0C738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6C4764B1" w14:textId="77777777" w:rsidR="009E00C5" w:rsidRDefault="00FC14A5">
            <w:r>
              <w:t>Sahiwal Teaching Hospital, Sahiwal</w:t>
            </w:r>
          </w:p>
        </w:tc>
        <w:tc>
          <w:tcPr>
            <w:tcW w:w="960" w:type="dxa"/>
          </w:tcPr>
          <w:p w14:paraId="09EEC0BB" w14:textId="77777777" w:rsidR="009E00C5" w:rsidRDefault="00FC14A5">
            <w:r>
              <w:t>70.029167</w:t>
            </w:r>
          </w:p>
        </w:tc>
      </w:tr>
      <w:tr w:rsidR="009E00C5" w14:paraId="7D47FDCC" w14:textId="77777777" w:rsidTr="00D67FC4">
        <w:tc>
          <w:tcPr>
            <w:tcW w:w="960" w:type="dxa"/>
          </w:tcPr>
          <w:p w14:paraId="5652EEA4" w14:textId="77777777" w:rsidR="009E00C5" w:rsidRDefault="00FC14A5">
            <w:r>
              <w:t>271</w:t>
            </w:r>
          </w:p>
        </w:tc>
        <w:tc>
          <w:tcPr>
            <w:tcW w:w="960" w:type="dxa"/>
          </w:tcPr>
          <w:p w14:paraId="4699EC42" w14:textId="77777777" w:rsidR="009E00C5" w:rsidRDefault="00FC14A5">
            <w:r>
              <w:t>2830</w:t>
            </w:r>
          </w:p>
        </w:tc>
        <w:tc>
          <w:tcPr>
            <w:tcW w:w="960" w:type="dxa"/>
          </w:tcPr>
          <w:p w14:paraId="1A098249" w14:textId="77777777" w:rsidR="009E00C5" w:rsidRDefault="00FC14A5">
            <w:r>
              <w:t>Arooj Mukhtar</w:t>
            </w:r>
          </w:p>
        </w:tc>
        <w:tc>
          <w:tcPr>
            <w:tcW w:w="960" w:type="dxa"/>
          </w:tcPr>
          <w:p w14:paraId="79D7E9FB" w14:textId="77777777" w:rsidR="009E00C5" w:rsidRDefault="00FC14A5">
            <w:r>
              <w:t>Mukhtar Hussain</w:t>
            </w:r>
          </w:p>
        </w:tc>
        <w:tc>
          <w:tcPr>
            <w:tcW w:w="960" w:type="dxa"/>
          </w:tcPr>
          <w:p w14:paraId="6B383C9D" w14:textId="77777777" w:rsidR="009E00C5" w:rsidRDefault="00FC14A5">
            <w:r>
              <w:t>96822-P</w:t>
            </w:r>
          </w:p>
        </w:tc>
        <w:tc>
          <w:tcPr>
            <w:tcW w:w="960" w:type="dxa"/>
          </w:tcPr>
          <w:p w14:paraId="677A4BB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9B8A9D7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1C587393" w14:textId="77777777" w:rsidR="009E00C5" w:rsidRDefault="00FC14A5">
            <w:r>
              <w:t>Sahiwal Teaching Hospital, Sahiwal</w:t>
            </w:r>
          </w:p>
        </w:tc>
        <w:tc>
          <w:tcPr>
            <w:tcW w:w="960" w:type="dxa"/>
          </w:tcPr>
          <w:p w14:paraId="08569969" w14:textId="77777777" w:rsidR="009E00C5" w:rsidRDefault="00FC14A5">
            <w:r>
              <w:t>69.825</w:t>
            </w:r>
          </w:p>
        </w:tc>
      </w:tr>
      <w:tr w:rsidR="009E00C5" w14:paraId="2C145F4B" w14:textId="77777777" w:rsidTr="00D67FC4">
        <w:tc>
          <w:tcPr>
            <w:tcW w:w="960" w:type="dxa"/>
          </w:tcPr>
          <w:p w14:paraId="4DE08534" w14:textId="77777777" w:rsidR="009E00C5" w:rsidRDefault="00FC14A5">
            <w:r>
              <w:t>272</w:t>
            </w:r>
          </w:p>
        </w:tc>
        <w:tc>
          <w:tcPr>
            <w:tcW w:w="960" w:type="dxa"/>
          </w:tcPr>
          <w:p w14:paraId="3962ECBD" w14:textId="77777777" w:rsidR="009E00C5" w:rsidRDefault="00FC14A5">
            <w:r>
              <w:t>3675</w:t>
            </w:r>
          </w:p>
        </w:tc>
        <w:tc>
          <w:tcPr>
            <w:tcW w:w="960" w:type="dxa"/>
          </w:tcPr>
          <w:p w14:paraId="2320E820" w14:textId="77777777" w:rsidR="009E00C5" w:rsidRDefault="00FC14A5">
            <w:r>
              <w:t>Memoona Akhtar</w:t>
            </w:r>
          </w:p>
        </w:tc>
        <w:tc>
          <w:tcPr>
            <w:tcW w:w="960" w:type="dxa"/>
          </w:tcPr>
          <w:p w14:paraId="4075E8D2" w14:textId="77777777" w:rsidR="009E00C5" w:rsidRDefault="00FC14A5">
            <w:r>
              <w:t>Muhammad Akhtar</w:t>
            </w:r>
          </w:p>
        </w:tc>
        <w:tc>
          <w:tcPr>
            <w:tcW w:w="960" w:type="dxa"/>
          </w:tcPr>
          <w:p w14:paraId="067187ED" w14:textId="77777777" w:rsidR="009E00C5" w:rsidRDefault="00FC14A5">
            <w:r>
              <w:t>82832-P</w:t>
            </w:r>
          </w:p>
        </w:tc>
        <w:tc>
          <w:tcPr>
            <w:tcW w:w="960" w:type="dxa"/>
          </w:tcPr>
          <w:p w14:paraId="4C78351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A996A5A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2A91E4F9" w14:textId="77777777" w:rsidR="009E00C5" w:rsidRDefault="00FC14A5">
            <w:r>
              <w:t xml:space="preserve">Services </w:t>
            </w:r>
            <w:r>
              <w:t>Hospital, Lahore</w:t>
            </w:r>
          </w:p>
        </w:tc>
        <w:tc>
          <w:tcPr>
            <w:tcW w:w="960" w:type="dxa"/>
          </w:tcPr>
          <w:p w14:paraId="3A09FBF9" w14:textId="77777777" w:rsidR="009E00C5" w:rsidRDefault="00FC14A5">
            <w:r>
              <w:t>72.273684</w:t>
            </w:r>
          </w:p>
        </w:tc>
      </w:tr>
      <w:tr w:rsidR="009E00C5" w14:paraId="5AEADF80" w14:textId="77777777" w:rsidTr="00D67FC4">
        <w:tc>
          <w:tcPr>
            <w:tcW w:w="960" w:type="dxa"/>
          </w:tcPr>
          <w:p w14:paraId="24987FF0" w14:textId="77777777" w:rsidR="009E00C5" w:rsidRDefault="00FC14A5">
            <w:r>
              <w:t>273</w:t>
            </w:r>
          </w:p>
        </w:tc>
        <w:tc>
          <w:tcPr>
            <w:tcW w:w="960" w:type="dxa"/>
          </w:tcPr>
          <w:p w14:paraId="0970DCCD" w14:textId="77777777" w:rsidR="009E00C5" w:rsidRDefault="00FC14A5">
            <w:r>
              <w:t>5931</w:t>
            </w:r>
          </w:p>
        </w:tc>
        <w:tc>
          <w:tcPr>
            <w:tcW w:w="960" w:type="dxa"/>
          </w:tcPr>
          <w:p w14:paraId="49D36A4E" w14:textId="77777777" w:rsidR="009E00C5" w:rsidRDefault="00FC14A5">
            <w:r>
              <w:t xml:space="preserve">Mubashar </w:t>
            </w:r>
          </w:p>
        </w:tc>
        <w:tc>
          <w:tcPr>
            <w:tcW w:w="960" w:type="dxa"/>
          </w:tcPr>
          <w:p w14:paraId="4EA21744" w14:textId="77777777" w:rsidR="009E00C5" w:rsidRDefault="00FC14A5">
            <w:r>
              <w:t>Muhammad Afzal</w:t>
            </w:r>
          </w:p>
        </w:tc>
        <w:tc>
          <w:tcPr>
            <w:tcW w:w="960" w:type="dxa"/>
          </w:tcPr>
          <w:p w14:paraId="3B6358E1" w14:textId="77777777" w:rsidR="009E00C5" w:rsidRDefault="00FC14A5">
            <w:r>
              <w:t>99753-P</w:t>
            </w:r>
          </w:p>
        </w:tc>
        <w:tc>
          <w:tcPr>
            <w:tcW w:w="960" w:type="dxa"/>
          </w:tcPr>
          <w:p w14:paraId="6D558D0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60FFE7E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2EA2DD0D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3906F4D2" w14:textId="77777777" w:rsidR="009E00C5" w:rsidRDefault="00FC14A5">
            <w:r>
              <w:t>69.76</w:t>
            </w:r>
          </w:p>
        </w:tc>
      </w:tr>
      <w:tr w:rsidR="009E00C5" w14:paraId="7C5915CE" w14:textId="77777777" w:rsidTr="00D67FC4">
        <w:tc>
          <w:tcPr>
            <w:tcW w:w="960" w:type="dxa"/>
          </w:tcPr>
          <w:p w14:paraId="7F8D08B7" w14:textId="77777777" w:rsidR="009E00C5" w:rsidRDefault="00FC14A5">
            <w:r>
              <w:t>274</w:t>
            </w:r>
          </w:p>
        </w:tc>
        <w:tc>
          <w:tcPr>
            <w:tcW w:w="960" w:type="dxa"/>
          </w:tcPr>
          <w:p w14:paraId="60943ECD" w14:textId="77777777" w:rsidR="009E00C5" w:rsidRDefault="00FC14A5">
            <w:r>
              <w:t>675</w:t>
            </w:r>
          </w:p>
        </w:tc>
        <w:tc>
          <w:tcPr>
            <w:tcW w:w="960" w:type="dxa"/>
          </w:tcPr>
          <w:p w14:paraId="323A3516" w14:textId="77777777" w:rsidR="009E00C5" w:rsidRDefault="00FC14A5">
            <w:r>
              <w:t>Muhammad Irfan Zulfiqar</w:t>
            </w:r>
          </w:p>
        </w:tc>
        <w:tc>
          <w:tcPr>
            <w:tcW w:w="960" w:type="dxa"/>
          </w:tcPr>
          <w:p w14:paraId="7E135512" w14:textId="77777777" w:rsidR="009E00C5" w:rsidRDefault="00FC14A5">
            <w:r>
              <w:t>Zulfiqar Ali</w:t>
            </w:r>
          </w:p>
        </w:tc>
        <w:tc>
          <w:tcPr>
            <w:tcW w:w="960" w:type="dxa"/>
          </w:tcPr>
          <w:p w14:paraId="46B389B3" w14:textId="77777777" w:rsidR="009E00C5" w:rsidRDefault="00FC14A5">
            <w:r>
              <w:t>95421-P</w:t>
            </w:r>
          </w:p>
        </w:tc>
        <w:tc>
          <w:tcPr>
            <w:tcW w:w="960" w:type="dxa"/>
          </w:tcPr>
          <w:p w14:paraId="70B6831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4D04594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6509FD07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4B3CF392" w14:textId="77777777" w:rsidR="009E00C5" w:rsidRDefault="00FC14A5">
            <w:r>
              <w:t>69.225</w:t>
            </w:r>
          </w:p>
        </w:tc>
      </w:tr>
      <w:tr w:rsidR="009E00C5" w14:paraId="7E5687DC" w14:textId="77777777" w:rsidTr="00D67FC4">
        <w:tc>
          <w:tcPr>
            <w:tcW w:w="960" w:type="dxa"/>
          </w:tcPr>
          <w:p w14:paraId="00A68403" w14:textId="77777777" w:rsidR="009E00C5" w:rsidRDefault="00FC14A5">
            <w:r>
              <w:t>275</w:t>
            </w:r>
          </w:p>
        </w:tc>
        <w:tc>
          <w:tcPr>
            <w:tcW w:w="960" w:type="dxa"/>
          </w:tcPr>
          <w:p w14:paraId="0F232A74" w14:textId="77777777" w:rsidR="009E00C5" w:rsidRDefault="00FC14A5">
            <w:r>
              <w:t>6856</w:t>
            </w:r>
          </w:p>
        </w:tc>
        <w:tc>
          <w:tcPr>
            <w:tcW w:w="960" w:type="dxa"/>
          </w:tcPr>
          <w:p w14:paraId="532062EE" w14:textId="77777777" w:rsidR="009E00C5" w:rsidRDefault="00FC14A5">
            <w:r>
              <w:t>Usama Shahid</w:t>
            </w:r>
          </w:p>
        </w:tc>
        <w:tc>
          <w:tcPr>
            <w:tcW w:w="960" w:type="dxa"/>
          </w:tcPr>
          <w:p w14:paraId="1C80320C" w14:textId="77777777" w:rsidR="009E00C5" w:rsidRDefault="00FC14A5">
            <w:r>
              <w:t xml:space="preserve">Shahid </w:t>
            </w:r>
            <w:r>
              <w:t>Iqbal</w:t>
            </w:r>
          </w:p>
        </w:tc>
        <w:tc>
          <w:tcPr>
            <w:tcW w:w="960" w:type="dxa"/>
          </w:tcPr>
          <w:p w14:paraId="7D0CAF9A" w14:textId="77777777" w:rsidR="009E00C5" w:rsidRDefault="00FC14A5">
            <w:r>
              <w:t>97170-P</w:t>
            </w:r>
          </w:p>
        </w:tc>
        <w:tc>
          <w:tcPr>
            <w:tcW w:w="960" w:type="dxa"/>
          </w:tcPr>
          <w:p w14:paraId="6AB99E7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E00BD8D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2D74BC44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726741DC" w14:textId="77777777" w:rsidR="009E00C5" w:rsidRDefault="00FC14A5">
            <w:r>
              <w:t>68.825</w:t>
            </w:r>
          </w:p>
        </w:tc>
      </w:tr>
      <w:tr w:rsidR="009E00C5" w14:paraId="56AE0C87" w14:textId="77777777" w:rsidTr="00D67FC4">
        <w:tc>
          <w:tcPr>
            <w:tcW w:w="960" w:type="dxa"/>
          </w:tcPr>
          <w:p w14:paraId="58A6F556" w14:textId="77777777" w:rsidR="009E00C5" w:rsidRDefault="00FC14A5">
            <w:r>
              <w:t>276</w:t>
            </w:r>
          </w:p>
        </w:tc>
        <w:tc>
          <w:tcPr>
            <w:tcW w:w="960" w:type="dxa"/>
          </w:tcPr>
          <w:p w14:paraId="181ECC2C" w14:textId="77777777" w:rsidR="009E00C5" w:rsidRDefault="00FC14A5">
            <w:r>
              <w:t>1081</w:t>
            </w:r>
          </w:p>
        </w:tc>
        <w:tc>
          <w:tcPr>
            <w:tcW w:w="960" w:type="dxa"/>
          </w:tcPr>
          <w:p w14:paraId="708B64FC" w14:textId="77777777" w:rsidR="009E00C5" w:rsidRDefault="00FC14A5">
            <w:r>
              <w:t>Junaid Sarfraz</w:t>
            </w:r>
          </w:p>
        </w:tc>
        <w:tc>
          <w:tcPr>
            <w:tcW w:w="960" w:type="dxa"/>
          </w:tcPr>
          <w:p w14:paraId="2EAE0FCF" w14:textId="77777777" w:rsidR="009E00C5" w:rsidRDefault="00FC14A5">
            <w:r>
              <w:t>Sarfraz Ahmad</w:t>
            </w:r>
          </w:p>
        </w:tc>
        <w:tc>
          <w:tcPr>
            <w:tcW w:w="960" w:type="dxa"/>
          </w:tcPr>
          <w:p w14:paraId="66A14034" w14:textId="77777777" w:rsidR="009E00C5" w:rsidRDefault="00FC14A5">
            <w:r>
              <w:t>97352-P</w:t>
            </w:r>
          </w:p>
        </w:tc>
        <w:tc>
          <w:tcPr>
            <w:tcW w:w="960" w:type="dxa"/>
          </w:tcPr>
          <w:p w14:paraId="5328FA1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60EE6BF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64B71589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5EC2150A" w14:textId="77777777" w:rsidR="009E00C5" w:rsidRDefault="00FC14A5">
            <w:r>
              <w:t>68.4125</w:t>
            </w:r>
          </w:p>
        </w:tc>
      </w:tr>
      <w:tr w:rsidR="009E00C5" w14:paraId="31574FA1" w14:textId="77777777" w:rsidTr="00D67FC4">
        <w:tc>
          <w:tcPr>
            <w:tcW w:w="960" w:type="dxa"/>
          </w:tcPr>
          <w:p w14:paraId="6E238675" w14:textId="77777777" w:rsidR="009E00C5" w:rsidRDefault="00FC14A5">
            <w:r>
              <w:t>277</w:t>
            </w:r>
          </w:p>
        </w:tc>
        <w:tc>
          <w:tcPr>
            <w:tcW w:w="960" w:type="dxa"/>
          </w:tcPr>
          <w:p w14:paraId="63EA3A87" w14:textId="77777777" w:rsidR="009E00C5" w:rsidRDefault="00FC14A5">
            <w:r>
              <w:t>1328</w:t>
            </w:r>
          </w:p>
        </w:tc>
        <w:tc>
          <w:tcPr>
            <w:tcW w:w="960" w:type="dxa"/>
          </w:tcPr>
          <w:p w14:paraId="2BD428FB" w14:textId="77777777" w:rsidR="009E00C5" w:rsidRDefault="00FC14A5">
            <w:r>
              <w:t xml:space="preserve">Dr Mahwish </w:t>
            </w:r>
            <w:r>
              <w:lastRenderedPageBreak/>
              <w:t>Amin</w:t>
            </w:r>
          </w:p>
        </w:tc>
        <w:tc>
          <w:tcPr>
            <w:tcW w:w="960" w:type="dxa"/>
          </w:tcPr>
          <w:p w14:paraId="0534FA28" w14:textId="77777777" w:rsidR="009E00C5" w:rsidRDefault="00FC14A5">
            <w:r>
              <w:lastRenderedPageBreak/>
              <w:t>Muhammad Amin</w:t>
            </w:r>
          </w:p>
        </w:tc>
        <w:tc>
          <w:tcPr>
            <w:tcW w:w="960" w:type="dxa"/>
          </w:tcPr>
          <w:p w14:paraId="5C6D8342" w14:textId="77777777" w:rsidR="009E00C5" w:rsidRDefault="00FC14A5">
            <w:r>
              <w:t>100565-P</w:t>
            </w:r>
          </w:p>
        </w:tc>
        <w:tc>
          <w:tcPr>
            <w:tcW w:w="960" w:type="dxa"/>
          </w:tcPr>
          <w:p w14:paraId="705153B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B048989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781D3DAF" w14:textId="77777777" w:rsidR="009E00C5" w:rsidRDefault="00FC14A5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14D45897" w14:textId="77777777" w:rsidR="009E00C5" w:rsidRDefault="00FC14A5">
            <w:r>
              <w:lastRenderedPageBreak/>
              <w:t>71.816</w:t>
            </w:r>
          </w:p>
        </w:tc>
      </w:tr>
      <w:tr w:rsidR="009E00C5" w14:paraId="09204C58" w14:textId="77777777" w:rsidTr="00D67FC4">
        <w:tc>
          <w:tcPr>
            <w:tcW w:w="960" w:type="dxa"/>
          </w:tcPr>
          <w:p w14:paraId="7D96A4DB" w14:textId="77777777" w:rsidR="009E00C5" w:rsidRDefault="00FC14A5">
            <w:r>
              <w:t>278</w:t>
            </w:r>
          </w:p>
        </w:tc>
        <w:tc>
          <w:tcPr>
            <w:tcW w:w="960" w:type="dxa"/>
          </w:tcPr>
          <w:p w14:paraId="173F6FCE" w14:textId="77777777" w:rsidR="009E00C5" w:rsidRDefault="00FC14A5">
            <w:r>
              <w:t>5704</w:t>
            </w:r>
          </w:p>
        </w:tc>
        <w:tc>
          <w:tcPr>
            <w:tcW w:w="960" w:type="dxa"/>
          </w:tcPr>
          <w:p w14:paraId="77B0EA41" w14:textId="77777777" w:rsidR="009E00C5" w:rsidRDefault="00FC14A5">
            <w:r>
              <w:t>Sabahat Batool</w:t>
            </w:r>
          </w:p>
        </w:tc>
        <w:tc>
          <w:tcPr>
            <w:tcW w:w="960" w:type="dxa"/>
          </w:tcPr>
          <w:p w14:paraId="5917B733" w14:textId="77777777" w:rsidR="009E00C5" w:rsidRDefault="00FC14A5">
            <w:r>
              <w:t>Bilal Arshad</w:t>
            </w:r>
          </w:p>
        </w:tc>
        <w:tc>
          <w:tcPr>
            <w:tcW w:w="960" w:type="dxa"/>
          </w:tcPr>
          <w:p w14:paraId="7DDBF577" w14:textId="77777777" w:rsidR="009E00C5" w:rsidRDefault="00FC14A5">
            <w:r>
              <w:t>97943-P</w:t>
            </w:r>
          </w:p>
        </w:tc>
        <w:tc>
          <w:tcPr>
            <w:tcW w:w="960" w:type="dxa"/>
          </w:tcPr>
          <w:p w14:paraId="7A64E38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B7A3B84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6B49FFB5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10E3AAE8" w14:textId="77777777" w:rsidR="009E00C5" w:rsidRDefault="00FC14A5">
            <w:r>
              <w:t>71.48</w:t>
            </w:r>
          </w:p>
        </w:tc>
      </w:tr>
      <w:tr w:rsidR="009E00C5" w14:paraId="0A9D0D63" w14:textId="77777777" w:rsidTr="00D67FC4">
        <w:tc>
          <w:tcPr>
            <w:tcW w:w="960" w:type="dxa"/>
          </w:tcPr>
          <w:p w14:paraId="371D7914" w14:textId="77777777" w:rsidR="009E00C5" w:rsidRDefault="00FC14A5">
            <w:r>
              <w:t>279</w:t>
            </w:r>
          </w:p>
        </w:tc>
        <w:tc>
          <w:tcPr>
            <w:tcW w:w="960" w:type="dxa"/>
          </w:tcPr>
          <w:p w14:paraId="00BAB515" w14:textId="77777777" w:rsidR="009E00C5" w:rsidRDefault="00FC14A5">
            <w:r>
              <w:t>4483</w:t>
            </w:r>
          </w:p>
        </w:tc>
        <w:tc>
          <w:tcPr>
            <w:tcW w:w="960" w:type="dxa"/>
          </w:tcPr>
          <w:p w14:paraId="15C19EAE" w14:textId="77777777" w:rsidR="009E00C5" w:rsidRDefault="00FC14A5">
            <w:r>
              <w:t>Muhammad Shafiq Akbar</w:t>
            </w:r>
          </w:p>
        </w:tc>
        <w:tc>
          <w:tcPr>
            <w:tcW w:w="960" w:type="dxa"/>
          </w:tcPr>
          <w:p w14:paraId="3FF12798" w14:textId="77777777" w:rsidR="009E00C5" w:rsidRDefault="00FC14A5">
            <w:r>
              <w:t>Muhammad Akbar</w:t>
            </w:r>
          </w:p>
        </w:tc>
        <w:tc>
          <w:tcPr>
            <w:tcW w:w="960" w:type="dxa"/>
          </w:tcPr>
          <w:p w14:paraId="2188C1E8" w14:textId="77777777" w:rsidR="009E00C5" w:rsidRDefault="00FC14A5">
            <w:r>
              <w:t>96209-P</w:t>
            </w:r>
          </w:p>
        </w:tc>
        <w:tc>
          <w:tcPr>
            <w:tcW w:w="960" w:type="dxa"/>
          </w:tcPr>
          <w:p w14:paraId="1683AE9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4CE5B88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0B9A477A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38B4C958" w14:textId="77777777" w:rsidR="009E00C5" w:rsidRDefault="00FC14A5">
            <w:r>
              <w:t>67.904167</w:t>
            </w:r>
          </w:p>
        </w:tc>
      </w:tr>
      <w:tr w:rsidR="009E00C5" w14:paraId="27353FA0" w14:textId="77777777" w:rsidTr="00D67FC4">
        <w:tc>
          <w:tcPr>
            <w:tcW w:w="960" w:type="dxa"/>
          </w:tcPr>
          <w:p w14:paraId="46174F54" w14:textId="77777777" w:rsidR="009E00C5" w:rsidRDefault="00FC14A5">
            <w:r>
              <w:t>280</w:t>
            </w:r>
          </w:p>
        </w:tc>
        <w:tc>
          <w:tcPr>
            <w:tcW w:w="960" w:type="dxa"/>
          </w:tcPr>
          <w:p w14:paraId="074B247B" w14:textId="77777777" w:rsidR="009E00C5" w:rsidRDefault="00FC14A5">
            <w:r>
              <w:t>73</w:t>
            </w:r>
          </w:p>
        </w:tc>
        <w:tc>
          <w:tcPr>
            <w:tcW w:w="960" w:type="dxa"/>
          </w:tcPr>
          <w:p w14:paraId="68C349CA" w14:textId="77777777" w:rsidR="009E00C5" w:rsidRDefault="00FC14A5">
            <w:r>
              <w:t xml:space="preserve">Muhammad </w:t>
            </w:r>
            <w:r>
              <w:t>Moeen Khan</w:t>
            </w:r>
          </w:p>
        </w:tc>
        <w:tc>
          <w:tcPr>
            <w:tcW w:w="960" w:type="dxa"/>
          </w:tcPr>
          <w:p w14:paraId="26F2B2AF" w14:textId="77777777" w:rsidR="009E00C5" w:rsidRDefault="00FC14A5">
            <w:r>
              <w:t>Bashir Ahmad Khan</w:t>
            </w:r>
          </w:p>
        </w:tc>
        <w:tc>
          <w:tcPr>
            <w:tcW w:w="960" w:type="dxa"/>
          </w:tcPr>
          <w:p w14:paraId="47BDB76B" w14:textId="77777777" w:rsidR="009E00C5" w:rsidRDefault="00FC14A5">
            <w:r>
              <w:t>95334-P</w:t>
            </w:r>
          </w:p>
        </w:tc>
        <w:tc>
          <w:tcPr>
            <w:tcW w:w="960" w:type="dxa"/>
          </w:tcPr>
          <w:p w14:paraId="5432678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CBA6FD9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0761AE74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496E4AB8" w14:textId="77777777" w:rsidR="009E00C5" w:rsidRDefault="00FC14A5">
            <w:r>
              <w:t>67.445833</w:t>
            </w:r>
          </w:p>
        </w:tc>
      </w:tr>
      <w:tr w:rsidR="009E00C5" w14:paraId="1D262EB5" w14:textId="77777777" w:rsidTr="00D67FC4">
        <w:tc>
          <w:tcPr>
            <w:tcW w:w="960" w:type="dxa"/>
          </w:tcPr>
          <w:p w14:paraId="40D69B3E" w14:textId="77777777" w:rsidR="009E00C5" w:rsidRDefault="00FC14A5">
            <w:r>
              <w:t>281</w:t>
            </w:r>
          </w:p>
        </w:tc>
        <w:tc>
          <w:tcPr>
            <w:tcW w:w="960" w:type="dxa"/>
          </w:tcPr>
          <w:p w14:paraId="040E6342" w14:textId="77777777" w:rsidR="009E00C5" w:rsidRDefault="00FC14A5">
            <w:r>
              <w:t>7604</w:t>
            </w:r>
          </w:p>
        </w:tc>
        <w:tc>
          <w:tcPr>
            <w:tcW w:w="960" w:type="dxa"/>
          </w:tcPr>
          <w:p w14:paraId="37028443" w14:textId="77777777" w:rsidR="009E00C5" w:rsidRDefault="00FC14A5">
            <w:r>
              <w:t>Arshad Iqbal</w:t>
            </w:r>
          </w:p>
        </w:tc>
        <w:tc>
          <w:tcPr>
            <w:tcW w:w="960" w:type="dxa"/>
          </w:tcPr>
          <w:p w14:paraId="7698DB66" w14:textId="77777777" w:rsidR="009E00C5" w:rsidRDefault="00FC14A5">
            <w:r>
              <w:t>Mhammad Iqbal</w:t>
            </w:r>
          </w:p>
        </w:tc>
        <w:tc>
          <w:tcPr>
            <w:tcW w:w="960" w:type="dxa"/>
          </w:tcPr>
          <w:p w14:paraId="6125C8D2" w14:textId="77777777" w:rsidR="009E00C5" w:rsidRDefault="00FC14A5">
            <w:r>
              <w:t>94759-P</w:t>
            </w:r>
          </w:p>
        </w:tc>
        <w:tc>
          <w:tcPr>
            <w:tcW w:w="960" w:type="dxa"/>
          </w:tcPr>
          <w:p w14:paraId="0196085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3CBBD16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6A21E502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315B7863" w14:textId="77777777" w:rsidR="009E00C5" w:rsidRDefault="00FC14A5">
            <w:r>
              <w:t>66.904167</w:t>
            </w:r>
          </w:p>
        </w:tc>
      </w:tr>
      <w:tr w:rsidR="009E00C5" w14:paraId="3F9DCF46" w14:textId="77777777" w:rsidTr="00D67FC4">
        <w:tc>
          <w:tcPr>
            <w:tcW w:w="960" w:type="dxa"/>
          </w:tcPr>
          <w:p w14:paraId="5CDA86D5" w14:textId="77777777" w:rsidR="009E00C5" w:rsidRDefault="00FC14A5">
            <w:r>
              <w:t>282</w:t>
            </w:r>
          </w:p>
        </w:tc>
        <w:tc>
          <w:tcPr>
            <w:tcW w:w="960" w:type="dxa"/>
          </w:tcPr>
          <w:p w14:paraId="4673723E" w14:textId="77777777" w:rsidR="009E00C5" w:rsidRDefault="00FC14A5">
            <w:r>
              <w:t>3532</w:t>
            </w:r>
          </w:p>
        </w:tc>
        <w:tc>
          <w:tcPr>
            <w:tcW w:w="960" w:type="dxa"/>
          </w:tcPr>
          <w:p w14:paraId="55F29EB2" w14:textId="77777777" w:rsidR="009E00C5" w:rsidRDefault="00FC14A5">
            <w:r>
              <w:t>Ansar Abbas</w:t>
            </w:r>
          </w:p>
        </w:tc>
        <w:tc>
          <w:tcPr>
            <w:tcW w:w="960" w:type="dxa"/>
          </w:tcPr>
          <w:p w14:paraId="57BEFB43" w14:textId="77777777" w:rsidR="009E00C5" w:rsidRDefault="00FC14A5">
            <w:r>
              <w:t>Riaz Hussain</w:t>
            </w:r>
          </w:p>
        </w:tc>
        <w:tc>
          <w:tcPr>
            <w:tcW w:w="960" w:type="dxa"/>
          </w:tcPr>
          <w:p w14:paraId="54BA290F" w14:textId="77777777" w:rsidR="009E00C5" w:rsidRDefault="00FC14A5">
            <w:r>
              <w:t>103501-P</w:t>
            </w:r>
          </w:p>
        </w:tc>
        <w:tc>
          <w:tcPr>
            <w:tcW w:w="960" w:type="dxa"/>
          </w:tcPr>
          <w:p w14:paraId="04C5F7A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9B95A11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16C106B6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062B2101" w14:textId="77777777" w:rsidR="009E00C5" w:rsidRDefault="00FC14A5">
            <w:r>
              <w:t>66.766666</w:t>
            </w:r>
          </w:p>
        </w:tc>
      </w:tr>
      <w:tr w:rsidR="009E00C5" w14:paraId="14267CB0" w14:textId="77777777" w:rsidTr="00D67FC4">
        <w:tc>
          <w:tcPr>
            <w:tcW w:w="960" w:type="dxa"/>
          </w:tcPr>
          <w:p w14:paraId="242574D7" w14:textId="77777777" w:rsidR="009E00C5" w:rsidRDefault="00FC14A5">
            <w:r>
              <w:t>283</w:t>
            </w:r>
          </w:p>
        </w:tc>
        <w:tc>
          <w:tcPr>
            <w:tcW w:w="960" w:type="dxa"/>
          </w:tcPr>
          <w:p w14:paraId="4C002FBA" w14:textId="77777777" w:rsidR="009E00C5" w:rsidRDefault="00FC14A5">
            <w:r>
              <w:t>15218</w:t>
            </w:r>
          </w:p>
        </w:tc>
        <w:tc>
          <w:tcPr>
            <w:tcW w:w="960" w:type="dxa"/>
          </w:tcPr>
          <w:p w14:paraId="3E33C152" w14:textId="77777777" w:rsidR="009E00C5" w:rsidRDefault="00FC14A5">
            <w:r>
              <w:t>Matiullah</w:t>
            </w:r>
          </w:p>
        </w:tc>
        <w:tc>
          <w:tcPr>
            <w:tcW w:w="960" w:type="dxa"/>
          </w:tcPr>
          <w:p w14:paraId="628C3CF4" w14:textId="77777777" w:rsidR="009E00C5" w:rsidRDefault="00FC14A5">
            <w:r>
              <w:t xml:space="preserve">Mohammad Hashim </w:t>
            </w:r>
          </w:p>
        </w:tc>
        <w:tc>
          <w:tcPr>
            <w:tcW w:w="960" w:type="dxa"/>
          </w:tcPr>
          <w:p w14:paraId="390B587F" w14:textId="77777777" w:rsidR="009E00C5" w:rsidRDefault="00FC14A5">
            <w:r>
              <w:t>4647-F</w:t>
            </w:r>
          </w:p>
        </w:tc>
        <w:tc>
          <w:tcPr>
            <w:tcW w:w="960" w:type="dxa"/>
          </w:tcPr>
          <w:p w14:paraId="034EE3A5" w14:textId="77777777" w:rsidR="009E00C5" w:rsidRDefault="00FC14A5">
            <w:r>
              <w:t>Foriegn</w:t>
            </w:r>
          </w:p>
        </w:tc>
        <w:tc>
          <w:tcPr>
            <w:tcW w:w="960" w:type="dxa"/>
          </w:tcPr>
          <w:p w14:paraId="047FECD0" w14:textId="77777777" w:rsidR="009E00C5" w:rsidRDefault="00FC14A5">
            <w:r>
              <w:t>Medicine</w:t>
            </w:r>
          </w:p>
        </w:tc>
        <w:tc>
          <w:tcPr>
            <w:tcW w:w="960" w:type="dxa"/>
          </w:tcPr>
          <w:p w14:paraId="3AACA010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0B854EA3" w14:textId="77777777" w:rsidR="009E00C5" w:rsidRDefault="00FC14A5">
            <w:r>
              <w:t>45.478723</w:t>
            </w:r>
          </w:p>
        </w:tc>
      </w:tr>
      <w:tr w:rsidR="009E00C5" w14:paraId="4AD7FDFC" w14:textId="77777777" w:rsidTr="00D67FC4">
        <w:tc>
          <w:tcPr>
            <w:tcW w:w="960" w:type="dxa"/>
          </w:tcPr>
          <w:p w14:paraId="238A2BA1" w14:textId="77777777" w:rsidR="009E00C5" w:rsidRDefault="00FC14A5">
            <w:r>
              <w:t>284</w:t>
            </w:r>
          </w:p>
        </w:tc>
        <w:tc>
          <w:tcPr>
            <w:tcW w:w="960" w:type="dxa"/>
          </w:tcPr>
          <w:p w14:paraId="06B8821A" w14:textId="77777777" w:rsidR="009E00C5" w:rsidRDefault="00FC14A5">
            <w:r>
              <w:t>998</w:t>
            </w:r>
          </w:p>
        </w:tc>
        <w:tc>
          <w:tcPr>
            <w:tcW w:w="960" w:type="dxa"/>
          </w:tcPr>
          <w:p w14:paraId="6F63E547" w14:textId="77777777" w:rsidR="009E00C5" w:rsidRDefault="00FC14A5">
            <w:r>
              <w:t>Usman Ali</w:t>
            </w:r>
          </w:p>
        </w:tc>
        <w:tc>
          <w:tcPr>
            <w:tcW w:w="960" w:type="dxa"/>
          </w:tcPr>
          <w:p w14:paraId="665FB9B8" w14:textId="77777777" w:rsidR="009E00C5" w:rsidRDefault="00FC14A5">
            <w:r>
              <w:t>Faiz Ahmad</w:t>
            </w:r>
          </w:p>
        </w:tc>
        <w:tc>
          <w:tcPr>
            <w:tcW w:w="960" w:type="dxa"/>
          </w:tcPr>
          <w:p w14:paraId="0164BB76" w14:textId="77777777" w:rsidR="009E00C5" w:rsidRDefault="00FC14A5">
            <w:r>
              <w:t>98907-p</w:t>
            </w:r>
          </w:p>
        </w:tc>
        <w:tc>
          <w:tcPr>
            <w:tcW w:w="960" w:type="dxa"/>
          </w:tcPr>
          <w:p w14:paraId="10785BC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464FCAA" w14:textId="77777777" w:rsidR="009E00C5" w:rsidRDefault="00FC14A5">
            <w:r>
              <w:t>Nephrology</w:t>
            </w:r>
          </w:p>
        </w:tc>
        <w:tc>
          <w:tcPr>
            <w:tcW w:w="960" w:type="dxa"/>
          </w:tcPr>
          <w:p w14:paraId="613DED45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1FC45AB1" w14:textId="77777777" w:rsidR="009E00C5" w:rsidRDefault="00FC14A5">
            <w:r>
              <w:t>72.94772</w:t>
            </w:r>
          </w:p>
        </w:tc>
      </w:tr>
      <w:tr w:rsidR="009E00C5" w14:paraId="73FB211A" w14:textId="77777777" w:rsidTr="00D67FC4">
        <w:tc>
          <w:tcPr>
            <w:tcW w:w="960" w:type="dxa"/>
          </w:tcPr>
          <w:p w14:paraId="5B37838A" w14:textId="77777777" w:rsidR="009E00C5" w:rsidRDefault="00FC14A5">
            <w:r>
              <w:t>285</w:t>
            </w:r>
          </w:p>
        </w:tc>
        <w:tc>
          <w:tcPr>
            <w:tcW w:w="960" w:type="dxa"/>
          </w:tcPr>
          <w:p w14:paraId="7BBE1A8C" w14:textId="77777777" w:rsidR="009E00C5" w:rsidRDefault="00FC14A5">
            <w:r>
              <w:t>1422</w:t>
            </w:r>
          </w:p>
        </w:tc>
        <w:tc>
          <w:tcPr>
            <w:tcW w:w="960" w:type="dxa"/>
          </w:tcPr>
          <w:p w14:paraId="470D6FC2" w14:textId="77777777" w:rsidR="009E00C5" w:rsidRDefault="00FC14A5">
            <w:r>
              <w:t>Ayeeza Kanwal</w:t>
            </w:r>
          </w:p>
        </w:tc>
        <w:tc>
          <w:tcPr>
            <w:tcW w:w="960" w:type="dxa"/>
          </w:tcPr>
          <w:p w14:paraId="69854BE7" w14:textId="77777777" w:rsidR="009E00C5" w:rsidRDefault="00FC14A5">
            <w:r>
              <w:t>Abdul Aziz</w:t>
            </w:r>
          </w:p>
        </w:tc>
        <w:tc>
          <w:tcPr>
            <w:tcW w:w="960" w:type="dxa"/>
          </w:tcPr>
          <w:p w14:paraId="39BDC25F" w14:textId="77777777" w:rsidR="009E00C5" w:rsidRDefault="00FC14A5">
            <w:r>
              <w:t>97508-P</w:t>
            </w:r>
          </w:p>
        </w:tc>
        <w:tc>
          <w:tcPr>
            <w:tcW w:w="960" w:type="dxa"/>
          </w:tcPr>
          <w:p w14:paraId="3FD68E1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5166240" w14:textId="77777777" w:rsidR="009E00C5" w:rsidRDefault="00FC14A5">
            <w:r>
              <w:t>Nephrology</w:t>
            </w:r>
          </w:p>
        </w:tc>
        <w:tc>
          <w:tcPr>
            <w:tcW w:w="960" w:type="dxa"/>
          </w:tcPr>
          <w:p w14:paraId="66C3ECD1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0560F747" w14:textId="77777777" w:rsidR="009E00C5" w:rsidRDefault="00FC14A5">
            <w:r>
              <w:t>70.3125</w:t>
            </w:r>
          </w:p>
        </w:tc>
      </w:tr>
      <w:tr w:rsidR="009E00C5" w14:paraId="3EA41F5B" w14:textId="77777777" w:rsidTr="00D67FC4">
        <w:tc>
          <w:tcPr>
            <w:tcW w:w="960" w:type="dxa"/>
          </w:tcPr>
          <w:p w14:paraId="0431D923" w14:textId="77777777" w:rsidR="009E00C5" w:rsidRDefault="00FC14A5">
            <w:r>
              <w:t>286</w:t>
            </w:r>
          </w:p>
        </w:tc>
        <w:tc>
          <w:tcPr>
            <w:tcW w:w="960" w:type="dxa"/>
          </w:tcPr>
          <w:p w14:paraId="0763BC68" w14:textId="77777777" w:rsidR="009E00C5" w:rsidRDefault="00FC14A5">
            <w:r>
              <w:t>5601</w:t>
            </w:r>
          </w:p>
        </w:tc>
        <w:tc>
          <w:tcPr>
            <w:tcW w:w="960" w:type="dxa"/>
          </w:tcPr>
          <w:p w14:paraId="183F8719" w14:textId="77777777" w:rsidR="009E00C5" w:rsidRDefault="00FC14A5">
            <w:r>
              <w:t>Muhammad Ahmed Abubakar</w:t>
            </w:r>
          </w:p>
        </w:tc>
        <w:tc>
          <w:tcPr>
            <w:tcW w:w="960" w:type="dxa"/>
          </w:tcPr>
          <w:p w14:paraId="582E8F17" w14:textId="77777777" w:rsidR="009E00C5" w:rsidRDefault="00FC14A5">
            <w:r>
              <w:t>Shahid Javed Nadeem</w:t>
            </w:r>
          </w:p>
        </w:tc>
        <w:tc>
          <w:tcPr>
            <w:tcW w:w="960" w:type="dxa"/>
          </w:tcPr>
          <w:p w14:paraId="0D344A5D" w14:textId="77777777" w:rsidR="009E00C5" w:rsidRDefault="00FC14A5">
            <w:r>
              <w:t>96366-P</w:t>
            </w:r>
          </w:p>
        </w:tc>
        <w:tc>
          <w:tcPr>
            <w:tcW w:w="960" w:type="dxa"/>
          </w:tcPr>
          <w:p w14:paraId="2A157F9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5CBB6D8" w14:textId="77777777" w:rsidR="009E00C5" w:rsidRDefault="00FC14A5">
            <w:r>
              <w:t>Nephrology</w:t>
            </w:r>
          </w:p>
        </w:tc>
        <w:tc>
          <w:tcPr>
            <w:tcW w:w="960" w:type="dxa"/>
          </w:tcPr>
          <w:p w14:paraId="433235CA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78465E7F" w14:textId="77777777" w:rsidR="009E00C5" w:rsidRDefault="00FC14A5">
            <w:r>
              <w:t>74.316667</w:t>
            </w:r>
          </w:p>
        </w:tc>
      </w:tr>
      <w:tr w:rsidR="009E00C5" w14:paraId="24F5C52D" w14:textId="77777777" w:rsidTr="00D67FC4">
        <w:tc>
          <w:tcPr>
            <w:tcW w:w="960" w:type="dxa"/>
          </w:tcPr>
          <w:p w14:paraId="3953AB38" w14:textId="77777777" w:rsidR="009E00C5" w:rsidRDefault="00FC14A5">
            <w:r>
              <w:t>287</w:t>
            </w:r>
          </w:p>
        </w:tc>
        <w:tc>
          <w:tcPr>
            <w:tcW w:w="960" w:type="dxa"/>
          </w:tcPr>
          <w:p w14:paraId="59DC4FEB" w14:textId="77777777" w:rsidR="009E00C5" w:rsidRDefault="00FC14A5">
            <w:r>
              <w:t>1010</w:t>
            </w:r>
          </w:p>
        </w:tc>
        <w:tc>
          <w:tcPr>
            <w:tcW w:w="960" w:type="dxa"/>
          </w:tcPr>
          <w:p w14:paraId="73F2DCA2" w14:textId="77777777" w:rsidR="009E00C5" w:rsidRDefault="00FC14A5">
            <w:r>
              <w:t>Amina Sami</w:t>
            </w:r>
          </w:p>
        </w:tc>
        <w:tc>
          <w:tcPr>
            <w:tcW w:w="960" w:type="dxa"/>
          </w:tcPr>
          <w:p w14:paraId="47073321" w14:textId="77777777" w:rsidR="009E00C5" w:rsidRDefault="00FC14A5">
            <w:r>
              <w:t>Abdul Sami Butt</w:t>
            </w:r>
          </w:p>
        </w:tc>
        <w:tc>
          <w:tcPr>
            <w:tcW w:w="960" w:type="dxa"/>
          </w:tcPr>
          <w:p w14:paraId="7A4151A0" w14:textId="77777777" w:rsidR="009E00C5" w:rsidRDefault="00FC14A5">
            <w:r>
              <w:t>99281-P</w:t>
            </w:r>
          </w:p>
        </w:tc>
        <w:tc>
          <w:tcPr>
            <w:tcW w:w="960" w:type="dxa"/>
          </w:tcPr>
          <w:p w14:paraId="36E562C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90A7B3B" w14:textId="77777777" w:rsidR="009E00C5" w:rsidRDefault="00FC14A5">
            <w:r>
              <w:t>Nephrology</w:t>
            </w:r>
          </w:p>
        </w:tc>
        <w:tc>
          <w:tcPr>
            <w:tcW w:w="960" w:type="dxa"/>
          </w:tcPr>
          <w:p w14:paraId="4226363D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4EFB97A7" w14:textId="77777777" w:rsidR="009E00C5" w:rsidRDefault="00FC14A5">
            <w:r>
              <w:t>69.491667</w:t>
            </w:r>
          </w:p>
        </w:tc>
      </w:tr>
      <w:tr w:rsidR="009E00C5" w14:paraId="3F587D3F" w14:textId="77777777" w:rsidTr="00D67FC4">
        <w:tc>
          <w:tcPr>
            <w:tcW w:w="960" w:type="dxa"/>
          </w:tcPr>
          <w:p w14:paraId="039A0B38" w14:textId="77777777" w:rsidR="009E00C5" w:rsidRDefault="00FC14A5">
            <w:r>
              <w:t>288</w:t>
            </w:r>
          </w:p>
        </w:tc>
        <w:tc>
          <w:tcPr>
            <w:tcW w:w="960" w:type="dxa"/>
          </w:tcPr>
          <w:p w14:paraId="47AD1BD7" w14:textId="77777777" w:rsidR="009E00C5" w:rsidRDefault="00FC14A5">
            <w:r>
              <w:t>990</w:t>
            </w:r>
          </w:p>
        </w:tc>
        <w:tc>
          <w:tcPr>
            <w:tcW w:w="960" w:type="dxa"/>
          </w:tcPr>
          <w:p w14:paraId="5711DF4C" w14:textId="77777777" w:rsidR="009E00C5" w:rsidRDefault="00FC14A5">
            <w:r>
              <w:t>Hafsah Sherwani</w:t>
            </w:r>
          </w:p>
        </w:tc>
        <w:tc>
          <w:tcPr>
            <w:tcW w:w="960" w:type="dxa"/>
          </w:tcPr>
          <w:p w14:paraId="63B0386E" w14:textId="77777777" w:rsidR="009E00C5" w:rsidRDefault="00FC14A5">
            <w:r>
              <w:t>Muhammad Arshad Khan</w:t>
            </w:r>
          </w:p>
        </w:tc>
        <w:tc>
          <w:tcPr>
            <w:tcW w:w="960" w:type="dxa"/>
          </w:tcPr>
          <w:p w14:paraId="7A71BB49" w14:textId="77777777" w:rsidR="009E00C5" w:rsidRDefault="00FC14A5">
            <w:r>
              <w:t>89635-P</w:t>
            </w:r>
          </w:p>
        </w:tc>
        <w:tc>
          <w:tcPr>
            <w:tcW w:w="960" w:type="dxa"/>
          </w:tcPr>
          <w:p w14:paraId="782ACBD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CDBD04D" w14:textId="77777777" w:rsidR="009E00C5" w:rsidRDefault="00FC14A5">
            <w:r>
              <w:t>Nephrology</w:t>
            </w:r>
          </w:p>
        </w:tc>
        <w:tc>
          <w:tcPr>
            <w:tcW w:w="960" w:type="dxa"/>
          </w:tcPr>
          <w:p w14:paraId="37D2ECEB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31D7D022" w14:textId="77777777" w:rsidR="009E00C5" w:rsidRDefault="00FC14A5">
            <w:r>
              <w:t>71.170833</w:t>
            </w:r>
          </w:p>
        </w:tc>
      </w:tr>
      <w:tr w:rsidR="009E00C5" w14:paraId="5CC6846F" w14:textId="77777777" w:rsidTr="00D67FC4">
        <w:tc>
          <w:tcPr>
            <w:tcW w:w="960" w:type="dxa"/>
          </w:tcPr>
          <w:p w14:paraId="40C9AC02" w14:textId="77777777" w:rsidR="009E00C5" w:rsidRDefault="00FC14A5">
            <w:r>
              <w:t>289</w:t>
            </w:r>
          </w:p>
        </w:tc>
        <w:tc>
          <w:tcPr>
            <w:tcW w:w="960" w:type="dxa"/>
          </w:tcPr>
          <w:p w14:paraId="13D8A591" w14:textId="77777777" w:rsidR="009E00C5" w:rsidRDefault="00FC14A5">
            <w:r>
              <w:t>16274</w:t>
            </w:r>
          </w:p>
        </w:tc>
        <w:tc>
          <w:tcPr>
            <w:tcW w:w="960" w:type="dxa"/>
          </w:tcPr>
          <w:p w14:paraId="7954612C" w14:textId="77777777" w:rsidR="009E00C5" w:rsidRDefault="00FC14A5">
            <w:r>
              <w:t>Naveed Riaz</w:t>
            </w:r>
          </w:p>
        </w:tc>
        <w:tc>
          <w:tcPr>
            <w:tcW w:w="960" w:type="dxa"/>
          </w:tcPr>
          <w:p w14:paraId="3520C959" w14:textId="77777777" w:rsidR="009E00C5" w:rsidRDefault="00FC14A5">
            <w:r>
              <w:t>RIAZ AHMAD SHAHID</w:t>
            </w:r>
          </w:p>
        </w:tc>
        <w:tc>
          <w:tcPr>
            <w:tcW w:w="960" w:type="dxa"/>
          </w:tcPr>
          <w:p w14:paraId="45D9389E" w14:textId="77777777" w:rsidR="009E00C5" w:rsidRDefault="00FC14A5">
            <w:r>
              <w:t>105945-P</w:t>
            </w:r>
          </w:p>
        </w:tc>
        <w:tc>
          <w:tcPr>
            <w:tcW w:w="960" w:type="dxa"/>
          </w:tcPr>
          <w:p w14:paraId="395DE4B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21BCF64" w14:textId="77777777" w:rsidR="009E00C5" w:rsidRDefault="00FC14A5">
            <w:r>
              <w:t>Nephrology</w:t>
            </w:r>
          </w:p>
        </w:tc>
        <w:tc>
          <w:tcPr>
            <w:tcW w:w="960" w:type="dxa"/>
          </w:tcPr>
          <w:p w14:paraId="5FF00EC9" w14:textId="77777777" w:rsidR="009E00C5" w:rsidRDefault="00FC14A5">
            <w:r>
              <w:t xml:space="preserve">Nishtar </w:t>
            </w:r>
            <w:r>
              <w:t>Hospital, Multan</w:t>
            </w:r>
          </w:p>
        </w:tc>
        <w:tc>
          <w:tcPr>
            <w:tcW w:w="960" w:type="dxa"/>
          </w:tcPr>
          <w:p w14:paraId="17741E99" w14:textId="77777777" w:rsidR="009E00C5" w:rsidRDefault="00FC14A5">
            <w:r>
              <w:t>72.558333</w:t>
            </w:r>
          </w:p>
        </w:tc>
      </w:tr>
      <w:tr w:rsidR="009E00C5" w14:paraId="6A26C1C6" w14:textId="77777777" w:rsidTr="00D67FC4">
        <w:tc>
          <w:tcPr>
            <w:tcW w:w="960" w:type="dxa"/>
          </w:tcPr>
          <w:p w14:paraId="46D380A6" w14:textId="77777777" w:rsidR="009E00C5" w:rsidRDefault="00FC14A5">
            <w:r>
              <w:lastRenderedPageBreak/>
              <w:t>290</w:t>
            </w:r>
          </w:p>
        </w:tc>
        <w:tc>
          <w:tcPr>
            <w:tcW w:w="960" w:type="dxa"/>
          </w:tcPr>
          <w:p w14:paraId="3AFB307B" w14:textId="77777777" w:rsidR="009E00C5" w:rsidRDefault="00FC14A5">
            <w:r>
              <w:t>2287</w:t>
            </w:r>
          </w:p>
        </w:tc>
        <w:tc>
          <w:tcPr>
            <w:tcW w:w="960" w:type="dxa"/>
          </w:tcPr>
          <w:p w14:paraId="517F9FCC" w14:textId="77777777" w:rsidR="009E00C5" w:rsidRDefault="00FC14A5">
            <w:r>
              <w:t>Zara Ramzan</w:t>
            </w:r>
          </w:p>
        </w:tc>
        <w:tc>
          <w:tcPr>
            <w:tcW w:w="960" w:type="dxa"/>
          </w:tcPr>
          <w:p w14:paraId="28222908" w14:textId="77777777" w:rsidR="009E00C5" w:rsidRDefault="00FC14A5">
            <w:r>
              <w:t>Ahsan Raza</w:t>
            </w:r>
          </w:p>
        </w:tc>
        <w:tc>
          <w:tcPr>
            <w:tcW w:w="960" w:type="dxa"/>
          </w:tcPr>
          <w:p w14:paraId="418CDC2B" w14:textId="77777777" w:rsidR="009E00C5" w:rsidRDefault="00FC14A5">
            <w:r>
              <w:t>98380-P</w:t>
            </w:r>
          </w:p>
        </w:tc>
        <w:tc>
          <w:tcPr>
            <w:tcW w:w="960" w:type="dxa"/>
          </w:tcPr>
          <w:p w14:paraId="53E7234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5423E53" w14:textId="77777777" w:rsidR="009E00C5" w:rsidRDefault="00FC14A5">
            <w:r>
              <w:t>Nephrology</w:t>
            </w:r>
          </w:p>
        </w:tc>
        <w:tc>
          <w:tcPr>
            <w:tcW w:w="960" w:type="dxa"/>
          </w:tcPr>
          <w:p w14:paraId="395DF1EF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64173A5C" w14:textId="77777777" w:rsidR="009E00C5" w:rsidRDefault="00FC14A5">
            <w:r>
              <w:t>74.85</w:t>
            </w:r>
          </w:p>
        </w:tc>
      </w:tr>
      <w:tr w:rsidR="009E00C5" w14:paraId="23EE959E" w14:textId="77777777" w:rsidTr="00D67FC4">
        <w:tc>
          <w:tcPr>
            <w:tcW w:w="960" w:type="dxa"/>
          </w:tcPr>
          <w:p w14:paraId="6BE4A769" w14:textId="77777777" w:rsidR="009E00C5" w:rsidRDefault="00FC14A5">
            <w:r>
              <w:t>291</w:t>
            </w:r>
          </w:p>
        </w:tc>
        <w:tc>
          <w:tcPr>
            <w:tcW w:w="960" w:type="dxa"/>
          </w:tcPr>
          <w:p w14:paraId="3DF76938" w14:textId="77777777" w:rsidR="009E00C5" w:rsidRDefault="00FC14A5">
            <w:r>
              <w:t>6706</w:t>
            </w:r>
          </w:p>
        </w:tc>
        <w:tc>
          <w:tcPr>
            <w:tcW w:w="960" w:type="dxa"/>
          </w:tcPr>
          <w:p w14:paraId="578C6FC5" w14:textId="77777777" w:rsidR="009E00C5" w:rsidRDefault="00FC14A5">
            <w:r>
              <w:t>Dr Talha Khakh</w:t>
            </w:r>
          </w:p>
        </w:tc>
        <w:tc>
          <w:tcPr>
            <w:tcW w:w="960" w:type="dxa"/>
          </w:tcPr>
          <w:p w14:paraId="41A8BE05" w14:textId="77777777" w:rsidR="009E00C5" w:rsidRDefault="00FC14A5">
            <w:r>
              <w:t>Malik Atta ullah</w:t>
            </w:r>
          </w:p>
        </w:tc>
        <w:tc>
          <w:tcPr>
            <w:tcW w:w="960" w:type="dxa"/>
          </w:tcPr>
          <w:p w14:paraId="018E9D69" w14:textId="77777777" w:rsidR="009E00C5" w:rsidRDefault="00FC14A5">
            <w:r>
              <w:t>96211-P</w:t>
            </w:r>
          </w:p>
        </w:tc>
        <w:tc>
          <w:tcPr>
            <w:tcW w:w="960" w:type="dxa"/>
          </w:tcPr>
          <w:p w14:paraId="5739859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4C6870F" w14:textId="77777777" w:rsidR="009E00C5" w:rsidRDefault="00FC14A5">
            <w:r>
              <w:t>Nephrology</w:t>
            </w:r>
          </w:p>
        </w:tc>
        <w:tc>
          <w:tcPr>
            <w:tcW w:w="960" w:type="dxa"/>
          </w:tcPr>
          <w:p w14:paraId="5F383F43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0BDFCE00" w14:textId="77777777" w:rsidR="009E00C5" w:rsidRDefault="00FC14A5">
            <w:r>
              <w:t>72.570833</w:t>
            </w:r>
          </w:p>
        </w:tc>
      </w:tr>
      <w:tr w:rsidR="009E00C5" w14:paraId="2469EC86" w14:textId="77777777" w:rsidTr="00D67FC4">
        <w:tc>
          <w:tcPr>
            <w:tcW w:w="960" w:type="dxa"/>
          </w:tcPr>
          <w:p w14:paraId="12EE8A0B" w14:textId="77777777" w:rsidR="009E00C5" w:rsidRDefault="00FC14A5">
            <w:r>
              <w:t>292</w:t>
            </w:r>
          </w:p>
        </w:tc>
        <w:tc>
          <w:tcPr>
            <w:tcW w:w="960" w:type="dxa"/>
          </w:tcPr>
          <w:p w14:paraId="643291F3" w14:textId="77777777" w:rsidR="009E00C5" w:rsidRDefault="00FC14A5">
            <w:r>
              <w:t>15141</w:t>
            </w:r>
          </w:p>
        </w:tc>
        <w:tc>
          <w:tcPr>
            <w:tcW w:w="960" w:type="dxa"/>
          </w:tcPr>
          <w:p w14:paraId="0315FBD6" w14:textId="77777777" w:rsidR="009E00C5" w:rsidRDefault="00FC14A5">
            <w:r>
              <w:t>Maryam Ali</w:t>
            </w:r>
          </w:p>
        </w:tc>
        <w:tc>
          <w:tcPr>
            <w:tcW w:w="960" w:type="dxa"/>
          </w:tcPr>
          <w:p w14:paraId="7D6AEB13" w14:textId="77777777" w:rsidR="009E00C5" w:rsidRDefault="00FC14A5">
            <w:r>
              <w:t>Faryad Ali</w:t>
            </w:r>
          </w:p>
        </w:tc>
        <w:tc>
          <w:tcPr>
            <w:tcW w:w="960" w:type="dxa"/>
          </w:tcPr>
          <w:p w14:paraId="09C929CD" w14:textId="77777777" w:rsidR="009E00C5" w:rsidRDefault="00FC14A5">
            <w:r>
              <w:t>112291-P</w:t>
            </w:r>
          </w:p>
        </w:tc>
        <w:tc>
          <w:tcPr>
            <w:tcW w:w="960" w:type="dxa"/>
          </w:tcPr>
          <w:p w14:paraId="0555454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34EE020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73F8FBB8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31DDC8B7" w14:textId="77777777" w:rsidR="009E00C5" w:rsidRDefault="00FC14A5">
            <w:r>
              <w:t>56.020833</w:t>
            </w:r>
          </w:p>
        </w:tc>
      </w:tr>
      <w:tr w:rsidR="009E00C5" w14:paraId="586F370F" w14:textId="77777777" w:rsidTr="00D67FC4">
        <w:tc>
          <w:tcPr>
            <w:tcW w:w="960" w:type="dxa"/>
          </w:tcPr>
          <w:p w14:paraId="0EA39491" w14:textId="77777777" w:rsidR="009E00C5" w:rsidRDefault="00FC14A5">
            <w:r>
              <w:t>293</w:t>
            </w:r>
          </w:p>
        </w:tc>
        <w:tc>
          <w:tcPr>
            <w:tcW w:w="960" w:type="dxa"/>
          </w:tcPr>
          <w:p w14:paraId="348747E2" w14:textId="77777777" w:rsidR="009E00C5" w:rsidRDefault="00FC14A5">
            <w:r>
              <w:t>16233</w:t>
            </w:r>
          </w:p>
        </w:tc>
        <w:tc>
          <w:tcPr>
            <w:tcW w:w="960" w:type="dxa"/>
          </w:tcPr>
          <w:p w14:paraId="44DD6E56" w14:textId="77777777" w:rsidR="009E00C5" w:rsidRDefault="00FC14A5">
            <w:r>
              <w:t>Muhammad Kaleem Abbas Gurmani</w:t>
            </w:r>
          </w:p>
        </w:tc>
        <w:tc>
          <w:tcPr>
            <w:tcW w:w="960" w:type="dxa"/>
          </w:tcPr>
          <w:p w14:paraId="7DDEACC9" w14:textId="77777777" w:rsidR="009E00C5" w:rsidRDefault="00FC14A5">
            <w:r>
              <w:t>Ghulam Abbas Gurmani</w:t>
            </w:r>
          </w:p>
        </w:tc>
        <w:tc>
          <w:tcPr>
            <w:tcW w:w="960" w:type="dxa"/>
          </w:tcPr>
          <w:p w14:paraId="6297892A" w14:textId="77777777" w:rsidR="009E00C5" w:rsidRDefault="00FC14A5">
            <w:r>
              <w:t>103255-p</w:t>
            </w:r>
          </w:p>
        </w:tc>
        <w:tc>
          <w:tcPr>
            <w:tcW w:w="960" w:type="dxa"/>
          </w:tcPr>
          <w:p w14:paraId="6A75EAB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8B991B8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12181EA2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425BD7B6" w14:textId="77777777" w:rsidR="009E00C5" w:rsidRDefault="00FC14A5">
            <w:r>
              <w:t>55.4</w:t>
            </w:r>
          </w:p>
        </w:tc>
      </w:tr>
      <w:tr w:rsidR="009E00C5" w14:paraId="688F4435" w14:textId="77777777" w:rsidTr="00D67FC4">
        <w:tc>
          <w:tcPr>
            <w:tcW w:w="960" w:type="dxa"/>
          </w:tcPr>
          <w:p w14:paraId="3DA02167" w14:textId="77777777" w:rsidR="009E00C5" w:rsidRDefault="00FC14A5">
            <w:r>
              <w:t>294</w:t>
            </w:r>
          </w:p>
        </w:tc>
        <w:tc>
          <w:tcPr>
            <w:tcW w:w="960" w:type="dxa"/>
          </w:tcPr>
          <w:p w14:paraId="432E35EC" w14:textId="77777777" w:rsidR="009E00C5" w:rsidRDefault="00FC14A5">
            <w:r>
              <w:t>15443</w:t>
            </w:r>
          </w:p>
        </w:tc>
        <w:tc>
          <w:tcPr>
            <w:tcW w:w="960" w:type="dxa"/>
          </w:tcPr>
          <w:p w14:paraId="5ED77FD7" w14:textId="77777777" w:rsidR="009E00C5" w:rsidRDefault="00FC14A5">
            <w:r>
              <w:t>Basit Ali Khan</w:t>
            </w:r>
          </w:p>
        </w:tc>
        <w:tc>
          <w:tcPr>
            <w:tcW w:w="960" w:type="dxa"/>
          </w:tcPr>
          <w:p w14:paraId="0C504488" w14:textId="77777777" w:rsidR="009E00C5" w:rsidRDefault="00FC14A5">
            <w:r>
              <w:t xml:space="preserve">MUHAMMAD </w:t>
            </w:r>
            <w:r>
              <w:t>AYAZ KHAN</w:t>
            </w:r>
          </w:p>
        </w:tc>
        <w:tc>
          <w:tcPr>
            <w:tcW w:w="960" w:type="dxa"/>
          </w:tcPr>
          <w:p w14:paraId="7E61DEAF" w14:textId="77777777" w:rsidR="009E00C5" w:rsidRDefault="00FC14A5">
            <w:r>
              <w:t>112964-P</w:t>
            </w:r>
          </w:p>
        </w:tc>
        <w:tc>
          <w:tcPr>
            <w:tcW w:w="960" w:type="dxa"/>
          </w:tcPr>
          <w:p w14:paraId="0BA8D22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6927E93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1D0EC2E4" w14:textId="77777777" w:rsidR="009E00C5" w:rsidRDefault="00FC14A5">
            <w:r>
              <w:t>DHQ Rawalpindi</w:t>
            </w:r>
          </w:p>
        </w:tc>
        <w:tc>
          <w:tcPr>
            <w:tcW w:w="960" w:type="dxa"/>
          </w:tcPr>
          <w:p w14:paraId="5A577779" w14:textId="77777777" w:rsidR="009E00C5" w:rsidRDefault="00FC14A5">
            <w:r>
              <w:t>57.066667</w:t>
            </w:r>
          </w:p>
        </w:tc>
      </w:tr>
      <w:tr w:rsidR="009E00C5" w14:paraId="2B3B0F9E" w14:textId="77777777" w:rsidTr="00D67FC4">
        <w:tc>
          <w:tcPr>
            <w:tcW w:w="960" w:type="dxa"/>
          </w:tcPr>
          <w:p w14:paraId="5B388AA1" w14:textId="77777777" w:rsidR="009E00C5" w:rsidRDefault="00FC14A5">
            <w:r>
              <w:t>295</w:t>
            </w:r>
          </w:p>
        </w:tc>
        <w:tc>
          <w:tcPr>
            <w:tcW w:w="960" w:type="dxa"/>
          </w:tcPr>
          <w:p w14:paraId="232B397A" w14:textId="77777777" w:rsidR="009E00C5" w:rsidRDefault="00FC14A5">
            <w:r>
              <w:t>15691</w:t>
            </w:r>
          </w:p>
        </w:tc>
        <w:tc>
          <w:tcPr>
            <w:tcW w:w="960" w:type="dxa"/>
          </w:tcPr>
          <w:p w14:paraId="4C48C1E1" w14:textId="77777777" w:rsidR="009E00C5" w:rsidRDefault="00FC14A5">
            <w:r>
              <w:t>Fazal Ullah Khan</w:t>
            </w:r>
          </w:p>
        </w:tc>
        <w:tc>
          <w:tcPr>
            <w:tcW w:w="960" w:type="dxa"/>
          </w:tcPr>
          <w:p w14:paraId="1E42B64C" w14:textId="77777777" w:rsidR="009E00C5" w:rsidRDefault="00FC14A5">
            <w:r>
              <w:t>Zia Ullah Khan</w:t>
            </w:r>
          </w:p>
        </w:tc>
        <w:tc>
          <w:tcPr>
            <w:tcW w:w="960" w:type="dxa"/>
          </w:tcPr>
          <w:p w14:paraId="0058481F" w14:textId="77777777" w:rsidR="009E00C5" w:rsidRDefault="00FC14A5">
            <w:r>
              <w:t>113088-P</w:t>
            </w:r>
          </w:p>
        </w:tc>
        <w:tc>
          <w:tcPr>
            <w:tcW w:w="960" w:type="dxa"/>
          </w:tcPr>
          <w:p w14:paraId="55D37DD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D8E8961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503916EB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3931168E" w14:textId="77777777" w:rsidR="009E00C5" w:rsidRDefault="00FC14A5">
            <w:r>
              <w:t>56.783333</w:t>
            </w:r>
          </w:p>
        </w:tc>
      </w:tr>
      <w:tr w:rsidR="009E00C5" w14:paraId="7B1D493F" w14:textId="77777777" w:rsidTr="00D67FC4">
        <w:tc>
          <w:tcPr>
            <w:tcW w:w="960" w:type="dxa"/>
          </w:tcPr>
          <w:p w14:paraId="13D2E58F" w14:textId="77777777" w:rsidR="009E00C5" w:rsidRDefault="00FC14A5">
            <w:r>
              <w:t>296</w:t>
            </w:r>
          </w:p>
        </w:tc>
        <w:tc>
          <w:tcPr>
            <w:tcW w:w="960" w:type="dxa"/>
          </w:tcPr>
          <w:p w14:paraId="1CBD6B87" w14:textId="77777777" w:rsidR="009E00C5" w:rsidRDefault="00FC14A5">
            <w:r>
              <w:t>3819</w:t>
            </w:r>
          </w:p>
        </w:tc>
        <w:tc>
          <w:tcPr>
            <w:tcW w:w="960" w:type="dxa"/>
          </w:tcPr>
          <w:p w14:paraId="29D2E5F2" w14:textId="77777777" w:rsidR="009E00C5" w:rsidRDefault="00FC14A5">
            <w:r>
              <w:t>Saira Khan</w:t>
            </w:r>
          </w:p>
        </w:tc>
        <w:tc>
          <w:tcPr>
            <w:tcW w:w="960" w:type="dxa"/>
          </w:tcPr>
          <w:p w14:paraId="1ACC4ED5" w14:textId="77777777" w:rsidR="009E00C5" w:rsidRDefault="00FC14A5">
            <w:r>
              <w:t>Irfan Ul Majeed Khan</w:t>
            </w:r>
          </w:p>
        </w:tc>
        <w:tc>
          <w:tcPr>
            <w:tcW w:w="960" w:type="dxa"/>
          </w:tcPr>
          <w:p w14:paraId="2AF8F3A8" w14:textId="77777777" w:rsidR="009E00C5" w:rsidRDefault="00FC14A5">
            <w:r>
              <w:t>105296-P</w:t>
            </w:r>
          </w:p>
        </w:tc>
        <w:tc>
          <w:tcPr>
            <w:tcW w:w="960" w:type="dxa"/>
          </w:tcPr>
          <w:p w14:paraId="2BA8494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210DD92" w14:textId="77777777" w:rsidR="009E00C5" w:rsidRDefault="00FC14A5">
            <w:r>
              <w:t xml:space="preserve">Neuro </w:t>
            </w:r>
            <w:r>
              <w:t>Surgery</w:t>
            </w:r>
          </w:p>
        </w:tc>
        <w:tc>
          <w:tcPr>
            <w:tcW w:w="960" w:type="dxa"/>
          </w:tcPr>
          <w:p w14:paraId="0C1118A3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06EADC97" w14:textId="77777777" w:rsidR="009E00C5" w:rsidRDefault="00FC14A5">
            <w:r>
              <w:t>56.75</w:t>
            </w:r>
          </w:p>
        </w:tc>
      </w:tr>
      <w:tr w:rsidR="009E00C5" w14:paraId="66698219" w14:textId="77777777" w:rsidTr="00D67FC4">
        <w:tc>
          <w:tcPr>
            <w:tcW w:w="960" w:type="dxa"/>
          </w:tcPr>
          <w:p w14:paraId="2D8FDF2A" w14:textId="77777777" w:rsidR="009E00C5" w:rsidRDefault="00FC14A5">
            <w:r>
              <w:t>297</w:t>
            </w:r>
          </w:p>
        </w:tc>
        <w:tc>
          <w:tcPr>
            <w:tcW w:w="960" w:type="dxa"/>
          </w:tcPr>
          <w:p w14:paraId="037109AE" w14:textId="77777777" w:rsidR="009E00C5" w:rsidRDefault="00FC14A5">
            <w:r>
              <w:t>15415</w:t>
            </w:r>
          </w:p>
        </w:tc>
        <w:tc>
          <w:tcPr>
            <w:tcW w:w="960" w:type="dxa"/>
          </w:tcPr>
          <w:p w14:paraId="228D0D43" w14:textId="77777777" w:rsidR="009E00C5" w:rsidRDefault="00FC14A5">
            <w:r>
              <w:t>Hina Amjad</w:t>
            </w:r>
          </w:p>
        </w:tc>
        <w:tc>
          <w:tcPr>
            <w:tcW w:w="960" w:type="dxa"/>
          </w:tcPr>
          <w:p w14:paraId="18428DE5" w14:textId="77777777" w:rsidR="009E00C5" w:rsidRDefault="00FC14A5">
            <w:r>
              <w:t>Muhammad Amjad</w:t>
            </w:r>
          </w:p>
        </w:tc>
        <w:tc>
          <w:tcPr>
            <w:tcW w:w="960" w:type="dxa"/>
          </w:tcPr>
          <w:p w14:paraId="4C4A59C4" w14:textId="77777777" w:rsidR="009E00C5" w:rsidRDefault="00FC14A5">
            <w:r>
              <w:t>108773-P</w:t>
            </w:r>
          </w:p>
        </w:tc>
        <w:tc>
          <w:tcPr>
            <w:tcW w:w="960" w:type="dxa"/>
          </w:tcPr>
          <w:p w14:paraId="5B628A4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E605422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008883FB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103BEFC1" w14:textId="77777777" w:rsidR="009E00C5" w:rsidRDefault="00FC14A5">
            <w:r>
              <w:t>58.559184</w:t>
            </w:r>
          </w:p>
        </w:tc>
      </w:tr>
      <w:tr w:rsidR="009E00C5" w14:paraId="6F4F25EA" w14:textId="77777777" w:rsidTr="00D67FC4">
        <w:tc>
          <w:tcPr>
            <w:tcW w:w="960" w:type="dxa"/>
          </w:tcPr>
          <w:p w14:paraId="78B0ED41" w14:textId="77777777" w:rsidR="009E00C5" w:rsidRDefault="00FC14A5">
            <w:r>
              <w:t>298</w:t>
            </w:r>
          </w:p>
        </w:tc>
        <w:tc>
          <w:tcPr>
            <w:tcW w:w="960" w:type="dxa"/>
          </w:tcPr>
          <w:p w14:paraId="368ADBFD" w14:textId="77777777" w:rsidR="009E00C5" w:rsidRDefault="00FC14A5">
            <w:r>
              <w:t>3826</w:t>
            </w:r>
          </w:p>
        </w:tc>
        <w:tc>
          <w:tcPr>
            <w:tcW w:w="960" w:type="dxa"/>
          </w:tcPr>
          <w:p w14:paraId="082638AE" w14:textId="77777777" w:rsidR="009E00C5" w:rsidRDefault="00FC14A5">
            <w:r>
              <w:t>Muhammad Numan</w:t>
            </w:r>
          </w:p>
        </w:tc>
        <w:tc>
          <w:tcPr>
            <w:tcW w:w="960" w:type="dxa"/>
          </w:tcPr>
          <w:p w14:paraId="3D590E6D" w14:textId="77777777" w:rsidR="009E00C5" w:rsidRDefault="00FC14A5">
            <w:r>
              <w:t>Haji Muhammad Hussan</w:t>
            </w:r>
          </w:p>
        </w:tc>
        <w:tc>
          <w:tcPr>
            <w:tcW w:w="960" w:type="dxa"/>
          </w:tcPr>
          <w:p w14:paraId="1C8B53AD" w14:textId="77777777" w:rsidR="009E00C5" w:rsidRDefault="00FC14A5">
            <w:r>
              <w:t>107538-P</w:t>
            </w:r>
          </w:p>
        </w:tc>
        <w:tc>
          <w:tcPr>
            <w:tcW w:w="960" w:type="dxa"/>
          </w:tcPr>
          <w:p w14:paraId="2815D2C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8445909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21189D51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4857E73F" w14:textId="77777777" w:rsidR="009E00C5" w:rsidRDefault="00FC14A5">
            <w:r>
              <w:t>58.2625</w:t>
            </w:r>
          </w:p>
        </w:tc>
      </w:tr>
      <w:tr w:rsidR="009E00C5" w14:paraId="599D4B7F" w14:textId="77777777" w:rsidTr="00D67FC4">
        <w:tc>
          <w:tcPr>
            <w:tcW w:w="960" w:type="dxa"/>
          </w:tcPr>
          <w:p w14:paraId="4A6E6D88" w14:textId="77777777" w:rsidR="009E00C5" w:rsidRDefault="00FC14A5">
            <w:r>
              <w:t>299</w:t>
            </w:r>
          </w:p>
        </w:tc>
        <w:tc>
          <w:tcPr>
            <w:tcW w:w="960" w:type="dxa"/>
          </w:tcPr>
          <w:p w14:paraId="096CC710" w14:textId="77777777" w:rsidR="009E00C5" w:rsidRDefault="00FC14A5">
            <w:r>
              <w:t>5606</w:t>
            </w:r>
          </w:p>
        </w:tc>
        <w:tc>
          <w:tcPr>
            <w:tcW w:w="960" w:type="dxa"/>
          </w:tcPr>
          <w:p w14:paraId="2D1D5D52" w14:textId="77777777" w:rsidR="009E00C5" w:rsidRDefault="00FC14A5">
            <w:r>
              <w:t>Abdullah</w:t>
            </w:r>
          </w:p>
        </w:tc>
        <w:tc>
          <w:tcPr>
            <w:tcW w:w="960" w:type="dxa"/>
          </w:tcPr>
          <w:p w14:paraId="5A91E895" w14:textId="77777777" w:rsidR="009E00C5" w:rsidRDefault="00FC14A5">
            <w:r>
              <w:t>Altaf Ur Rehman</w:t>
            </w:r>
          </w:p>
        </w:tc>
        <w:tc>
          <w:tcPr>
            <w:tcW w:w="960" w:type="dxa"/>
          </w:tcPr>
          <w:p w14:paraId="2A947525" w14:textId="77777777" w:rsidR="009E00C5" w:rsidRDefault="00FC14A5">
            <w:r>
              <w:t>98055-P</w:t>
            </w:r>
          </w:p>
        </w:tc>
        <w:tc>
          <w:tcPr>
            <w:tcW w:w="960" w:type="dxa"/>
          </w:tcPr>
          <w:p w14:paraId="1C5EDE3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E7EB7CB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5E5DD736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5116252F" w14:textId="77777777" w:rsidR="009E00C5" w:rsidRDefault="00FC14A5">
            <w:r>
              <w:t>57.991667</w:t>
            </w:r>
          </w:p>
        </w:tc>
      </w:tr>
      <w:tr w:rsidR="009E00C5" w14:paraId="5910045C" w14:textId="77777777" w:rsidTr="00D67FC4">
        <w:tc>
          <w:tcPr>
            <w:tcW w:w="960" w:type="dxa"/>
          </w:tcPr>
          <w:p w14:paraId="026635A9" w14:textId="77777777" w:rsidR="009E00C5" w:rsidRDefault="00FC14A5">
            <w:r>
              <w:t>300</w:t>
            </w:r>
          </w:p>
        </w:tc>
        <w:tc>
          <w:tcPr>
            <w:tcW w:w="960" w:type="dxa"/>
          </w:tcPr>
          <w:p w14:paraId="262544CD" w14:textId="77777777" w:rsidR="009E00C5" w:rsidRDefault="00FC14A5">
            <w:r>
              <w:t>7059</w:t>
            </w:r>
          </w:p>
        </w:tc>
        <w:tc>
          <w:tcPr>
            <w:tcW w:w="960" w:type="dxa"/>
          </w:tcPr>
          <w:p w14:paraId="7ECD2CFC" w14:textId="77777777" w:rsidR="009E00C5" w:rsidRDefault="00FC14A5">
            <w:r>
              <w:t>Muhammad Hassan</w:t>
            </w:r>
          </w:p>
        </w:tc>
        <w:tc>
          <w:tcPr>
            <w:tcW w:w="960" w:type="dxa"/>
          </w:tcPr>
          <w:p w14:paraId="2043BF74" w14:textId="77777777" w:rsidR="009E00C5" w:rsidRDefault="00FC14A5">
            <w:r>
              <w:t>Ghulam Abbas</w:t>
            </w:r>
          </w:p>
        </w:tc>
        <w:tc>
          <w:tcPr>
            <w:tcW w:w="960" w:type="dxa"/>
          </w:tcPr>
          <w:p w14:paraId="62147B03" w14:textId="77777777" w:rsidR="009E00C5" w:rsidRDefault="00FC14A5">
            <w:r>
              <w:t>5331-ajk</w:t>
            </w:r>
          </w:p>
        </w:tc>
        <w:tc>
          <w:tcPr>
            <w:tcW w:w="960" w:type="dxa"/>
          </w:tcPr>
          <w:p w14:paraId="46C012EF" w14:textId="77777777" w:rsidR="009E00C5" w:rsidRDefault="00FC14A5">
            <w:r>
              <w:t>AJK, G&amp;B, FATA, ICT</w:t>
            </w:r>
          </w:p>
        </w:tc>
        <w:tc>
          <w:tcPr>
            <w:tcW w:w="960" w:type="dxa"/>
          </w:tcPr>
          <w:p w14:paraId="51A3236E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7A930D2C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766D457F" w14:textId="77777777" w:rsidR="009E00C5" w:rsidRDefault="00FC14A5">
            <w:r>
              <w:t>47.625532</w:t>
            </w:r>
          </w:p>
        </w:tc>
      </w:tr>
      <w:tr w:rsidR="009E00C5" w14:paraId="2CA5B747" w14:textId="77777777" w:rsidTr="00D67FC4">
        <w:tc>
          <w:tcPr>
            <w:tcW w:w="960" w:type="dxa"/>
          </w:tcPr>
          <w:p w14:paraId="56841490" w14:textId="77777777" w:rsidR="009E00C5" w:rsidRDefault="00FC14A5">
            <w:r>
              <w:t>301</w:t>
            </w:r>
          </w:p>
        </w:tc>
        <w:tc>
          <w:tcPr>
            <w:tcW w:w="960" w:type="dxa"/>
          </w:tcPr>
          <w:p w14:paraId="2415BBAB" w14:textId="77777777" w:rsidR="009E00C5" w:rsidRDefault="00FC14A5">
            <w:r>
              <w:t>5699</w:t>
            </w:r>
          </w:p>
        </w:tc>
        <w:tc>
          <w:tcPr>
            <w:tcW w:w="960" w:type="dxa"/>
          </w:tcPr>
          <w:p w14:paraId="70CD636A" w14:textId="77777777" w:rsidR="009E00C5" w:rsidRDefault="00FC14A5">
            <w:r>
              <w:t>Dr.Muhammad Ahmad</w:t>
            </w:r>
          </w:p>
        </w:tc>
        <w:tc>
          <w:tcPr>
            <w:tcW w:w="960" w:type="dxa"/>
          </w:tcPr>
          <w:p w14:paraId="126BC09D" w14:textId="77777777" w:rsidR="009E00C5" w:rsidRDefault="00FC14A5">
            <w:r>
              <w:t xml:space="preserve">Malik </w:t>
            </w:r>
            <w:r>
              <w:t>Muhammad Hussain</w:t>
            </w:r>
          </w:p>
        </w:tc>
        <w:tc>
          <w:tcPr>
            <w:tcW w:w="960" w:type="dxa"/>
          </w:tcPr>
          <w:p w14:paraId="4AC8F81D" w14:textId="77777777" w:rsidR="009E00C5" w:rsidRDefault="00FC14A5">
            <w:r>
              <w:t>103006-P</w:t>
            </w:r>
          </w:p>
        </w:tc>
        <w:tc>
          <w:tcPr>
            <w:tcW w:w="960" w:type="dxa"/>
          </w:tcPr>
          <w:p w14:paraId="1AE3496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C83B83B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043F71AD" w14:textId="77777777" w:rsidR="009E00C5" w:rsidRDefault="00FC14A5">
            <w:r>
              <w:t>Punjab Institute of Neurosciences, Lahore</w:t>
            </w:r>
          </w:p>
        </w:tc>
        <w:tc>
          <w:tcPr>
            <w:tcW w:w="960" w:type="dxa"/>
          </w:tcPr>
          <w:p w14:paraId="10F89CD8" w14:textId="77777777" w:rsidR="009E00C5" w:rsidRDefault="00FC14A5">
            <w:r>
              <w:t>59.613059</w:t>
            </w:r>
          </w:p>
        </w:tc>
      </w:tr>
      <w:tr w:rsidR="009E00C5" w14:paraId="23D3E741" w14:textId="77777777" w:rsidTr="00D67FC4">
        <w:tc>
          <w:tcPr>
            <w:tcW w:w="960" w:type="dxa"/>
          </w:tcPr>
          <w:p w14:paraId="6C74EA18" w14:textId="77777777" w:rsidR="009E00C5" w:rsidRDefault="00FC14A5">
            <w:r>
              <w:t>30</w:t>
            </w:r>
            <w:r>
              <w:lastRenderedPageBreak/>
              <w:t>2</w:t>
            </w:r>
          </w:p>
        </w:tc>
        <w:tc>
          <w:tcPr>
            <w:tcW w:w="960" w:type="dxa"/>
          </w:tcPr>
          <w:p w14:paraId="5C45899C" w14:textId="77777777" w:rsidR="009E00C5" w:rsidRDefault="00FC14A5">
            <w:r>
              <w:lastRenderedPageBreak/>
              <w:t>154</w:t>
            </w:r>
            <w:r>
              <w:lastRenderedPageBreak/>
              <w:t>95</w:t>
            </w:r>
          </w:p>
        </w:tc>
        <w:tc>
          <w:tcPr>
            <w:tcW w:w="960" w:type="dxa"/>
          </w:tcPr>
          <w:p w14:paraId="72BD1F47" w14:textId="77777777" w:rsidR="009E00C5" w:rsidRDefault="00FC14A5">
            <w:r>
              <w:lastRenderedPageBreak/>
              <w:t xml:space="preserve">Usman </w:t>
            </w:r>
            <w:r>
              <w:lastRenderedPageBreak/>
              <w:t>Sadiq</w:t>
            </w:r>
          </w:p>
        </w:tc>
        <w:tc>
          <w:tcPr>
            <w:tcW w:w="960" w:type="dxa"/>
          </w:tcPr>
          <w:p w14:paraId="5C65DF6D" w14:textId="77777777" w:rsidR="009E00C5" w:rsidRDefault="00FC14A5">
            <w:r>
              <w:lastRenderedPageBreak/>
              <w:t>Muhamm</w:t>
            </w:r>
            <w:r>
              <w:lastRenderedPageBreak/>
              <w:t>ad Sadiq</w:t>
            </w:r>
          </w:p>
        </w:tc>
        <w:tc>
          <w:tcPr>
            <w:tcW w:w="960" w:type="dxa"/>
          </w:tcPr>
          <w:p w14:paraId="4B394385" w14:textId="77777777" w:rsidR="009E00C5" w:rsidRDefault="00FC14A5">
            <w:r>
              <w:lastRenderedPageBreak/>
              <w:t>92729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6EE026DF" w14:textId="77777777" w:rsidR="009E00C5" w:rsidRDefault="00FC14A5">
            <w:r>
              <w:lastRenderedPageBreak/>
              <w:t>Punjab</w:t>
            </w:r>
          </w:p>
        </w:tc>
        <w:tc>
          <w:tcPr>
            <w:tcW w:w="960" w:type="dxa"/>
          </w:tcPr>
          <w:p w14:paraId="284025E2" w14:textId="77777777" w:rsidR="009E00C5" w:rsidRDefault="00FC14A5">
            <w:r>
              <w:t xml:space="preserve">Neuro </w:t>
            </w:r>
            <w:r>
              <w:lastRenderedPageBreak/>
              <w:t>Surgery</w:t>
            </w:r>
          </w:p>
        </w:tc>
        <w:tc>
          <w:tcPr>
            <w:tcW w:w="960" w:type="dxa"/>
          </w:tcPr>
          <w:p w14:paraId="3FFA2618" w14:textId="77777777" w:rsidR="009E00C5" w:rsidRDefault="00FC14A5">
            <w:r>
              <w:lastRenderedPageBreak/>
              <w:t xml:space="preserve">Punjab </w:t>
            </w:r>
            <w:r>
              <w:lastRenderedPageBreak/>
              <w:t>Institute of Neurosciences, Lahore</w:t>
            </w:r>
          </w:p>
        </w:tc>
        <w:tc>
          <w:tcPr>
            <w:tcW w:w="960" w:type="dxa"/>
          </w:tcPr>
          <w:p w14:paraId="7A943C22" w14:textId="77777777" w:rsidR="009E00C5" w:rsidRDefault="00FC14A5">
            <w:r>
              <w:lastRenderedPageBreak/>
              <w:t>59.525</w:t>
            </w:r>
          </w:p>
        </w:tc>
      </w:tr>
      <w:tr w:rsidR="009E00C5" w14:paraId="00C56A10" w14:textId="77777777" w:rsidTr="00D67FC4">
        <w:tc>
          <w:tcPr>
            <w:tcW w:w="960" w:type="dxa"/>
          </w:tcPr>
          <w:p w14:paraId="135B68AE" w14:textId="77777777" w:rsidR="009E00C5" w:rsidRDefault="00FC14A5">
            <w:r>
              <w:t>303</w:t>
            </w:r>
          </w:p>
        </w:tc>
        <w:tc>
          <w:tcPr>
            <w:tcW w:w="960" w:type="dxa"/>
          </w:tcPr>
          <w:p w14:paraId="34CB9A4D" w14:textId="77777777" w:rsidR="009E00C5" w:rsidRDefault="00FC14A5">
            <w:r>
              <w:t>17090</w:t>
            </w:r>
          </w:p>
        </w:tc>
        <w:tc>
          <w:tcPr>
            <w:tcW w:w="960" w:type="dxa"/>
          </w:tcPr>
          <w:p w14:paraId="01EB5391" w14:textId="77777777" w:rsidR="009E00C5" w:rsidRDefault="00FC14A5">
            <w:r>
              <w:t>Shahzeb Ahmad</w:t>
            </w:r>
          </w:p>
        </w:tc>
        <w:tc>
          <w:tcPr>
            <w:tcW w:w="960" w:type="dxa"/>
          </w:tcPr>
          <w:p w14:paraId="3BF1A21D" w14:textId="77777777" w:rsidR="009E00C5" w:rsidRDefault="00FC14A5">
            <w:r>
              <w:t>Munir Ahmad</w:t>
            </w:r>
          </w:p>
        </w:tc>
        <w:tc>
          <w:tcPr>
            <w:tcW w:w="960" w:type="dxa"/>
          </w:tcPr>
          <w:p w14:paraId="3FE51478" w14:textId="77777777" w:rsidR="009E00C5" w:rsidRDefault="00FC14A5">
            <w:r>
              <w:t>107002-P</w:t>
            </w:r>
          </w:p>
        </w:tc>
        <w:tc>
          <w:tcPr>
            <w:tcW w:w="960" w:type="dxa"/>
          </w:tcPr>
          <w:p w14:paraId="524F199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F9548BD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5D144BCE" w14:textId="77777777" w:rsidR="009E00C5" w:rsidRDefault="00FC14A5">
            <w:r>
              <w:t>Punjab Institute of Neurosciences, Lahore</w:t>
            </w:r>
          </w:p>
        </w:tc>
        <w:tc>
          <w:tcPr>
            <w:tcW w:w="960" w:type="dxa"/>
          </w:tcPr>
          <w:p w14:paraId="6EAD132C" w14:textId="77777777" w:rsidR="009E00C5" w:rsidRDefault="00FC14A5">
            <w:r>
              <w:t>58.7875</w:t>
            </w:r>
          </w:p>
        </w:tc>
      </w:tr>
      <w:tr w:rsidR="009E00C5" w14:paraId="3B023905" w14:textId="77777777" w:rsidTr="00D67FC4">
        <w:tc>
          <w:tcPr>
            <w:tcW w:w="960" w:type="dxa"/>
          </w:tcPr>
          <w:p w14:paraId="30828AA8" w14:textId="77777777" w:rsidR="009E00C5" w:rsidRDefault="00FC14A5">
            <w:r>
              <w:t>304</w:t>
            </w:r>
          </w:p>
        </w:tc>
        <w:tc>
          <w:tcPr>
            <w:tcW w:w="960" w:type="dxa"/>
          </w:tcPr>
          <w:p w14:paraId="1B0E1445" w14:textId="77777777" w:rsidR="009E00C5" w:rsidRDefault="00FC14A5">
            <w:r>
              <w:t>16222</w:t>
            </w:r>
          </w:p>
        </w:tc>
        <w:tc>
          <w:tcPr>
            <w:tcW w:w="960" w:type="dxa"/>
          </w:tcPr>
          <w:p w14:paraId="062C53C1" w14:textId="77777777" w:rsidR="009E00C5" w:rsidRDefault="00FC14A5">
            <w:r>
              <w:t>Hadeequa Ghadaf</w:t>
            </w:r>
          </w:p>
        </w:tc>
        <w:tc>
          <w:tcPr>
            <w:tcW w:w="960" w:type="dxa"/>
          </w:tcPr>
          <w:p w14:paraId="6D95C32D" w14:textId="77777777" w:rsidR="009E00C5" w:rsidRDefault="00FC14A5">
            <w:r>
              <w:t>Abdul Qaddir</w:t>
            </w:r>
          </w:p>
        </w:tc>
        <w:tc>
          <w:tcPr>
            <w:tcW w:w="960" w:type="dxa"/>
          </w:tcPr>
          <w:p w14:paraId="256D966A" w14:textId="77777777" w:rsidR="009E00C5" w:rsidRDefault="00FC14A5">
            <w:r>
              <w:t>110787-P</w:t>
            </w:r>
          </w:p>
        </w:tc>
        <w:tc>
          <w:tcPr>
            <w:tcW w:w="960" w:type="dxa"/>
          </w:tcPr>
          <w:p w14:paraId="7830228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9A92321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18B58886" w14:textId="77777777" w:rsidR="009E00C5" w:rsidRDefault="00FC14A5">
            <w:r>
              <w:t>Punjab Institute of Neurosciences, Lahore</w:t>
            </w:r>
          </w:p>
        </w:tc>
        <w:tc>
          <w:tcPr>
            <w:tcW w:w="960" w:type="dxa"/>
          </w:tcPr>
          <w:p w14:paraId="074346DD" w14:textId="77777777" w:rsidR="009E00C5" w:rsidRDefault="00FC14A5">
            <w:r>
              <w:t>57.675</w:t>
            </w:r>
          </w:p>
        </w:tc>
      </w:tr>
      <w:tr w:rsidR="009E00C5" w14:paraId="1CB9FD17" w14:textId="77777777" w:rsidTr="00D67FC4">
        <w:tc>
          <w:tcPr>
            <w:tcW w:w="960" w:type="dxa"/>
          </w:tcPr>
          <w:p w14:paraId="5F523926" w14:textId="77777777" w:rsidR="009E00C5" w:rsidRDefault="00FC14A5">
            <w:r>
              <w:t>305</w:t>
            </w:r>
          </w:p>
        </w:tc>
        <w:tc>
          <w:tcPr>
            <w:tcW w:w="960" w:type="dxa"/>
          </w:tcPr>
          <w:p w14:paraId="706759D1" w14:textId="77777777" w:rsidR="009E00C5" w:rsidRDefault="00FC14A5">
            <w:r>
              <w:t>3799</w:t>
            </w:r>
          </w:p>
        </w:tc>
        <w:tc>
          <w:tcPr>
            <w:tcW w:w="960" w:type="dxa"/>
          </w:tcPr>
          <w:p w14:paraId="47EDA029" w14:textId="77777777" w:rsidR="009E00C5" w:rsidRDefault="00FC14A5">
            <w:r>
              <w:t>Anam Ghaffar</w:t>
            </w:r>
          </w:p>
        </w:tc>
        <w:tc>
          <w:tcPr>
            <w:tcW w:w="960" w:type="dxa"/>
          </w:tcPr>
          <w:p w14:paraId="02261AD7" w14:textId="77777777" w:rsidR="009E00C5" w:rsidRDefault="00FC14A5">
            <w:r>
              <w:t>Abdul Ghaffar Ansar</w:t>
            </w:r>
          </w:p>
        </w:tc>
        <w:tc>
          <w:tcPr>
            <w:tcW w:w="960" w:type="dxa"/>
          </w:tcPr>
          <w:p w14:paraId="0AE06AB2" w14:textId="77777777" w:rsidR="009E00C5" w:rsidRDefault="00FC14A5">
            <w:r>
              <w:t>101517-p</w:t>
            </w:r>
          </w:p>
        </w:tc>
        <w:tc>
          <w:tcPr>
            <w:tcW w:w="960" w:type="dxa"/>
          </w:tcPr>
          <w:p w14:paraId="5E69F82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26281B9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38176748" w14:textId="77777777" w:rsidR="009E00C5" w:rsidRDefault="00FC14A5">
            <w:r>
              <w:t>Punjab Institute of Neurosciences, Lahore</w:t>
            </w:r>
          </w:p>
        </w:tc>
        <w:tc>
          <w:tcPr>
            <w:tcW w:w="960" w:type="dxa"/>
          </w:tcPr>
          <w:p w14:paraId="74E1FD29" w14:textId="77777777" w:rsidR="009E00C5" w:rsidRDefault="00FC14A5">
            <w:r>
              <w:t>55.425</w:t>
            </w:r>
          </w:p>
        </w:tc>
      </w:tr>
      <w:tr w:rsidR="009E00C5" w14:paraId="36B9A1DA" w14:textId="77777777" w:rsidTr="00D67FC4">
        <w:tc>
          <w:tcPr>
            <w:tcW w:w="960" w:type="dxa"/>
          </w:tcPr>
          <w:p w14:paraId="262F241D" w14:textId="77777777" w:rsidR="009E00C5" w:rsidRDefault="00FC14A5">
            <w:r>
              <w:t>306</w:t>
            </w:r>
          </w:p>
        </w:tc>
        <w:tc>
          <w:tcPr>
            <w:tcW w:w="960" w:type="dxa"/>
          </w:tcPr>
          <w:p w14:paraId="79892E52" w14:textId="77777777" w:rsidR="009E00C5" w:rsidRDefault="00FC14A5">
            <w:r>
              <w:t>15941</w:t>
            </w:r>
          </w:p>
        </w:tc>
        <w:tc>
          <w:tcPr>
            <w:tcW w:w="960" w:type="dxa"/>
          </w:tcPr>
          <w:p w14:paraId="1EC2EC10" w14:textId="77777777" w:rsidR="009E00C5" w:rsidRDefault="00FC14A5">
            <w:r>
              <w:t>Faiqa Ijaz Khan</w:t>
            </w:r>
          </w:p>
        </w:tc>
        <w:tc>
          <w:tcPr>
            <w:tcW w:w="960" w:type="dxa"/>
          </w:tcPr>
          <w:p w14:paraId="36E6E76C" w14:textId="77777777" w:rsidR="009E00C5" w:rsidRDefault="00FC14A5">
            <w:r>
              <w:t>Ijaz Khan</w:t>
            </w:r>
          </w:p>
        </w:tc>
        <w:tc>
          <w:tcPr>
            <w:tcW w:w="960" w:type="dxa"/>
          </w:tcPr>
          <w:p w14:paraId="5348EA42" w14:textId="77777777" w:rsidR="009E00C5" w:rsidRDefault="00FC14A5">
            <w:r>
              <w:t>110766-P</w:t>
            </w:r>
          </w:p>
        </w:tc>
        <w:tc>
          <w:tcPr>
            <w:tcW w:w="960" w:type="dxa"/>
          </w:tcPr>
          <w:p w14:paraId="2F4FBF8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173071E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54E4CD68" w14:textId="77777777" w:rsidR="009E00C5" w:rsidRDefault="00FC14A5">
            <w:r>
              <w:t>Punjab Institute of Neurosciences, Lahore</w:t>
            </w:r>
          </w:p>
        </w:tc>
        <w:tc>
          <w:tcPr>
            <w:tcW w:w="960" w:type="dxa"/>
          </w:tcPr>
          <w:p w14:paraId="68A901DE" w14:textId="77777777" w:rsidR="009E00C5" w:rsidRDefault="00FC14A5">
            <w:r>
              <w:t>54.970833</w:t>
            </w:r>
          </w:p>
        </w:tc>
      </w:tr>
      <w:tr w:rsidR="009E00C5" w14:paraId="72DB7B1E" w14:textId="77777777" w:rsidTr="00D67FC4">
        <w:tc>
          <w:tcPr>
            <w:tcW w:w="960" w:type="dxa"/>
          </w:tcPr>
          <w:p w14:paraId="0A82F9DF" w14:textId="77777777" w:rsidR="009E00C5" w:rsidRDefault="00FC14A5">
            <w:r>
              <w:t>307</w:t>
            </w:r>
          </w:p>
        </w:tc>
        <w:tc>
          <w:tcPr>
            <w:tcW w:w="960" w:type="dxa"/>
          </w:tcPr>
          <w:p w14:paraId="5DB89309" w14:textId="77777777" w:rsidR="009E00C5" w:rsidRDefault="00FC14A5">
            <w:r>
              <w:t>16902</w:t>
            </w:r>
          </w:p>
        </w:tc>
        <w:tc>
          <w:tcPr>
            <w:tcW w:w="960" w:type="dxa"/>
          </w:tcPr>
          <w:p w14:paraId="0CEDB4DD" w14:textId="77777777" w:rsidR="009E00C5" w:rsidRDefault="00FC14A5">
            <w:r>
              <w:t>Muhammad Asif Khan</w:t>
            </w:r>
          </w:p>
        </w:tc>
        <w:tc>
          <w:tcPr>
            <w:tcW w:w="960" w:type="dxa"/>
          </w:tcPr>
          <w:p w14:paraId="164027AD" w14:textId="77777777" w:rsidR="009E00C5" w:rsidRDefault="00FC14A5">
            <w:r>
              <w:t>Murad khan</w:t>
            </w:r>
          </w:p>
        </w:tc>
        <w:tc>
          <w:tcPr>
            <w:tcW w:w="960" w:type="dxa"/>
          </w:tcPr>
          <w:p w14:paraId="363EE3D3" w14:textId="77777777" w:rsidR="009E00C5" w:rsidRDefault="00FC14A5">
            <w:r>
              <w:t>35024-N</w:t>
            </w:r>
          </w:p>
        </w:tc>
        <w:tc>
          <w:tcPr>
            <w:tcW w:w="960" w:type="dxa"/>
          </w:tcPr>
          <w:p w14:paraId="25B6F689" w14:textId="77777777" w:rsidR="009E00C5" w:rsidRDefault="00FC14A5">
            <w:r>
              <w:t xml:space="preserve">KPK, </w:t>
            </w:r>
            <w:r>
              <w:t>Sindh, Balochistan</w:t>
            </w:r>
          </w:p>
        </w:tc>
        <w:tc>
          <w:tcPr>
            <w:tcW w:w="960" w:type="dxa"/>
          </w:tcPr>
          <w:p w14:paraId="771CBA49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24237E87" w14:textId="77777777" w:rsidR="009E00C5" w:rsidRDefault="00FC14A5">
            <w:r>
              <w:t>Punjab Institute of Neurosciences, Lahore</w:t>
            </w:r>
          </w:p>
        </w:tc>
        <w:tc>
          <w:tcPr>
            <w:tcW w:w="960" w:type="dxa"/>
          </w:tcPr>
          <w:p w14:paraId="00B9CC33" w14:textId="77777777" w:rsidR="009E00C5" w:rsidRDefault="00FC14A5">
            <w:r>
              <w:t>48.5375</w:t>
            </w:r>
          </w:p>
        </w:tc>
      </w:tr>
      <w:tr w:rsidR="009E00C5" w14:paraId="6254A94A" w14:textId="77777777" w:rsidTr="00D67FC4">
        <w:tc>
          <w:tcPr>
            <w:tcW w:w="960" w:type="dxa"/>
          </w:tcPr>
          <w:p w14:paraId="690F2FC0" w14:textId="77777777" w:rsidR="009E00C5" w:rsidRDefault="00FC14A5">
            <w:r>
              <w:t>308</w:t>
            </w:r>
          </w:p>
        </w:tc>
        <w:tc>
          <w:tcPr>
            <w:tcW w:w="960" w:type="dxa"/>
          </w:tcPr>
          <w:p w14:paraId="06A7B5E4" w14:textId="77777777" w:rsidR="009E00C5" w:rsidRDefault="00FC14A5">
            <w:r>
              <w:t>15127</w:t>
            </w:r>
          </w:p>
        </w:tc>
        <w:tc>
          <w:tcPr>
            <w:tcW w:w="960" w:type="dxa"/>
          </w:tcPr>
          <w:p w14:paraId="6AF996D6" w14:textId="77777777" w:rsidR="009E00C5" w:rsidRDefault="00FC14A5">
            <w:r>
              <w:t>Irfanullah</w:t>
            </w:r>
          </w:p>
        </w:tc>
        <w:tc>
          <w:tcPr>
            <w:tcW w:w="960" w:type="dxa"/>
          </w:tcPr>
          <w:p w14:paraId="041C73A0" w14:textId="77777777" w:rsidR="009E00C5" w:rsidRDefault="00FC14A5">
            <w:r>
              <w:t>Abdul Majeed</w:t>
            </w:r>
          </w:p>
        </w:tc>
        <w:tc>
          <w:tcPr>
            <w:tcW w:w="960" w:type="dxa"/>
          </w:tcPr>
          <w:p w14:paraId="528C798C" w14:textId="77777777" w:rsidR="009E00C5" w:rsidRDefault="00FC14A5">
            <w:r>
              <w:t>4549-F</w:t>
            </w:r>
          </w:p>
        </w:tc>
        <w:tc>
          <w:tcPr>
            <w:tcW w:w="960" w:type="dxa"/>
          </w:tcPr>
          <w:p w14:paraId="721FC114" w14:textId="77777777" w:rsidR="009E00C5" w:rsidRDefault="00FC14A5">
            <w:r>
              <w:t>Foriegn</w:t>
            </w:r>
          </w:p>
        </w:tc>
        <w:tc>
          <w:tcPr>
            <w:tcW w:w="960" w:type="dxa"/>
          </w:tcPr>
          <w:p w14:paraId="473F1892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5A9E8010" w14:textId="77777777" w:rsidR="009E00C5" w:rsidRDefault="00FC14A5">
            <w:r>
              <w:t>Punjab Institute of Neurosciences, Lahore</w:t>
            </w:r>
          </w:p>
        </w:tc>
        <w:tc>
          <w:tcPr>
            <w:tcW w:w="960" w:type="dxa"/>
          </w:tcPr>
          <w:p w14:paraId="0DA3DCA7" w14:textId="77777777" w:rsidR="009E00C5" w:rsidRDefault="00FC14A5">
            <w:r>
              <w:t>47.16383</w:t>
            </w:r>
          </w:p>
        </w:tc>
      </w:tr>
      <w:tr w:rsidR="009E00C5" w14:paraId="12752946" w14:textId="77777777" w:rsidTr="00D67FC4">
        <w:tc>
          <w:tcPr>
            <w:tcW w:w="960" w:type="dxa"/>
          </w:tcPr>
          <w:p w14:paraId="64EF65AE" w14:textId="77777777" w:rsidR="009E00C5" w:rsidRDefault="00FC14A5">
            <w:r>
              <w:t>309</w:t>
            </w:r>
          </w:p>
        </w:tc>
        <w:tc>
          <w:tcPr>
            <w:tcW w:w="960" w:type="dxa"/>
          </w:tcPr>
          <w:p w14:paraId="4F1CB055" w14:textId="77777777" w:rsidR="009E00C5" w:rsidRDefault="00FC14A5">
            <w:r>
              <w:t>4453</w:t>
            </w:r>
          </w:p>
        </w:tc>
        <w:tc>
          <w:tcPr>
            <w:tcW w:w="960" w:type="dxa"/>
          </w:tcPr>
          <w:p w14:paraId="1AA58AD7" w14:textId="77777777" w:rsidR="009E00C5" w:rsidRDefault="00FC14A5">
            <w:r>
              <w:t>Ans Majid</w:t>
            </w:r>
          </w:p>
        </w:tc>
        <w:tc>
          <w:tcPr>
            <w:tcW w:w="960" w:type="dxa"/>
          </w:tcPr>
          <w:p w14:paraId="5BCC2B67" w14:textId="77777777" w:rsidR="009E00C5" w:rsidRDefault="00FC14A5">
            <w:r>
              <w:t>Abdul Majid Sindhu</w:t>
            </w:r>
          </w:p>
        </w:tc>
        <w:tc>
          <w:tcPr>
            <w:tcW w:w="960" w:type="dxa"/>
          </w:tcPr>
          <w:p w14:paraId="42A9EB54" w14:textId="77777777" w:rsidR="009E00C5" w:rsidRDefault="00FC14A5">
            <w:r>
              <w:t>107043-P</w:t>
            </w:r>
          </w:p>
        </w:tc>
        <w:tc>
          <w:tcPr>
            <w:tcW w:w="960" w:type="dxa"/>
          </w:tcPr>
          <w:p w14:paraId="0BB5D85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A399836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6E912D33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527FF8B5" w14:textId="77777777" w:rsidR="009E00C5" w:rsidRDefault="00FC14A5">
            <w:r>
              <w:t>56.575</w:t>
            </w:r>
          </w:p>
        </w:tc>
      </w:tr>
      <w:tr w:rsidR="009E00C5" w14:paraId="0BFCA820" w14:textId="77777777" w:rsidTr="00D67FC4">
        <w:tc>
          <w:tcPr>
            <w:tcW w:w="960" w:type="dxa"/>
          </w:tcPr>
          <w:p w14:paraId="33BD1D06" w14:textId="77777777" w:rsidR="009E00C5" w:rsidRDefault="00FC14A5">
            <w:r>
              <w:t>310</w:t>
            </w:r>
          </w:p>
        </w:tc>
        <w:tc>
          <w:tcPr>
            <w:tcW w:w="960" w:type="dxa"/>
          </w:tcPr>
          <w:p w14:paraId="790F4AAA" w14:textId="77777777" w:rsidR="009E00C5" w:rsidRDefault="00FC14A5">
            <w:r>
              <w:t>4391</w:t>
            </w:r>
          </w:p>
        </w:tc>
        <w:tc>
          <w:tcPr>
            <w:tcW w:w="960" w:type="dxa"/>
          </w:tcPr>
          <w:p w14:paraId="5AB053A4" w14:textId="77777777" w:rsidR="009E00C5" w:rsidRDefault="00FC14A5">
            <w:r>
              <w:t>Kanwal Shehzadi</w:t>
            </w:r>
          </w:p>
        </w:tc>
        <w:tc>
          <w:tcPr>
            <w:tcW w:w="960" w:type="dxa"/>
          </w:tcPr>
          <w:p w14:paraId="3985AC65" w14:textId="77777777" w:rsidR="009E00C5" w:rsidRDefault="00FC14A5">
            <w:r>
              <w:t>Muhammad Yousuf</w:t>
            </w:r>
          </w:p>
        </w:tc>
        <w:tc>
          <w:tcPr>
            <w:tcW w:w="960" w:type="dxa"/>
          </w:tcPr>
          <w:p w14:paraId="58337528" w14:textId="77777777" w:rsidR="009E00C5" w:rsidRDefault="00FC14A5">
            <w:r>
              <w:t>111603-P</w:t>
            </w:r>
          </w:p>
        </w:tc>
        <w:tc>
          <w:tcPr>
            <w:tcW w:w="960" w:type="dxa"/>
          </w:tcPr>
          <w:p w14:paraId="492270E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951FA93" w14:textId="77777777" w:rsidR="009E00C5" w:rsidRDefault="00FC14A5">
            <w:r>
              <w:t>Neuro Surgery</w:t>
            </w:r>
          </w:p>
        </w:tc>
        <w:tc>
          <w:tcPr>
            <w:tcW w:w="960" w:type="dxa"/>
          </w:tcPr>
          <w:p w14:paraId="6906BD21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42929220" w14:textId="77777777" w:rsidR="009E00C5" w:rsidRDefault="00FC14A5">
            <w:r>
              <w:t>56.190667</w:t>
            </w:r>
          </w:p>
        </w:tc>
      </w:tr>
      <w:tr w:rsidR="009E00C5" w14:paraId="3BB157C8" w14:textId="77777777" w:rsidTr="00D67FC4">
        <w:tc>
          <w:tcPr>
            <w:tcW w:w="960" w:type="dxa"/>
          </w:tcPr>
          <w:p w14:paraId="76CA8693" w14:textId="77777777" w:rsidR="009E00C5" w:rsidRDefault="00FC14A5">
            <w:r>
              <w:t>31</w:t>
            </w:r>
            <w:r>
              <w:lastRenderedPageBreak/>
              <w:t>1</w:t>
            </w:r>
          </w:p>
        </w:tc>
        <w:tc>
          <w:tcPr>
            <w:tcW w:w="960" w:type="dxa"/>
          </w:tcPr>
          <w:p w14:paraId="5299A306" w14:textId="77777777" w:rsidR="009E00C5" w:rsidRDefault="00FC14A5">
            <w:r>
              <w:lastRenderedPageBreak/>
              <w:t>153</w:t>
            </w:r>
            <w:r>
              <w:lastRenderedPageBreak/>
              <w:t>34</w:t>
            </w:r>
          </w:p>
        </w:tc>
        <w:tc>
          <w:tcPr>
            <w:tcW w:w="960" w:type="dxa"/>
          </w:tcPr>
          <w:p w14:paraId="6B0FED20" w14:textId="77777777" w:rsidR="009E00C5" w:rsidRDefault="00FC14A5">
            <w:r>
              <w:lastRenderedPageBreak/>
              <w:t xml:space="preserve">Qamar </w:t>
            </w:r>
            <w:r>
              <w:lastRenderedPageBreak/>
              <w:t>Abbas</w:t>
            </w:r>
          </w:p>
        </w:tc>
        <w:tc>
          <w:tcPr>
            <w:tcW w:w="960" w:type="dxa"/>
          </w:tcPr>
          <w:p w14:paraId="5D08DD8F" w14:textId="77777777" w:rsidR="009E00C5" w:rsidRDefault="00FC14A5">
            <w:r>
              <w:lastRenderedPageBreak/>
              <w:t xml:space="preserve">Ghlam </w:t>
            </w:r>
            <w:r>
              <w:lastRenderedPageBreak/>
              <w:t>Abbas</w:t>
            </w:r>
          </w:p>
        </w:tc>
        <w:tc>
          <w:tcPr>
            <w:tcW w:w="960" w:type="dxa"/>
          </w:tcPr>
          <w:p w14:paraId="38289762" w14:textId="77777777" w:rsidR="009E00C5" w:rsidRDefault="00FC14A5">
            <w:r>
              <w:lastRenderedPageBreak/>
              <w:t>10307</w:t>
            </w:r>
            <w:r>
              <w:lastRenderedPageBreak/>
              <w:t>0-P</w:t>
            </w:r>
          </w:p>
        </w:tc>
        <w:tc>
          <w:tcPr>
            <w:tcW w:w="960" w:type="dxa"/>
          </w:tcPr>
          <w:p w14:paraId="08445BAD" w14:textId="77777777" w:rsidR="009E00C5" w:rsidRDefault="00FC14A5">
            <w:r>
              <w:lastRenderedPageBreak/>
              <w:t>Punjab</w:t>
            </w:r>
          </w:p>
        </w:tc>
        <w:tc>
          <w:tcPr>
            <w:tcW w:w="960" w:type="dxa"/>
          </w:tcPr>
          <w:p w14:paraId="417DC3DB" w14:textId="77777777" w:rsidR="009E00C5" w:rsidRDefault="00FC14A5">
            <w:r>
              <w:t xml:space="preserve">Neuro </w:t>
            </w:r>
            <w:r>
              <w:lastRenderedPageBreak/>
              <w:t>Surgery</w:t>
            </w:r>
          </w:p>
        </w:tc>
        <w:tc>
          <w:tcPr>
            <w:tcW w:w="960" w:type="dxa"/>
          </w:tcPr>
          <w:p w14:paraId="10CF7164" w14:textId="77777777" w:rsidR="009E00C5" w:rsidRDefault="00FC14A5">
            <w:r>
              <w:lastRenderedPageBreak/>
              <w:t xml:space="preserve">SZ </w:t>
            </w:r>
            <w:r>
              <w:lastRenderedPageBreak/>
              <w:t>Hospital, Rahim Yar Khan</w:t>
            </w:r>
          </w:p>
        </w:tc>
        <w:tc>
          <w:tcPr>
            <w:tcW w:w="960" w:type="dxa"/>
          </w:tcPr>
          <w:p w14:paraId="013DD216" w14:textId="77777777" w:rsidR="009E00C5" w:rsidRDefault="00FC14A5">
            <w:r>
              <w:lastRenderedPageBreak/>
              <w:t>54.82</w:t>
            </w:r>
          </w:p>
        </w:tc>
      </w:tr>
      <w:tr w:rsidR="009E00C5" w14:paraId="572C144C" w14:textId="77777777" w:rsidTr="00D67FC4">
        <w:tc>
          <w:tcPr>
            <w:tcW w:w="960" w:type="dxa"/>
          </w:tcPr>
          <w:p w14:paraId="1D815991" w14:textId="77777777" w:rsidR="009E00C5" w:rsidRDefault="00FC14A5">
            <w:r>
              <w:t>312</w:t>
            </w:r>
          </w:p>
        </w:tc>
        <w:tc>
          <w:tcPr>
            <w:tcW w:w="960" w:type="dxa"/>
          </w:tcPr>
          <w:p w14:paraId="0655E0AD" w14:textId="77777777" w:rsidR="009E00C5" w:rsidRDefault="00FC14A5">
            <w:r>
              <w:t>6950</w:t>
            </w:r>
          </w:p>
        </w:tc>
        <w:tc>
          <w:tcPr>
            <w:tcW w:w="960" w:type="dxa"/>
          </w:tcPr>
          <w:p w14:paraId="27990DE3" w14:textId="77777777" w:rsidR="009E00C5" w:rsidRDefault="00FC14A5">
            <w:r>
              <w:t>Afnan Amjad Sundal</w:t>
            </w:r>
          </w:p>
        </w:tc>
        <w:tc>
          <w:tcPr>
            <w:tcW w:w="960" w:type="dxa"/>
          </w:tcPr>
          <w:p w14:paraId="35B68A6B" w14:textId="77777777" w:rsidR="009E00C5" w:rsidRDefault="00FC14A5">
            <w:r>
              <w:t>AMJAD LATIF SUNDAL</w:t>
            </w:r>
          </w:p>
        </w:tc>
        <w:tc>
          <w:tcPr>
            <w:tcW w:w="960" w:type="dxa"/>
          </w:tcPr>
          <w:p w14:paraId="36E8F341" w14:textId="77777777" w:rsidR="009E00C5" w:rsidRDefault="00FC14A5">
            <w:r>
              <w:t>95094-P</w:t>
            </w:r>
          </w:p>
        </w:tc>
        <w:tc>
          <w:tcPr>
            <w:tcW w:w="960" w:type="dxa"/>
          </w:tcPr>
          <w:p w14:paraId="21C8C9E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EF73D40" w14:textId="77777777" w:rsidR="009E00C5" w:rsidRDefault="00FC14A5">
            <w:r>
              <w:t>Neurology</w:t>
            </w:r>
          </w:p>
        </w:tc>
        <w:tc>
          <w:tcPr>
            <w:tcW w:w="960" w:type="dxa"/>
          </w:tcPr>
          <w:p w14:paraId="5DF583E9" w14:textId="77777777" w:rsidR="009E00C5" w:rsidRDefault="00FC14A5">
            <w:r>
              <w:t>AIMH, Sialkot</w:t>
            </w:r>
          </w:p>
        </w:tc>
        <w:tc>
          <w:tcPr>
            <w:tcW w:w="960" w:type="dxa"/>
          </w:tcPr>
          <w:p w14:paraId="2ED25C4F" w14:textId="77777777" w:rsidR="009E00C5" w:rsidRDefault="00FC14A5">
            <w:r>
              <w:t>69.3875</w:t>
            </w:r>
          </w:p>
        </w:tc>
      </w:tr>
      <w:tr w:rsidR="009E00C5" w14:paraId="401CEDCF" w14:textId="77777777" w:rsidTr="00D67FC4">
        <w:tc>
          <w:tcPr>
            <w:tcW w:w="960" w:type="dxa"/>
          </w:tcPr>
          <w:p w14:paraId="51137A08" w14:textId="77777777" w:rsidR="009E00C5" w:rsidRDefault="00FC14A5">
            <w:r>
              <w:t>313</w:t>
            </w:r>
          </w:p>
        </w:tc>
        <w:tc>
          <w:tcPr>
            <w:tcW w:w="960" w:type="dxa"/>
          </w:tcPr>
          <w:p w14:paraId="733D5740" w14:textId="77777777" w:rsidR="009E00C5" w:rsidRDefault="00FC14A5">
            <w:r>
              <w:t>2060</w:t>
            </w:r>
          </w:p>
        </w:tc>
        <w:tc>
          <w:tcPr>
            <w:tcW w:w="960" w:type="dxa"/>
          </w:tcPr>
          <w:p w14:paraId="134923FF" w14:textId="77777777" w:rsidR="009E00C5" w:rsidRDefault="00FC14A5">
            <w:r>
              <w:t>Muhammad Fahad</w:t>
            </w:r>
          </w:p>
        </w:tc>
        <w:tc>
          <w:tcPr>
            <w:tcW w:w="960" w:type="dxa"/>
          </w:tcPr>
          <w:p w14:paraId="77F696EB" w14:textId="77777777" w:rsidR="009E00C5" w:rsidRDefault="00FC14A5">
            <w:r>
              <w:t>Mola Bukhsh</w:t>
            </w:r>
          </w:p>
        </w:tc>
        <w:tc>
          <w:tcPr>
            <w:tcW w:w="960" w:type="dxa"/>
          </w:tcPr>
          <w:p w14:paraId="4A08B8CC" w14:textId="77777777" w:rsidR="009E00C5" w:rsidRDefault="00FC14A5">
            <w:r>
              <w:t>99178-P</w:t>
            </w:r>
          </w:p>
        </w:tc>
        <w:tc>
          <w:tcPr>
            <w:tcW w:w="960" w:type="dxa"/>
          </w:tcPr>
          <w:p w14:paraId="4BA634A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23F2D55" w14:textId="77777777" w:rsidR="009E00C5" w:rsidRDefault="00FC14A5">
            <w:r>
              <w:t>Neurology</w:t>
            </w:r>
          </w:p>
        </w:tc>
        <w:tc>
          <w:tcPr>
            <w:tcW w:w="960" w:type="dxa"/>
          </w:tcPr>
          <w:p w14:paraId="0CBAEBFA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79FB7DFB" w14:textId="77777777" w:rsidR="009E00C5" w:rsidRDefault="00FC14A5">
            <w:r>
              <w:t>72.236735</w:t>
            </w:r>
          </w:p>
        </w:tc>
      </w:tr>
      <w:tr w:rsidR="009E00C5" w14:paraId="0F588FEC" w14:textId="77777777" w:rsidTr="00D67FC4">
        <w:tc>
          <w:tcPr>
            <w:tcW w:w="960" w:type="dxa"/>
          </w:tcPr>
          <w:p w14:paraId="30DC0022" w14:textId="77777777" w:rsidR="009E00C5" w:rsidRDefault="00FC14A5">
            <w:r>
              <w:t>314</w:t>
            </w:r>
          </w:p>
        </w:tc>
        <w:tc>
          <w:tcPr>
            <w:tcW w:w="960" w:type="dxa"/>
          </w:tcPr>
          <w:p w14:paraId="02FDDB57" w14:textId="77777777" w:rsidR="009E00C5" w:rsidRDefault="00FC14A5">
            <w:r>
              <w:t>6884</w:t>
            </w:r>
          </w:p>
        </w:tc>
        <w:tc>
          <w:tcPr>
            <w:tcW w:w="960" w:type="dxa"/>
          </w:tcPr>
          <w:p w14:paraId="5FD45AEA" w14:textId="77777777" w:rsidR="009E00C5" w:rsidRDefault="00FC14A5">
            <w:r>
              <w:t>Hareem Tariq</w:t>
            </w:r>
          </w:p>
        </w:tc>
        <w:tc>
          <w:tcPr>
            <w:tcW w:w="960" w:type="dxa"/>
          </w:tcPr>
          <w:p w14:paraId="70B0B9B2" w14:textId="77777777" w:rsidR="009E00C5" w:rsidRDefault="00FC14A5">
            <w:r>
              <w:t>Muhammad Tariq</w:t>
            </w:r>
          </w:p>
        </w:tc>
        <w:tc>
          <w:tcPr>
            <w:tcW w:w="960" w:type="dxa"/>
          </w:tcPr>
          <w:p w14:paraId="46D0C7B7" w14:textId="77777777" w:rsidR="009E00C5" w:rsidRDefault="00FC14A5">
            <w:r>
              <w:t>90547-P</w:t>
            </w:r>
          </w:p>
        </w:tc>
        <w:tc>
          <w:tcPr>
            <w:tcW w:w="960" w:type="dxa"/>
          </w:tcPr>
          <w:p w14:paraId="528AA09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B402E14" w14:textId="77777777" w:rsidR="009E00C5" w:rsidRDefault="00FC14A5">
            <w:r>
              <w:t>Neurology</w:t>
            </w:r>
          </w:p>
        </w:tc>
        <w:tc>
          <w:tcPr>
            <w:tcW w:w="960" w:type="dxa"/>
          </w:tcPr>
          <w:p w14:paraId="583491F3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73D00B90" w14:textId="77777777" w:rsidR="009E00C5" w:rsidRDefault="00FC14A5">
            <w:r>
              <w:t>74.204167</w:t>
            </w:r>
          </w:p>
        </w:tc>
      </w:tr>
      <w:tr w:rsidR="009E00C5" w14:paraId="78993428" w14:textId="77777777" w:rsidTr="00D67FC4">
        <w:tc>
          <w:tcPr>
            <w:tcW w:w="960" w:type="dxa"/>
          </w:tcPr>
          <w:p w14:paraId="539606E8" w14:textId="77777777" w:rsidR="009E00C5" w:rsidRDefault="00FC14A5">
            <w:r>
              <w:t>315</w:t>
            </w:r>
          </w:p>
        </w:tc>
        <w:tc>
          <w:tcPr>
            <w:tcW w:w="960" w:type="dxa"/>
          </w:tcPr>
          <w:p w14:paraId="3D93D8A2" w14:textId="77777777" w:rsidR="009E00C5" w:rsidRDefault="00FC14A5">
            <w:r>
              <w:t>7596</w:t>
            </w:r>
          </w:p>
        </w:tc>
        <w:tc>
          <w:tcPr>
            <w:tcW w:w="960" w:type="dxa"/>
          </w:tcPr>
          <w:p w14:paraId="6BEA9D55" w14:textId="77777777" w:rsidR="009E00C5" w:rsidRDefault="00FC14A5">
            <w:r>
              <w:t>Syed Wajeeh Ul Hassan</w:t>
            </w:r>
          </w:p>
        </w:tc>
        <w:tc>
          <w:tcPr>
            <w:tcW w:w="960" w:type="dxa"/>
          </w:tcPr>
          <w:p w14:paraId="22A2C7F5" w14:textId="77777777" w:rsidR="009E00C5" w:rsidRDefault="00FC14A5">
            <w:r>
              <w:t>Masud Ul Hassan Shah</w:t>
            </w:r>
          </w:p>
        </w:tc>
        <w:tc>
          <w:tcPr>
            <w:tcW w:w="960" w:type="dxa"/>
          </w:tcPr>
          <w:p w14:paraId="59DDC211" w14:textId="77777777" w:rsidR="009E00C5" w:rsidRDefault="00FC14A5">
            <w:r>
              <w:t>107479-P</w:t>
            </w:r>
          </w:p>
        </w:tc>
        <w:tc>
          <w:tcPr>
            <w:tcW w:w="960" w:type="dxa"/>
          </w:tcPr>
          <w:p w14:paraId="2B6AEBA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FDE5714" w14:textId="77777777" w:rsidR="009E00C5" w:rsidRDefault="00FC14A5">
            <w:r>
              <w:t>Neurology</w:t>
            </w:r>
          </w:p>
        </w:tc>
        <w:tc>
          <w:tcPr>
            <w:tcW w:w="960" w:type="dxa"/>
          </w:tcPr>
          <w:p w14:paraId="4FBF8111" w14:textId="77777777" w:rsidR="009E00C5" w:rsidRDefault="00FC14A5">
            <w:r>
              <w:t>Punjab Institute of Neurosciences, Lahore</w:t>
            </w:r>
          </w:p>
        </w:tc>
        <w:tc>
          <w:tcPr>
            <w:tcW w:w="960" w:type="dxa"/>
          </w:tcPr>
          <w:p w14:paraId="00C74B1C" w14:textId="77777777" w:rsidR="009E00C5" w:rsidRDefault="00FC14A5">
            <w:r>
              <w:t>69.266667</w:t>
            </w:r>
          </w:p>
        </w:tc>
      </w:tr>
      <w:tr w:rsidR="009E00C5" w14:paraId="58F742C3" w14:textId="77777777" w:rsidTr="00D67FC4">
        <w:tc>
          <w:tcPr>
            <w:tcW w:w="960" w:type="dxa"/>
          </w:tcPr>
          <w:p w14:paraId="2872CB36" w14:textId="77777777" w:rsidR="009E00C5" w:rsidRDefault="00FC14A5">
            <w:r>
              <w:t>316</w:t>
            </w:r>
          </w:p>
        </w:tc>
        <w:tc>
          <w:tcPr>
            <w:tcW w:w="960" w:type="dxa"/>
          </w:tcPr>
          <w:p w14:paraId="56EA8C31" w14:textId="77777777" w:rsidR="009E00C5" w:rsidRDefault="00FC14A5">
            <w:r>
              <w:t>15292</w:t>
            </w:r>
          </w:p>
        </w:tc>
        <w:tc>
          <w:tcPr>
            <w:tcW w:w="960" w:type="dxa"/>
          </w:tcPr>
          <w:p w14:paraId="7F1108C4" w14:textId="77777777" w:rsidR="009E00C5" w:rsidRDefault="00FC14A5">
            <w:r>
              <w:t>Asmarah Nadeem</w:t>
            </w:r>
          </w:p>
        </w:tc>
        <w:tc>
          <w:tcPr>
            <w:tcW w:w="960" w:type="dxa"/>
          </w:tcPr>
          <w:p w14:paraId="4B8A46A8" w14:textId="77777777" w:rsidR="009E00C5" w:rsidRDefault="00FC14A5">
            <w:r>
              <w:t>Nadeem Ur Rehman</w:t>
            </w:r>
          </w:p>
        </w:tc>
        <w:tc>
          <w:tcPr>
            <w:tcW w:w="960" w:type="dxa"/>
          </w:tcPr>
          <w:p w14:paraId="12C573D3" w14:textId="77777777" w:rsidR="009E00C5" w:rsidRDefault="00FC14A5">
            <w:r>
              <w:t>79779-P</w:t>
            </w:r>
          </w:p>
        </w:tc>
        <w:tc>
          <w:tcPr>
            <w:tcW w:w="960" w:type="dxa"/>
          </w:tcPr>
          <w:p w14:paraId="3BF9227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FAD287E" w14:textId="77777777" w:rsidR="009E00C5" w:rsidRDefault="00FC14A5">
            <w:r>
              <w:t>Neurology</w:t>
            </w:r>
          </w:p>
        </w:tc>
        <w:tc>
          <w:tcPr>
            <w:tcW w:w="960" w:type="dxa"/>
          </w:tcPr>
          <w:p w14:paraId="10F7591F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7C22AA96" w14:textId="77777777" w:rsidR="009E00C5" w:rsidRDefault="00FC14A5">
            <w:r>
              <w:t>73.494035</w:t>
            </w:r>
          </w:p>
        </w:tc>
      </w:tr>
      <w:tr w:rsidR="009E00C5" w14:paraId="3E3826B6" w14:textId="77777777" w:rsidTr="00D67FC4">
        <w:tc>
          <w:tcPr>
            <w:tcW w:w="960" w:type="dxa"/>
          </w:tcPr>
          <w:p w14:paraId="20C91FDD" w14:textId="77777777" w:rsidR="009E00C5" w:rsidRDefault="00FC14A5">
            <w:r>
              <w:t>317</w:t>
            </w:r>
          </w:p>
        </w:tc>
        <w:tc>
          <w:tcPr>
            <w:tcW w:w="960" w:type="dxa"/>
          </w:tcPr>
          <w:p w14:paraId="5ED81FC6" w14:textId="77777777" w:rsidR="009E00C5" w:rsidRDefault="00FC14A5">
            <w:r>
              <w:t>6942</w:t>
            </w:r>
          </w:p>
        </w:tc>
        <w:tc>
          <w:tcPr>
            <w:tcW w:w="960" w:type="dxa"/>
          </w:tcPr>
          <w:p w14:paraId="2447DB81" w14:textId="77777777" w:rsidR="009E00C5" w:rsidRDefault="00FC14A5">
            <w:r>
              <w:t>Hafiz Haseeb Ahsan</w:t>
            </w:r>
          </w:p>
        </w:tc>
        <w:tc>
          <w:tcPr>
            <w:tcW w:w="960" w:type="dxa"/>
          </w:tcPr>
          <w:p w14:paraId="73BC9EE7" w14:textId="77777777" w:rsidR="009E00C5" w:rsidRDefault="00FC14A5">
            <w:r>
              <w:t>Ghulam Jafar Hussain</w:t>
            </w:r>
          </w:p>
        </w:tc>
        <w:tc>
          <w:tcPr>
            <w:tcW w:w="960" w:type="dxa"/>
          </w:tcPr>
          <w:p w14:paraId="26290938" w14:textId="77777777" w:rsidR="009E00C5" w:rsidRDefault="00FC14A5">
            <w:r>
              <w:t>77081-P</w:t>
            </w:r>
          </w:p>
        </w:tc>
        <w:tc>
          <w:tcPr>
            <w:tcW w:w="960" w:type="dxa"/>
          </w:tcPr>
          <w:p w14:paraId="0F53623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CEBACA7" w14:textId="77777777" w:rsidR="009E00C5" w:rsidRDefault="00FC14A5">
            <w:r>
              <w:t>Neurology</w:t>
            </w:r>
          </w:p>
        </w:tc>
        <w:tc>
          <w:tcPr>
            <w:tcW w:w="960" w:type="dxa"/>
          </w:tcPr>
          <w:p w14:paraId="484B3FE2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09DEAA4E" w14:textId="77777777" w:rsidR="009E00C5" w:rsidRDefault="00FC14A5">
            <w:r>
              <w:t>67.217021</w:t>
            </w:r>
          </w:p>
        </w:tc>
      </w:tr>
      <w:tr w:rsidR="009E00C5" w14:paraId="7681635E" w14:textId="77777777" w:rsidTr="00D67FC4">
        <w:tc>
          <w:tcPr>
            <w:tcW w:w="960" w:type="dxa"/>
          </w:tcPr>
          <w:p w14:paraId="0B31ECB0" w14:textId="77777777" w:rsidR="009E00C5" w:rsidRDefault="00FC14A5">
            <w:r>
              <w:t>318</w:t>
            </w:r>
          </w:p>
        </w:tc>
        <w:tc>
          <w:tcPr>
            <w:tcW w:w="960" w:type="dxa"/>
          </w:tcPr>
          <w:p w14:paraId="1551C3E1" w14:textId="77777777" w:rsidR="009E00C5" w:rsidRDefault="00FC14A5">
            <w:r>
              <w:t>6295</w:t>
            </w:r>
          </w:p>
        </w:tc>
        <w:tc>
          <w:tcPr>
            <w:tcW w:w="960" w:type="dxa"/>
          </w:tcPr>
          <w:p w14:paraId="7CD43B18" w14:textId="77777777" w:rsidR="009E00C5" w:rsidRDefault="00FC14A5">
            <w:r>
              <w:t>Raabia Tayyab</w:t>
            </w:r>
          </w:p>
        </w:tc>
        <w:tc>
          <w:tcPr>
            <w:tcW w:w="960" w:type="dxa"/>
          </w:tcPr>
          <w:p w14:paraId="74EBF5EF" w14:textId="77777777" w:rsidR="009E00C5" w:rsidRDefault="00FC14A5">
            <w:r>
              <w:t>Muhammad Tayyab Farooqi</w:t>
            </w:r>
          </w:p>
        </w:tc>
        <w:tc>
          <w:tcPr>
            <w:tcW w:w="960" w:type="dxa"/>
          </w:tcPr>
          <w:p w14:paraId="1B46D986" w14:textId="77777777" w:rsidR="009E00C5" w:rsidRDefault="00FC14A5">
            <w:r>
              <w:t>87648-P</w:t>
            </w:r>
          </w:p>
        </w:tc>
        <w:tc>
          <w:tcPr>
            <w:tcW w:w="960" w:type="dxa"/>
          </w:tcPr>
          <w:p w14:paraId="08139B5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33BDC4E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5A7F8BE7" w14:textId="77777777" w:rsidR="009E00C5" w:rsidRDefault="00FC14A5">
            <w:r>
              <w:t xml:space="preserve">ABS Teaching </w:t>
            </w:r>
            <w:r>
              <w:t>Hospital, Gujrat</w:t>
            </w:r>
          </w:p>
        </w:tc>
        <w:tc>
          <w:tcPr>
            <w:tcW w:w="960" w:type="dxa"/>
          </w:tcPr>
          <w:p w14:paraId="6A270896" w14:textId="77777777" w:rsidR="009E00C5" w:rsidRDefault="00FC14A5">
            <w:r>
              <w:t>70.6625</w:t>
            </w:r>
          </w:p>
        </w:tc>
      </w:tr>
      <w:tr w:rsidR="009E00C5" w14:paraId="1C8B12E7" w14:textId="77777777" w:rsidTr="00D67FC4">
        <w:tc>
          <w:tcPr>
            <w:tcW w:w="960" w:type="dxa"/>
          </w:tcPr>
          <w:p w14:paraId="5CCDF72C" w14:textId="77777777" w:rsidR="009E00C5" w:rsidRDefault="00FC14A5">
            <w:r>
              <w:t>319</w:t>
            </w:r>
          </w:p>
        </w:tc>
        <w:tc>
          <w:tcPr>
            <w:tcW w:w="960" w:type="dxa"/>
          </w:tcPr>
          <w:p w14:paraId="64902DB8" w14:textId="77777777" w:rsidR="009E00C5" w:rsidRDefault="00FC14A5">
            <w:r>
              <w:t>5218</w:t>
            </w:r>
          </w:p>
        </w:tc>
        <w:tc>
          <w:tcPr>
            <w:tcW w:w="960" w:type="dxa"/>
          </w:tcPr>
          <w:p w14:paraId="0A36EAC7" w14:textId="77777777" w:rsidR="009E00C5" w:rsidRDefault="00FC14A5">
            <w:r>
              <w:t>Hajira Sajid</w:t>
            </w:r>
          </w:p>
        </w:tc>
        <w:tc>
          <w:tcPr>
            <w:tcW w:w="960" w:type="dxa"/>
          </w:tcPr>
          <w:p w14:paraId="77D97C3A" w14:textId="77777777" w:rsidR="009E00C5" w:rsidRDefault="00FC14A5">
            <w:r>
              <w:t>Sajid Mehmood</w:t>
            </w:r>
          </w:p>
        </w:tc>
        <w:tc>
          <w:tcPr>
            <w:tcW w:w="960" w:type="dxa"/>
          </w:tcPr>
          <w:p w14:paraId="6D7FB627" w14:textId="77777777" w:rsidR="009E00C5" w:rsidRDefault="00FC14A5">
            <w:r>
              <w:t>102833-P</w:t>
            </w:r>
          </w:p>
        </w:tc>
        <w:tc>
          <w:tcPr>
            <w:tcW w:w="960" w:type="dxa"/>
          </w:tcPr>
          <w:p w14:paraId="577BE46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6F58B4C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54EDBA93" w14:textId="77777777" w:rsidR="009E00C5" w:rsidRDefault="00FC14A5">
            <w:r>
              <w:t>AIMH, Sialkot</w:t>
            </w:r>
          </w:p>
        </w:tc>
        <w:tc>
          <w:tcPr>
            <w:tcW w:w="960" w:type="dxa"/>
          </w:tcPr>
          <w:p w14:paraId="3F1B7CAF" w14:textId="77777777" w:rsidR="009E00C5" w:rsidRDefault="00FC14A5">
            <w:r>
              <w:t>72.808333</w:t>
            </w:r>
          </w:p>
        </w:tc>
      </w:tr>
      <w:tr w:rsidR="009E00C5" w14:paraId="6FD4C595" w14:textId="77777777" w:rsidTr="00D67FC4">
        <w:tc>
          <w:tcPr>
            <w:tcW w:w="960" w:type="dxa"/>
          </w:tcPr>
          <w:p w14:paraId="1E60ECC8" w14:textId="77777777" w:rsidR="009E00C5" w:rsidRDefault="00FC14A5">
            <w:r>
              <w:t>320</w:t>
            </w:r>
          </w:p>
        </w:tc>
        <w:tc>
          <w:tcPr>
            <w:tcW w:w="960" w:type="dxa"/>
          </w:tcPr>
          <w:p w14:paraId="0768655D" w14:textId="77777777" w:rsidR="009E00C5" w:rsidRDefault="00FC14A5">
            <w:r>
              <w:t>5517</w:t>
            </w:r>
          </w:p>
        </w:tc>
        <w:tc>
          <w:tcPr>
            <w:tcW w:w="960" w:type="dxa"/>
          </w:tcPr>
          <w:p w14:paraId="4B0556CF" w14:textId="77777777" w:rsidR="009E00C5" w:rsidRDefault="00FC14A5">
            <w:r>
              <w:t>Asma Nayab</w:t>
            </w:r>
          </w:p>
        </w:tc>
        <w:tc>
          <w:tcPr>
            <w:tcW w:w="960" w:type="dxa"/>
          </w:tcPr>
          <w:p w14:paraId="26E01B9E" w14:textId="77777777" w:rsidR="009E00C5" w:rsidRDefault="00FC14A5">
            <w:r>
              <w:t>Malik Rashid ur Rehman</w:t>
            </w:r>
          </w:p>
        </w:tc>
        <w:tc>
          <w:tcPr>
            <w:tcW w:w="960" w:type="dxa"/>
          </w:tcPr>
          <w:p w14:paraId="7E903CC2" w14:textId="77777777" w:rsidR="009E00C5" w:rsidRDefault="00FC14A5">
            <w:r>
              <w:t>95324-P</w:t>
            </w:r>
          </w:p>
        </w:tc>
        <w:tc>
          <w:tcPr>
            <w:tcW w:w="960" w:type="dxa"/>
          </w:tcPr>
          <w:p w14:paraId="7E77DFC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7D1A917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2150CDAB" w14:textId="77777777" w:rsidR="009E00C5" w:rsidRDefault="00FC14A5">
            <w:r>
              <w:t>AIMH, Sialkot</w:t>
            </w:r>
          </w:p>
        </w:tc>
        <w:tc>
          <w:tcPr>
            <w:tcW w:w="960" w:type="dxa"/>
          </w:tcPr>
          <w:p w14:paraId="33EEEBB1" w14:textId="77777777" w:rsidR="009E00C5" w:rsidRDefault="00FC14A5">
            <w:r>
              <w:t>72.4625</w:t>
            </w:r>
          </w:p>
        </w:tc>
      </w:tr>
      <w:tr w:rsidR="009E00C5" w14:paraId="4F65BF90" w14:textId="77777777" w:rsidTr="00D67FC4">
        <w:tc>
          <w:tcPr>
            <w:tcW w:w="960" w:type="dxa"/>
          </w:tcPr>
          <w:p w14:paraId="50ACCEA1" w14:textId="77777777" w:rsidR="009E00C5" w:rsidRDefault="00FC14A5">
            <w:r>
              <w:t>321</w:t>
            </w:r>
          </w:p>
        </w:tc>
        <w:tc>
          <w:tcPr>
            <w:tcW w:w="960" w:type="dxa"/>
          </w:tcPr>
          <w:p w14:paraId="107FC6BD" w14:textId="77777777" w:rsidR="009E00C5" w:rsidRDefault="00FC14A5">
            <w:r>
              <w:t>1636</w:t>
            </w:r>
          </w:p>
        </w:tc>
        <w:tc>
          <w:tcPr>
            <w:tcW w:w="960" w:type="dxa"/>
          </w:tcPr>
          <w:p w14:paraId="10F808BF" w14:textId="77777777" w:rsidR="009E00C5" w:rsidRDefault="00FC14A5">
            <w:r>
              <w:t xml:space="preserve">Hadiqa </w:t>
            </w:r>
            <w:r>
              <w:t>Javed</w:t>
            </w:r>
          </w:p>
        </w:tc>
        <w:tc>
          <w:tcPr>
            <w:tcW w:w="960" w:type="dxa"/>
          </w:tcPr>
          <w:p w14:paraId="167430D3" w14:textId="77777777" w:rsidR="009E00C5" w:rsidRDefault="00FC14A5">
            <w:r>
              <w:t>Muhammad Khalid Javed</w:t>
            </w:r>
          </w:p>
        </w:tc>
        <w:tc>
          <w:tcPr>
            <w:tcW w:w="960" w:type="dxa"/>
          </w:tcPr>
          <w:p w14:paraId="0281D34A" w14:textId="77777777" w:rsidR="009E00C5" w:rsidRDefault="00FC14A5">
            <w:r>
              <w:t>97686-P</w:t>
            </w:r>
          </w:p>
        </w:tc>
        <w:tc>
          <w:tcPr>
            <w:tcW w:w="960" w:type="dxa"/>
          </w:tcPr>
          <w:p w14:paraId="4993800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AA40EC0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42D6A3AE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3F523270" w14:textId="77777777" w:rsidR="009E00C5" w:rsidRDefault="00FC14A5">
            <w:r>
              <w:t>75.591667</w:t>
            </w:r>
          </w:p>
        </w:tc>
      </w:tr>
      <w:tr w:rsidR="009E00C5" w14:paraId="0202ECE4" w14:textId="77777777" w:rsidTr="00D67FC4">
        <w:tc>
          <w:tcPr>
            <w:tcW w:w="960" w:type="dxa"/>
          </w:tcPr>
          <w:p w14:paraId="0D72DF17" w14:textId="77777777" w:rsidR="009E00C5" w:rsidRDefault="00FC14A5">
            <w:r>
              <w:t>322</w:t>
            </w:r>
          </w:p>
        </w:tc>
        <w:tc>
          <w:tcPr>
            <w:tcW w:w="960" w:type="dxa"/>
          </w:tcPr>
          <w:p w14:paraId="0AE53ECA" w14:textId="77777777" w:rsidR="009E00C5" w:rsidRDefault="00FC14A5">
            <w:r>
              <w:t>1783</w:t>
            </w:r>
          </w:p>
        </w:tc>
        <w:tc>
          <w:tcPr>
            <w:tcW w:w="960" w:type="dxa"/>
          </w:tcPr>
          <w:p w14:paraId="17A67F29" w14:textId="77777777" w:rsidR="009E00C5" w:rsidRDefault="00FC14A5">
            <w:r>
              <w:t>Aljasia Kalsoom</w:t>
            </w:r>
          </w:p>
        </w:tc>
        <w:tc>
          <w:tcPr>
            <w:tcW w:w="960" w:type="dxa"/>
          </w:tcPr>
          <w:p w14:paraId="69690F13" w14:textId="77777777" w:rsidR="009E00C5" w:rsidRDefault="00FC14A5">
            <w:r>
              <w:t>Ghulam Mustafa</w:t>
            </w:r>
          </w:p>
        </w:tc>
        <w:tc>
          <w:tcPr>
            <w:tcW w:w="960" w:type="dxa"/>
          </w:tcPr>
          <w:p w14:paraId="7E743B2B" w14:textId="77777777" w:rsidR="009E00C5" w:rsidRDefault="00FC14A5">
            <w:r>
              <w:t>97604-P</w:t>
            </w:r>
          </w:p>
        </w:tc>
        <w:tc>
          <w:tcPr>
            <w:tcW w:w="960" w:type="dxa"/>
          </w:tcPr>
          <w:p w14:paraId="4C0ED6B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04FC1C8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3ECA024D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66C72C7F" w14:textId="77777777" w:rsidR="009E00C5" w:rsidRDefault="00FC14A5">
            <w:r>
              <w:t>75.108333</w:t>
            </w:r>
          </w:p>
        </w:tc>
      </w:tr>
      <w:tr w:rsidR="009E00C5" w14:paraId="67AB33FD" w14:textId="77777777" w:rsidTr="00D67FC4">
        <w:tc>
          <w:tcPr>
            <w:tcW w:w="960" w:type="dxa"/>
          </w:tcPr>
          <w:p w14:paraId="454697C2" w14:textId="77777777" w:rsidR="009E00C5" w:rsidRDefault="00FC14A5">
            <w:r>
              <w:t>323</w:t>
            </w:r>
          </w:p>
        </w:tc>
        <w:tc>
          <w:tcPr>
            <w:tcW w:w="960" w:type="dxa"/>
          </w:tcPr>
          <w:p w14:paraId="4038B868" w14:textId="77777777" w:rsidR="009E00C5" w:rsidRDefault="00FC14A5">
            <w:r>
              <w:t>1543</w:t>
            </w:r>
          </w:p>
        </w:tc>
        <w:tc>
          <w:tcPr>
            <w:tcW w:w="960" w:type="dxa"/>
          </w:tcPr>
          <w:p w14:paraId="5B0750D6" w14:textId="77777777" w:rsidR="009E00C5" w:rsidRDefault="00FC14A5">
            <w:r>
              <w:t>Sana Iqbal</w:t>
            </w:r>
          </w:p>
        </w:tc>
        <w:tc>
          <w:tcPr>
            <w:tcW w:w="960" w:type="dxa"/>
          </w:tcPr>
          <w:p w14:paraId="42B50087" w14:textId="77777777" w:rsidR="009E00C5" w:rsidRDefault="00FC14A5">
            <w:r>
              <w:t xml:space="preserve">Iqbal </w:t>
            </w:r>
            <w:r>
              <w:t>Hussain</w:t>
            </w:r>
          </w:p>
        </w:tc>
        <w:tc>
          <w:tcPr>
            <w:tcW w:w="960" w:type="dxa"/>
          </w:tcPr>
          <w:p w14:paraId="34E20C44" w14:textId="77777777" w:rsidR="009E00C5" w:rsidRDefault="00FC14A5">
            <w:r>
              <w:t>98228-P</w:t>
            </w:r>
          </w:p>
        </w:tc>
        <w:tc>
          <w:tcPr>
            <w:tcW w:w="960" w:type="dxa"/>
          </w:tcPr>
          <w:p w14:paraId="5EFD62A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9BE3AE5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51E62CB2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064D89C6" w14:textId="77777777" w:rsidR="009E00C5" w:rsidRDefault="00FC14A5">
            <w:r>
              <w:t>74.8875</w:t>
            </w:r>
          </w:p>
        </w:tc>
      </w:tr>
      <w:tr w:rsidR="009E00C5" w14:paraId="19607106" w14:textId="77777777" w:rsidTr="00D67FC4">
        <w:tc>
          <w:tcPr>
            <w:tcW w:w="960" w:type="dxa"/>
          </w:tcPr>
          <w:p w14:paraId="2DF6608E" w14:textId="77777777" w:rsidR="009E00C5" w:rsidRDefault="00FC14A5">
            <w:r>
              <w:t>324</w:t>
            </w:r>
          </w:p>
        </w:tc>
        <w:tc>
          <w:tcPr>
            <w:tcW w:w="960" w:type="dxa"/>
          </w:tcPr>
          <w:p w14:paraId="5FE2F3C9" w14:textId="77777777" w:rsidR="009E00C5" w:rsidRDefault="00FC14A5">
            <w:r>
              <w:t>2233</w:t>
            </w:r>
          </w:p>
        </w:tc>
        <w:tc>
          <w:tcPr>
            <w:tcW w:w="960" w:type="dxa"/>
          </w:tcPr>
          <w:p w14:paraId="20AF5BCF" w14:textId="77777777" w:rsidR="009E00C5" w:rsidRDefault="00FC14A5">
            <w:r>
              <w:t>Maham Tufail</w:t>
            </w:r>
          </w:p>
        </w:tc>
        <w:tc>
          <w:tcPr>
            <w:tcW w:w="960" w:type="dxa"/>
          </w:tcPr>
          <w:p w14:paraId="0261DC5C" w14:textId="77777777" w:rsidR="009E00C5" w:rsidRDefault="00FC14A5">
            <w:r>
              <w:t xml:space="preserve">Ch.Muhammad </w:t>
            </w:r>
            <w:r>
              <w:lastRenderedPageBreak/>
              <w:t>Tufail Rathoor</w:t>
            </w:r>
          </w:p>
        </w:tc>
        <w:tc>
          <w:tcPr>
            <w:tcW w:w="960" w:type="dxa"/>
          </w:tcPr>
          <w:p w14:paraId="7F4F65D2" w14:textId="77777777" w:rsidR="009E00C5" w:rsidRDefault="00FC14A5">
            <w:r>
              <w:lastRenderedPageBreak/>
              <w:t>97070-P</w:t>
            </w:r>
          </w:p>
        </w:tc>
        <w:tc>
          <w:tcPr>
            <w:tcW w:w="960" w:type="dxa"/>
          </w:tcPr>
          <w:p w14:paraId="2402368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3F2D8F3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16799814" w14:textId="77777777" w:rsidR="009E00C5" w:rsidRDefault="00FC14A5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960" w:type="dxa"/>
          </w:tcPr>
          <w:p w14:paraId="51CBFAC6" w14:textId="77777777" w:rsidR="009E00C5" w:rsidRDefault="00FC14A5">
            <w:r>
              <w:lastRenderedPageBreak/>
              <w:t>73.5875</w:t>
            </w:r>
          </w:p>
        </w:tc>
      </w:tr>
      <w:tr w:rsidR="009E00C5" w14:paraId="430774B5" w14:textId="77777777" w:rsidTr="00D67FC4">
        <w:tc>
          <w:tcPr>
            <w:tcW w:w="960" w:type="dxa"/>
          </w:tcPr>
          <w:p w14:paraId="23DCA6A8" w14:textId="77777777" w:rsidR="009E00C5" w:rsidRDefault="00FC14A5">
            <w:r>
              <w:t>325</w:t>
            </w:r>
          </w:p>
        </w:tc>
        <w:tc>
          <w:tcPr>
            <w:tcW w:w="960" w:type="dxa"/>
          </w:tcPr>
          <w:p w14:paraId="62F24CB4" w14:textId="77777777" w:rsidR="009E00C5" w:rsidRDefault="00FC14A5">
            <w:r>
              <w:t>15826</w:t>
            </w:r>
          </w:p>
        </w:tc>
        <w:tc>
          <w:tcPr>
            <w:tcW w:w="960" w:type="dxa"/>
          </w:tcPr>
          <w:p w14:paraId="04756EC9" w14:textId="77777777" w:rsidR="009E00C5" w:rsidRDefault="00FC14A5">
            <w:r>
              <w:t>Ayesha Gul</w:t>
            </w:r>
          </w:p>
        </w:tc>
        <w:tc>
          <w:tcPr>
            <w:tcW w:w="960" w:type="dxa"/>
          </w:tcPr>
          <w:p w14:paraId="2827BCE2" w14:textId="77777777" w:rsidR="009E00C5" w:rsidRDefault="00FC14A5">
            <w:r>
              <w:t xml:space="preserve">Saeed </w:t>
            </w:r>
            <w:r>
              <w:t>Akhtar</w:t>
            </w:r>
          </w:p>
        </w:tc>
        <w:tc>
          <w:tcPr>
            <w:tcW w:w="960" w:type="dxa"/>
          </w:tcPr>
          <w:p w14:paraId="1785F5DB" w14:textId="77777777" w:rsidR="009E00C5" w:rsidRDefault="00FC14A5">
            <w:r>
              <w:t>78674-p</w:t>
            </w:r>
          </w:p>
        </w:tc>
        <w:tc>
          <w:tcPr>
            <w:tcW w:w="960" w:type="dxa"/>
          </w:tcPr>
          <w:p w14:paraId="09359E8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90FCEA6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1E77B131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70D55414" w14:textId="77777777" w:rsidR="009E00C5" w:rsidRDefault="00FC14A5">
            <w:r>
              <w:t>72.741053</w:t>
            </w:r>
          </w:p>
        </w:tc>
      </w:tr>
      <w:tr w:rsidR="009E00C5" w14:paraId="70F739CC" w14:textId="77777777" w:rsidTr="00D67FC4">
        <w:tc>
          <w:tcPr>
            <w:tcW w:w="960" w:type="dxa"/>
          </w:tcPr>
          <w:p w14:paraId="10151DE5" w14:textId="77777777" w:rsidR="009E00C5" w:rsidRDefault="00FC14A5">
            <w:r>
              <w:t>326</w:t>
            </w:r>
          </w:p>
        </w:tc>
        <w:tc>
          <w:tcPr>
            <w:tcW w:w="960" w:type="dxa"/>
          </w:tcPr>
          <w:p w14:paraId="1528A160" w14:textId="77777777" w:rsidR="009E00C5" w:rsidRDefault="00FC14A5">
            <w:r>
              <w:t>7387</w:t>
            </w:r>
          </w:p>
        </w:tc>
        <w:tc>
          <w:tcPr>
            <w:tcW w:w="960" w:type="dxa"/>
          </w:tcPr>
          <w:p w14:paraId="52C3A8C8" w14:textId="77777777" w:rsidR="009E00C5" w:rsidRDefault="00FC14A5">
            <w:r>
              <w:t>Zarish Zia</w:t>
            </w:r>
          </w:p>
        </w:tc>
        <w:tc>
          <w:tcPr>
            <w:tcW w:w="960" w:type="dxa"/>
          </w:tcPr>
          <w:p w14:paraId="372ED061" w14:textId="77777777" w:rsidR="009E00C5" w:rsidRDefault="00FC14A5">
            <w:r>
              <w:t>Muhammad Hanif</w:t>
            </w:r>
          </w:p>
        </w:tc>
        <w:tc>
          <w:tcPr>
            <w:tcW w:w="960" w:type="dxa"/>
          </w:tcPr>
          <w:p w14:paraId="19FCFD45" w14:textId="77777777" w:rsidR="009E00C5" w:rsidRDefault="00FC14A5">
            <w:r>
              <w:t>90682-P</w:t>
            </w:r>
          </w:p>
        </w:tc>
        <w:tc>
          <w:tcPr>
            <w:tcW w:w="960" w:type="dxa"/>
          </w:tcPr>
          <w:p w14:paraId="198D065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2396CB5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000C3692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6F963835" w14:textId="77777777" w:rsidR="009E00C5" w:rsidRDefault="00FC14A5">
            <w:r>
              <w:t>71.291667</w:t>
            </w:r>
          </w:p>
        </w:tc>
      </w:tr>
      <w:tr w:rsidR="009E00C5" w14:paraId="0AAEADD1" w14:textId="77777777" w:rsidTr="00D67FC4">
        <w:tc>
          <w:tcPr>
            <w:tcW w:w="960" w:type="dxa"/>
          </w:tcPr>
          <w:p w14:paraId="577127FE" w14:textId="77777777" w:rsidR="009E00C5" w:rsidRDefault="00FC14A5">
            <w:r>
              <w:t>327</w:t>
            </w:r>
          </w:p>
        </w:tc>
        <w:tc>
          <w:tcPr>
            <w:tcW w:w="960" w:type="dxa"/>
          </w:tcPr>
          <w:p w14:paraId="2B180FDE" w14:textId="77777777" w:rsidR="009E00C5" w:rsidRDefault="00FC14A5">
            <w:r>
              <w:t>4949</w:t>
            </w:r>
          </w:p>
        </w:tc>
        <w:tc>
          <w:tcPr>
            <w:tcW w:w="960" w:type="dxa"/>
          </w:tcPr>
          <w:p w14:paraId="55259442" w14:textId="77777777" w:rsidR="009E00C5" w:rsidRDefault="00FC14A5">
            <w:r>
              <w:t>Muneeba Sheraz</w:t>
            </w:r>
          </w:p>
        </w:tc>
        <w:tc>
          <w:tcPr>
            <w:tcW w:w="960" w:type="dxa"/>
          </w:tcPr>
          <w:p w14:paraId="1DB5954D" w14:textId="77777777" w:rsidR="009E00C5" w:rsidRDefault="00FC14A5">
            <w:r>
              <w:t xml:space="preserve">Sheraz </w:t>
            </w:r>
            <w:r>
              <w:t>Babar</w:t>
            </w:r>
          </w:p>
        </w:tc>
        <w:tc>
          <w:tcPr>
            <w:tcW w:w="960" w:type="dxa"/>
          </w:tcPr>
          <w:p w14:paraId="5A2D5EF9" w14:textId="77777777" w:rsidR="009E00C5" w:rsidRDefault="00FC14A5">
            <w:r>
              <w:t>97843-p</w:t>
            </w:r>
          </w:p>
        </w:tc>
        <w:tc>
          <w:tcPr>
            <w:tcW w:w="960" w:type="dxa"/>
          </w:tcPr>
          <w:p w14:paraId="19A1528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CE88166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5EB91D44" w14:textId="77777777" w:rsidR="009E00C5" w:rsidRDefault="00FC14A5">
            <w:r>
              <w:t>Benazir Bhutto Hospital, Rawalpindi</w:t>
            </w:r>
          </w:p>
        </w:tc>
        <w:tc>
          <w:tcPr>
            <w:tcW w:w="960" w:type="dxa"/>
          </w:tcPr>
          <w:p w14:paraId="7EA4932A" w14:textId="77777777" w:rsidR="009E00C5" w:rsidRDefault="00FC14A5">
            <w:r>
              <w:t>73.854167</w:t>
            </w:r>
          </w:p>
        </w:tc>
      </w:tr>
      <w:tr w:rsidR="009E00C5" w14:paraId="02417D7D" w14:textId="77777777" w:rsidTr="00D67FC4">
        <w:tc>
          <w:tcPr>
            <w:tcW w:w="960" w:type="dxa"/>
          </w:tcPr>
          <w:p w14:paraId="6A4EF2A1" w14:textId="77777777" w:rsidR="009E00C5" w:rsidRDefault="00FC14A5">
            <w:r>
              <w:t>328</w:t>
            </w:r>
          </w:p>
        </w:tc>
        <w:tc>
          <w:tcPr>
            <w:tcW w:w="960" w:type="dxa"/>
          </w:tcPr>
          <w:p w14:paraId="71BF042B" w14:textId="77777777" w:rsidR="009E00C5" w:rsidRDefault="00FC14A5">
            <w:r>
              <w:t>3007</w:t>
            </w:r>
          </w:p>
        </w:tc>
        <w:tc>
          <w:tcPr>
            <w:tcW w:w="960" w:type="dxa"/>
          </w:tcPr>
          <w:p w14:paraId="480FE539" w14:textId="77777777" w:rsidR="009E00C5" w:rsidRDefault="00FC14A5">
            <w:r>
              <w:t>Dr Sofia Noreen</w:t>
            </w:r>
          </w:p>
        </w:tc>
        <w:tc>
          <w:tcPr>
            <w:tcW w:w="960" w:type="dxa"/>
          </w:tcPr>
          <w:p w14:paraId="24D9A270" w14:textId="77777777" w:rsidR="009E00C5" w:rsidRDefault="00FC14A5">
            <w:r>
              <w:t>Muhammad Jaffar Iqbal</w:t>
            </w:r>
          </w:p>
        </w:tc>
        <w:tc>
          <w:tcPr>
            <w:tcW w:w="960" w:type="dxa"/>
          </w:tcPr>
          <w:p w14:paraId="4C395749" w14:textId="77777777" w:rsidR="009E00C5" w:rsidRDefault="00FC14A5">
            <w:r>
              <w:t>88376-P</w:t>
            </w:r>
          </w:p>
        </w:tc>
        <w:tc>
          <w:tcPr>
            <w:tcW w:w="960" w:type="dxa"/>
          </w:tcPr>
          <w:p w14:paraId="4ED678F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4EC6A37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4CB36D76" w14:textId="77777777" w:rsidR="009E00C5" w:rsidRDefault="00FC14A5">
            <w:r>
              <w:t>Benazir Bhutto Hospital, Rawalpindi</w:t>
            </w:r>
          </w:p>
        </w:tc>
        <w:tc>
          <w:tcPr>
            <w:tcW w:w="960" w:type="dxa"/>
          </w:tcPr>
          <w:p w14:paraId="1A7B2B86" w14:textId="77777777" w:rsidR="009E00C5" w:rsidRDefault="00FC14A5">
            <w:r>
              <w:t>69.833333</w:t>
            </w:r>
          </w:p>
        </w:tc>
      </w:tr>
      <w:tr w:rsidR="009E00C5" w14:paraId="20D46A06" w14:textId="77777777" w:rsidTr="00D67FC4">
        <w:tc>
          <w:tcPr>
            <w:tcW w:w="960" w:type="dxa"/>
          </w:tcPr>
          <w:p w14:paraId="2577D4AA" w14:textId="77777777" w:rsidR="009E00C5" w:rsidRDefault="00FC14A5">
            <w:r>
              <w:t>329</w:t>
            </w:r>
          </w:p>
        </w:tc>
        <w:tc>
          <w:tcPr>
            <w:tcW w:w="960" w:type="dxa"/>
          </w:tcPr>
          <w:p w14:paraId="012656B4" w14:textId="77777777" w:rsidR="009E00C5" w:rsidRDefault="00FC14A5">
            <w:r>
              <w:t>3439</w:t>
            </w:r>
          </w:p>
        </w:tc>
        <w:tc>
          <w:tcPr>
            <w:tcW w:w="960" w:type="dxa"/>
          </w:tcPr>
          <w:p w14:paraId="36D8F2CF" w14:textId="77777777" w:rsidR="009E00C5" w:rsidRDefault="00FC14A5">
            <w:r>
              <w:t xml:space="preserve"> Anam Javed</w:t>
            </w:r>
          </w:p>
        </w:tc>
        <w:tc>
          <w:tcPr>
            <w:tcW w:w="960" w:type="dxa"/>
          </w:tcPr>
          <w:p w14:paraId="3BE7CA9D" w14:textId="77777777" w:rsidR="009E00C5" w:rsidRDefault="00FC14A5">
            <w:r>
              <w:t xml:space="preserve">Javed </w:t>
            </w:r>
            <w:r>
              <w:t>Akhtar Mirza</w:t>
            </w:r>
          </w:p>
        </w:tc>
        <w:tc>
          <w:tcPr>
            <w:tcW w:w="960" w:type="dxa"/>
          </w:tcPr>
          <w:p w14:paraId="4654BF0E" w14:textId="77777777" w:rsidR="009E00C5" w:rsidRDefault="00FC14A5">
            <w:r>
              <w:t>77166-P</w:t>
            </w:r>
          </w:p>
        </w:tc>
        <w:tc>
          <w:tcPr>
            <w:tcW w:w="960" w:type="dxa"/>
          </w:tcPr>
          <w:p w14:paraId="3C3243A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F59D653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64800FA2" w14:textId="77777777" w:rsidR="009E00C5" w:rsidRDefault="00FC14A5">
            <w:r>
              <w:t>Civil Hospital Bahawalpur</w:t>
            </w:r>
          </w:p>
        </w:tc>
        <w:tc>
          <w:tcPr>
            <w:tcW w:w="960" w:type="dxa"/>
          </w:tcPr>
          <w:p w14:paraId="1FE49FD5" w14:textId="77777777" w:rsidR="009E00C5" w:rsidRDefault="00FC14A5">
            <w:r>
              <w:t>70.998947</w:t>
            </w:r>
          </w:p>
        </w:tc>
      </w:tr>
      <w:tr w:rsidR="009E00C5" w14:paraId="44873455" w14:textId="77777777" w:rsidTr="00D67FC4">
        <w:tc>
          <w:tcPr>
            <w:tcW w:w="960" w:type="dxa"/>
          </w:tcPr>
          <w:p w14:paraId="0FF43223" w14:textId="77777777" w:rsidR="009E00C5" w:rsidRDefault="00FC14A5">
            <w:r>
              <w:t>330</w:t>
            </w:r>
          </w:p>
        </w:tc>
        <w:tc>
          <w:tcPr>
            <w:tcW w:w="960" w:type="dxa"/>
          </w:tcPr>
          <w:p w14:paraId="263426E8" w14:textId="77777777" w:rsidR="009E00C5" w:rsidRDefault="00FC14A5">
            <w:r>
              <w:t>5230</w:t>
            </w:r>
          </w:p>
        </w:tc>
        <w:tc>
          <w:tcPr>
            <w:tcW w:w="960" w:type="dxa"/>
          </w:tcPr>
          <w:p w14:paraId="39C562FB" w14:textId="77777777" w:rsidR="009E00C5" w:rsidRDefault="00FC14A5">
            <w:r>
              <w:t>Komal Iqbal</w:t>
            </w:r>
          </w:p>
        </w:tc>
        <w:tc>
          <w:tcPr>
            <w:tcW w:w="960" w:type="dxa"/>
          </w:tcPr>
          <w:p w14:paraId="647302B6" w14:textId="77777777" w:rsidR="009E00C5" w:rsidRDefault="00FC14A5">
            <w:r>
              <w:t>Muhammad Iqbal</w:t>
            </w:r>
          </w:p>
        </w:tc>
        <w:tc>
          <w:tcPr>
            <w:tcW w:w="960" w:type="dxa"/>
          </w:tcPr>
          <w:p w14:paraId="2B3BDD8E" w14:textId="77777777" w:rsidR="009E00C5" w:rsidRDefault="00FC14A5">
            <w:r>
              <w:t>96782-P</w:t>
            </w:r>
          </w:p>
        </w:tc>
        <w:tc>
          <w:tcPr>
            <w:tcW w:w="960" w:type="dxa"/>
          </w:tcPr>
          <w:p w14:paraId="32AF577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BBB69FE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2FDDEF1F" w14:textId="77777777" w:rsidR="009E00C5" w:rsidRDefault="00FC14A5">
            <w:r>
              <w:t>Civil Hospital Bahawalpur</w:t>
            </w:r>
          </w:p>
        </w:tc>
        <w:tc>
          <w:tcPr>
            <w:tcW w:w="960" w:type="dxa"/>
          </w:tcPr>
          <w:p w14:paraId="702B346D" w14:textId="77777777" w:rsidR="009E00C5" w:rsidRDefault="00FC14A5">
            <w:r>
              <w:t>70.404167</w:t>
            </w:r>
          </w:p>
        </w:tc>
      </w:tr>
      <w:tr w:rsidR="009E00C5" w14:paraId="516685A9" w14:textId="77777777" w:rsidTr="00D67FC4">
        <w:tc>
          <w:tcPr>
            <w:tcW w:w="960" w:type="dxa"/>
          </w:tcPr>
          <w:p w14:paraId="11EF68BD" w14:textId="77777777" w:rsidR="009E00C5" w:rsidRDefault="00FC14A5">
            <w:r>
              <w:t>331</w:t>
            </w:r>
          </w:p>
        </w:tc>
        <w:tc>
          <w:tcPr>
            <w:tcW w:w="960" w:type="dxa"/>
          </w:tcPr>
          <w:p w14:paraId="2891D58E" w14:textId="77777777" w:rsidR="009E00C5" w:rsidRDefault="00FC14A5">
            <w:r>
              <w:t>1120</w:t>
            </w:r>
          </w:p>
        </w:tc>
        <w:tc>
          <w:tcPr>
            <w:tcW w:w="960" w:type="dxa"/>
          </w:tcPr>
          <w:p w14:paraId="7DBA7994" w14:textId="77777777" w:rsidR="009E00C5" w:rsidRDefault="00FC14A5">
            <w:r>
              <w:t>Sajida Parveen</w:t>
            </w:r>
          </w:p>
        </w:tc>
        <w:tc>
          <w:tcPr>
            <w:tcW w:w="960" w:type="dxa"/>
          </w:tcPr>
          <w:p w14:paraId="75D73087" w14:textId="77777777" w:rsidR="009E00C5" w:rsidRDefault="00FC14A5">
            <w:r>
              <w:t>Muhammad Siddiq</w:t>
            </w:r>
          </w:p>
        </w:tc>
        <w:tc>
          <w:tcPr>
            <w:tcW w:w="960" w:type="dxa"/>
          </w:tcPr>
          <w:p w14:paraId="5B6D9E5B" w14:textId="77777777" w:rsidR="009E00C5" w:rsidRDefault="00FC14A5">
            <w:r>
              <w:t>90361-p</w:t>
            </w:r>
          </w:p>
        </w:tc>
        <w:tc>
          <w:tcPr>
            <w:tcW w:w="960" w:type="dxa"/>
          </w:tcPr>
          <w:p w14:paraId="1760F7E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E123F03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1D0852D9" w14:textId="77777777" w:rsidR="009E00C5" w:rsidRDefault="00FC14A5">
            <w:r>
              <w:t>DHQ Hospital, DG Khan</w:t>
            </w:r>
          </w:p>
        </w:tc>
        <w:tc>
          <w:tcPr>
            <w:tcW w:w="960" w:type="dxa"/>
          </w:tcPr>
          <w:p w14:paraId="635F12F1" w14:textId="77777777" w:rsidR="009E00C5" w:rsidRDefault="00FC14A5">
            <w:r>
              <w:t>72.970833</w:t>
            </w:r>
          </w:p>
        </w:tc>
      </w:tr>
      <w:tr w:rsidR="009E00C5" w14:paraId="14B02A90" w14:textId="77777777" w:rsidTr="00D67FC4">
        <w:tc>
          <w:tcPr>
            <w:tcW w:w="960" w:type="dxa"/>
          </w:tcPr>
          <w:p w14:paraId="652283A0" w14:textId="77777777" w:rsidR="009E00C5" w:rsidRDefault="00FC14A5">
            <w:r>
              <w:t>332</w:t>
            </w:r>
          </w:p>
        </w:tc>
        <w:tc>
          <w:tcPr>
            <w:tcW w:w="960" w:type="dxa"/>
          </w:tcPr>
          <w:p w14:paraId="78208C27" w14:textId="77777777" w:rsidR="009E00C5" w:rsidRDefault="00FC14A5">
            <w:r>
              <w:t>2047</w:t>
            </w:r>
          </w:p>
        </w:tc>
        <w:tc>
          <w:tcPr>
            <w:tcW w:w="960" w:type="dxa"/>
          </w:tcPr>
          <w:p w14:paraId="13ADBE1D" w14:textId="77777777" w:rsidR="009E00C5" w:rsidRDefault="00FC14A5">
            <w:r>
              <w:t>Saira Bashir</w:t>
            </w:r>
          </w:p>
        </w:tc>
        <w:tc>
          <w:tcPr>
            <w:tcW w:w="960" w:type="dxa"/>
          </w:tcPr>
          <w:p w14:paraId="0B632173" w14:textId="77777777" w:rsidR="009E00C5" w:rsidRDefault="00FC14A5">
            <w:r>
              <w:t>Bashir Hussain</w:t>
            </w:r>
          </w:p>
        </w:tc>
        <w:tc>
          <w:tcPr>
            <w:tcW w:w="960" w:type="dxa"/>
          </w:tcPr>
          <w:p w14:paraId="7506F41E" w14:textId="77777777" w:rsidR="009E00C5" w:rsidRDefault="00FC14A5">
            <w:r>
              <w:t>90227-P</w:t>
            </w:r>
          </w:p>
        </w:tc>
        <w:tc>
          <w:tcPr>
            <w:tcW w:w="960" w:type="dxa"/>
          </w:tcPr>
          <w:p w14:paraId="26D01DB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9107782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27C56608" w14:textId="77777777" w:rsidR="009E00C5" w:rsidRDefault="00FC14A5">
            <w:r>
              <w:t>DHQ Hospital, DG Khan</w:t>
            </w:r>
          </w:p>
        </w:tc>
        <w:tc>
          <w:tcPr>
            <w:tcW w:w="960" w:type="dxa"/>
          </w:tcPr>
          <w:p w14:paraId="5AE81666" w14:textId="77777777" w:rsidR="009E00C5" w:rsidRDefault="00FC14A5">
            <w:r>
              <w:t>72.058333</w:t>
            </w:r>
          </w:p>
        </w:tc>
      </w:tr>
      <w:tr w:rsidR="009E00C5" w14:paraId="03F201A2" w14:textId="77777777" w:rsidTr="00D67FC4">
        <w:tc>
          <w:tcPr>
            <w:tcW w:w="960" w:type="dxa"/>
          </w:tcPr>
          <w:p w14:paraId="455D922E" w14:textId="77777777" w:rsidR="009E00C5" w:rsidRDefault="00FC14A5">
            <w:r>
              <w:t>333</w:t>
            </w:r>
          </w:p>
        </w:tc>
        <w:tc>
          <w:tcPr>
            <w:tcW w:w="960" w:type="dxa"/>
          </w:tcPr>
          <w:p w14:paraId="31BDCD92" w14:textId="77777777" w:rsidR="009E00C5" w:rsidRDefault="00FC14A5">
            <w:r>
              <w:t>2870</w:t>
            </w:r>
          </w:p>
        </w:tc>
        <w:tc>
          <w:tcPr>
            <w:tcW w:w="960" w:type="dxa"/>
          </w:tcPr>
          <w:p w14:paraId="5984323A" w14:textId="77777777" w:rsidR="009E00C5" w:rsidRDefault="00FC14A5">
            <w:r>
              <w:t>Dr. Ammara Mehmood</w:t>
            </w:r>
          </w:p>
        </w:tc>
        <w:tc>
          <w:tcPr>
            <w:tcW w:w="960" w:type="dxa"/>
          </w:tcPr>
          <w:p w14:paraId="3F87D341" w14:textId="77777777" w:rsidR="009E00C5" w:rsidRDefault="00FC14A5">
            <w:r>
              <w:t>Khalid Mehmood Shahid</w:t>
            </w:r>
          </w:p>
        </w:tc>
        <w:tc>
          <w:tcPr>
            <w:tcW w:w="960" w:type="dxa"/>
          </w:tcPr>
          <w:p w14:paraId="58C04BF0" w14:textId="77777777" w:rsidR="009E00C5" w:rsidRDefault="00FC14A5">
            <w:r>
              <w:t>97584-P</w:t>
            </w:r>
          </w:p>
        </w:tc>
        <w:tc>
          <w:tcPr>
            <w:tcW w:w="960" w:type="dxa"/>
          </w:tcPr>
          <w:p w14:paraId="642E228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8EFAE45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7DFD785C" w14:textId="77777777" w:rsidR="009E00C5" w:rsidRDefault="00FC14A5">
            <w:r>
              <w:t>DHQ Hospital, Faisalabad</w:t>
            </w:r>
          </w:p>
        </w:tc>
        <w:tc>
          <w:tcPr>
            <w:tcW w:w="960" w:type="dxa"/>
          </w:tcPr>
          <w:p w14:paraId="7FFF65D1" w14:textId="77777777" w:rsidR="009E00C5" w:rsidRDefault="00FC14A5">
            <w:r>
              <w:t>74.816667</w:t>
            </w:r>
          </w:p>
        </w:tc>
      </w:tr>
      <w:tr w:rsidR="009E00C5" w14:paraId="4ED028ED" w14:textId="77777777" w:rsidTr="00D67FC4">
        <w:tc>
          <w:tcPr>
            <w:tcW w:w="960" w:type="dxa"/>
          </w:tcPr>
          <w:p w14:paraId="76355D52" w14:textId="77777777" w:rsidR="009E00C5" w:rsidRDefault="00FC14A5">
            <w:r>
              <w:t>334</w:t>
            </w:r>
          </w:p>
        </w:tc>
        <w:tc>
          <w:tcPr>
            <w:tcW w:w="960" w:type="dxa"/>
          </w:tcPr>
          <w:p w14:paraId="7849F8D7" w14:textId="77777777" w:rsidR="009E00C5" w:rsidRDefault="00FC14A5">
            <w:r>
              <w:t>2206</w:t>
            </w:r>
          </w:p>
        </w:tc>
        <w:tc>
          <w:tcPr>
            <w:tcW w:w="960" w:type="dxa"/>
          </w:tcPr>
          <w:p w14:paraId="48DC393B" w14:textId="77777777" w:rsidR="009E00C5" w:rsidRDefault="00FC14A5">
            <w:r>
              <w:t>Anum Sarwar</w:t>
            </w:r>
          </w:p>
        </w:tc>
        <w:tc>
          <w:tcPr>
            <w:tcW w:w="960" w:type="dxa"/>
          </w:tcPr>
          <w:p w14:paraId="438C6047" w14:textId="77777777" w:rsidR="009E00C5" w:rsidRDefault="00FC14A5">
            <w:r>
              <w:t>Muhammad Sarwar</w:t>
            </w:r>
          </w:p>
        </w:tc>
        <w:tc>
          <w:tcPr>
            <w:tcW w:w="960" w:type="dxa"/>
          </w:tcPr>
          <w:p w14:paraId="7B566772" w14:textId="77777777" w:rsidR="009E00C5" w:rsidRDefault="00FC14A5">
            <w:r>
              <w:t>95425-P</w:t>
            </w:r>
          </w:p>
        </w:tc>
        <w:tc>
          <w:tcPr>
            <w:tcW w:w="960" w:type="dxa"/>
          </w:tcPr>
          <w:p w14:paraId="3CCB709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3AADAD2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2C998A33" w14:textId="77777777" w:rsidR="009E00C5" w:rsidRDefault="00FC14A5">
            <w:r>
              <w:t>DHQ Hospital, Gujranwala</w:t>
            </w:r>
          </w:p>
        </w:tc>
        <w:tc>
          <w:tcPr>
            <w:tcW w:w="960" w:type="dxa"/>
          </w:tcPr>
          <w:p w14:paraId="19578D30" w14:textId="77777777" w:rsidR="009E00C5" w:rsidRDefault="00FC14A5">
            <w:r>
              <w:t>71.1</w:t>
            </w:r>
          </w:p>
        </w:tc>
      </w:tr>
      <w:tr w:rsidR="009E00C5" w14:paraId="5F3BAFAD" w14:textId="77777777" w:rsidTr="00D67FC4">
        <w:tc>
          <w:tcPr>
            <w:tcW w:w="960" w:type="dxa"/>
          </w:tcPr>
          <w:p w14:paraId="22BEF8AC" w14:textId="77777777" w:rsidR="009E00C5" w:rsidRDefault="00FC14A5">
            <w:r>
              <w:t>335</w:t>
            </w:r>
          </w:p>
        </w:tc>
        <w:tc>
          <w:tcPr>
            <w:tcW w:w="960" w:type="dxa"/>
          </w:tcPr>
          <w:p w14:paraId="13569988" w14:textId="77777777" w:rsidR="009E00C5" w:rsidRDefault="00FC14A5">
            <w:r>
              <w:t>2857</w:t>
            </w:r>
          </w:p>
        </w:tc>
        <w:tc>
          <w:tcPr>
            <w:tcW w:w="960" w:type="dxa"/>
          </w:tcPr>
          <w:p w14:paraId="7C4CAEF9" w14:textId="77777777" w:rsidR="009E00C5" w:rsidRDefault="00FC14A5">
            <w:r>
              <w:t>Saira Rehmat</w:t>
            </w:r>
          </w:p>
        </w:tc>
        <w:tc>
          <w:tcPr>
            <w:tcW w:w="960" w:type="dxa"/>
          </w:tcPr>
          <w:p w14:paraId="24E18BFB" w14:textId="77777777" w:rsidR="009E00C5" w:rsidRDefault="00FC14A5">
            <w:r>
              <w:t>Rehmat Ullah</w:t>
            </w:r>
          </w:p>
        </w:tc>
        <w:tc>
          <w:tcPr>
            <w:tcW w:w="960" w:type="dxa"/>
          </w:tcPr>
          <w:p w14:paraId="7BC3EA08" w14:textId="77777777" w:rsidR="009E00C5" w:rsidRDefault="00FC14A5">
            <w:r>
              <w:t>89121-p</w:t>
            </w:r>
          </w:p>
        </w:tc>
        <w:tc>
          <w:tcPr>
            <w:tcW w:w="960" w:type="dxa"/>
          </w:tcPr>
          <w:p w14:paraId="25F62A8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FCAF73A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587B5904" w14:textId="77777777" w:rsidR="009E00C5" w:rsidRDefault="00FC14A5">
            <w:r>
              <w:t>DHQ Hospital, G</w:t>
            </w:r>
            <w:r>
              <w:t>ujranwala</w:t>
            </w:r>
          </w:p>
        </w:tc>
        <w:tc>
          <w:tcPr>
            <w:tcW w:w="960" w:type="dxa"/>
          </w:tcPr>
          <w:p w14:paraId="0F12CC7E" w14:textId="77777777" w:rsidR="009E00C5" w:rsidRDefault="00FC14A5">
            <w:r>
              <w:t>70.679167</w:t>
            </w:r>
          </w:p>
        </w:tc>
      </w:tr>
      <w:tr w:rsidR="009E00C5" w14:paraId="4A6EDAD9" w14:textId="77777777" w:rsidTr="00D67FC4">
        <w:tc>
          <w:tcPr>
            <w:tcW w:w="960" w:type="dxa"/>
          </w:tcPr>
          <w:p w14:paraId="0FCF58A4" w14:textId="77777777" w:rsidR="009E00C5" w:rsidRDefault="00FC14A5">
            <w:r>
              <w:lastRenderedPageBreak/>
              <w:t>336</w:t>
            </w:r>
          </w:p>
        </w:tc>
        <w:tc>
          <w:tcPr>
            <w:tcW w:w="960" w:type="dxa"/>
          </w:tcPr>
          <w:p w14:paraId="2088486C" w14:textId="77777777" w:rsidR="009E00C5" w:rsidRDefault="00FC14A5">
            <w:r>
              <w:t>2743</w:t>
            </w:r>
          </w:p>
        </w:tc>
        <w:tc>
          <w:tcPr>
            <w:tcW w:w="960" w:type="dxa"/>
          </w:tcPr>
          <w:p w14:paraId="274F1D98" w14:textId="77777777" w:rsidR="009E00C5" w:rsidRDefault="00FC14A5">
            <w:r>
              <w:t>Ifra Shafique</w:t>
            </w:r>
          </w:p>
        </w:tc>
        <w:tc>
          <w:tcPr>
            <w:tcW w:w="960" w:type="dxa"/>
          </w:tcPr>
          <w:p w14:paraId="212F1933" w14:textId="77777777" w:rsidR="009E00C5" w:rsidRDefault="00FC14A5">
            <w:r>
              <w:t>Shafique Ahmad</w:t>
            </w:r>
          </w:p>
        </w:tc>
        <w:tc>
          <w:tcPr>
            <w:tcW w:w="960" w:type="dxa"/>
          </w:tcPr>
          <w:p w14:paraId="26E69039" w14:textId="77777777" w:rsidR="009E00C5" w:rsidRDefault="00FC14A5">
            <w:r>
              <w:t>97657-P</w:t>
            </w:r>
          </w:p>
        </w:tc>
        <w:tc>
          <w:tcPr>
            <w:tcW w:w="960" w:type="dxa"/>
          </w:tcPr>
          <w:p w14:paraId="7637944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D3F4845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0FC46400" w14:textId="77777777" w:rsidR="009E00C5" w:rsidRDefault="00FC14A5">
            <w:r>
              <w:t>DHQ Rawalpindi</w:t>
            </w:r>
          </w:p>
        </w:tc>
        <w:tc>
          <w:tcPr>
            <w:tcW w:w="960" w:type="dxa"/>
          </w:tcPr>
          <w:p w14:paraId="7C3CFACF" w14:textId="77777777" w:rsidR="009E00C5" w:rsidRDefault="00FC14A5">
            <w:r>
              <w:t>69.254167</w:t>
            </w:r>
          </w:p>
        </w:tc>
      </w:tr>
      <w:tr w:rsidR="009E00C5" w14:paraId="566F0B35" w14:textId="77777777" w:rsidTr="00D67FC4">
        <w:tc>
          <w:tcPr>
            <w:tcW w:w="960" w:type="dxa"/>
          </w:tcPr>
          <w:p w14:paraId="19CE9638" w14:textId="77777777" w:rsidR="009E00C5" w:rsidRDefault="00FC14A5">
            <w:r>
              <w:t>337</w:t>
            </w:r>
          </w:p>
        </w:tc>
        <w:tc>
          <w:tcPr>
            <w:tcW w:w="960" w:type="dxa"/>
          </w:tcPr>
          <w:p w14:paraId="25659E97" w14:textId="77777777" w:rsidR="009E00C5" w:rsidRDefault="00FC14A5">
            <w:r>
              <w:t>2987</w:t>
            </w:r>
          </w:p>
        </w:tc>
        <w:tc>
          <w:tcPr>
            <w:tcW w:w="960" w:type="dxa"/>
          </w:tcPr>
          <w:p w14:paraId="4681BBD4" w14:textId="77777777" w:rsidR="009E00C5" w:rsidRDefault="00FC14A5">
            <w:r>
              <w:t>Saima Fareed</w:t>
            </w:r>
          </w:p>
        </w:tc>
        <w:tc>
          <w:tcPr>
            <w:tcW w:w="960" w:type="dxa"/>
          </w:tcPr>
          <w:p w14:paraId="7A0F9DF6" w14:textId="77777777" w:rsidR="009E00C5" w:rsidRDefault="00FC14A5">
            <w:r>
              <w:t>Ghulam Fareed</w:t>
            </w:r>
          </w:p>
        </w:tc>
        <w:tc>
          <w:tcPr>
            <w:tcW w:w="960" w:type="dxa"/>
          </w:tcPr>
          <w:p w14:paraId="442BE06D" w14:textId="77777777" w:rsidR="009E00C5" w:rsidRDefault="00FC14A5">
            <w:r>
              <w:t>98717-P</w:t>
            </w:r>
          </w:p>
        </w:tc>
        <w:tc>
          <w:tcPr>
            <w:tcW w:w="960" w:type="dxa"/>
          </w:tcPr>
          <w:p w14:paraId="624D8B6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3E95458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395585B7" w14:textId="77777777" w:rsidR="009E00C5" w:rsidRDefault="00FC14A5">
            <w:r>
              <w:t>DHQ Rawalpindi</w:t>
            </w:r>
          </w:p>
        </w:tc>
        <w:tc>
          <w:tcPr>
            <w:tcW w:w="960" w:type="dxa"/>
          </w:tcPr>
          <w:p w14:paraId="20F79DD7" w14:textId="77777777" w:rsidR="009E00C5" w:rsidRDefault="00FC14A5">
            <w:r>
              <w:t>69.2</w:t>
            </w:r>
          </w:p>
        </w:tc>
      </w:tr>
      <w:tr w:rsidR="009E00C5" w14:paraId="6E0A8F3E" w14:textId="77777777" w:rsidTr="00D67FC4">
        <w:tc>
          <w:tcPr>
            <w:tcW w:w="960" w:type="dxa"/>
          </w:tcPr>
          <w:p w14:paraId="7D0DE2BE" w14:textId="77777777" w:rsidR="009E00C5" w:rsidRDefault="00FC14A5">
            <w:r>
              <w:t>338</w:t>
            </w:r>
          </w:p>
        </w:tc>
        <w:tc>
          <w:tcPr>
            <w:tcW w:w="960" w:type="dxa"/>
          </w:tcPr>
          <w:p w14:paraId="18C081D8" w14:textId="77777777" w:rsidR="009E00C5" w:rsidRDefault="00FC14A5">
            <w:r>
              <w:t>3299</w:t>
            </w:r>
          </w:p>
        </w:tc>
        <w:tc>
          <w:tcPr>
            <w:tcW w:w="960" w:type="dxa"/>
          </w:tcPr>
          <w:p w14:paraId="2C4207D2" w14:textId="77777777" w:rsidR="009E00C5" w:rsidRDefault="00FC14A5">
            <w:r>
              <w:t>Dr.Sumaira Asaf</w:t>
            </w:r>
          </w:p>
        </w:tc>
        <w:tc>
          <w:tcPr>
            <w:tcW w:w="960" w:type="dxa"/>
          </w:tcPr>
          <w:p w14:paraId="7C32E0A5" w14:textId="77777777" w:rsidR="009E00C5" w:rsidRDefault="00FC14A5">
            <w:r>
              <w:t>Dr.Muhammad Asaf Javed</w:t>
            </w:r>
          </w:p>
        </w:tc>
        <w:tc>
          <w:tcPr>
            <w:tcW w:w="960" w:type="dxa"/>
          </w:tcPr>
          <w:p w14:paraId="46E12695" w14:textId="77777777" w:rsidR="009E00C5" w:rsidRDefault="00FC14A5">
            <w:r>
              <w:t>94677-P</w:t>
            </w:r>
          </w:p>
        </w:tc>
        <w:tc>
          <w:tcPr>
            <w:tcW w:w="960" w:type="dxa"/>
          </w:tcPr>
          <w:p w14:paraId="4691F9B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925EEA5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6F4111DF" w14:textId="77777777" w:rsidR="009E00C5" w:rsidRDefault="00FC14A5">
            <w:r>
              <w:t>DHQ Teaching Hospital, Sargodha</w:t>
            </w:r>
          </w:p>
        </w:tc>
        <w:tc>
          <w:tcPr>
            <w:tcW w:w="960" w:type="dxa"/>
          </w:tcPr>
          <w:p w14:paraId="2E57815D" w14:textId="77777777" w:rsidR="009E00C5" w:rsidRDefault="00FC14A5">
            <w:r>
              <w:t>74.079167</w:t>
            </w:r>
          </w:p>
        </w:tc>
      </w:tr>
      <w:tr w:rsidR="009E00C5" w14:paraId="5450D424" w14:textId="77777777" w:rsidTr="00D67FC4">
        <w:tc>
          <w:tcPr>
            <w:tcW w:w="960" w:type="dxa"/>
          </w:tcPr>
          <w:p w14:paraId="26264226" w14:textId="77777777" w:rsidR="009E00C5" w:rsidRDefault="00FC14A5">
            <w:r>
              <w:t>339</w:t>
            </w:r>
          </w:p>
        </w:tc>
        <w:tc>
          <w:tcPr>
            <w:tcW w:w="960" w:type="dxa"/>
          </w:tcPr>
          <w:p w14:paraId="24C472C4" w14:textId="77777777" w:rsidR="009E00C5" w:rsidRDefault="00FC14A5">
            <w:r>
              <w:t>392</w:t>
            </w:r>
          </w:p>
        </w:tc>
        <w:tc>
          <w:tcPr>
            <w:tcW w:w="960" w:type="dxa"/>
          </w:tcPr>
          <w:p w14:paraId="1F737D35" w14:textId="77777777" w:rsidR="009E00C5" w:rsidRDefault="00FC14A5">
            <w:r>
              <w:t>Maryam Jamil</w:t>
            </w:r>
          </w:p>
        </w:tc>
        <w:tc>
          <w:tcPr>
            <w:tcW w:w="960" w:type="dxa"/>
          </w:tcPr>
          <w:p w14:paraId="2C970FFB" w14:textId="77777777" w:rsidR="009E00C5" w:rsidRDefault="00FC14A5">
            <w:r>
              <w:t>Muhammad Jamil</w:t>
            </w:r>
          </w:p>
        </w:tc>
        <w:tc>
          <w:tcPr>
            <w:tcW w:w="960" w:type="dxa"/>
          </w:tcPr>
          <w:p w14:paraId="3A4CCCBA" w14:textId="77777777" w:rsidR="009E00C5" w:rsidRDefault="00FC14A5">
            <w:r>
              <w:t>97045-P</w:t>
            </w:r>
          </w:p>
        </w:tc>
        <w:tc>
          <w:tcPr>
            <w:tcW w:w="960" w:type="dxa"/>
          </w:tcPr>
          <w:p w14:paraId="2F56CC6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FECFE56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31E5FE70" w14:textId="77777777" w:rsidR="009E00C5" w:rsidRDefault="00FC14A5">
            <w:r>
              <w:t>Govt.Teaching Hospital , Shahdra , Lahore</w:t>
            </w:r>
          </w:p>
        </w:tc>
        <w:tc>
          <w:tcPr>
            <w:tcW w:w="960" w:type="dxa"/>
          </w:tcPr>
          <w:p w14:paraId="5F5ED651" w14:textId="77777777" w:rsidR="009E00C5" w:rsidRDefault="00FC14A5">
            <w:r>
              <w:t>73.532</w:t>
            </w:r>
          </w:p>
        </w:tc>
      </w:tr>
      <w:tr w:rsidR="009E00C5" w14:paraId="43BAC281" w14:textId="77777777" w:rsidTr="00D67FC4">
        <w:tc>
          <w:tcPr>
            <w:tcW w:w="960" w:type="dxa"/>
          </w:tcPr>
          <w:p w14:paraId="3BE74670" w14:textId="77777777" w:rsidR="009E00C5" w:rsidRDefault="00FC14A5">
            <w:r>
              <w:t>340</w:t>
            </w:r>
          </w:p>
        </w:tc>
        <w:tc>
          <w:tcPr>
            <w:tcW w:w="960" w:type="dxa"/>
          </w:tcPr>
          <w:p w14:paraId="32861CF7" w14:textId="77777777" w:rsidR="009E00C5" w:rsidRDefault="00FC14A5">
            <w:r>
              <w:t>5850</w:t>
            </w:r>
          </w:p>
        </w:tc>
        <w:tc>
          <w:tcPr>
            <w:tcW w:w="960" w:type="dxa"/>
          </w:tcPr>
          <w:p w14:paraId="5E12073F" w14:textId="77777777" w:rsidR="009E00C5" w:rsidRDefault="00FC14A5">
            <w:r>
              <w:t>Irum Saeed</w:t>
            </w:r>
          </w:p>
        </w:tc>
        <w:tc>
          <w:tcPr>
            <w:tcW w:w="960" w:type="dxa"/>
          </w:tcPr>
          <w:p w14:paraId="74ACDBB8" w14:textId="77777777" w:rsidR="009E00C5" w:rsidRDefault="00FC14A5">
            <w:r>
              <w:t>Muhammad Saeed</w:t>
            </w:r>
          </w:p>
        </w:tc>
        <w:tc>
          <w:tcPr>
            <w:tcW w:w="960" w:type="dxa"/>
          </w:tcPr>
          <w:p w14:paraId="267607E6" w14:textId="77777777" w:rsidR="009E00C5" w:rsidRDefault="00FC14A5">
            <w:r>
              <w:t>89642-p</w:t>
            </w:r>
          </w:p>
        </w:tc>
        <w:tc>
          <w:tcPr>
            <w:tcW w:w="960" w:type="dxa"/>
          </w:tcPr>
          <w:p w14:paraId="1919C55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CB38833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5E7CC2D9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734BF31E" w14:textId="77777777" w:rsidR="009E00C5" w:rsidRDefault="00FC14A5">
            <w:r>
              <w:t>70.229167</w:t>
            </w:r>
          </w:p>
        </w:tc>
      </w:tr>
      <w:tr w:rsidR="009E00C5" w14:paraId="0413AF9B" w14:textId="77777777" w:rsidTr="00D67FC4">
        <w:tc>
          <w:tcPr>
            <w:tcW w:w="960" w:type="dxa"/>
          </w:tcPr>
          <w:p w14:paraId="6EC4AB66" w14:textId="77777777" w:rsidR="009E00C5" w:rsidRDefault="00FC14A5">
            <w:r>
              <w:t>341</w:t>
            </w:r>
          </w:p>
        </w:tc>
        <w:tc>
          <w:tcPr>
            <w:tcW w:w="960" w:type="dxa"/>
          </w:tcPr>
          <w:p w14:paraId="09F04E69" w14:textId="77777777" w:rsidR="009E00C5" w:rsidRDefault="00FC14A5">
            <w:r>
              <w:t>16601</w:t>
            </w:r>
          </w:p>
        </w:tc>
        <w:tc>
          <w:tcPr>
            <w:tcW w:w="960" w:type="dxa"/>
          </w:tcPr>
          <w:p w14:paraId="62FCCA6A" w14:textId="77777777" w:rsidR="009E00C5" w:rsidRDefault="00FC14A5">
            <w:r>
              <w:t>Madiha Nazar</w:t>
            </w:r>
          </w:p>
        </w:tc>
        <w:tc>
          <w:tcPr>
            <w:tcW w:w="960" w:type="dxa"/>
          </w:tcPr>
          <w:p w14:paraId="16EE2E29" w14:textId="77777777" w:rsidR="009E00C5" w:rsidRDefault="00FC14A5">
            <w:r>
              <w:t>Nazar Muhammad</w:t>
            </w:r>
          </w:p>
        </w:tc>
        <w:tc>
          <w:tcPr>
            <w:tcW w:w="960" w:type="dxa"/>
          </w:tcPr>
          <w:p w14:paraId="4A6D92B7" w14:textId="77777777" w:rsidR="009E00C5" w:rsidRDefault="00FC14A5">
            <w:r>
              <w:t>97003-P</w:t>
            </w:r>
          </w:p>
        </w:tc>
        <w:tc>
          <w:tcPr>
            <w:tcW w:w="960" w:type="dxa"/>
          </w:tcPr>
          <w:p w14:paraId="68A25CA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7CA761F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6D226737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5BDE8EA8" w14:textId="77777777" w:rsidR="009E00C5" w:rsidRDefault="00FC14A5">
            <w:r>
              <w:t>70.1</w:t>
            </w:r>
          </w:p>
        </w:tc>
      </w:tr>
      <w:tr w:rsidR="009E00C5" w14:paraId="353E2883" w14:textId="77777777" w:rsidTr="00D67FC4">
        <w:tc>
          <w:tcPr>
            <w:tcW w:w="960" w:type="dxa"/>
          </w:tcPr>
          <w:p w14:paraId="0244885B" w14:textId="77777777" w:rsidR="009E00C5" w:rsidRDefault="00FC14A5">
            <w:r>
              <w:t>342</w:t>
            </w:r>
          </w:p>
        </w:tc>
        <w:tc>
          <w:tcPr>
            <w:tcW w:w="960" w:type="dxa"/>
          </w:tcPr>
          <w:p w14:paraId="1A2FC3A2" w14:textId="77777777" w:rsidR="009E00C5" w:rsidRDefault="00FC14A5">
            <w:r>
              <w:t>208</w:t>
            </w:r>
          </w:p>
        </w:tc>
        <w:tc>
          <w:tcPr>
            <w:tcW w:w="960" w:type="dxa"/>
          </w:tcPr>
          <w:p w14:paraId="3570D6A7" w14:textId="77777777" w:rsidR="009E00C5" w:rsidRDefault="00FC14A5">
            <w:r>
              <w:t>Mehwish Jabin</w:t>
            </w:r>
          </w:p>
        </w:tc>
        <w:tc>
          <w:tcPr>
            <w:tcW w:w="960" w:type="dxa"/>
          </w:tcPr>
          <w:p w14:paraId="44E78302" w14:textId="77777777" w:rsidR="009E00C5" w:rsidRDefault="00FC14A5">
            <w:r>
              <w:t xml:space="preserve">Muhammad </w:t>
            </w:r>
            <w:r>
              <w:t>Sharif</w:t>
            </w:r>
          </w:p>
        </w:tc>
        <w:tc>
          <w:tcPr>
            <w:tcW w:w="960" w:type="dxa"/>
          </w:tcPr>
          <w:p w14:paraId="0099C25D" w14:textId="77777777" w:rsidR="009E00C5" w:rsidRDefault="00FC14A5">
            <w:r>
              <w:t>97600-P</w:t>
            </w:r>
          </w:p>
        </w:tc>
        <w:tc>
          <w:tcPr>
            <w:tcW w:w="960" w:type="dxa"/>
          </w:tcPr>
          <w:p w14:paraId="25C22D1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547E9BA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52DE4FE9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35AC7CD8" w14:textId="77777777" w:rsidR="009E00C5" w:rsidRDefault="00FC14A5">
            <w:r>
              <w:t>69.7125</w:t>
            </w:r>
          </w:p>
        </w:tc>
      </w:tr>
      <w:tr w:rsidR="009E00C5" w14:paraId="0D20AF30" w14:textId="77777777" w:rsidTr="00D67FC4">
        <w:tc>
          <w:tcPr>
            <w:tcW w:w="960" w:type="dxa"/>
          </w:tcPr>
          <w:p w14:paraId="2CA4EC5A" w14:textId="77777777" w:rsidR="009E00C5" w:rsidRDefault="00FC14A5">
            <w:r>
              <w:t>343</w:t>
            </w:r>
          </w:p>
        </w:tc>
        <w:tc>
          <w:tcPr>
            <w:tcW w:w="960" w:type="dxa"/>
          </w:tcPr>
          <w:p w14:paraId="4E0C0C77" w14:textId="77777777" w:rsidR="009E00C5" w:rsidRDefault="00FC14A5">
            <w:r>
              <w:t>16150</w:t>
            </w:r>
          </w:p>
        </w:tc>
        <w:tc>
          <w:tcPr>
            <w:tcW w:w="960" w:type="dxa"/>
          </w:tcPr>
          <w:p w14:paraId="3F470DEB" w14:textId="77777777" w:rsidR="009E00C5" w:rsidRDefault="00FC14A5">
            <w:r>
              <w:t>Yasmeen Ashraf</w:t>
            </w:r>
          </w:p>
        </w:tc>
        <w:tc>
          <w:tcPr>
            <w:tcW w:w="960" w:type="dxa"/>
          </w:tcPr>
          <w:p w14:paraId="23EDBE4C" w14:textId="77777777" w:rsidR="009E00C5" w:rsidRDefault="00FC14A5">
            <w:r>
              <w:t>Ghulam Mustafa Shah</w:t>
            </w:r>
          </w:p>
        </w:tc>
        <w:tc>
          <w:tcPr>
            <w:tcW w:w="960" w:type="dxa"/>
          </w:tcPr>
          <w:p w14:paraId="72AA3FD9" w14:textId="77777777" w:rsidR="009E00C5" w:rsidRDefault="00FC14A5">
            <w:r>
              <w:t>86643-P</w:t>
            </w:r>
          </w:p>
        </w:tc>
        <w:tc>
          <w:tcPr>
            <w:tcW w:w="960" w:type="dxa"/>
          </w:tcPr>
          <w:p w14:paraId="08606AA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5E88E90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75B21ADA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4CBD16CE" w14:textId="77777777" w:rsidR="009E00C5" w:rsidRDefault="00FC14A5">
            <w:r>
              <w:t>69.302128</w:t>
            </w:r>
          </w:p>
        </w:tc>
      </w:tr>
      <w:tr w:rsidR="009E00C5" w14:paraId="1E1DAA2F" w14:textId="77777777" w:rsidTr="00D67FC4">
        <w:tc>
          <w:tcPr>
            <w:tcW w:w="960" w:type="dxa"/>
          </w:tcPr>
          <w:p w14:paraId="39ED6974" w14:textId="77777777" w:rsidR="009E00C5" w:rsidRDefault="00FC14A5">
            <w:r>
              <w:t>344</w:t>
            </w:r>
          </w:p>
        </w:tc>
        <w:tc>
          <w:tcPr>
            <w:tcW w:w="960" w:type="dxa"/>
          </w:tcPr>
          <w:p w14:paraId="63F356A3" w14:textId="77777777" w:rsidR="009E00C5" w:rsidRDefault="00FC14A5">
            <w:r>
              <w:t>3048</w:t>
            </w:r>
          </w:p>
        </w:tc>
        <w:tc>
          <w:tcPr>
            <w:tcW w:w="960" w:type="dxa"/>
          </w:tcPr>
          <w:p w14:paraId="094FA0B5" w14:textId="77777777" w:rsidR="009E00C5" w:rsidRDefault="00FC14A5">
            <w:r>
              <w:t>Asifa Kanwal</w:t>
            </w:r>
          </w:p>
        </w:tc>
        <w:tc>
          <w:tcPr>
            <w:tcW w:w="960" w:type="dxa"/>
          </w:tcPr>
          <w:p w14:paraId="4ED4EC09" w14:textId="77777777" w:rsidR="009E00C5" w:rsidRDefault="00FC14A5">
            <w:r>
              <w:t xml:space="preserve">Muhammad </w:t>
            </w:r>
            <w:r>
              <w:t>Hussain</w:t>
            </w:r>
          </w:p>
        </w:tc>
        <w:tc>
          <w:tcPr>
            <w:tcW w:w="960" w:type="dxa"/>
          </w:tcPr>
          <w:p w14:paraId="596FFC85" w14:textId="77777777" w:rsidR="009E00C5" w:rsidRDefault="00FC14A5">
            <w:r>
              <w:t>91695-P</w:t>
            </w:r>
          </w:p>
        </w:tc>
        <w:tc>
          <w:tcPr>
            <w:tcW w:w="960" w:type="dxa"/>
          </w:tcPr>
          <w:p w14:paraId="38375FB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F5F004A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3A9ADB71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61E15F9B" w14:textId="77777777" w:rsidR="009E00C5" w:rsidRDefault="00FC14A5">
            <w:r>
              <w:t>75.045833</w:t>
            </w:r>
          </w:p>
        </w:tc>
      </w:tr>
      <w:tr w:rsidR="009E00C5" w14:paraId="65D157FA" w14:textId="77777777" w:rsidTr="00D67FC4">
        <w:tc>
          <w:tcPr>
            <w:tcW w:w="960" w:type="dxa"/>
          </w:tcPr>
          <w:p w14:paraId="73167DA0" w14:textId="77777777" w:rsidR="009E00C5" w:rsidRDefault="00FC14A5">
            <w:r>
              <w:t>345</w:t>
            </w:r>
          </w:p>
        </w:tc>
        <w:tc>
          <w:tcPr>
            <w:tcW w:w="960" w:type="dxa"/>
          </w:tcPr>
          <w:p w14:paraId="40DE57F0" w14:textId="77777777" w:rsidR="009E00C5" w:rsidRDefault="00FC14A5">
            <w:r>
              <w:t>908</w:t>
            </w:r>
          </w:p>
        </w:tc>
        <w:tc>
          <w:tcPr>
            <w:tcW w:w="960" w:type="dxa"/>
          </w:tcPr>
          <w:p w14:paraId="2CE072EC" w14:textId="77777777" w:rsidR="009E00C5" w:rsidRDefault="00FC14A5">
            <w:r>
              <w:t>Maryam Mazhar</w:t>
            </w:r>
          </w:p>
        </w:tc>
        <w:tc>
          <w:tcPr>
            <w:tcW w:w="960" w:type="dxa"/>
          </w:tcPr>
          <w:p w14:paraId="39A58E51" w14:textId="77777777" w:rsidR="009E00C5" w:rsidRDefault="00FC14A5">
            <w:r>
              <w:t>Mazhar Ul Islam</w:t>
            </w:r>
          </w:p>
        </w:tc>
        <w:tc>
          <w:tcPr>
            <w:tcW w:w="960" w:type="dxa"/>
          </w:tcPr>
          <w:p w14:paraId="1F519750" w14:textId="77777777" w:rsidR="009E00C5" w:rsidRDefault="00FC14A5">
            <w:r>
              <w:t>96422-P</w:t>
            </w:r>
          </w:p>
        </w:tc>
        <w:tc>
          <w:tcPr>
            <w:tcW w:w="960" w:type="dxa"/>
          </w:tcPr>
          <w:p w14:paraId="1826A26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D30B75D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70F726E0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549B5323" w14:textId="77777777" w:rsidR="009E00C5" w:rsidRDefault="00FC14A5">
            <w:r>
              <w:t>74.854167</w:t>
            </w:r>
          </w:p>
        </w:tc>
      </w:tr>
      <w:tr w:rsidR="009E00C5" w14:paraId="687D7E14" w14:textId="77777777" w:rsidTr="00D67FC4">
        <w:tc>
          <w:tcPr>
            <w:tcW w:w="960" w:type="dxa"/>
          </w:tcPr>
          <w:p w14:paraId="2B291219" w14:textId="77777777" w:rsidR="009E00C5" w:rsidRDefault="00FC14A5">
            <w:r>
              <w:t>346</w:t>
            </w:r>
          </w:p>
        </w:tc>
        <w:tc>
          <w:tcPr>
            <w:tcW w:w="960" w:type="dxa"/>
          </w:tcPr>
          <w:p w14:paraId="61A821B8" w14:textId="77777777" w:rsidR="009E00C5" w:rsidRDefault="00FC14A5">
            <w:r>
              <w:t>7818</w:t>
            </w:r>
          </w:p>
        </w:tc>
        <w:tc>
          <w:tcPr>
            <w:tcW w:w="960" w:type="dxa"/>
          </w:tcPr>
          <w:p w14:paraId="0A228B7B" w14:textId="77777777" w:rsidR="009E00C5" w:rsidRDefault="00FC14A5">
            <w:r>
              <w:t>Zuby Tufail</w:t>
            </w:r>
          </w:p>
        </w:tc>
        <w:tc>
          <w:tcPr>
            <w:tcW w:w="960" w:type="dxa"/>
          </w:tcPr>
          <w:p w14:paraId="6A4D95EB" w14:textId="77777777" w:rsidR="009E00C5" w:rsidRDefault="00FC14A5">
            <w:r>
              <w:t>muhammad tufail</w:t>
            </w:r>
          </w:p>
        </w:tc>
        <w:tc>
          <w:tcPr>
            <w:tcW w:w="960" w:type="dxa"/>
          </w:tcPr>
          <w:p w14:paraId="3D7D46F7" w14:textId="77777777" w:rsidR="009E00C5" w:rsidRDefault="00FC14A5">
            <w:r>
              <w:t>96330-P</w:t>
            </w:r>
          </w:p>
        </w:tc>
        <w:tc>
          <w:tcPr>
            <w:tcW w:w="960" w:type="dxa"/>
          </w:tcPr>
          <w:p w14:paraId="0A184F7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1AD6AFC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54EE2ED2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50870FFF" w14:textId="77777777" w:rsidR="009E00C5" w:rsidRDefault="00FC14A5">
            <w:r>
              <w:t>74.8</w:t>
            </w:r>
          </w:p>
        </w:tc>
      </w:tr>
      <w:tr w:rsidR="009E00C5" w14:paraId="46E4238B" w14:textId="77777777" w:rsidTr="00D67FC4">
        <w:tc>
          <w:tcPr>
            <w:tcW w:w="960" w:type="dxa"/>
          </w:tcPr>
          <w:p w14:paraId="315ABA4E" w14:textId="77777777" w:rsidR="009E00C5" w:rsidRDefault="00FC14A5">
            <w:r>
              <w:t>347</w:t>
            </w:r>
          </w:p>
        </w:tc>
        <w:tc>
          <w:tcPr>
            <w:tcW w:w="960" w:type="dxa"/>
          </w:tcPr>
          <w:p w14:paraId="00AA118A" w14:textId="77777777" w:rsidR="009E00C5" w:rsidRDefault="00FC14A5">
            <w:r>
              <w:t>1473</w:t>
            </w:r>
          </w:p>
        </w:tc>
        <w:tc>
          <w:tcPr>
            <w:tcW w:w="960" w:type="dxa"/>
          </w:tcPr>
          <w:p w14:paraId="176F8E63" w14:textId="77777777" w:rsidR="009E00C5" w:rsidRDefault="00FC14A5">
            <w:r>
              <w:t>Zarmeen Sultan</w:t>
            </w:r>
          </w:p>
        </w:tc>
        <w:tc>
          <w:tcPr>
            <w:tcW w:w="960" w:type="dxa"/>
          </w:tcPr>
          <w:p w14:paraId="2DB628BC" w14:textId="77777777" w:rsidR="009E00C5" w:rsidRDefault="00FC14A5">
            <w:r>
              <w:t>Sultan Ahmed Sultan</w:t>
            </w:r>
          </w:p>
        </w:tc>
        <w:tc>
          <w:tcPr>
            <w:tcW w:w="960" w:type="dxa"/>
          </w:tcPr>
          <w:p w14:paraId="40457F30" w14:textId="77777777" w:rsidR="009E00C5" w:rsidRDefault="00FC14A5">
            <w:r>
              <w:t>96400-P</w:t>
            </w:r>
          </w:p>
        </w:tc>
        <w:tc>
          <w:tcPr>
            <w:tcW w:w="960" w:type="dxa"/>
          </w:tcPr>
          <w:p w14:paraId="452D303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19E7834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677649C4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3FF8CD2E" w14:textId="77777777" w:rsidR="009E00C5" w:rsidRDefault="00FC14A5">
            <w:r>
              <w:t>74.4625</w:t>
            </w:r>
          </w:p>
        </w:tc>
      </w:tr>
      <w:tr w:rsidR="009E00C5" w14:paraId="75231607" w14:textId="77777777" w:rsidTr="00D67FC4">
        <w:tc>
          <w:tcPr>
            <w:tcW w:w="960" w:type="dxa"/>
          </w:tcPr>
          <w:p w14:paraId="3934706D" w14:textId="77777777" w:rsidR="009E00C5" w:rsidRDefault="00FC14A5">
            <w:r>
              <w:t>348</w:t>
            </w:r>
          </w:p>
        </w:tc>
        <w:tc>
          <w:tcPr>
            <w:tcW w:w="960" w:type="dxa"/>
          </w:tcPr>
          <w:p w14:paraId="2BC9D2C6" w14:textId="77777777" w:rsidR="009E00C5" w:rsidRDefault="00FC14A5">
            <w:r>
              <w:t>1459</w:t>
            </w:r>
          </w:p>
        </w:tc>
        <w:tc>
          <w:tcPr>
            <w:tcW w:w="960" w:type="dxa"/>
          </w:tcPr>
          <w:p w14:paraId="78A7D336" w14:textId="77777777" w:rsidR="009E00C5" w:rsidRDefault="00FC14A5">
            <w:r>
              <w:t>Shamsa Kanwal</w:t>
            </w:r>
          </w:p>
        </w:tc>
        <w:tc>
          <w:tcPr>
            <w:tcW w:w="960" w:type="dxa"/>
          </w:tcPr>
          <w:p w14:paraId="595EC44A" w14:textId="77777777" w:rsidR="009E00C5" w:rsidRDefault="00FC14A5">
            <w:r>
              <w:t xml:space="preserve">Muhammad </w:t>
            </w:r>
            <w:r>
              <w:lastRenderedPageBreak/>
              <w:t>Sarwar Khan</w:t>
            </w:r>
          </w:p>
        </w:tc>
        <w:tc>
          <w:tcPr>
            <w:tcW w:w="960" w:type="dxa"/>
          </w:tcPr>
          <w:p w14:paraId="239D2686" w14:textId="77777777" w:rsidR="009E00C5" w:rsidRDefault="00FC14A5">
            <w:r>
              <w:lastRenderedPageBreak/>
              <w:t>91654-P</w:t>
            </w:r>
          </w:p>
        </w:tc>
        <w:tc>
          <w:tcPr>
            <w:tcW w:w="960" w:type="dxa"/>
          </w:tcPr>
          <w:p w14:paraId="5EDB9BC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9F3E481" w14:textId="77777777" w:rsidR="009E00C5" w:rsidRDefault="00FC14A5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0C920015" w14:textId="77777777" w:rsidR="009E00C5" w:rsidRDefault="00FC14A5">
            <w:r>
              <w:t xml:space="preserve">Jinnah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5819E996" w14:textId="77777777" w:rsidR="009E00C5" w:rsidRDefault="00FC14A5">
            <w:r>
              <w:lastRenderedPageBreak/>
              <w:t>74.041667</w:t>
            </w:r>
          </w:p>
        </w:tc>
      </w:tr>
      <w:tr w:rsidR="009E00C5" w14:paraId="101CCF5F" w14:textId="77777777" w:rsidTr="00D67FC4">
        <w:tc>
          <w:tcPr>
            <w:tcW w:w="960" w:type="dxa"/>
          </w:tcPr>
          <w:p w14:paraId="5E10F204" w14:textId="77777777" w:rsidR="009E00C5" w:rsidRDefault="00FC14A5">
            <w:r>
              <w:t>349</w:t>
            </w:r>
          </w:p>
        </w:tc>
        <w:tc>
          <w:tcPr>
            <w:tcW w:w="960" w:type="dxa"/>
          </w:tcPr>
          <w:p w14:paraId="4B217DD0" w14:textId="77777777" w:rsidR="009E00C5" w:rsidRDefault="00FC14A5">
            <w:r>
              <w:t>6390</w:t>
            </w:r>
          </w:p>
        </w:tc>
        <w:tc>
          <w:tcPr>
            <w:tcW w:w="960" w:type="dxa"/>
          </w:tcPr>
          <w:p w14:paraId="5EE45FCA" w14:textId="77777777" w:rsidR="009E00C5" w:rsidRDefault="00FC14A5">
            <w:r>
              <w:t>Jawaria Nawaz</w:t>
            </w:r>
          </w:p>
        </w:tc>
        <w:tc>
          <w:tcPr>
            <w:tcW w:w="960" w:type="dxa"/>
          </w:tcPr>
          <w:p w14:paraId="7A3BB04E" w14:textId="77777777" w:rsidR="009E00C5" w:rsidRDefault="00FC14A5">
            <w:r>
              <w:t>Rab nawaz khan</w:t>
            </w:r>
          </w:p>
        </w:tc>
        <w:tc>
          <w:tcPr>
            <w:tcW w:w="960" w:type="dxa"/>
          </w:tcPr>
          <w:p w14:paraId="5EE79E10" w14:textId="77777777" w:rsidR="009E00C5" w:rsidRDefault="00FC14A5">
            <w:r>
              <w:t>99524-p</w:t>
            </w:r>
          </w:p>
        </w:tc>
        <w:tc>
          <w:tcPr>
            <w:tcW w:w="960" w:type="dxa"/>
          </w:tcPr>
          <w:p w14:paraId="76A7C43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D1F9494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5F93AB89" w14:textId="77777777" w:rsidR="009E00C5" w:rsidRDefault="00FC14A5">
            <w:r>
              <w:t>Kot Khawaja Saeed Hospital, Lahore</w:t>
            </w:r>
          </w:p>
        </w:tc>
        <w:tc>
          <w:tcPr>
            <w:tcW w:w="960" w:type="dxa"/>
          </w:tcPr>
          <w:p w14:paraId="3F288255" w14:textId="77777777" w:rsidR="009E00C5" w:rsidRDefault="00FC14A5">
            <w:r>
              <w:t>71.086364</w:t>
            </w:r>
          </w:p>
        </w:tc>
      </w:tr>
      <w:tr w:rsidR="009E00C5" w14:paraId="09839C67" w14:textId="77777777" w:rsidTr="00D67FC4">
        <w:tc>
          <w:tcPr>
            <w:tcW w:w="960" w:type="dxa"/>
          </w:tcPr>
          <w:p w14:paraId="3C4C36D8" w14:textId="77777777" w:rsidR="009E00C5" w:rsidRDefault="00FC14A5">
            <w:r>
              <w:t>350</w:t>
            </w:r>
          </w:p>
        </w:tc>
        <w:tc>
          <w:tcPr>
            <w:tcW w:w="960" w:type="dxa"/>
          </w:tcPr>
          <w:p w14:paraId="52E0D34F" w14:textId="77777777" w:rsidR="009E00C5" w:rsidRDefault="00FC14A5">
            <w:r>
              <w:t>241</w:t>
            </w:r>
          </w:p>
        </w:tc>
        <w:tc>
          <w:tcPr>
            <w:tcW w:w="960" w:type="dxa"/>
          </w:tcPr>
          <w:p w14:paraId="16176B8C" w14:textId="77777777" w:rsidR="009E00C5" w:rsidRDefault="00FC14A5">
            <w:r>
              <w:t>Sidra Aslam</w:t>
            </w:r>
          </w:p>
        </w:tc>
        <w:tc>
          <w:tcPr>
            <w:tcW w:w="960" w:type="dxa"/>
          </w:tcPr>
          <w:p w14:paraId="1B859847" w14:textId="77777777" w:rsidR="009E00C5" w:rsidRDefault="00FC14A5">
            <w:r>
              <w:t>Muhammad Aslam</w:t>
            </w:r>
          </w:p>
        </w:tc>
        <w:tc>
          <w:tcPr>
            <w:tcW w:w="960" w:type="dxa"/>
          </w:tcPr>
          <w:p w14:paraId="6F2F9B08" w14:textId="77777777" w:rsidR="009E00C5" w:rsidRDefault="00FC14A5">
            <w:r>
              <w:t>99007-P</w:t>
            </w:r>
          </w:p>
        </w:tc>
        <w:tc>
          <w:tcPr>
            <w:tcW w:w="960" w:type="dxa"/>
          </w:tcPr>
          <w:p w14:paraId="105B677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D9BEBF6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01B7FFA8" w14:textId="77777777" w:rsidR="009E00C5" w:rsidRDefault="00FC14A5">
            <w:r>
              <w:t xml:space="preserve">Lady </w:t>
            </w:r>
            <w:r>
              <w:t>Aitchison Hospital</w:t>
            </w:r>
          </w:p>
        </w:tc>
        <w:tc>
          <w:tcPr>
            <w:tcW w:w="960" w:type="dxa"/>
          </w:tcPr>
          <w:p w14:paraId="0AD787DB" w14:textId="77777777" w:rsidR="009E00C5" w:rsidRDefault="00FC14A5">
            <w:r>
              <w:t>71.623129</w:t>
            </w:r>
          </w:p>
        </w:tc>
      </w:tr>
      <w:tr w:rsidR="009E00C5" w14:paraId="633EF99F" w14:textId="77777777" w:rsidTr="00D67FC4">
        <w:tc>
          <w:tcPr>
            <w:tcW w:w="960" w:type="dxa"/>
          </w:tcPr>
          <w:p w14:paraId="1913DC99" w14:textId="77777777" w:rsidR="009E00C5" w:rsidRDefault="00FC14A5">
            <w:r>
              <w:t>351</w:t>
            </w:r>
          </w:p>
        </w:tc>
        <w:tc>
          <w:tcPr>
            <w:tcW w:w="960" w:type="dxa"/>
          </w:tcPr>
          <w:p w14:paraId="2A02A537" w14:textId="77777777" w:rsidR="009E00C5" w:rsidRDefault="00FC14A5">
            <w:r>
              <w:t>7823</w:t>
            </w:r>
          </w:p>
        </w:tc>
        <w:tc>
          <w:tcPr>
            <w:tcW w:w="960" w:type="dxa"/>
          </w:tcPr>
          <w:p w14:paraId="4288F470" w14:textId="77777777" w:rsidR="009E00C5" w:rsidRDefault="00FC14A5">
            <w:r>
              <w:t>Rida Naeem</w:t>
            </w:r>
          </w:p>
        </w:tc>
        <w:tc>
          <w:tcPr>
            <w:tcW w:w="960" w:type="dxa"/>
          </w:tcPr>
          <w:p w14:paraId="1B165524" w14:textId="77777777" w:rsidR="009E00C5" w:rsidRDefault="00FC14A5">
            <w:r>
              <w:t>Muhammad Naeem</w:t>
            </w:r>
          </w:p>
        </w:tc>
        <w:tc>
          <w:tcPr>
            <w:tcW w:w="960" w:type="dxa"/>
          </w:tcPr>
          <w:p w14:paraId="42CD017F" w14:textId="77777777" w:rsidR="009E00C5" w:rsidRDefault="00FC14A5">
            <w:r>
              <w:t>96102-P</w:t>
            </w:r>
          </w:p>
        </w:tc>
        <w:tc>
          <w:tcPr>
            <w:tcW w:w="960" w:type="dxa"/>
          </w:tcPr>
          <w:p w14:paraId="4DBF408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D1C2BC7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7CC840DD" w14:textId="77777777" w:rsidR="009E00C5" w:rsidRDefault="00FC14A5">
            <w:r>
              <w:t>Lady Aitchison Hospital</w:t>
            </w:r>
          </w:p>
        </w:tc>
        <w:tc>
          <w:tcPr>
            <w:tcW w:w="960" w:type="dxa"/>
          </w:tcPr>
          <w:p w14:paraId="296D5ABE" w14:textId="77777777" w:rsidR="009E00C5" w:rsidRDefault="00FC14A5">
            <w:r>
              <w:t>71.314967</w:t>
            </w:r>
          </w:p>
        </w:tc>
      </w:tr>
      <w:tr w:rsidR="009E00C5" w14:paraId="631E58FA" w14:textId="77777777" w:rsidTr="00D67FC4">
        <w:tc>
          <w:tcPr>
            <w:tcW w:w="960" w:type="dxa"/>
          </w:tcPr>
          <w:p w14:paraId="01FB375C" w14:textId="77777777" w:rsidR="009E00C5" w:rsidRDefault="00FC14A5">
            <w:r>
              <w:t>352</w:t>
            </w:r>
          </w:p>
        </w:tc>
        <w:tc>
          <w:tcPr>
            <w:tcW w:w="960" w:type="dxa"/>
          </w:tcPr>
          <w:p w14:paraId="1D877BCC" w14:textId="77777777" w:rsidR="009E00C5" w:rsidRDefault="00FC14A5">
            <w:r>
              <w:t>7825</w:t>
            </w:r>
          </w:p>
        </w:tc>
        <w:tc>
          <w:tcPr>
            <w:tcW w:w="960" w:type="dxa"/>
          </w:tcPr>
          <w:p w14:paraId="71A4FD80" w14:textId="77777777" w:rsidR="009E00C5" w:rsidRDefault="00FC14A5">
            <w:r>
              <w:t>Maria Niaz</w:t>
            </w:r>
          </w:p>
        </w:tc>
        <w:tc>
          <w:tcPr>
            <w:tcW w:w="960" w:type="dxa"/>
          </w:tcPr>
          <w:p w14:paraId="619E17C7" w14:textId="77777777" w:rsidR="009E00C5" w:rsidRDefault="00FC14A5">
            <w:r>
              <w:t>Niaz Ahmed</w:t>
            </w:r>
          </w:p>
        </w:tc>
        <w:tc>
          <w:tcPr>
            <w:tcW w:w="960" w:type="dxa"/>
          </w:tcPr>
          <w:p w14:paraId="090305F0" w14:textId="77777777" w:rsidR="009E00C5" w:rsidRDefault="00FC14A5">
            <w:r>
              <w:t>75284-P</w:t>
            </w:r>
          </w:p>
        </w:tc>
        <w:tc>
          <w:tcPr>
            <w:tcW w:w="960" w:type="dxa"/>
          </w:tcPr>
          <w:p w14:paraId="5407771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D70A252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250FEC06" w14:textId="77777777" w:rsidR="009E00C5" w:rsidRDefault="00FC14A5">
            <w:r>
              <w:t>Lady Aitchison Hospital</w:t>
            </w:r>
          </w:p>
        </w:tc>
        <w:tc>
          <w:tcPr>
            <w:tcW w:w="960" w:type="dxa"/>
          </w:tcPr>
          <w:p w14:paraId="6EDE598D" w14:textId="77777777" w:rsidR="009E00C5" w:rsidRDefault="00FC14A5">
            <w:r>
              <w:t>71.021739</w:t>
            </w:r>
          </w:p>
        </w:tc>
      </w:tr>
      <w:tr w:rsidR="009E00C5" w14:paraId="44274A15" w14:textId="77777777" w:rsidTr="00D67FC4">
        <w:tc>
          <w:tcPr>
            <w:tcW w:w="960" w:type="dxa"/>
          </w:tcPr>
          <w:p w14:paraId="1E48583F" w14:textId="77777777" w:rsidR="009E00C5" w:rsidRDefault="00FC14A5">
            <w:r>
              <w:t>353</w:t>
            </w:r>
          </w:p>
        </w:tc>
        <w:tc>
          <w:tcPr>
            <w:tcW w:w="960" w:type="dxa"/>
          </w:tcPr>
          <w:p w14:paraId="586E322A" w14:textId="77777777" w:rsidR="009E00C5" w:rsidRDefault="00FC14A5">
            <w:r>
              <w:t>5960</w:t>
            </w:r>
          </w:p>
        </w:tc>
        <w:tc>
          <w:tcPr>
            <w:tcW w:w="960" w:type="dxa"/>
          </w:tcPr>
          <w:p w14:paraId="168767D3" w14:textId="77777777" w:rsidR="009E00C5" w:rsidRDefault="00FC14A5">
            <w:r>
              <w:t>Dr Hafiza Aisha Tahir</w:t>
            </w:r>
          </w:p>
        </w:tc>
        <w:tc>
          <w:tcPr>
            <w:tcW w:w="960" w:type="dxa"/>
          </w:tcPr>
          <w:p w14:paraId="63A6D913" w14:textId="77777777" w:rsidR="009E00C5" w:rsidRDefault="00FC14A5">
            <w:r>
              <w:t>Dr Hafiz Aarij Ali</w:t>
            </w:r>
          </w:p>
        </w:tc>
        <w:tc>
          <w:tcPr>
            <w:tcW w:w="960" w:type="dxa"/>
          </w:tcPr>
          <w:p w14:paraId="12E29C6D" w14:textId="77777777" w:rsidR="009E00C5" w:rsidRDefault="00FC14A5">
            <w:r>
              <w:t>104091-P</w:t>
            </w:r>
          </w:p>
        </w:tc>
        <w:tc>
          <w:tcPr>
            <w:tcW w:w="960" w:type="dxa"/>
          </w:tcPr>
          <w:p w14:paraId="1A97B20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89490E0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0686CA47" w14:textId="77777777" w:rsidR="009E00C5" w:rsidRDefault="00FC14A5">
            <w:r>
              <w:t>Lady Willingdon Hospital</w:t>
            </w:r>
          </w:p>
        </w:tc>
        <w:tc>
          <w:tcPr>
            <w:tcW w:w="960" w:type="dxa"/>
          </w:tcPr>
          <w:p w14:paraId="7C0AC4A8" w14:textId="77777777" w:rsidR="009E00C5" w:rsidRDefault="00FC14A5">
            <w:r>
              <w:t>71.975</w:t>
            </w:r>
          </w:p>
        </w:tc>
      </w:tr>
      <w:tr w:rsidR="009E00C5" w14:paraId="48734A80" w14:textId="77777777" w:rsidTr="00D67FC4">
        <w:tc>
          <w:tcPr>
            <w:tcW w:w="960" w:type="dxa"/>
          </w:tcPr>
          <w:p w14:paraId="3251D495" w14:textId="77777777" w:rsidR="009E00C5" w:rsidRDefault="00FC14A5">
            <w:r>
              <w:t>354</w:t>
            </w:r>
          </w:p>
        </w:tc>
        <w:tc>
          <w:tcPr>
            <w:tcW w:w="960" w:type="dxa"/>
          </w:tcPr>
          <w:p w14:paraId="08552083" w14:textId="77777777" w:rsidR="009E00C5" w:rsidRDefault="00FC14A5">
            <w:r>
              <w:t>2763</w:t>
            </w:r>
          </w:p>
        </w:tc>
        <w:tc>
          <w:tcPr>
            <w:tcW w:w="960" w:type="dxa"/>
          </w:tcPr>
          <w:p w14:paraId="44CD06E6" w14:textId="77777777" w:rsidR="009E00C5" w:rsidRDefault="00FC14A5">
            <w:r>
              <w:t>Muhammad Essa</w:t>
            </w:r>
          </w:p>
        </w:tc>
        <w:tc>
          <w:tcPr>
            <w:tcW w:w="960" w:type="dxa"/>
          </w:tcPr>
          <w:p w14:paraId="088E8012" w14:textId="77777777" w:rsidR="009E00C5" w:rsidRDefault="00FC14A5">
            <w:r>
              <w:t>Muhammad Ismail</w:t>
            </w:r>
          </w:p>
        </w:tc>
        <w:tc>
          <w:tcPr>
            <w:tcW w:w="960" w:type="dxa"/>
          </w:tcPr>
          <w:p w14:paraId="5DD3F633" w14:textId="77777777" w:rsidR="009E00C5" w:rsidRDefault="00FC14A5">
            <w:r>
              <w:t>94266-P</w:t>
            </w:r>
          </w:p>
        </w:tc>
        <w:tc>
          <w:tcPr>
            <w:tcW w:w="960" w:type="dxa"/>
          </w:tcPr>
          <w:p w14:paraId="2798DD3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E6A7266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44B3857A" w14:textId="77777777" w:rsidR="009E00C5" w:rsidRDefault="00FC14A5">
            <w:r>
              <w:t>Lady Willingdon Hospital</w:t>
            </w:r>
          </w:p>
        </w:tc>
        <w:tc>
          <w:tcPr>
            <w:tcW w:w="960" w:type="dxa"/>
          </w:tcPr>
          <w:p w14:paraId="36146BAB" w14:textId="77777777" w:rsidR="009E00C5" w:rsidRDefault="00FC14A5">
            <w:r>
              <w:t>71.841667</w:t>
            </w:r>
          </w:p>
        </w:tc>
      </w:tr>
      <w:tr w:rsidR="009E00C5" w14:paraId="2E1F3FE9" w14:textId="77777777" w:rsidTr="00D67FC4">
        <w:tc>
          <w:tcPr>
            <w:tcW w:w="960" w:type="dxa"/>
          </w:tcPr>
          <w:p w14:paraId="09FDE001" w14:textId="77777777" w:rsidR="009E00C5" w:rsidRDefault="00FC14A5">
            <w:r>
              <w:t>355</w:t>
            </w:r>
          </w:p>
        </w:tc>
        <w:tc>
          <w:tcPr>
            <w:tcW w:w="960" w:type="dxa"/>
          </w:tcPr>
          <w:p w14:paraId="6B872F1F" w14:textId="77777777" w:rsidR="009E00C5" w:rsidRDefault="00FC14A5">
            <w:r>
              <w:t>186</w:t>
            </w:r>
          </w:p>
        </w:tc>
        <w:tc>
          <w:tcPr>
            <w:tcW w:w="960" w:type="dxa"/>
          </w:tcPr>
          <w:p w14:paraId="3C27B145" w14:textId="77777777" w:rsidR="009E00C5" w:rsidRDefault="00FC14A5">
            <w:r>
              <w:t>Iqra Nawaz</w:t>
            </w:r>
          </w:p>
        </w:tc>
        <w:tc>
          <w:tcPr>
            <w:tcW w:w="960" w:type="dxa"/>
          </w:tcPr>
          <w:p w14:paraId="59C88B64" w14:textId="77777777" w:rsidR="009E00C5" w:rsidRDefault="00FC14A5">
            <w:r>
              <w:t>Muhammad Nawaz Khan</w:t>
            </w:r>
          </w:p>
        </w:tc>
        <w:tc>
          <w:tcPr>
            <w:tcW w:w="960" w:type="dxa"/>
          </w:tcPr>
          <w:p w14:paraId="7D9867AC" w14:textId="77777777" w:rsidR="009E00C5" w:rsidRDefault="00FC14A5">
            <w:r>
              <w:t>97117-P</w:t>
            </w:r>
          </w:p>
        </w:tc>
        <w:tc>
          <w:tcPr>
            <w:tcW w:w="960" w:type="dxa"/>
          </w:tcPr>
          <w:p w14:paraId="5ACE245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15555B5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31C5BF65" w14:textId="77777777" w:rsidR="009E00C5" w:rsidRDefault="00FC14A5">
            <w:r>
              <w:t>Lady Willingdon Hospital</w:t>
            </w:r>
          </w:p>
        </w:tc>
        <w:tc>
          <w:tcPr>
            <w:tcW w:w="960" w:type="dxa"/>
          </w:tcPr>
          <w:p w14:paraId="0A4C59D7" w14:textId="77777777" w:rsidR="009E00C5" w:rsidRDefault="00FC14A5">
            <w:r>
              <w:t>71.675</w:t>
            </w:r>
          </w:p>
        </w:tc>
      </w:tr>
      <w:tr w:rsidR="009E00C5" w14:paraId="730CED43" w14:textId="77777777" w:rsidTr="00D67FC4">
        <w:tc>
          <w:tcPr>
            <w:tcW w:w="960" w:type="dxa"/>
          </w:tcPr>
          <w:p w14:paraId="7FE386F6" w14:textId="77777777" w:rsidR="009E00C5" w:rsidRDefault="00FC14A5">
            <w:r>
              <w:t>356</w:t>
            </w:r>
          </w:p>
        </w:tc>
        <w:tc>
          <w:tcPr>
            <w:tcW w:w="960" w:type="dxa"/>
          </w:tcPr>
          <w:p w14:paraId="56BD89D8" w14:textId="77777777" w:rsidR="009E00C5" w:rsidRDefault="00FC14A5">
            <w:r>
              <w:t>1786</w:t>
            </w:r>
          </w:p>
        </w:tc>
        <w:tc>
          <w:tcPr>
            <w:tcW w:w="960" w:type="dxa"/>
          </w:tcPr>
          <w:p w14:paraId="405E14B0" w14:textId="77777777" w:rsidR="009E00C5" w:rsidRDefault="00FC14A5">
            <w:r>
              <w:t>Javaria Syed</w:t>
            </w:r>
          </w:p>
        </w:tc>
        <w:tc>
          <w:tcPr>
            <w:tcW w:w="960" w:type="dxa"/>
          </w:tcPr>
          <w:p w14:paraId="744C6905" w14:textId="77777777" w:rsidR="009E00C5" w:rsidRDefault="00FC14A5">
            <w:r>
              <w:t>Fazal Hussain Shah</w:t>
            </w:r>
          </w:p>
        </w:tc>
        <w:tc>
          <w:tcPr>
            <w:tcW w:w="960" w:type="dxa"/>
          </w:tcPr>
          <w:p w14:paraId="3265D0CA" w14:textId="77777777" w:rsidR="009E00C5" w:rsidRDefault="00FC14A5">
            <w:r>
              <w:t>94322-P</w:t>
            </w:r>
          </w:p>
        </w:tc>
        <w:tc>
          <w:tcPr>
            <w:tcW w:w="960" w:type="dxa"/>
          </w:tcPr>
          <w:p w14:paraId="0707A57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B644031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5FFF6FD7" w14:textId="77777777" w:rsidR="009E00C5" w:rsidRDefault="00FC14A5">
            <w:r>
              <w:t>Lady Willingdon Hospital</w:t>
            </w:r>
          </w:p>
        </w:tc>
        <w:tc>
          <w:tcPr>
            <w:tcW w:w="960" w:type="dxa"/>
          </w:tcPr>
          <w:p w14:paraId="6572755A" w14:textId="77777777" w:rsidR="009E00C5" w:rsidRDefault="00FC14A5">
            <w:r>
              <w:t>71.329167</w:t>
            </w:r>
          </w:p>
        </w:tc>
      </w:tr>
      <w:tr w:rsidR="009E00C5" w14:paraId="44B11D7A" w14:textId="77777777" w:rsidTr="00D67FC4">
        <w:tc>
          <w:tcPr>
            <w:tcW w:w="960" w:type="dxa"/>
          </w:tcPr>
          <w:p w14:paraId="51F70EF0" w14:textId="77777777" w:rsidR="009E00C5" w:rsidRDefault="00FC14A5">
            <w:r>
              <w:t>357</w:t>
            </w:r>
          </w:p>
        </w:tc>
        <w:tc>
          <w:tcPr>
            <w:tcW w:w="960" w:type="dxa"/>
          </w:tcPr>
          <w:p w14:paraId="0E04E0BC" w14:textId="77777777" w:rsidR="009E00C5" w:rsidRDefault="00FC14A5">
            <w:r>
              <w:t>219</w:t>
            </w:r>
          </w:p>
        </w:tc>
        <w:tc>
          <w:tcPr>
            <w:tcW w:w="960" w:type="dxa"/>
          </w:tcPr>
          <w:p w14:paraId="6C2E5413" w14:textId="77777777" w:rsidR="009E00C5" w:rsidRDefault="00FC14A5">
            <w:r>
              <w:t>Maham Liaqat</w:t>
            </w:r>
          </w:p>
        </w:tc>
        <w:tc>
          <w:tcPr>
            <w:tcW w:w="960" w:type="dxa"/>
          </w:tcPr>
          <w:p w14:paraId="485C5D8E" w14:textId="77777777" w:rsidR="009E00C5" w:rsidRDefault="00FC14A5">
            <w:r>
              <w:t>Liaqat Ali</w:t>
            </w:r>
          </w:p>
        </w:tc>
        <w:tc>
          <w:tcPr>
            <w:tcW w:w="960" w:type="dxa"/>
          </w:tcPr>
          <w:p w14:paraId="1A7DE5C8" w14:textId="77777777" w:rsidR="009E00C5" w:rsidRDefault="00FC14A5">
            <w:r>
              <w:t>99269-P</w:t>
            </w:r>
          </w:p>
        </w:tc>
        <w:tc>
          <w:tcPr>
            <w:tcW w:w="960" w:type="dxa"/>
          </w:tcPr>
          <w:p w14:paraId="6AE4F14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C09703B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41238B3C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0BA143C2" w14:textId="77777777" w:rsidR="009E00C5" w:rsidRDefault="00FC14A5">
            <w:r>
              <w:t>73.429167</w:t>
            </w:r>
          </w:p>
        </w:tc>
      </w:tr>
      <w:tr w:rsidR="009E00C5" w14:paraId="67D7BBC5" w14:textId="77777777" w:rsidTr="00D67FC4">
        <w:tc>
          <w:tcPr>
            <w:tcW w:w="960" w:type="dxa"/>
          </w:tcPr>
          <w:p w14:paraId="59C4AD68" w14:textId="77777777" w:rsidR="009E00C5" w:rsidRDefault="00FC14A5">
            <w:r>
              <w:t>358</w:t>
            </w:r>
          </w:p>
        </w:tc>
        <w:tc>
          <w:tcPr>
            <w:tcW w:w="960" w:type="dxa"/>
          </w:tcPr>
          <w:p w14:paraId="693D51AF" w14:textId="77777777" w:rsidR="009E00C5" w:rsidRDefault="00FC14A5">
            <w:r>
              <w:t>854</w:t>
            </w:r>
          </w:p>
        </w:tc>
        <w:tc>
          <w:tcPr>
            <w:tcW w:w="960" w:type="dxa"/>
          </w:tcPr>
          <w:p w14:paraId="70739DC8" w14:textId="77777777" w:rsidR="009E00C5" w:rsidRDefault="00FC14A5">
            <w:r>
              <w:t>Hira Tiwana</w:t>
            </w:r>
          </w:p>
        </w:tc>
        <w:tc>
          <w:tcPr>
            <w:tcW w:w="960" w:type="dxa"/>
          </w:tcPr>
          <w:p w14:paraId="1E79017C" w14:textId="77777777" w:rsidR="009E00C5" w:rsidRDefault="00FC14A5">
            <w:r>
              <w:t>Muhammad Azam Tiwana</w:t>
            </w:r>
          </w:p>
        </w:tc>
        <w:tc>
          <w:tcPr>
            <w:tcW w:w="960" w:type="dxa"/>
          </w:tcPr>
          <w:p w14:paraId="233AC764" w14:textId="77777777" w:rsidR="009E00C5" w:rsidRDefault="00FC14A5">
            <w:r>
              <w:t>74062-p</w:t>
            </w:r>
          </w:p>
        </w:tc>
        <w:tc>
          <w:tcPr>
            <w:tcW w:w="960" w:type="dxa"/>
          </w:tcPr>
          <w:p w14:paraId="21001CE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C6167AB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5FD2C2DE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338A9DE2" w14:textId="77777777" w:rsidR="009E00C5" w:rsidRDefault="00FC14A5">
            <w:r>
              <w:t>72.546512</w:t>
            </w:r>
          </w:p>
        </w:tc>
      </w:tr>
      <w:tr w:rsidR="009E00C5" w14:paraId="05873357" w14:textId="77777777" w:rsidTr="00D67FC4">
        <w:tc>
          <w:tcPr>
            <w:tcW w:w="960" w:type="dxa"/>
          </w:tcPr>
          <w:p w14:paraId="5A4B5825" w14:textId="77777777" w:rsidR="009E00C5" w:rsidRDefault="00FC14A5">
            <w:r>
              <w:t>359</w:t>
            </w:r>
          </w:p>
        </w:tc>
        <w:tc>
          <w:tcPr>
            <w:tcW w:w="960" w:type="dxa"/>
          </w:tcPr>
          <w:p w14:paraId="17816CA5" w14:textId="77777777" w:rsidR="009E00C5" w:rsidRDefault="00FC14A5">
            <w:r>
              <w:t>5455</w:t>
            </w:r>
          </w:p>
        </w:tc>
        <w:tc>
          <w:tcPr>
            <w:tcW w:w="960" w:type="dxa"/>
          </w:tcPr>
          <w:p w14:paraId="5B31AA51" w14:textId="77777777" w:rsidR="009E00C5" w:rsidRDefault="00FC14A5">
            <w:r>
              <w:t>Ayesha Shafeeque</w:t>
            </w:r>
          </w:p>
        </w:tc>
        <w:tc>
          <w:tcPr>
            <w:tcW w:w="960" w:type="dxa"/>
          </w:tcPr>
          <w:p w14:paraId="1B5FBDFE" w14:textId="77777777" w:rsidR="009E00C5" w:rsidRDefault="00FC14A5">
            <w:r>
              <w:t>Shafeeque Ahmad</w:t>
            </w:r>
          </w:p>
        </w:tc>
        <w:tc>
          <w:tcPr>
            <w:tcW w:w="960" w:type="dxa"/>
          </w:tcPr>
          <w:p w14:paraId="43088793" w14:textId="77777777" w:rsidR="009E00C5" w:rsidRDefault="00FC14A5">
            <w:r>
              <w:t>105085-P</w:t>
            </w:r>
          </w:p>
        </w:tc>
        <w:tc>
          <w:tcPr>
            <w:tcW w:w="960" w:type="dxa"/>
          </w:tcPr>
          <w:p w14:paraId="3945E52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973C47B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794583F0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7AE3858C" w14:textId="77777777" w:rsidR="009E00C5" w:rsidRDefault="00FC14A5">
            <w:r>
              <w:t>71.979167</w:t>
            </w:r>
          </w:p>
        </w:tc>
      </w:tr>
      <w:tr w:rsidR="009E00C5" w14:paraId="3E947E01" w14:textId="77777777" w:rsidTr="00D67FC4">
        <w:tc>
          <w:tcPr>
            <w:tcW w:w="960" w:type="dxa"/>
          </w:tcPr>
          <w:p w14:paraId="2EC93E3D" w14:textId="77777777" w:rsidR="009E00C5" w:rsidRDefault="00FC14A5">
            <w:r>
              <w:t>360</w:t>
            </w:r>
          </w:p>
        </w:tc>
        <w:tc>
          <w:tcPr>
            <w:tcW w:w="960" w:type="dxa"/>
          </w:tcPr>
          <w:p w14:paraId="79657563" w14:textId="77777777" w:rsidR="009E00C5" w:rsidRDefault="00FC14A5">
            <w:r>
              <w:t>1871</w:t>
            </w:r>
          </w:p>
        </w:tc>
        <w:tc>
          <w:tcPr>
            <w:tcW w:w="960" w:type="dxa"/>
          </w:tcPr>
          <w:p w14:paraId="44553EE4" w14:textId="77777777" w:rsidR="009E00C5" w:rsidRDefault="00FC14A5">
            <w:r>
              <w:t>Laraib Irshad</w:t>
            </w:r>
          </w:p>
        </w:tc>
        <w:tc>
          <w:tcPr>
            <w:tcW w:w="960" w:type="dxa"/>
          </w:tcPr>
          <w:p w14:paraId="155A8846" w14:textId="77777777" w:rsidR="009E00C5" w:rsidRDefault="00FC14A5">
            <w:r>
              <w:t>Irshad Hussain</w:t>
            </w:r>
          </w:p>
        </w:tc>
        <w:tc>
          <w:tcPr>
            <w:tcW w:w="960" w:type="dxa"/>
          </w:tcPr>
          <w:p w14:paraId="4D2A97EE" w14:textId="77777777" w:rsidR="009E00C5" w:rsidRDefault="00FC14A5">
            <w:r>
              <w:t>98065-p</w:t>
            </w:r>
          </w:p>
        </w:tc>
        <w:tc>
          <w:tcPr>
            <w:tcW w:w="960" w:type="dxa"/>
          </w:tcPr>
          <w:p w14:paraId="76136FA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2AE8273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5BCF657E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3E758C4F" w14:textId="77777777" w:rsidR="009E00C5" w:rsidRDefault="00FC14A5">
            <w:r>
              <w:t>74.541667</w:t>
            </w:r>
          </w:p>
        </w:tc>
      </w:tr>
      <w:tr w:rsidR="009E00C5" w14:paraId="3464BD27" w14:textId="77777777" w:rsidTr="00D67FC4">
        <w:tc>
          <w:tcPr>
            <w:tcW w:w="960" w:type="dxa"/>
          </w:tcPr>
          <w:p w14:paraId="61B2B4E4" w14:textId="77777777" w:rsidR="009E00C5" w:rsidRDefault="00FC14A5">
            <w:r>
              <w:t>361</w:t>
            </w:r>
          </w:p>
        </w:tc>
        <w:tc>
          <w:tcPr>
            <w:tcW w:w="960" w:type="dxa"/>
          </w:tcPr>
          <w:p w14:paraId="1FD28870" w14:textId="77777777" w:rsidR="009E00C5" w:rsidRDefault="00FC14A5">
            <w:r>
              <w:t>5740</w:t>
            </w:r>
          </w:p>
        </w:tc>
        <w:tc>
          <w:tcPr>
            <w:tcW w:w="960" w:type="dxa"/>
          </w:tcPr>
          <w:p w14:paraId="6AC902F5" w14:textId="77777777" w:rsidR="009E00C5" w:rsidRDefault="00FC14A5">
            <w:r>
              <w:t>Zarqa Shahid</w:t>
            </w:r>
          </w:p>
        </w:tc>
        <w:tc>
          <w:tcPr>
            <w:tcW w:w="960" w:type="dxa"/>
          </w:tcPr>
          <w:p w14:paraId="3C835BC7" w14:textId="77777777" w:rsidR="009E00C5" w:rsidRDefault="00FC14A5">
            <w:r>
              <w:t xml:space="preserve">Ghulam Mohy U </w:t>
            </w:r>
            <w:r>
              <w:lastRenderedPageBreak/>
              <w:t>Din</w:t>
            </w:r>
          </w:p>
        </w:tc>
        <w:tc>
          <w:tcPr>
            <w:tcW w:w="960" w:type="dxa"/>
          </w:tcPr>
          <w:p w14:paraId="1664B4FE" w14:textId="77777777" w:rsidR="009E00C5" w:rsidRDefault="00FC14A5">
            <w:r>
              <w:lastRenderedPageBreak/>
              <w:t>97439-P</w:t>
            </w:r>
          </w:p>
        </w:tc>
        <w:tc>
          <w:tcPr>
            <w:tcW w:w="960" w:type="dxa"/>
          </w:tcPr>
          <w:p w14:paraId="308023A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EE3A989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3EEBC2A3" w14:textId="77777777" w:rsidR="009E00C5" w:rsidRDefault="00FC14A5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960" w:type="dxa"/>
          </w:tcPr>
          <w:p w14:paraId="7596C732" w14:textId="77777777" w:rsidR="009E00C5" w:rsidRDefault="00FC14A5">
            <w:r>
              <w:lastRenderedPageBreak/>
              <w:t>74.495833</w:t>
            </w:r>
          </w:p>
        </w:tc>
      </w:tr>
      <w:tr w:rsidR="009E00C5" w14:paraId="513C7064" w14:textId="77777777" w:rsidTr="00D67FC4">
        <w:tc>
          <w:tcPr>
            <w:tcW w:w="960" w:type="dxa"/>
          </w:tcPr>
          <w:p w14:paraId="17B961E7" w14:textId="77777777" w:rsidR="009E00C5" w:rsidRDefault="00FC14A5">
            <w:r>
              <w:t>362</w:t>
            </w:r>
          </w:p>
        </w:tc>
        <w:tc>
          <w:tcPr>
            <w:tcW w:w="960" w:type="dxa"/>
          </w:tcPr>
          <w:p w14:paraId="3DEDA180" w14:textId="77777777" w:rsidR="009E00C5" w:rsidRDefault="00FC14A5">
            <w:r>
              <w:t>521</w:t>
            </w:r>
          </w:p>
        </w:tc>
        <w:tc>
          <w:tcPr>
            <w:tcW w:w="960" w:type="dxa"/>
          </w:tcPr>
          <w:p w14:paraId="60598962" w14:textId="77777777" w:rsidR="009E00C5" w:rsidRDefault="00FC14A5">
            <w:r>
              <w:t>Moiz Hassan Azdee</w:t>
            </w:r>
          </w:p>
        </w:tc>
        <w:tc>
          <w:tcPr>
            <w:tcW w:w="960" w:type="dxa"/>
          </w:tcPr>
          <w:p w14:paraId="65F8654B" w14:textId="77777777" w:rsidR="009E00C5" w:rsidRDefault="00FC14A5">
            <w:r>
              <w:t>Muhammad Mushahid Azdee</w:t>
            </w:r>
          </w:p>
        </w:tc>
        <w:tc>
          <w:tcPr>
            <w:tcW w:w="960" w:type="dxa"/>
          </w:tcPr>
          <w:p w14:paraId="0552CF48" w14:textId="77777777" w:rsidR="009E00C5" w:rsidRDefault="00FC14A5">
            <w:r>
              <w:t>98100-P</w:t>
            </w:r>
          </w:p>
        </w:tc>
        <w:tc>
          <w:tcPr>
            <w:tcW w:w="960" w:type="dxa"/>
          </w:tcPr>
          <w:p w14:paraId="54E6B93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25D99A7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4BDC677F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617B4615" w14:textId="77777777" w:rsidR="009E00C5" w:rsidRDefault="00FC14A5">
            <w:r>
              <w:t>74.208333</w:t>
            </w:r>
          </w:p>
        </w:tc>
      </w:tr>
      <w:tr w:rsidR="009E00C5" w14:paraId="3E61D942" w14:textId="77777777" w:rsidTr="00D67FC4">
        <w:tc>
          <w:tcPr>
            <w:tcW w:w="960" w:type="dxa"/>
          </w:tcPr>
          <w:p w14:paraId="16B0813A" w14:textId="77777777" w:rsidR="009E00C5" w:rsidRDefault="00FC14A5">
            <w:r>
              <w:t>363</w:t>
            </w:r>
          </w:p>
        </w:tc>
        <w:tc>
          <w:tcPr>
            <w:tcW w:w="960" w:type="dxa"/>
          </w:tcPr>
          <w:p w14:paraId="0C5A39D5" w14:textId="77777777" w:rsidR="009E00C5" w:rsidRDefault="00FC14A5">
            <w:r>
              <w:t>15535</w:t>
            </w:r>
          </w:p>
        </w:tc>
        <w:tc>
          <w:tcPr>
            <w:tcW w:w="960" w:type="dxa"/>
          </w:tcPr>
          <w:p w14:paraId="7C6956D9" w14:textId="77777777" w:rsidR="009E00C5" w:rsidRDefault="00FC14A5">
            <w:r>
              <w:t>Amara Malik</w:t>
            </w:r>
          </w:p>
        </w:tc>
        <w:tc>
          <w:tcPr>
            <w:tcW w:w="960" w:type="dxa"/>
          </w:tcPr>
          <w:p w14:paraId="7035C50E" w14:textId="77777777" w:rsidR="009E00C5" w:rsidRDefault="00FC14A5">
            <w:r>
              <w:t>Malik Zahid Hussain</w:t>
            </w:r>
          </w:p>
        </w:tc>
        <w:tc>
          <w:tcPr>
            <w:tcW w:w="960" w:type="dxa"/>
          </w:tcPr>
          <w:p w14:paraId="59D59E99" w14:textId="77777777" w:rsidR="009E00C5" w:rsidRDefault="00FC14A5">
            <w:r>
              <w:t>92000-P</w:t>
            </w:r>
          </w:p>
        </w:tc>
        <w:tc>
          <w:tcPr>
            <w:tcW w:w="960" w:type="dxa"/>
          </w:tcPr>
          <w:p w14:paraId="73323EC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9A03BE7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4326E974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46D6ED7E" w14:textId="77777777" w:rsidR="009E00C5" w:rsidRDefault="00FC14A5">
            <w:r>
              <w:t>74.066667</w:t>
            </w:r>
          </w:p>
        </w:tc>
      </w:tr>
      <w:tr w:rsidR="009E00C5" w14:paraId="3C6594EC" w14:textId="77777777" w:rsidTr="00D67FC4">
        <w:tc>
          <w:tcPr>
            <w:tcW w:w="960" w:type="dxa"/>
          </w:tcPr>
          <w:p w14:paraId="4AD894B0" w14:textId="77777777" w:rsidR="009E00C5" w:rsidRDefault="00FC14A5">
            <w:r>
              <w:t>364</w:t>
            </w:r>
          </w:p>
        </w:tc>
        <w:tc>
          <w:tcPr>
            <w:tcW w:w="960" w:type="dxa"/>
          </w:tcPr>
          <w:p w14:paraId="71CD0A5D" w14:textId="77777777" w:rsidR="009E00C5" w:rsidRDefault="00FC14A5">
            <w:r>
              <w:t>1710</w:t>
            </w:r>
          </w:p>
        </w:tc>
        <w:tc>
          <w:tcPr>
            <w:tcW w:w="960" w:type="dxa"/>
          </w:tcPr>
          <w:p w14:paraId="6213773C" w14:textId="77777777" w:rsidR="009E00C5" w:rsidRDefault="00FC14A5">
            <w:r>
              <w:t>Jawaria Liaquat</w:t>
            </w:r>
          </w:p>
        </w:tc>
        <w:tc>
          <w:tcPr>
            <w:tcW w:w="960" w:type="dxa"/>
          </w:tcPr>
          <w:p w14:paraId="1FD236E7" w14:textId="77777777" w:rsidR="009E00C5" w:rsidRDefault="00FC14A5">
            <w:r>
              <w:t>Liaquat Ali</w:t>
            </w:r>
          </w:p>
        </w:tc>
        <w:tc>
          <w:tcPr>
            <w:tcW w:w="960" w:type="dxa"/>
          </w:tcPr>
          <w:p w14:paraId="5E910A4B" w14:textId="77777777" w:rsidR="009E00C5" w:rsidRDefault="00FC14A5">
            <w:r>
              <w:t>70296-S</w:t>
            </w:r>
          </w:p>
        </w:tc>
        <w:tc>
          <w:tcPr>
            <w:tcW w:w="960" w:type="dxa"/>
          </w:tcPr>
          <w:p w14:paraId="7D44B8EF" w14:textId="77777777" w:rsidR="009E00C5" w:rsidRDefault="00FC14A5">
            <w:r>
              <w:t>KPK, Sindh, Balochistan</w:t>
            </w:r>
          </w:p>
        </w:tc>
        <w:tc>
          <w:tcPr>
            <w:tcW w:w="960" w:type="dxa"/>
          </w:tcPr>
          <w:p w14:paraId="507792EC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164C495E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07A768A1" w14:textId="77777777" w:rsidR="009E00C5" w:rsidRDefault="00FC14A5">
            <w:r>
              <w:t>66.114814</w:t>
            </w:r>
          </w:p>
        </w:tc>
      </w:tr>
      <w:tr w:rsidR="009E00C5" w14:paraId="525289E0" w14:textId="77777777" w:rsidTr="00D67FC4">
        <w:tc>
          <w:tcPr>
            <w:tcW w:w="960" w:type="dxa"/>
          </w:tcPr>
          <w:p w14:paraId="200EF090" w14:textId="77777777" w:rsidR="009E00C5" w:rsidRDefault="00FC14A5">
            <w:r>
              <w:t>365</w:t>
            </w:r>
          </w:p>
        </w:tc>
        <w:tc>
          <w:tcPr>
            <w:tcW w:w="960" w:type="dxa"/>
          </w:tcPr>
          <w:p w14:paraId="782F7B15" w14:textId="77777777" w:rsidR="009E00C5" w:rsidRDefault="00FC14A5">
            <w:r>
              <w:t>1723</w:t>
            </w:r>
          </w:p>
        </w:tc>
        <w:tc>
          <w:tcPr>
            <w:tcW w:w="960" w:type="dxa"/>
          </w:tcPr>
          <w:p w14:paraId="5091CC5D" w14:textId="77777777" w:rsidR="009E00C5" w:rsidRDefault="00FC14A5">
            <w:r>
              <w:t>Alina Naeem</w:t>
            </w:r>
          </w:p>
        </w:tc>
        <w:tc>
          <w:tcPr>
            <w:tcW w:w="960" w:type="dxa"/>
          </w:tcPr>
          <w:p w14:paraId="0459EFD2" w14:textId="77777777" w:rsidR="009E00C5" w:rsidRDefault="00FC14A5">
            <w:r>
              <w:t>Muhammad Naeem Akhtar</w:t>
            </w:r>
          </w:p>
        </w:tc>
        <w:tc>
          <w:tcPr>
            <w:tcW w:w="960" w:type="dxa"/>
          </w:tcPr>
          <w:p w14:paraId="0951EB36" w14:textId="77777777" w:rsidR="009E00C5" w:rsidRDefault="00FC14A5">
            <w:r>
              <w:t>98568-P</w:t>
            </w:r>
          </w:p>
        </w:tc>
        <w:tc>
          <w:tcPr>
            <w:tcW w:w="960" w:type="dxa"/>
          </w:tcPr>
          <w:p w14:paraId="26B938A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ABE534E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628E9081" w14:textId="77777777" w:rsidR="009E00C5" w:rsidRDefault="00FC14A5">
            <w:r>
              <w:t>Sahiwal Teaching Hospital, Sahiwal</w:t>
            </w:r>
          </w:p>
        </w:tc>
        <w:tc>
          <w:tcPr>
            <w:tcW w:w="960" w:type="dxa"/>
          </w:tcPr>
          <w:p w14:paraId="124A9569" w14:textId="77777777" w:rsidR="009E00C5" w:rsidRDefault="00FC14A5">
            <w:r>
              <w:t>74.791667</w:t>
            </w:r>
          </w:p>
        </w:tc>
      </w:tr>
      <w:tr w:rsidR="009E00C5" w14:paraId="07888169" w14:textId="77777777" w:rsidTr="00D67FC4">
        <w:tc>
          <w:tcPr>
            <w:tcW w:w="960" w:type="dxa"/>
          </w:tcPr>
          <w:p w14:paraId="43804113" w14:textId="77777777" w:rsidR="009E00C5" w:rsidRDefault="00FC14A5">
            <w:r>
              <w:t>366</w:t>
            </w:r>
          </w:p>
        </w:tc>
        <w:tc>
          <w:tcPr>
            <w:tcW w:w="960" w:type="dxa"/>
          </w:tcPr>
          <w:p w14:paraId="2A4D428E" w14:textId="77777777" w:rsidR="009E00C5" w:rsidRDefault="00FC14A5">
            <w:r>
              <w:t>737</w:t>
            </w:r>
          </w:p>
        </w:tc>
        <w:tc>
          <w:tcPr>
            <w:tcW w:w="960" w:type="dxa"/>
          </w:tcPr>
          <w:p w14:paraId="70FF1474" w14:textId="77777777" w:rsidR="009E00C5" w:rsidRDefault="00FC14A5">
            <w:r>
              <w:t>Talat Jabeen</w:t>
            </w:r>
          </w:p>
        </w:tc>
        <w:tc>
          <w:tcPr>
            <w:tcW w:w="960" w:type="dxa"/>
          </w:tcPr>
          <w:p w14:paraId="04C0A24D" w14:textId="77777777" w:rsidR="009E00C5" w:rsidRDefault="00FC14A5">
            <w:r>
              <w:t>Ahmed Ali</w:t>
            </w:r>
          </w:p>
        </w:tc>
        <w:tc>
          <w:tcPr>
            <w:tcW w:w="960" w:type="dxa"/>
          </w:tcPr>
          <w:p w14:paraId="6D1F16B2" w14:textId="77777777" w:rsidR="009E00C5" w:rsidRDefault="00FC14A5">
            <w:r>
              <w:t>87735-P</w:t>
            </w:r>
          </w:p>
        </w:tc>
        <w:tc>
          <w:tcPr>
            <w:tcW w:w="960" w:type="dxa"/>
          </w:tcPr>
          <w:p w14:paraId="5CB6A9B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69ABA42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58E866D1" w14:textId="77777777" w:rsidR="009E00C5" w:rsidRDefault="00FC14A5">
            <w:r>
              <w:t>Sahiwal Teaching Hospital, Sahiwal</w:t>
            </w:r>
          </w:p>
        </w:tc>
        <w:tc>
          <w:tcPr>
            <w:tcW w:w="960" w:type="dxa"/>
          </w:tcPr>
          <w:p w14:paraId="66BD4EE4" w14:textId="77777777" w:rsidR="009E00C5" w:rsidRDefault="00FC14A5">
            <w:r>
              <w:t>74.25</w:t>
            </w:r>
          </w:p>
        </w:tc>
      </w:tr>
      <w:tr w:rsidR="009E00C5" w14:paraId="1EDB8C27" w14:textId="77777777" w:rsidTr="00D67FC4">
        <w:tc>
          <w:tcPr>
            <w:tcW w:w="960" w:type="dxa"/>
          </w:tcPr>
          <w:p w14:paraId="1AD940EF" w14:textId="77777777" w:rsidR="009E00C5" w:rsidRDefault="00FC14A5">
            <w:r>
              <w:t>367</w:t>
            </w:r>
          </w:p>
        </w:tc>
        <w:tc>
          <w:tcPr>
            <w:tcW w:w="960" w:type="dxa"/>
          </w:tcPr>
          <w:p w14:paraId="1B9CD59C" w14:textId="77777777" w:rsidR="009E00C5" w:rsidRDefault="00FC14A5">
            <w:r>
              <w:t>4789</w:t>
            </w:r>
          </w:p>
        </w:tc>
        <w:tc>
          <w:tcPr>
            <w:tcW w:w="960" w:type="dxa"/>
          </w:tcPr>
          <w:p w14:paraId="6ABB91C5" w14:textId="77777777" w:rsidR="009E00C5" w:rsidRDefault="00FC14A5">
            <w:r>
              <w:t>Ume Ammara Wahid</w:t>
            </w:r>
          </w:p>
        </w:tc>
        <w:tc>
          <w:tcPr>
            <w:tcW w:w="960" w:type="dxa"/>
          </w:tcPr>
          <w:p w14:paraId="38D41313" w14:textId="77777777" w:rsidR="009E00C5" w:rsidRDefault="00FC14A5">
            <w:r>
              <w:t>Hafiz Abdul Wahid</w:t>
            </w:r>
          </w:p>
        </w:tc>
        <w:tc>
          <w:tcPr>
            <w:tcW w:w="960" w:type="dxa"/>
          </w:tcPr>
          <w:p w14:paraId="3AEC97F2" w14:textId="77777777" w:rsidR="009E00C5" w:rsidRDefault="00FC14A5">
            <w:r>
              <w:t>98719-P</w:t>
            </w:r>
          </w:p>
        </w:tc>
        <w:tc>
          <w:tcPr>
            <w:tcW w:w="960" w:type="dxa"/>
          </w:tcPr>
          <w:p w14:paraId="218DE2C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B429BAD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255B2772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350513F6" w14:textId="77777777" w:rsidR="009E00C5" w:rsidRDefault="00FC14A5">
            <w:r>
              <w:t>74.0875</w:t>
            </w:r>
          </w:p>
        </w:tc>
      </w:tr>
      <w:tr w:rsidR="009E00C5" w14:paraId="6219733F" w14:textId="77777777" w:rsidTr="00D67FC4">
        <w:tc>
          <w:tcPr>
            <w:tcW w:w="960" w:type="dxa"/>
          </w:tcPr>
          <w:p w14:paraId="679C6817" w14:textId="77777777" w:rsidR="009E00C5" w:rsidRDefault="00FC14A5">
            <w:r>
              <w:t>368</w:t>
            </w:r>
          </w:p>
        </w:tc>
        <w:tc>
          <w:tcPr>
            <w:tcW w:w="960" w:type="dxa"/>
          </w:tcPr>
          <w:p w14:paraId="765235D6" w14:textId="77777777" w:rsidR="009E00C5" w:rsidRDefault="00FC14A5">
            <w:r>
              <w:t>6059</w:t>
            </w:r>
          </w:p>
        </w:tc>
        <w:tc>
          <w:tcPr>
            <w:tcW w:w="960" w:type="dxa"/>
          </w:tcPr>
          <w:p w14:paraId="4AE839C5" w14:textId="77777777" w:rsidR="009E00C5" w:rsidRDefault="00FC14A5">
            <w:r>
              <w:t>Samreen Hayat</w:t>
            </w:r>
          </w:p>
        </w:tc>
        <w:tc>
          <w:tcPr>
            <w:tcW w:w="960" w:type="dxa"/>
          </w:tcPr>
          <w:p w14:paraId="49FD0B1D" w14:textId="77777777" w:rsidR="009E00C5" w:rsidRDefault="00FC14A5">
            <w:r>
              <w:t>Mahmood Hayat</w:t>
            </w:r>
          </w:p>
        </w:tc>
        <w:tc>
          <w:tcPr>
            <w:tcW w:w="960" w:type="dxa"/>
          </w:tcPr>
          <w:p w14:paraId="0BA03B7E" w14:textId="77777777" w:rsidR="009E00C5" w:rsidRDefault="00FC14A5">
            <w:r>
              <w:t>98213-P</w:t>
            </w:r>
          </w:p>
        </w:tc>
        <w:tc>
          <w:tcPr>
            <w:tcW w:w="960" w:type="dxa"/>
          </w:tcPr>
          <w:p w14:paraId="1D17101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8D1087E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263F7DDA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6CCBD0E3" w14:textId="77777777" w:rsidR="009E00C5" w:rsidRDefault="00FC14A5">
            <w:r>
              <w:t>73.845833</w:t>
            </w:r>
          </w:p>
        </w:tc>
      </w:tr>
      <w:tr w:rsidR="009E00C5" w14:paraId="539BAEE4" w14:textId="77777777" w:rsidTr="00D67FC4">
        <w:tc>
          <w:tcPr>
            <w:tcW w:w="960" w:type="dxa"/>
          </w:tcPr>
          <w:p w14:paraId="05672F8D" w14:textId="77777777" w:rsidR="009E00C5" w:rsidRDefault="00FC14A5">
            <w:r>
              <w:t>369</w:t>
            </w:r>
          </w:p>
        </w:tc>
        <w:tc>
          <w:tcPr>
            <w:tcW w:w="960" w:type="dxa"/>
          </w:tcPr>
          <w:p w14:paraId="6297EAC5" w14:textId="77777777" w:rsidR="009E00C5" w:rsidRDefault="00FC14A5">
            <w:r>
              <w:t>5252</w:t>
            </w:r>
          </w:p>
        </w:tc>
        <w:tc>
          <w:tcPr>
            <w:tcW w:w="960" w:type="dxa"/>
          </w:tcPr>
          <w:p w14:paraId="79166A65" w14:textId="77777777" w:rsidR="009E00C5" w:rsidRDefault="00FC14A5">
            <w:r>
              <w:t>Rohma Ashraf</w:t>
            </w:r>
          </w:p>
        </w:tc>
        <w:tc>
          <w:tcPr>
            <w:tcW w:w="960" w:type="dxa"/>
          </w:tcPr>
          <w:p w14:paraId="6BFC94EF" w14:textId="77777777" w:rsidR="009E00C5" w:rsidRDefault="00FC14A5">
            <w:r>
              <w:t>Muhammad Ashraf Mehmood</w:t>
            </w:r>
          </w:p>
        </w:tc>
        <w:tc>
          <w:tcPr>
            <w:tcW w:w="960" w:type="dxa"/>
          </w:tcPr>
          <w:p w14:paraId="53EA728F" w14:textId="77777777" w:rsidR="009E00C5" w:rsidRDefault="00FC14A5">
            <w:r>
              <w:t>98382-P</w:t>
            </w:r>
          </w:p>
        </w:tc>
        <w:tc>
          <w:tcPr>
            <w:tcW w:w="960" w:type="dxa"/>
          </w:tcPr>
          <w:p w14:paraId="6439BAC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5BF548A" w14:textId="77777777" w:rsidR="009E00C5" w:rsidRDefault="00FC14A5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681AE95A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6B771CE0" w14:textId="77777777" w:rsidR="009E00C5" w:rsidRDefault="00FC14A5">
            <w:r>
              <w:t>73.754167</w:t>
            </w:r>
          </w:p>
        </w:tc>
      </w:tr>
      <w:tr w:rsidR="009E00C5" w14:paraId="78E32FCF" w14:textId="77777777" w:rsidTr="00D67FC4">
        <w:tc>
          <w:tcPr>
            <w:tcW w:w="960" w:type="dxa"/>
          </w:tcPr>
          <w:p w14:paraId="169141DD" w14:textId="77777777" w:rsidR="009E00C5" w:rsidRDefault="00FC14A5">
            <w:r>
              <w:t>370</w:t>
            </w:r>
          </w:p>
        </w:tc>
        <w:tc>
          <w:tcPr>
            <w:tcW w:w="960" w:type="dxa"/>
          </w:tcPr>
          <w:p w14:paraId="5D987760" w14:textId="77777777" w:rsidR="009E00C5" w:rsidRDefault="00FC14A5">
            <w:r>
              <w:t>16370</w:t>
            </w:r>
          </w:p>
        </w:tc>
        <w:tc>
          <w:tcPr>
            <w:tcW w:w="960" w:type="dxa"/>
          </w:tcPr>
          <w:p w14:paraId="3D2891A4" w14:textId="77777777" w:rsidR="009E00C5" w:rsidRDefault="00FC14A5">
            <w:r>
              <w:t>Hamna Malik</w:t>
            </w:r>
          </w:p>
        </w:tc>
        <w:tc>
          <w:tcPr>
            <w:tcW w:w="960" w:type="dxa"/>
          </w:tcPr>
          <w:p w14:paraId="58680C68" w14:textId="77777777" w:rsidR="009E00C5" w:rsidRDefault="00FC14A5">
            <w:r>
              <w:t>Muhammad Shareef Awan</w:t>
            </w:r>
          </w:p>
        </w:tc>
        <w:tc>
          <w:tcPr>
            <w:tcW w:w="960" w:type="dxa"/>
          </w:tcPr>
          <w:p w14:paraId="2AB0C4BA" w14:textId="77777777" w:rsidR="009E00C5" w:rsidRDefault="00FC14A5">
            <w:r>
              <w:t>107267-P</w:t>
            </w:r>
          </w:p>
        </w:tc>
        <w:tc>
          <w:tcPr>
            <w:tcW w:w="960" w:type="dxa"/>
          </w:tcPr>
          <w:p w14:paraId="5A77F05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64BC1C6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63559B0D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662A1E8F" w14:textId="77777777" w:rsidR="009E00C5" w:rsidRDefault="00FC14A5">
            <w:r>
              <w:t>73.254167</w:t>
            </w:r>
          </w:p>
        </w:tc>
      </w:tr>
      <w:tr w:rsidR="009E00C5" w14:paraId="66FF19A6" w14:textId="77777777" w:rsidTr="00D67FC4">
        <w:tc>
          <w:tcPr>
            <w:tcW w:w="960" w:type="dxa"/>
          </w:tcPr>
          <w:p w14:paraId="3EAE0C90" w14:textId="77777777" w:rsidR="009E00C5" w:rsidRDefault="00FC14A5">
            <w:r>
              <w:t>371</w:t>
            </w:r>
          </w:p>
        </w:tc>
        <w:tc>
          <w:tcPr>
            <w:tcW w:w="960" w:type="dxa"/>
          </w:tcPr>
          <w:p w14:paraId="3624CD99" w14:textId="77777777" w:rsidR="009E00C5" w:rsidRDefault="00FC14A5">
            <w:r>
              <w:t>16885</w:t>
            </w:r>
          </w:p>
        </w:tc>
        <w:tc>
          <w:tcPr>
            <w:tcW w:w="960" w:type="dxa"/>
          </w:tcPr>
          <w:p w14:paraId="3CF045E4" w14:textId="77777777" w:rsidR="009E00C5" w:rsidRDefault="00FC14A5">
            <w:r>
              <w:t>Aliza Fatima</w:t>
            </w:r>
          </w:p>
        </w:tc>
        <w:tc>
          <w:tcPr>
            <w:tcW w:w="960" w:type="dxa"/>
          </w:tcPr>
          <w:p w14:paraId="68B61777" w14:textId="77777777" w:rsidR="009E00C5" w:rsidRDefault="00FC14A5">
            <w:r>
              <w:t>Shafiq Ahmed Butt</w:t>
            </w:r>
          </w:p>
        </w:tc>
        <w:tc>
          <w:tcPr>
            <w:tcW w:w="960" w:type="dxa"/>
          </w:tcPr>
          <w:p w14:paraId="2CAF0FB1" w14:textId="77777777" w:rsidR="009E00C5" w:rsidRDefault="00FC14A5">
            <w:r>
              <w:t>5373-AJK</w:t>
            </w:r>
          </w:p>
        </w:tc>
        <w:tc>
          <w:tcPr>
            <w:tcW w:w="960" w:type="dxa"/>
          </w:tcPr>
          <w:p w14:paraId="52F9BC83" w14:textId="77777777" w:rsidR="009E00C5" w:rsidRDefault="00FC14A5">
            <w:r>
              <w:t>AJK, G&amp;B, FATA, ICT</w:t>
            </w:r>
          </w:p>
        </w:tc>
        <w:tc>
          <w:tcPr>
            <w:tcW w:w="960" w:type="dxa"/>
          </w:tcPr>
          <w:p w14:paraId="51C1C4CE" w14:textId="77777777" w:rsidR="009E00C5" w:rsidRDefault="00FC14A5">
            <w:r>
              <w:t>Obstetrics &amp; Gyne</w:t>
            </w:r>
            <w:r>
              <w:t>cology</w:t>
            </w:r>
          </w:p>
        </w:tc>
        <w:tc>
          <w:tcPr>
            <w:tcW w:w="960" w:type="dxa"/>
          </w:tcPr>
          <w:p w14:paraId="11A7FD2A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74A7DE11" w14:textId="77777777" w:rsidR="009E00C5" w:rsidRDefault="00FC14A5">
            <w:r>
              <w:t>61.048889</w:t>
            </w:r>
          </w:p>
        </w:tc>
      </w:tr>
      <w:tr w:rsidR="009E00C5" w14:paraId="7E82D25E" w14:textId="77777777" w:rsidTr="00D67FC4">
        <w:tc>
          <w:tcPr>
            <w:tcW w:w="960" w:type="dxa"/>
          </w:tcPr>
          <w:p w14:paraId="6387EFA9" w14:textId="77777777" w:rsidR="009E00C5" w:rsidRDefault="00FC14A5">
            <w:r>
              <w:t>372</w:t>
            </w:r>
          </w:p>
        </w:tc>
        <w:tc>
          <w:tcPr>
            <w:tcW w:w="960" w:type="dxa"/>
          </w:tcPr>
          <w:p w14:paraId="710217FC" w14:textId="77777777" w:rsidR="009E00C5" w:rsidRDefault="00FC14A5">
            <w:r>
              <w:t>15528</w:t>
            </w:r>
          </w:p>
        </w:tc>
        <w:tc>
          <w:tcPr>
            <w:tcW w:w="960" w:type="dxa"/>
          </w:tcPr>
          <w:p w14:paraId="785F0678" w14:textId="77777777" w:rsidR="009E00C5" w:rsidRDefault="00FC14A5">
            <w:r>
              <w:t>Zunaira Shafiq</w:t>
            </w:r>
          </w:p>
        </w:tc>
        <w:tc>
          <w:tcPr>
            <w:tcW w:w="960" w:type="dxa"/>
          </w:tcPr>
          <w:p w14:paraId="70882765" w14:textId="77777777" w:rsidR="009E00C5" w:rsidRDefault="00FC14A5">
            <w:r>
              <w:t>Muhammad Shafiq ur Rehman</w:t>
            </w:r>
          </w:p>
        </w:tc>
        <w:tc>
          <w:tcPr>
            <w:tcW w:w="960" w:type="dxa"/>
          </w:tcPr>
          <w:p w14:paraId="325C4CFF" w14:textId="77777777" w:rsidR="009E00C5" w:rsidRDefault="00FC14A5">
            <w:r>
              <w:t>85642-P</w:t>
            </w:r>
          </w:p>
        </w:tc>
        <w:tc>
          <w:tcPr>
            <w:tcW w:w="960" w:type="dxa"/>
          </w:tcPr>
          <w:p w14:paraId="1A029D7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160AFDB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25475088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3BE94181" w14:textId="77777777" w:rsidR="009E00C5" w:rsidRDefault="00FC14A5">
            <w:r>
              <w:t>74.352</w:t>
            </w:r>
          </w:p>
        </w:tc>
      </w:tr>
      <w:tr w:rsidR="009E00C5" w14:paraId="2238951E" w14:textId="77777777" w:rsidTr="00D67FC4">
        <w:tc>
          <w:tcPr>
            <w:tcW w:w="960" w:type="dxa"/>
          </w:tcPr>
          <w:p w14:paraId="7BCD5E8D" w14:textId="77777777" w:rsidR="009E00C5" w:rsidRDefault="00FC14A5">
            <w:r>
              <w:t>373</w:t>
            </w:r>
          </w:p>
        </w:tc>
        <w:tc>
          <w:tcPr>
            <w:tcW w:w="960" w:type="dxa"/>
          </w:tcPr>
          <w:p w14:paraId="10B1318D" w14:textId="77777777" w:rsidR="009E00C5" w:rsidRDefault="00FC14A5">
            <w:r>
              <w:t>2575</w:t>
            </w:r>
          </w:p>
        </w:tc>
        <w:tc>
          <w:tcPr>
            <w:tcW w:w="960" w:type="dxa"/>
          </w:tcPr>
          <w:p w14:paraId="78C6981B" w14:textId="77777777" w:rsidR="009E00C5" w:rsidRDefault="00FC14A5">
            <w:r>
              <w:t>Rabbia Rasheed</w:t>
            </w:r>
          </w:p>
        </w:tc>
        <w:tc>
          <w:tcPr>
            <w:tcW w:w="960" w:type="dxa"/>
          </w:tcPr>
          <w:p w14:paraId="75C63240" w14:textId="77777777" w:rsidR="009E00C5" w:rsidRDefault="00FC14A5">
            <w:r>
              <w:t>Mirza Rasheed Ahmad</w:t>
            </w:r>
          </w:p>
        </w:tc>
        <w:tc>
          <w:tcPr>
            <w:tcW w:w="960" w:type="dxa"/>
          </w:tcPr>
          <w:p w14:paraId="4F82B790" w14:textId="77777777" w:rsidR="009E00C5" w:rsidRDefault="00FC14A5">
            <w:r>
              <w:t>98031-P</w:t>
            </w:r>
          </w:p>
        </w:tc>
        <w:tc>
          <w:tcPr>
            <w:tcW w:w="960" w:type="dxa"/>
          </w:tcPr>
          <w:p w14:paraId="64C8E1F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9915B42" w14:textId="77777777" w:rsidR="009E00C5" w:rsidRDefault="00FC14A5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2866B1FE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06C72DE6" w14:textId="77777777" w:rsidR="009E00C5" w:rsidRDefault="00FC14A5">
            <w:r>
              <w:t>74.172</w:t>
            </w:r>
          </w:p>
        </w:tc>
      </w:tr>
      <w:tr w:rsidR="009E00C5" w14:paraId="6350D3CF" w14:textId="77777777" w:rsidTr="00D67FC4">
        <w:tc>
          <w:tcPr>
            <w:tcW w:w="960" w:type="dxa"/>
          </w:tcPr>
          <w:p w14:paraId="6FBD5B17" w14:textId="77777777" w:rsidR="009E00C5" w:rsidRDefault="00FC14A5">
            <w:r>
              <w:t>374</w:t>
            </w:r>
          </w:p>
        </w:tc>
        <w:tc>
          <w:tcPr>
            <w:tcW w:w="960" w:type="dxa"/>
          </w:tcPr>
          <w:p w14:paraId="4E5C6E3A" w14:textId="77777777" w:rsidR="009E00C5" w:rsidRDefault="00FC14A5">
            <w:r>
              <w:t>4953</w:t>
            </w:r>
          </w:p>
        </w:tc>
        <w:tc>
          <w:tcPr>
            <w:tcW w:w="960" w:type="dxa"/>
          </w:tcPr>
          <w:p w14:paraId="4AFD7E10" w14:textId="77777777" w:rsidR="009E00C5" w:rsidRDefault="00FC14A5">
            <w:r>
              <w:t>Khajista Zulfiqar</w:t>
            </w:r>
          </w:p>
        </w:tc>
        <w:tc>
          <w:tcPr>
            <w:tcW w:w="960" w:type="dxa"/>
          </w:tcPr>
          <w:p w14:paraId="79DA013A" w14:textId="77777777" w:rsidR="009E00C5" w:rsidRDefault="00FC14A5">
            <w:r>
              <w:t>Zulfiqar Ali Shahid</w:t>
            </w:r>
          </w:p>
        </w:tc>
        <w:tc>
          <w:tcPr>
            <w:tcW w:w="960" w:type="dxa"/>
          </w:tcPr>
          <w:p w14:paraId="3B6E10F8" w14:textId="77777777" w:rsidR="009E00C5" w:rsidRDefault="00FC14A5">
            <w:r>
              <w:t>97044-P</w:t>
            </w:r>
          </w:p>
        </w:tc>
        <w:tc>
          <w:tcPr>
            <w:tcW w:w="960" w:type="dxa"/>
          </w:tcPr>
          <w:p w14:paraId="088DE08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5EB33C5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6B2DE428" w14:textId="77777777" w:rsidR="009E00C5" w:rsidRDefault="00FC14A5">
            <w:r>
              <w:t xml:space="preserve">Sir Ganga Ram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5A96B955" w14:textId="77777777" w:rsidR="009E00C5" w:rsidRDefault="00FC14A5">
            <w:r>
              <w:lastRenderedPageBreak/>
              <w:t>74.048</w:t>
            </w:r>
          </w:p>
        </w:tc>
      </w:tr>
      <w:tr w:rsidR="009E00C5" w14:paraId="5112EDEA" w14:textId="77777777" w:rsidTr="00D67FC4">
        <w:tc>
          <w:tcPr>
            <w:tcW w:w="960" w:type="dxa"/>
          </w:tcPr>
          <w:p w14:paraId="2EDA958D" w14:textId="77777777" w:rsidR="009E00C5" w:rsidRDefault="00FC14A5">
            <w:r>
              <w:t>375</w:t>
            </w:r>
          </w:p>
        </w:tc>
        <w:tc>
          <w:tcPr>
            <w:tcW w:w="960" w:type="dxa"/>
          </w:tcPr>
          <w:p w14:paraId="12A8048A" w14:textId="77777777" w:rsidR="009E00C5" w:rsidRDefault="00FC14A5">
            <w:r>
              <w:t>3259</w:t>
            </w:r>
          </w:p>
        </w:tc>
        <w:tc>
          <w:tcPr>
            <w:tcW w:w="960" w:type="dxa"/>
          </w:tcPr>
          <w:p w14:paraId="52C2CC18" w14:textId="77777777" w:rsidR="009E00C5" w:rsidRDefault="00FC14A5">
            <w:r>
              <w:t>Farah Azam</w:t>
            </w:r>
          </w:p>
        </w:tc>
        <w:tc>
          <w:tcPr>
            <w:tcW w:w="960" w:type="dxa"/>
          </w:tcPr>
          <w:p w14:paraId="161C83C5" w14:textId="77777777" w:rsidR="009E00C5" w:rsidRDefault="00FC14A5">
            <w:r>
              <w:t>Muhammad Azam</w:t>
            </w:r>
          </w:p>
        </w:tc>
        <w:tc>
          <w:tcPr>
            <w:tcW w:w="960" w:type="dxa"/>
          </w:tcPr>
          <w:p w14:paraId="5EF7E83E" w14:textId="77777777" w:rsidR="009E00C5" w:rsidRDefault="00FC14A5">
            <w:r>
              <w:t>97392-P</w:t>
            </w:r>
          </w:p>
        </w:tc>
        <w:tc>
          <w:tcPr>
            <w:tcW w:w="960" w:type="dxa"/>
          </w:tcPr>
          <w:p w14:paraId="67957DE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D0B9F31" w14:textId="77777777" w:rsidR="009E00C5" w:rsidRDefault="00FC14A5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71E7154E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492950F0" w14:textId="77777777" w:rsidR="009E00C5" w:rsidRDefault="00FC14A5">
            <w:r>
              <w:t>73.734667</w:t>
            </w:r>
          </w:p>
        </w:tc>
      </w:tr>
      <w:tr w:rsidR="009E00C5" w14:paraId="7CA308C3" w14:textId="77777777" w:rsidTr="00D67FC4">
        <w:tc>
          <w:tcPr>
            <w:tcW w:w="960" w:type="dxa"/>
          </w:tcPr>
          <w:p w14:paraId="5E3E04F8" w14:textId="77777777" w:rsidR="009E00C5" w:rsidRDefault="00FC14A5">
            <w:r>
              <w:t>376</w:t>
            </w:r>
          </w:p>
        </w:tc>
        <w:tc>
          <w:tcPr>
            <w:tcW w:w="960" w:type="dxa"/>
          </w:tcPr>
          <w:p w14:paraId="0C518B91" w14:textId="77777777" w:rsidR="009E00C5" w:rsidRDefault="00FC14A5">
            <w:r>
              <w:t>4853</w:t>
            </w:r>
          </w:p>
        </w:tc>
        <w:tc>
          <w:tcPr>
            <w:tcW w:w="960" w:type="dxa"/>
          </w:tcPr>
          <w:p w14:paraId="2F63FB9D" w14:textId="77777777" w:rsidR="009E00C5" w:rsidRDefault="00FC14A5">
            <w:r>
              <w:t>Azka Khan</w:t>
            </w:r>
          </w:p>
        </w:tc>
        <w:tc>
          <w:tcPr>
            <w:tcW w:w="960" w:type="dxa"/>
          </w:tcPr>
          <w:p w14:paraId="29B889E2" w14:textId="77777777" w:rsidR="009E00C5" w:rsidRDefault="00FC14A5">
            <w:r>
              <w:t>Rana Khadim Hussain</w:t>
            </w:r>
          </w:p>
        </w:tc>
        <w:tc>
          <w:tcPr>
            <w:tcW w:w="960" w:type="dxa"/>
          </w:tcPr>
          <w:p w14:paraId="278E6065" w14:textId="77777777" w:rsidR="009E00C5" w:rsidRDefault="00FC14A5">
            <w:r>
              <w:t>98041-P</w:t>
            </w:r>
          </w:p>
        </w:tc>
        <w:tc>
          <w:tcPr>
            <w:tcW w:w="960" w:type="dxa"/>
          </w:tcPr>
          <w:p w14:paraId="1C14CC8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4F5FAC0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4BA1970E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112CBEDE" w14:textId="77777777" w:rsidR="009E00C5" w:rsidRDefault="00FC14A5">
            <w:r>
              <w:t>73.592</w:t>
            </w:r>
          </w:p>
        </w:tc>
      </w:tr>
      <w:tr w:rsidR="009E00C5" w14:paraId="292F2E20" w14:textId="77777777" w:rsidTr="00D67FC4">
        <w:tc>
          <w:tcPr>
            <w:tcW w:w="960" w:type="dxa"/>
          </w:tcPr>
          <w:p w14:paraId="159410EF" w14:textId="77777777" w:rsidR="009E00C5" w:rsidRDefault="00FC14A5">
            <w:r>
              <w:t>377</w:t>
            </w:r>
          </w:p>
        </w:tc>
        <w:tc>
          <w:tcPr>
            <w:tcW w:w="960" w:type="dxa"/>
          </w:tcPr>
          <w:p w14:paraId="6C5A7078" w14:textId="77777777" w:rsidR="009E00C5" w:rsidRDefault="00FC14A5">
            <w:r>
              <w:t>1617</w:t>
            </w:r>
          </w:p>
        </w:tc>
        <w:tc>
          <w:tcPr>
            <w:tcW w:w="960" w:type="dxa"/>
          </w:tcPr>
          <w:p w14:paraId="6499AF04" w14:textId="77777777" w:rsidR="009E00C5" w:rsidRDefault="00FC14A5">
            <w:r>
              <w:t>Nayyar-Ud-Din</w:t>
            </w:r>
          </w:p>
        </w:tc>
        <w:tc>
          <w:tcPr>
            <w:tcW w:w="960" w:type="dxa"/>
          </w:tcPr>
          <w:p w14:paraId="76DC1D5E" w14:textId="77777777" w:rsidR="009E00C5" w:rsidRDefault="00FC14A5">
            <w:r>
              <w:t>Abdul Sattar Qaisrani</w:t>
            </w:r>
          </w:p>
        </w:tc>
        <w:tc>
          <w:tcPr>
            <w:tcW w:w="960" w:type="dxa"/>
          </w:tcPr>
          <w:p w14:paraId="755F9515" w14:textId="77777777" w:rsidR="009E00C5" w:rsidRDefault="00FC14A5">
            <w:r>
              <w:t>95571-P</w:t>
            </w:r>
          </w:p>
        </w:tc>
        <w:tc>
          <w:tcPr>
            <w:tcW w:w="960" w:type="dxa"/>
          </w:tcPr>
          <w:p w14:paraId="6EE7433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90B3156" w14:textId="77777777" w:rsidR="009E00C5" w:rsidRDefault="00FC14A5">
            <w:r>
              <w:t xml:space="preserve">Obstetrics &amp; </w:t>
            </w:r>
            <w:r>
              <w:t>Gynecology</w:t>
            </w:r>
          </w:p>
        </w:tc>
        <w:tc>
          <w:tcPr>
            <w:tcW w:w="960" w:type="dxa"/>
          </w:tcPr>
          <w:p w14:paraId="7D70704D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5D9145CA" w14:textId="77777777" w:rsidR="009E00C5" w:rsidRDefault="00FC14A5">
            <w:r>
              <w:t>72.308333</w:t>
            </w:r>
          </w:p>
        </w:tc>
      </w:tr>
      <w:tr w:rsidR="009E00C5" w14:paraId="338C6FFD" w14:textId="77777777" w:rsidTr="00D67FC4">
        <w:tc>
          <w:tcPr>
            <w:tcW w:w="960" w:type="dxa"/>
          </w:tcPr>
          <w:p w14:paraId="12095001" w14:textId="77777777" w:rsidR="009E00C5" w:rsidRDefault="00FC14A5">
            <w:r>
              <w:t>378</w:t>
            </w:r>
          </w:p>
        </w:tc>
        <w:tc>
          <w:tcPr>
            <w:tcW w:w="960" w:type="dxa"/>
          </w:tcPr>
          <w:p w14:paraId="0A4EE9B1" w14:textId="77777777" w:rsidR="009E00C5" w:rsidRDefault="00FC14A5">
            <w:r>
              <w:t>4574</w:t>
            </w:r>
          </w:p>
        </w:tc>
        <w:tc>
          <w:tcPr>
            <w:tcW w:w="960" w:type="dxa"/>
          </w:tcPr>
          <w:p w14:paraId="1067EF0A" w14:textId="77777777" w:rsidR="009E00C5" w:rsidRDefault="00FC14A5">
            <w:r>
              <w:t>Sumreen Kanwal</w:t>
            </w:r>
          </w:p>
        </w:tc>
        <w:tc>
          <w:tcPr>
            <w:tcW w:w="960" w:type="dxa"/>
          </w:tcPr>
          <w:p w14:paraId="7E4A0DE6" w14:textId="77777777" w:rsidR="009E00C5" w:rsidRDefault="00FC14A5">
            <w:r>
              <w:t>Nazir Ahmed</w:t>
            </w:r>
          </w:p>
        </w:tc>
        <w:tc>
          <w:tcPr>
            <w:tcW w:w="960" w:type="dxa"/>
          </w:tcPr>
          <w:p w14:paraId="7A042464" w14:textId="77777777" w:rsidR="009E00C5" w:rsidRDefault="00FC14A5">
            <w:r>
              <w:t>90538-p</w:t>
            </w:r>
          </w:p>
        </w:tc>
        <w:tc>
          <w:tcPr>
            <w:tcW w:w="960" w:type="dxa"/>
          </w:tcPr>
          <w:p w14:paraId="0BF509A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27F8F0D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029FC197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45D2657E" w14:textId="77777777" w:rsidR="009E00C5" w:rsidRDefault="00FC14A5">
            <w:r>
              <w:t>72.125</w:t>
            </w:r>
          </w:p>
        </w:tc>
      </w:tr>
      <w:tr w:rsidR="009E00C5" w14:paraId="766B6832" w14:textId="77777777" w:rsidTr="00D67FC4">
        <w:tc>
          <w:tcPr>
            <w:tcW w:w="960" w:type="dxa"/>
          </w:tcPr>
          <w:p w14:paraId="2DB105E4" w14:textId="77777777" w:rsidR="009E00C5" w:rsidRDefault="00FC14A5">
            <w:r>
              <w:t>379</w:t>
            </w:r>
          </w:p>
        </w:tc>
        <w:tc>
          <w:tcPr>
            <w:tcW w:w="960" w:type="dxa"/>
          </w:tcPr>
          <w:p w14:paraId="7B3BD284" w14:textId="77777777" w:rsidR="009E00C5" w:rsidRDefault="00FC14A5">
            <w:r>
              <w:t>3061</w:t>
            </w:r>
          </w:p>
        </w:tc>
        <w:tc>
          <w:tcPr>
            <w:tcW w:w="960" w:type="dxa"/>
          </w:tcPr>
          <w:p w14:paraId="4108183A" w14:textId="77777777" w:rsidR="009E00C5" w:rsidRDefault="00FC14A5">
            <w:r>
              <w:t>Tehreem Fatima</w:t>
            </w:r>
          </w:p>
        </w:tc>
        <w:tc>
          <w:tcPr>
            <w:tcW w:w="960" w:type="dxa"/>
          </w:tcPr>
          <w:p w14:paraId="6E962FBA" w14:textId="77777777" w:rsidR="009E00C5" w:rsidRDefault="00FC14A5">
            <w:r>
              <w:t>Muhammad Ashiq</w:t>
            </w:r>
          </w:p>
        </w:tc>
        <w:tc>
          <w:tcPr>
            <w:tcW w:w="960" w:type="dxa"/>
          </w:tcPr>
          <w:p w14:paraId="12B1D76D" w14:textId="77777777" w:rsidR="009E00C5" w:rsidRDefault="00FC14A5">
            <w:r>
              <w:t>89913-P</w:t>
            </w:r>
          </w:p>
        </w:tc>
        <w:tc>
          <w:tcPr>
            <w:tcW w:w="960" w:type="dxa"/>
          </w:tcPr>
          <w:p w14:paraId="4BA236F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9231DFC" w14:textId="77777777" w:rsidR="009E00C5" w:rsidRDefault="00FC14A5">
            <w:r>
              <w:t>Obstetrics &amp; Gynecology</w:t>
            </w:r>
          </w:p>
        </w:tc>
        <w:tc>
          <w:tcPr>
            <w:tcW w:w="960" w:type="dxa"/>
          </w:tcPr>
          <w:p w14:paraId="4342233D" w14:textId="77777777" w:rsidR="009E00C5" w:rsidRDefault="00FC14A5">
            <w:r>
              <w:t xml:space="preserve">SZ </w:t>
            </w:r>
            <w:r>
              <w:t>Hospital, Rahim Yar Khan</w:t>
            </w:r>
          </w:p>
        </w:tc>
        <w:tc>
          <w:tcPr>
            <w:tcW w:w="960" w:type="dxa"/>
          </w:tcPr>
          <w:p w14:paraId="5B4EBB11" w14:textId="77777777" w:rsidR="009E00C5" w:rsidRDefault="00FC14A5">
            <w:r>
              <w:t>71.925</w:t>
            </w:r>
          </w:p>
        </w:tc>
      </w:tr>
      <w:tr w:rsidR="009E00C5" w14:paraId="675E764C" w14:textId="77777777" w:rsidTr="00D67FC4">
        <w:tc>
          <w:tcPr>
            <w:tcW w:w="960" w:type="dxa"/>
          </w:tcPr>
          <w:p w14:paraId="11892B05" w14:textId="77777777" w:rsidR="009E00C5" w:rsidRDefault="00FC14A5">
            <w:r>
              <w:t>380</w:t>
            </w:r>
          </w:p>
        </w:tc>
        <w:tc>
          <w:tcPr>
            <w:tcW w:w="960" w:type="dxa"/>
          </w:tcPr>
          <w:p w14:paraId="5644252C" w14:textId="77777777" w:rsidR="009E00C5" w:rsidRDefault="00FC14A5">
            <w:r>
              <w:t>4811</w:t>
            </w:r>
          </w:p>
        </w:tc>
        <w:tc>
          <w:tcPr>
            <w:tcW w:w="960" w:type="dxa"/>
          </w:tcPr>
          <w:p w14:paraId="0F52F855" w14:textId="77777777" w:rsidR="009E00C5" w:rsidRDefault="00FC14A5">
            <w:r>
              <w:t>Danish Rafique</w:t>
            </w:r>
          </w:p>
        </w:tc>
        <w:tc>
          <w:tcPr>
            <w:tcW w:w="960" w:type="dxa"/>
          </w:tcPr>
          <w:p w14:paraId="7D0D8534" w14:textId="77777777" w:rsidR="009E00C5" w:rsidRDefault="00FC14A5">
            <w:r>
              <w:t>Muhammad Rafique</w:t>
            </w:r>
          </w:p>
        </w:tc>
        <w:tc>
          <w:tcPr>
            <w:tcW w:w="960" w:type="dxa"/>
          </w:tcPr>
          <w:p w14:paraId="0ABC222A" w14:textId="77777777" w:rsidR="009E00C5" w:rsidRDefault="00FC14A5">
            <w:r>
              <w:t>102070-P</w:t>
            </w:r>
          </w:p>
        </w:tc>
        <w:tc>
          <w:tcPr>
            <w:tcW w:w="960" w:type="dxa"/>
          </w:tcPr>
          <w:p w14:paraId="6E776BE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673D4DC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54B9E8A4" w14:textId="77777777" w:rsidR="009E00C5" w:rsidRDefault="00FC14A5">
            <w:r>
              <w:t>AIMH, Sialkot</w:t>
            </w:r>
          </w:p>
        </w:tc>
        <w:tc>
          <w:tcPr>
            <w:tcW w:w="960" w:type="dxa"/>
          </w:tcPr>
          <w:p w14:paraId="7B1ECAFE" w14:textId="77777777" w:rsidR="009E00C5" w:rsidRDefault="00FC14A5">
            <w:r>
              <w:t>62.741667</w:t>
            </w:r>
          </w:p>
        </w:tc>
      </w:tr>
      <w:tr w:rsidR="009E00C5" w14:paraId="2981214C" w14:textId="77777777" w:rsidTr="00D67FC4">
        <w:tc>
          <w:tcPr>
            <w:tcW w:w="960" w:type="dxa"/>
          </w:tcPr>
          <w:p w14:paraId="2DED1D8C" w14:textId="77777777" w:rsidR="009E00C5" w:rsidRDefault="00FC14A5">
            <w:r>
              <w:t>381</w:t>
            </w:r>
          </w:p>
        </w:tc>
        <w:tc>
          <w:tcPr>
            <w:tcW w:w="960" w:type="dxa"/>
          </w:tcPr>
          <w:p w14:paraId="7C9358D3" w14:textId="77777777" w:rsidR="009E00C5" w:rsidRDefault="00FC14A5">
            <w:r>
              <w:t>1083</w:t>
            </w:r>
          </w:p>
        </w:tc>
        <w:tc>
          <w:tcPr>
            <w:tcW w:w="960" w:type="dxa"/>
          </w:tcPr>
          <w:p w14:paraId="3BC3961B" w14:textId="77777777" w:rsidR="009E00C5" w:rsidRDefault="00FC14A5">
            <w:r>
              <w:t>Sadia Masroor</w:t>
            </w:r>
          </w:p>
        </w:tc>
        <w:tc>
          <w:tcPr>
            <w:tcW w:w="960" w:type="dxa"/>
          </w:tcPr>
          <w:p w14:paraId="59626299" w14:textId="77777777" w:rsidR="009E00C5" w:rsidRDefault="00FC14A5">
            <w:r>
              <w:t>Qazi Masroor Ali</w:t>
            </w:r>
          </w:p>
        </w:tc>
        <w:tc>
          <w:tcPr>
            <w:tcW w:w="960" w:type="dxa"/>
          </w:tcPr>
          <w:p w14:paraId="2E6D6ACA" w14:textId="77777777" w:rsidR="009E00C5" w:rsidRDefault="00FC14A5">
            <w:r>
              <w:t>81899-P</w:t>
            </w:r>
          </w:p>
        </w:tc>
        <w:tc>
          <w:tcPr>
            <w:tcW w:w="960" w:type="dxa"/>
          </w:tcPr>
          <w:p w14:paraId="36A68DB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E987B01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2AB3AC0F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49DC74FE" w14:textId="77777777" w:rsidR="009E00C5" w:rsidRDefault="00FC14A5">
            <w:r>
              <w:t>66.5</w:t>
            </w:r>
          </w:p>
        </w:tc>
      </w:tr>
      <w:tr w:rsidR="009E00C5" w14:paraId="35D4ED82" w14:textId="77777777" w:rsidTr="00D67FC4">
        <w:tc>
          <w:tcPr>
            <w:tcW w:w="960" w:type="dxa"/>
          </w:tcPr>
          <w:p w14:paraId="59E71F19" w14:textId="77777777" w:rsidR="009E00C5" w:rsidRDefault="00FC14A5">
            <w:r>
              <w:t>382</w:t>
            </w:r>
          </w:p>
        </w:tc>
        <w:tc>
          <w:tcPr>
            <w:tcW w:w="960" w:type="dxa"/>
          </w:tcPr>
          <w:p w14:paraId="12A0EEA8" w14:textId="77777777" w:rsidR="009E00C5" w:rsidRDefault="00FC14A5">
            <w:r>
              <w:t>1791</w:t>
            </w:r>
          </w:p>
        </w:tc>
        <w:tc>
          <w:tcPr>
            <w:tcW w:w="960" w:type="dxa"/>
          </w:tcPr>
          <w:p w14:paraId="42F05E13" w14:textId="77777777" w:rsidR="009E00C5" w:rsidRDefault="00FC14A5">
            <w:r>
              <w:t xml:space="preserve">Fatima </w:t>
            </w:r>
            <w:r>
              <w:t>Aqeel</w:t>
            </w:r>
          </w:p>
        </w:tc>
        <w:tc>
          <w:tcPr>
            <w:tcW w:w="960" w:type="dxa"/>
          </w:tcPr>
          <w:p w14:paraId="1A55DDD7" w14:textId="77777777" w:rsidR="009E00C5" w:rsidRDefault="00FC14A5">
            <w:r>
              <w:t>Aqeel Asif</w:t>
            </w:r>
          </w:p>
        </w:tc>
        <w:tc>
          <w:tcPr>
            <w:tcW w:w="960" w:type="dxa"/>
          </w:tcPr>
          <w:p w14:paraId="6B2C39E6" w14:textId="77777777" w:rsidR="009E00C5" w:rsidRDefault="00FC14A5">
            <w:r>
              <w:t>98047-P</w:t>
            </w:r>
          </w:p>
        </w:tc>
        <w:tc>
          <w:tcPr>
            <w:tcW w:w="960" w:type="dxa"/>
          </w:tcPr>
          <w:p w14:paraId="1AB6209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80E352C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341AC8C7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02955470" w14:textId="77777777" w:rsidR="009E00C5" w:rsidRDefault="00FC14A5">
            <w:r>
              <w:t>69.404167</w:t>
            </w:r>
          </w:p>
        </w:tc>
      </w:tr>
      <w:tr w:rsidR="009E00C5" w14:paraId="58DA8BAB" w14:textId="77777777" w:rsidTr="00D67FC4">
        <w:tc>
          <w:tcPr>
            <w:tcW w:w="960" w:type="dxa"/>
          </w:tcPr>
          <w:p w14:paraId="44A85D22" w14:textId="77777777" w:rsidR="009E00C5" w:rsidRDefault="00FC14A5">
            <w:r>
              <w:t>383</w:t>
            </w:r>
          </w:p>
        </w:tc>
        <w:tc>
          <w:tcPr>
            <w:tcW w:w="960" w:type="dxa"/>
          </w:tcPr>
          <w:p w14:paraId="0A09C815" w14:textId="77777777" w:rsidR="009E00C5" w:rsidRDefault="00FC14A5">
            <w:r>
              <w:t>1855</w:t>
            </w:r>
          </w:p>
        </w:tc>
        <w:tc>
          <w:tcPr>
            <w:tcW w:w="960" w:type="dxa"/>
          </w:tcPr>
          <w:p w14:paraId="344D823B" w14:textId="77777777" w:rsidR="009E00C5" w:rsidRDefault="00FC14A5">
            <w:r>
              <w:t>Muhammad Zahid</w:t>
            </w:r>
          </w:p>
        </w:tc>
        <w:tc>
          <w:tcPr>
            <w:tcW w:w="960" w:type="dxa"/>
          </w:tcPr>
          <w:p w14:paraId="1C89D88B" w14:textId="77777777" w:rsidR="009E00C5" w:rsidRDefault="00FC14A5">
            <w:r>
              <w:t>Abdual  Ghafoor Asim</w:t>
            </w:r>
          </w:p>
        </w:tc>
        <w:tc>
          <w:tcPr>
            <w:tcW w:w="960" w:type="dxa"/>
          </w:tcPr>
          <w:p w14:paraId="6F450E6E" w14:textId="77777777" w:rsidR="009E00C5" w:rsidRDefault="00FC14A5">
            <w:r>
              <w:t>95336-p</w:t>
            </w:r>
          </w:p>
        </w:tc>
        <w:tc>
          <w:tcPr>
            <w:tcW w:w="960" w:type="dxa"/>
          </w:tcPr>
          <w:p w14:paraId="47478C2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ED9315A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0D471A79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7BCF4016" w14:textId="77777777" w:rsidR="009E00C5" w:rsidRDefault="00FC14A5">
            <w:r>
              <w:t>65.854167</w:t>
            </w:r>
          </w:p>
        </w:tc>
      </w:tr>
      <w:tr w:rsidR="009E00C5" w14:paraId="7D450E93" w14:textId="77777777" w:rsidTr="00D67FC4">
        <w:tc>
          <w:tcPr>
            <w:tcW w:w="960" w:type="dxa"/>
          </w:tcPr>
          <w:p w14:paraId="532D0CBE" w14:textId="77777777" w:rsidR="009E00C5" w:rsidRDefault="00FC14A5">
            <w:r>
              <w:t>384</w:t>
            </w:r>
          </w:p>
        </w:tc>
        <w:tc>
          <w:tcPr>
            <w:tcW w:w="960" w:type="dxa"/>
          </w:tcPr>
          <w:p w14:paraId="024EA4E7" w14:textId="77777777" w:rsidR="009E00C5" w:rsidRDefault="00FC14A5">
            <w:r>
              <w:t>16378</w:t>
            </w:r>
          </w:p>
        </w:tc>
        <w:tc>
          <w:tcPr>
            <w:tcW w:w="960" w:type="dxa"/>
          </w:tcPr>
          <w:p w14:paraId="1E18D729" w14:textId="77777777" w:rsidR="009E00C5" w:rsidRDefault="00FC14A5">
            <w:r>
              <w:t>Huma Khanam</w:t>
            </w:r>
          </w:p>
        </w:tc>
        <w:tc>
          <w:tcPr>
            <w:tcW w:w="960" w:type="dxa"/>
          </w:tcPr>
          <w:p w14:paraId="3A02FDF0" w14:textId="77777777" w:rsidR="009E00C5" w:rsidRDefault="00FC14A5">
            <w:r>
              <w:t xml:space="preserve">Bashir </w:t>
            </w:r>
            <w:r>
              <w:t>Ahmad Khan</w:t>
            </w:r>
          </w:p>
        </w:tc>
        <w:tc>
          <w:tcPr>
            <w:tcW w:w="960" w:type="dxa"/>
          </w:tcPr>
          <w:p w14:paraId="1FD4B9F4" w14:textId="77777777" w:rsidR="009E00C5" w:rsidRDefault="00FC14A5">
            <w:r>
              <w:t>88945-P</w:t>
            </w:r>
          </w:p>
        </w:tc>
        <w:tc>
          <w:tcPr>
            <w:tcW w:w="960" w:type="dxa"/>
          </w:tcPr>
          <w:p w14:paraId="3EEE905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1245D7A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4B230589" w14:textId="77777777" w:rsidR="009E00C5" w:rsidRDefault="00FC14A5">
            <w:r>
              <w:t>Benazir Bhutto Hospital, Rawalpindi</w:t>
            </w:r>
          </w:p>
        </w:tc>
        <w:tc>
          <w:tcPr>
            <w:tcW w:w="960" w:type="dxa"/>
          </w:tcPr>
          <w:p w14:paraId="1998280C" w14:textId="77777777" w:rsidR="009E00C5" w:rsidRDefault="00FC14A5">
            <w:r>
              <w:t>66.583333</w:t>
            </w:r>
          </w:p>
        </w:tc>
      </w:tr>
      <w:tr w:rsidR="009E00C5" w14:paraId="30EC1D36" w14:textId="77777777" w:rsidTr="00D67FC4">
        <w:tc>
          <w:tcPr>
            <w:tcW w:w="960" w:type="dxa"/>
          </w:tcPr>
          <w:p w14:paraId="5D4D22C6" w14:textId="77777777" w:rsidR="009E00C5" w:rsidRDefault="00FC14A5">
            <w:r>
              <w:t>385</w:t>
            </w:r>
          </w:p>
        </w:tc>
        <w:tc>
          <w:tcPr>
            <w:tcW w:w="960" w:type="dxa"/>
          </w:tcPr>
          <w:p w14:paraId="733BEC0E" w14:textId="77777777" w:rsidR="009E00C5" w:rsidRDefault="00FC14A5">
            <w:r>
              <w:t>3798</w:t>
            </w:r>
          </w:p>
        </w:tc>
        <w:tc>
          <w:tcPr>
            <w:tcW w:w="960" w:type="dxa"/>
          </w:tcPr>
          <w:p w14:paraId="5CDBC507" w14:textId="77777777" w:rsidR="009E00C5" w:rsidRDefault="00FC14A5">
            <w:r>
              <w:t>Hafiz Naveed Iqbal</w:t>
            </w:r>
          </w:p>
        </w:tc>
        <w:tc>
          <w:tcPr>
            <w:tcW w:w="960" w:type="dxa"/>
          </w:tcPr>
          <w:p w14:paraId="762285C4" w14:textId="77777777" w:rsidR="009E00C5" w:rsidRDefault="00FC14A5">
            <w:r>
              <w:t>Muhammad Iqbal</w:t>
            </w:r>
          </w:p>
        </w:tc>
        <w:tc>
          <w:tcPr>
            <w:tcW w:w="960" w:type="dxa"/>
          </w:tcPr>
          <w:p w14:paraId="2572A372" w14:textId="77777777" w:rsidR="009E00C5" w:rsidRDefault="00FC14A5">
            <w:r>
              <w:t>100285-p</w:t>
            </w:r>
          </w:p>
        </w:tc>
        <w:tc>
          <w:tcPr>
            <w:tcW w:w="960" w:type="dxa"/>
          </w:tcPr>
          <w:p w14:paraId="39F50DF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9260731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12EE8E56" w14:textId="77777777" w:rsidR="009E00C5" w:rsidRDefault="00FC14A5">
            <w:r>
              <w:t>DHQ Hospital, Gujranwala</w:t>
            </w:r>
          </w:p>
        </w:tc>
        <w:tc>
          <w:tcPr>
            <w:tcW w:w="960" w:type="dxa"/>
          </w:tcPr>
          <w:p w14:paraId="64D7412C" w14:textId="77777777" w:rsidR="009E00C5" w:rsidRDefault="00FC14A5">
            <w:r>
              <w:t>58.854167</w:t>
            </w:r>
          </w:p>
        </w:tc>
      </w:tr>
      <w:tr w:rsidR="009E00C5" w14:paraId="5362167B" w14:textId="77777777" w:rsidTr="00D67FC4">
        <w:tc>
          <w:tcPr>
            <w:tcW w:w="960" w:type="dxa"/>
          </w:tcPr>
          <w:p w14:paraId="6D296D7E" w14:textId="77777777" w:rsidR="009E00C5" w:rsidRDefault="00FC14A5">
            <w:r>
              <w:t>386</w:t>
            </w:r>
          </w:p>
        </w:tc>
        <w:tc>
          <w:tcPr>
            <w:tcW w:w="960" w:type="dxa"/>
          </w:tcPr>
          <w:p w14:paraId="695A628C" w14:textId="77777777" w:rsidR="009E00C5" w:rsidRDefault="00FC14A5">
            <w:r>
              <w:t>15606</w:t>
            </w:r>
          </w:p>
        </w:tc>
        <w:tc>
          <w:tcPr>
            <w:tcW w:w="960" w:type="dxa"/>
          </w:tcPr>
          <w:p w14:paraId="4B8384BA" w14:textId="77777777" w:rsidR="009E00C5" w:rsidRDefault="00FC14A5">
            <w:r>
              <w:t>Mujeeb-Ur-</w:t>
            </w:r>
            <w:r>
              <w:lastRenderedPageBreak/>
              <w:t>Rehman-Sial</w:t>
            </w:r>
          </w:p>
        </w:tc>
        <w:tc>
          <w:tcPr>
            <w:tcW w:w="960" w:type="dxa"/>
          </w:tcPr>
          <w:p w14:paraId="0F87B4AE" w14:textId="77777777" w:rsidR="009E00C5" w:rsidRDefault="00FC14A5">
            <w:r>
              <w:lastRenderedPageBreak/>
              <w:t xml:space="preserve">Saeed Khalid </w:t>
            </w:r>
            <w:r>
              <w:lastRenderedPageBreak/>
              <w:t>Sial</w:t>
            </w:r>
          </w:p>
        </w:tc>
        <w:tc>
          <w:tcPr>
            <w:tcW w:w="960" w:type="dxa"/>
          </w:tcPr>
          <w:p w14:paraId="642B3A45" w14:textId="77777777" w:rsidR="009E00C5" w:rsidRDefault="00FC14A5">
            <w:r>
              <w:lastRenderedPageBreak/>
              <w:t>66474-P</w:t>
            </w:r>
          </w:p>
        </w:tc>
        <w:tc>
          <w:tcPr>
            <w:tcW w:w="960" w:type="dxa"/>
          </w:tcPr>
          <w:p w14:paraId="696758B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CC30A52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216FBB37" w14:textId="77777777" w:rsidR="009E00C5" w:rsidRDefault="00FC14A5">
            <w:r>
              <w:t xml:space="preserve">Jinnah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566DF523" w14:textId="77777777" w:rsidR="009E00C5" w:rsidRDefault="00FC14A5">
            <w:r>
              <w:lastRenderedPageBreak/>
              <w:t>68.306452</w:t>
            </w:r>
          </w:p>
        </w:tc>
      </w:tr>
      <w:tr w:rsidR="009E00C5" w14:paraId="153E0E92" w14:textId="77777777" w:rsidTr="00D67FC4">
        <w:tc>
          <w:tcPr>
            <w:tcW w:w="960" w:type="dxa"/>
          </w:tcPr>
          <w:p w14:paraId="7505538F" w14:textId="77777777" w:rsidR="009E00C5" w:rsidRDefault="00FC14A5">
            <w:r>
              <w:t>387</w:t>
            </w:r>
          </w:p>
        </w:tc>
        <w:tc>
          <w:tcPr>
            <w:tcW w:w="960" w:type="dxa"/>
          </w:tcPr>
          <w:p w14:paraId="68637DD9" w14:textId="77777777" w:rsidR="009E00C5" w:rsidRDefault="00FC14A5">
            <w:r>
              <w:t>5224</w:t>
            </w:r>
          </w:p>
        </w:tc>
        <w:tc>
          <w:tcPr>
            <w:tcW w:w="960" w:type="dxa"/>
          </w:tcPr>
          <w:p w14:paraId="4BDFD30F" w14:textId="77777777" w:rsidR="009E00C5" w:rsidRDefault="00FC14A5">
            <w:r>
              <w:t>Ahmad Fauzan</w:t>
            </w:r>
          </w:p>
        </w:tc>
        <w:tc>
          <w:tcPr>
            <w:tcW w:w="960" w:type="dxa"/>
          </w:tcPr>
          <w:p w14:paraId="64B0CF7F" w14:textId="77777777" w:rsidR="009E00C5" w:rsidRDefault="00FC14A5">
            <w:r>
              <w:t>Rashad Majeed</w:t>
            </w:r>
          </w:p>
        </w:tc>
        <w:tc>
          <w:tcPr>
            <w:tcW w:w="960" w:type="dxa"/>
          </w:tcPr>
          <w:p w14:paraId="6E152E4D" w14:textId="77777777" w:rsidR="009E00C5" w:rsidRDefault="00FC14A5">
            <w:r>
              <w:t>105075-P</w:t>
            </w:r>
          </w:p>
        </w:tc>
        <w:tc>
          <w:tcPr>
            <w:tcW w:w="960" w:type="dxa"/>
          </w:tcPr>
          <w:p w14:paraId="3D9E20C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65C6634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51C9D904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47975FAB" w14:textId="77777777" w:rsidR="009E00C5" w:rsidRDefault="00FC14A5">
            <w:r>
              <w:t>68.5</w:t>
            </w:r>
          </w:p>
        </w:tc>
      </w:tr>
      <w:tr w:rsidR="009E00C5" w14:paraId="72604DAD" w14:textId="77777777" w:rsidTr="00D67FC4">
        <w:tc>
          <w:tcPr>
            <w:tcW w:w="960" w:type="dxa"/>
          </w:tcPr>
          <w:p w14:paraId="08C1BCA7" w14:textId="77777777" w:rsidR="009E00C5" w:rsidRDefault="00FC14A5">
            <w:r>
              <w:t>388</w:t>
            </w:r>
          </w:p>
        </w:tc>
        <w:tc>
          <w:tcPr>
            <w:tcW w:w="960" w:type="dxa"/>
          </w:tcPr>
          <w:p w14:paraId="0B6EFC55" w14:textId="77777777" w:rsidR="009E00C5" w:rsidRDefault="00FC14A5">
            <w:r>
              <w:t>4846</w:t>
            </w:r>
          </w:p>
        </w:tc>
        <w:tc>
          <w:tcPr>
            <w:tcW w:w="960" w:type="dxa"/>
          </w:tcPr>
          <w:p w14:paraId="3BD2FC0E" w14:textId="77777777" w:rsidR="009E00C5" w:rsidRDefault="00FC14A5">
            <w:r>
              <w:t>Sidra Ahsan Shah</w:t>
            </w:r>
          </w:p>
        </w:tc>
        <w:tc>
          <w:tcPr>
            <w:tcW w:w="960" w:type="dxa"/>
          </w:tcPr>
          <w:p w14:paraId="281C8140" w14:textId="77777777" w:rsidR="009E00C5" w:rsidRDefault="00FC14A5">
            <w:r>
              <w:t>S M Ahsan Shah</w:t>
            </w:r>
          </w:p>
        </w:tc>
        <w:tc>
          <w:tcPr>
            <w:tcW w:w="960" w:type="dxa"/>
          </w:tcPr>
          <w:p w14:paraId="689737C2" w14:textId="77777777" w:rsidR="009E00C5" w:rsidRDefault="00FC14A5">
            <w:r>
              <w:t>96500-P</w:t>
            </w:r>
          </w:p>
        </w:tc>
        <w:tc>
          <w:tcPr>
            <w:tcW w:w="960" w:type="dxa"/>
          </w:tcPr>
          <w:p w14:paraId="0C43009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1799485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30435DA0" w14:textId="77777777" w:rsidR="009E00C5" w:rsidRDefault="00FC14A5">
            <w:r>
              <w:t>Mayo Hospital, Lah</w:t>
            </w:r>
            <w:r>
              <w:t>ore</w:t>
            </w:r>
          </w:p>
        </w:tc>
        <w:tc>
          <w:tcPr>
            <w:tcW w:w="960" w:type="dxa"/>
          </w:tcPr>
          <w:p w14:paraId="236B9C85" w14:textId="77777777" w:rsidR="009E00C5" w:rsidRDefault="00FC14A5">
            <w:r>
              <w:t>70.1</w:t>
            </w:r>
          </w:p>
        </w:tc>
      </w:tr>
      <w:tr w:rsidR="009E00C5" w14:paraId="26D51276" w14:textId="77777777" w:rsidTr="00D67FC4">
        <w:tc>
          <w:tcPr>
            <w:tcW w:w="960" w:type="dxa"/>
          </w:tcPr>
          <w:p w14:paraId="7390E69C" w14:textId="77777777" w:rsidR="009E00C5" w:rsidRDefault="00FC14A5">
            <w:r>
              <w:t>389</w:t>
            </w:r>
          </w:p>
        </w:tc>
        <w:tc>
          <w:tcPr>
            <w:tcW w:w="960" w:type="dxa"/>
          </w:tcPr>
          <w:p w14:paraId="18EBE18A" w14:textId="77777777" w:rsidR="009E00C5" w:rsidRDefault="00FC14A5">
            <w:r>
              <w:t>15432</w:t>
            </w:r>
          </w:p>
        </w:tc>
        <w:tc>
          <w:tcPr>
            <w:tcW w:w="960" w:type="dxa"/>
          </w:tcPr>
          <w:p w14:paraId="2C383025" w14:textId="77777777" w:rsidR="009E00C5" w:rsidRDefault="00FC14A5">
            <w:r>
              <w:t>Fauzan Ayub</w:t>
            </w:r>
          </w:p>
        </w:tc>
        <w:tc>
          <w:tcPr>
            <w:tcW w:w="960" w:type="dxa"/>
          </w:tcPr>
          <w:p w14:paraId="029BBA16" w14:textId="77777777" w:rsidR="009E00C5" w:rsidRDefault="00FC14A5">
            <w:r>
              <w:t>Muhammad Ayub Nasir</w:t>
            </w:r>
          </w:p>
        </w:tc>
        <w:tc>
          <w:tcPr>
            <w:tcW w:w="960" w:type="dxa"/>
          </w:tcPr>
          <w:p w14:paraId="2B3E8BC6" w14:textId="77777777" w:rsidR="009E00C5" w:rsidRDefault="00FC14A5">
            <w:r>
              <w:t>87606-p</w:t>
            </w:r>
          </w:p>
        </w:tc>
        <w:tc>
          <w:tcPr>
            <w:tcW w:w="960" w:type="dxa"/>
          </w:tcPr>
          <w:p w14:paraId="1985041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EFB0368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1EBE7BD5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0CA1660F" w14:textId="77777777" w:rsidR="009E00C5" w:rsidRDefault="00FC14A5">
            <w:r>
              <w:t>67.516667</w:t>
            </w:r>
          </w:p>
        </w:tc>
      </w:tr>
      <w:tr w:rsidR="009E00C5" w14:paraId="4688FE7B" w14:textId="77777777" w:rsidTr="00D67FC4">
        <w:tc>
          <w:tcPr>
            <w:tcW w:w="960" w:type="dxa"/>
          </w:tcPr>
          <w:p w14:paraId="5731F782" w14:textId="77777777" w:rsidR="009E00C5" w:rsidRDefault="00FC14A5">
            <w:r>
              <w:t>390</w:t>
            </w:r>
          </w:p>
        </w:tc>
        <w:tc>
          <w:tcPr>
            <w:tcW w:w="960" w:type="dxa"/>
          </w:tcPr>
          <w:p w14:paraId="32F10A5F" w14:textId="77777777" w:rsidR="009E00C5" w:rsidRDefault="00FC14A5">
            <w:r>
              <w:t>5055</w:t>
            </w:r>
          </w:p>
        </w:tc>
        <w:tc>
          <w:tcPr>
            <w:tcW w:w="960" w:type="dxa"/>
          </w:tcPr>
          <w:p w14:paraId="6427B7AD" w14:textId="77777777" w:rsidR="009E00C5" w:rsidRDefault="00FC14A5">
            <w:r>
              <w:t>Saman Ateeq</w:t>
            </w:r>
          </w:p>
        </w:tc>
        <w:tc>
          <w:tcPr>
            <w:tcW w:w="960" w:type="dxa"/>
          </w:tcPr>
          <w:p w14:paraId="62BE4787" w14:textId="77777777" w:rsidR="009E00C5" w:rsidRDefault="00FC14A5">
            <w:r>
              <w:t>Ateeq Ur Rehman</w:t>
            </w:r>
          </w:p>
        </w:tc>
        <w:tc>
          <w:tcPr>
            <w:tcW w:w="960" w:type="dxa"/>
          </w:tcPr>
          <w:p w14:paraId="38CB0486" w14:textId="77777777" w:rsidR="009E00C5" w:rsidRDefault="00FC14A5">
            <w:r>
              <w:t>98672-P</w:t>
            </w:r>
          </w:p>
        </w:tc>
        <w:tc>
          <w:tcPr>
            <w:tcW w:w="960" w:type="dxa"/>
          </w:tcPr>
          <w:p w14:paraId="5F79538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C8673DA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5D175E2A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648467A5" w14:textId="77777777" w:rsidR="009E00C5" w:rsidRDefault="00FC14A5">
            <w:r>
              <w:t>65.130435</w:t>
            </w:r>
          </w:p>
        </w:tc>
      </w:tr>
      <w:tr w:rsidR="009E00C5" w14:paraId="769E3ED7" w14:textId="77777777" w:rsidTr="00D67FC4">
        <w:tc>
          <w:tcPr>
            <w:tcW w:w="960" w:type="dxa"/>
          </w:tcPr>
          <w:p w14:paraId="109790D9" w14:textId="77777777" w:rsidR="009E00C5" w:rsidRDefault="00FC14A5">
            <w:r>
              <w:t>391</w:t>
            </w:r>
          </w:p>
        </w:tc>
        <w:tc>
          <w:tcPr>
            <w:tcW w:w="960" w:type="dxa"/>
          </w:tcPr>
          <w:p w14:paraId="219C9858" w14:textId="77777777" w:rsidR="009E00C5" w:rsidRDefault="00FC14A5">
            <w:r>
              <w:t>7328</w:t>
            </w:r>
          </w:p>
        </w:tc>
        <w:tc>
          <w:tcPr>
            <w:tcW w:w="960" w:type="dxa"/>
          </w:tcPr>
          <w:p w14:paraId="0F8D34B3" w14:textId="77777777" w:rsidR="009E00C5" w:rsidRDefault="00FC14A5">
            <w:r>
              <w:t>Gull Bahar</w:t>
            </w:r>
          </w:p>
        </w:tc>
        <w:tc>
          <w:tcPr>
            <w:tcW w:w="960" w:type="dxa"/>
          </w:tcPr>
          <w:p w14:paraId="372B6A81" w14:textId="77777777" w:rsidR="009E00C5" w:rsidRDefault="00FC14A5">
            <w:r>
              <w:t>Akhtar Hussain</w:t>
            </w:r>
          </w:p>
        </w:tc>
        <w:tc>
          <w:tcPr>
            <w:tcW w:w="960" w:type="dxa"/>
          </w:tcPr>
          <w:p w14:paraId="17A1A88A" w14:textId="77777777" w:rsidR="009E00C5" w:rsidRDefault="00FC14A5">
            <w:r>
              <w:t>98189-P</w:t>
            </w:r>
          </w:p>
        </w:tc>
        <w:tc>
          <w:tcPr>
            <w:tcW w:w="960" w:type="dxa"/>
          </w:tcPr>
          <w:p w14:paraId="2FCB692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98E181F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4B402904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77724A6D" w14:textId="77777777" w:rsidR="009E00C5" w:rsidRDefault="00FC14A5">
            <w:r>
              <w:t>65.129167</w:t>
            </w:r>
          </w:p>
        </w:tc>
      </w:tr>
      <w:tr w:rsidR="009E00C5" w14:paraId="3EAEC137" w14:textId="77777777" w:rsidTr="00D67FC4">
        <w:tc>
          <w:tcPr>
            <w:tcW w:w="960" w:type="dxa"/>
          </w:tcPr>
          <w:p w14:paraId="2FDDB910" w14:textId="77777777" w:rsidR="009E00C5" w:rsidRDefault="00FC14A5">
            <w:r>
              <w:t>392</w:t>
            </w:r>
          </w:p>
        </w:tc>
        <w:tc>
          <w:tcPr>
            <w:tcW w:w="960" w:type="dxa"/>
          </w:tcPr>
          <w:p w14:paraId="6811777F" w14:textId="77777777" w:rsidR="009E00C5" w:rsidRDefault="00FC14A5">
            <w:r>
              <w:t>6425</w:t>
            </w:r>
          </w:p>
        </w:tc>
        <w:tc>
          <w:tcPr>
            <w:tcW w:w="960" w:type="dxa"/>
          </w:tcPr>
          <w:p w14:paraId="0122376E" w14:textId="77777777" w:rsidR="009E00C5" w:rsidRDefault="00FC14A5">
            <w:r>
              <w:t>Abdul Hanan Zahid</w:t>
            </w:r>
          </w:p>
        </w:tc>
        <w:tc>
          <w:tcPr>
            <w:tcW w:w="960" w:type="dxa"/>
          </w:tcPr>
          <w:p w14:paraId="18B526D8" w14:textId="77777777" w:rsidR="009E00C5" w:rsidRDefault="00FC14A5">
            <w:r>
              <w:t>Zahid Hussain</w:t>
            </w:r>
          </w:p>
        </w:tc>
        <w:tc>
          <w:tcPr>
            <w:tcW w:w="960" w:type="dxa"/>
          </w:tcPr>
          <w:p w14:paraId="789FE291" w14:textId="77777777" w:rsidR="009E00C5" w:rsidRDefault="00FC14A5">
            <w:r>
              <w:t>98474-P</w:t>
            </w:r>
          </w:p>
        </w:tc>
        <w:tc>
          <w:tcPr>
            <w:tcW w:w="960" w:type="dxa"/>
          </w:tcPr>
          <w:p w14:paraId="28C3BF9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898C250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17637073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5CDDA924" w14:textId="77777777" w:rsidR="009E00C5" w:rsidRDefault="00FC14A5">
            <w:r>
              <w:t>66.404166</w:t>
            </w:r>
          </w:p>
        </w:tc>
      </w:tr>
      <w:tr w:rsidR="009E00C5" w14:paraId="07D188A1" w14:textId="77777777" w:rsidTr="00D67FC4">
        <w:tc>
          <w:tcPr>
            <w:tcW w:w="960" w:type="dxa"/>
          </w:tcPr>
          <w:p w14:paraId="51372D7A" w14:textId="77777777" w:rsidR="009E00C5" w:rsidRDefault="00FC14A5">
            <w:r>
              <w:t>393</w:t>
            </w:r>
          </w:p>
        </w:tc>
        <w:tc>
          <w:tcPr>
            <w:tcW w:w="960" w:type="dxa"/>
          </w:tcPr>
          <w:p w14:paraId="4CD87AA2" w14:textId="77777777" w:rsidR="009E00C5" w:rsidRDefault="00FC14A5">
            <w:r>
              <w:t>7249</w:t>
            </w:r>
          </w:p>
        </w:tc>
        <w:tc>
          <w:tcPr>
            <w:tcW w:w="960" w:type="dxa"/>
          </w:tcPr>
          <w:p w14:paraId="27E58679" w14:textId="77777777" w:rsidR="009E00C5" w:rsidRDefault="00FC14A5">
            <w:r>
              <w:t>Noor Ul Ain</w:t>
            </w:r>
          </w:p>
        </w:tc>
        <w:tc>
          <w:tcPr>
            <w:tcW w:w="960" w:type="dxa"/>
          </w:tcPr>
          <w:p w14:paraId="2B649FD5" w14:textId="77777777" w:rsidR="009E00C5" w:rsidRDefault="00FC14A5">
            <w:r>
              <w:t>MANSAB ALI KHARAL</w:t>
            </w:r>
          </w:p>
        </w:tc>
        <w:tc>
          <w:tcPr>
            <w:tcW w:w="960" w:type="dxa"/>
          </w:tcPr>
          <w:p w14:paraId="4E5479FB" w14:textId="77777777" w:rsidR="009E00C5" w:rsidRDefault="00FC14A5">
            <w:r>
              <w:t>94448-P</w:t>
            </w:r>
          </w:p>
        </w:tc>
        <w:tc>
          <w:tcPr>
            <w:tcW w:w="960" w:type="dxa"/>
          </w:tcPr>
          <w:p w14:paraId="19D8769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04A419E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5BC41E2B" w14:textId="77777777" w:rsidR="009E00C5" w:rsidRDefault="00FC14A5">
            <w:r>
              <w:t xml:space="preserve">Sahiwal </w:t>
            </w:r>
            <w:r>
              <w:t>Teaching Hospital, Sahiwal</w:t>
            </w:r>
          </w:p>
        </w:tc>
        <w:tc>
          <w:tcPr>
            <w:tcW w:w="960" w:type="dxa"/>
          </w:tcPr>
          <w:p w14:paraId="0DC63450" w14:textId="77777777" w:rsidR="009E00C5" w:rsidRDefault="00FC14A5">
            <w:r>
              <w:t>60.108333</w:t>
            </w:r>
          </w:p>
        </w:tc>
      </w:tr>
      <w:tr w:rsidR="009E00C5" w14:paraId="0747A4B4" w14:textId="77777777" w:rsidTr="00D67FC4">
        <w:tc>
          <w:tcPr>
            <w:tcW w:w="960" w:type="dxa"/>
          </w:tcPr>
          <w:p w14:paraId="0C73385F" w14:textId="77777777" w:rsidR="009E00C5" w:rsidRDefault="00FC14A5">
            <w:r>
              <w:t>394</w:t>
            </w:r>
          </w:p>
        </w:tc>
        <w:tc>
          <w:tcPr>
            <w:tcW w:w="960" w:type="dxa"/>
          </w:tcPr>
          <w:p w14:paraId="3B464A9C" w14:textId="77777777" w:rsidR="009E00C5" w:rsidRDefault="00FC14A5">
            <w:r>
              <w:t>16669</w:t>
            </w:r>
          </w:p>
        </w:tc>
        <w:tc>
          <w:tcPr>
            <w:tcW w:w="960" w:type="dxa"/>
          </w:tcPr>
          <w:p w14:paraId="12A9220F" w14:textId="77777777" w:rsidR="009E00C5" w:rsidRDefault="00FC14A5">
            <w:r>
              <w:t>Muhammad Fakhar Tanveer</w:t>
            </w:r>
          </w:p>
        </w:tc>
        <w:tc>
          <w:tcPr>
            <w:tcW w:w="960" w:type="dxa"/>
          </w:tcPr>
          <w:p w14:paraId="7D8C55B0" w14:textId="77777777" w:rsidR="009E00C5" w:rsidRDefault="00FC14A5">
            <w:r>
              <w:t>SAJWAR ALI QUDSI</w:t>
            </w:r>
          </w:p>
        </w:tc>
        <w:tc>
          <w:tcPr>
            <w:tcW w:w="960" w:type="dxa"/>
          </w:tcPr>
          <w:p w14:paraId="0BC042A4" w14:textId="77777777" w:rsidR="009E00C5" w:rsidRDefault="00FC14A5">
            <w:r>
              <w:t>87409-p</w:t>
            </w:r>
          </w:p>
        </w:tc>
        <w:tc>
          <w:tcPr>
            <w:tcW w:w="960" w:type="dxa"/>
          </w:tcPr>
          <w:p w14:paraId="69C9513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B3E6BD2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54BB4F40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30DC1CBF" w14:textId="77777777" w:rsidR="009E00C5" w:rsidRDefault="00FC14A5">
            <w:r>
              <w:t>64.731579</w:t>
            </w:r>
          </w:p>
        </w:tc>
      </w:tr>
      <w:tr w:rsidR="009E00C5" w14:paraId="5F8585F3" w14:textId="77777777" w:rsidTr="00D67FC4">
        <w:tc>
          <w:tcPr>
            <w:tcW w:w="960" w:type="dxa"/>
          </w:tcPr>
          <w:p w14:paraId="628654A5" w14:textId="77777777" w:rsidR="009E00C5" w:rsidRDefault="00FC14A5">
            <w:r>
              <w:t>395</w:t>
            </w:r>
          </w:p>
        </w:tc>
        <w:tc>
          <w:tcPr>
            <w:tcW w:w="960" w:type="dxa"/>
          </w:tcPr>
          <w:p w14:paraId="566A342D" w14:textId="77777777" w:rsidR="009E00C5" w:rsidRDefault="00FC14A5">
            <w:r>
              <w:t>1343</w:t>
            </w:r>
          </w:p>
        </w:tc>
        <w:tc>
          <w:tcPr>
            <w:tcW w:w="960" w:type="dxa"/>
          </w:tcPr>
          <w:p w14:paraId="43609450" w14:textId="77777777" w:rsidR="009E00C5" w:rsidRDefault="00FC14A5">
            <w:r>
              <w:t>Muhammad Itban Jamil</w:t>
            </w:r>
          </w:p>
        </w:tc>
        <w:tc>
          <w:tcPr>
            <w:tcW w:w="960" w:type="dxa"/>
          </w:tcPr>
          <w:p w14:paraId="6B26A577" w14:textId="77777777" w:rsidR="009E00C5" w:rsidRDefault="00FC14A5">
            <w:r>
              <w:t>Moazzam Jamil</w:t>
            </w:r>
          </w:p>
        </w:tc>
        <w:tc>
          <w:tcPr>
            <w:tcW w:w="960" w:type="dxa"/>
          </w:tcPr>
          <w:p w14:paraId="44A6AF5B" w14:textId="77777777" w:rsidR="009E00C5" w:rsidRDefault="00FC14A5">
            <w:r>
              <w:t>103552-P</w:t>
            </w:r>
          </w:p>
        </w:tc>
        <w:tc>
          <w:tcPr>
            <w:tcW w:w="960" w:type="dxa"/>
          </w:tcPr>
          <w:p w14:paraId="49A209E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862C692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3068BF35" w14:textId="77777777" w:rsidR="009E00C5" w:rsidRDefault="00FC14A5">
            <w:r>
              <w:t xml:space="preserve">Sir Ganga Ram </w:t>
            </w:r>
            <w:r>
              <w:t>Hospital, Lahore</w:t>
            </w:r>
          </w:p>
        </w:tc>
        <w:tc>
          <w:tcPr>
            <w:tcW w:w="960" w:type="dxa"/>
          </w:tcPr>
          <w:p w14:paraId="3D7C2ADF" w14:textId="77777777" w:rsidR="009E00C5" w:rsidRDefault="00FC14A5">
            <w:r>
              <w:t>60.341666</w:t>
            </w:r>
          </w:p>
        </w:tc>
      </w:tr>
      <w:tr w:rsidR="009E00C5" w14:paraId="4C031645" w14:textId="77777777" w:rsidTr="00D67FC4">
        <w:tc>
          <w:tcPr>
            <w:tcW w:w="960" w:type="dxa"/>
          </w:tcPr>
          <w:p w14:paraId="2070AC6C" w14:textId="77777777" w:rsidR="009E00C5" w:rsidRDefault="00FC14A5">
            <w:r>
              <w:t>396</w:t>
            </w:r>
          </w:p>
        </w:tc>
        <w:tc>
          <w:tcPr>
            <w:tcW w:w="960" w:type="dxa"/>
          </w:tcPr>
          <w:p w14:paraId="1D93695A" w14:textId="77777777" w:rsidR="009E00C5" w:rsidRDefault="00FC14A5">
            <w:r>
              <w:t>15664</w:t>
            </w:r>
          </w:p>
        </w:tc>
        <w:tc>
          <w:tcPr>
            <w:tcW w:w="960" w:type="dxa"/>
          </w:tcPr>
          <w:p w14:paraId="3B3D6B6D" w14:textId="77777777" w:rsidR="009E00C5" w:rsidRDefault="00FC14A5">
            <w:r>
              <w:t>Iqra Saeed</w:t>
            </w:r>
          </w:p>
        </w:tc>
        <w:tc>
          <w:tcPr>
            <w:tcW w:w="960" w:type="dxa"/>
          </w:tcPr>
          <w:p w14:paraId="3E4F043F" w14:textId="77777777" w:rsidR="009E00C5" w:rsidRDefault="00FC14A5">
            <w:r>
              <w:t>Saeed Akbar Arif</w:t>
            </w:r>
          </w:p>
        </w:tc>
        <w:tc>
          <w:tcPr>
            <w:tcW w:w="960" w:type="dxa"/>
          </w:tcPr>
          <w:p w14:paraId="7862C1F2" w14:textId="77777777" w:rsidR="009E00C5" w:rsidRDefault="00FC14A5">
            <w:r>
              <w:t>109714_P</w:t>
            </w:r>
          </w:p>
        </w:tc>
        <w:tc>
          <w:tcPr>
            <w:tcW w:w="960" w:type="dxa"/>
          </w:tcPr>
          <w:p w14:paraId="7FB751A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6C5684A" w14:textId="77777777" w:rsidR="009E00C5" w:rsidRDefault="00FC14A5">
            <w:r>
              <w:t>Ophthalmology</w:t>
            </w:r>
          </w:p>
        </w:tc>
        <w:tc>
          <w:tcPr>
            <w:tcW w:w="960" w:type="dxa"/>
          </w:tcPr>
          <w:p w14:paraId="4E3E9DE6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533C512D" w14:textId="77777777" w:rsidR="009E00C5" w:rsidRDefault="00FC14A5">
            <w:r>
              <w:t>59.758333</w:t>
            </w:r>
          </w:p>
        </w:tc>
      </w:tr>
      <w:tr w:rsidR="009E00C5" w14:paraId="360840ED" w14:textId="77777777" w:rsidTr="00D67FC4">
        <w:tc>
          <w:tcPr>
            <w:tcW w:w="960" w:type="dxa"/>
          </w:tcPr>
          <w:p w14:paraId="2D7A36A0" w14:textId="77777777" w:rsidR="009E00C5" w:rsidRDefault="00FC14A5">
            <w:r>
              <w:t>397</w:t>
            </w:r>
          </w:p>
        </w:tc>
        <w:tc>
          <w:tcPr>
            <w:tcW w:w="960" w:type="dxa"/>
          </w:tcPr>
          <w:p w14:paraId="448E5EA2" w14:textId="77777777" w:rsidR="009E00C5" w:rsidRDefault="00FC14A5">
            <w:r>
              <w:t>15069</w:t>
            </w:r>
          </w:p>
        </w:tc>
        <w:tc>
          <w:tcPr>
            <w:tcW w:w="960" w:type="dxa"/>
          </w:tcPr>
          <w:p w14:paraId="24D143C5" w14:textId="77777777" w:rsidR="009E00C5" w:rsidRDefault="00FC14A5">
            <w:r>
              <w:t>Zunain Ali</w:t>
            </w:r>
          </w:p>
        </w:tc>
        <w:tc>
          <w:tcPr>
            <w:tcW w:w="960" w:type="dxa"/>
          </w:tcPr>
          <w:p w14:paraId="0B21AB05" w14:textId="77777777" w:rsidR="009E00C5" w:rsidRDefault="00FC14A5">
            <w:r>
              <w:t>Khadim Hussain</w:t>
            </w:r>
          </w:p>
        </w:tc>
        <w:tc>
          <w:tcPr>
            <w:tcW w:w="960" w:type="dxa"/>
          </w:tcPr>
          <w:p w14:paraId="25AA991D" w14:textId="77777777" w:rsidR="009E00C5" w:rsidRDefault="00FC14A5">
            <w:r>
              <w:t>101896-P</w:t>
            </w:r>
          </w:p>
        </w:tc>
        <w:tc>
          <w:tcPr>
            <w:tcW w:w="960" w:type="dxa"/>
          </w:tcPr>
          <w:p w14:paraId="1CC0AD2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6BF6CD0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18BE3185" w14:textId="77777777" w:rsidR="009E00C5" w:rsidRDefault="00FC14A5">
            <w:r>
              <w:t>ABS Teaching Hospital, Gujrat</w:t>
            </w:r>
          </w:p>
        </w:tc>
        <w:tc>
          <w:tcPr>
            <w:tcW w:w="960" w:type="dxa"/>
          </w:tcPr>
          <w:p w14:paraId="537E7982" w14:textId="77777777" w:rsidR="009E00C5" w:rsidRDefault="00FC14A5">
            <w:r>
              <w:t>57.175363</w:t>
            </w:r>
          </w:p>
        </w:tc>
      </w:tr>
      <w:tr w:rsidR="009E00C5" w14:paraId="1D1BD124" w14:textId="77777777" w:rsidTr="00D67FC4">
        <w:tc>
          <w:tcPr>
            <w:tcW w:w="960" w:type="dxa"/>
          </w:tcPr>
          <w:p w14:paraId="75AF8F9F" w14:textId="77777777" w:rsidR="009E00C5" w:rsidRDefault="00FC14A5">
            <w:r>
              <w:t>398</w:t>
            </w:r>
          </w:p>
        </w:tc>
        <w:tc>
          <w:tcPr>
            <w:tcW w:w="960" w:type="dxa"/>
          </w:tcPr>
          <w:p w14:paraId="6B25CA8F" w14:textId="77777777" w:rsidR="009E00C5" w:rsidRDefault="00FC14A5">
            <w:r>
              <w:t>15248</w:t>
            </w:r>
          </w:p>
        </w:tc>
        <w:tc>
          <w:tcPr>
            <w:tcW w:w="960" w:type="dxa"/>
          </w:tcPr>
          <w:p w14:paraId="23D8BD46" w14:textId="77777777" w:rsidR="009E00C5" w:rsidRDefault="00FC14A5">
            <w:r>
              <w:t>Muhammad Umar</w:t>
            </w:r>
          </w:p>
        </w:tc>
        <w:tc>
          <w:tcPr>
            <w:tcW w:w="960" w:type="dxa"/>
          </w:tcPr>
          <w:p w14:paraId="4CE1DA81" w14:textId="77777777" w:rsidR="009E00C5" w:rsidRDefault="00FC14A5">
            <w:r>
              <w:t>Muhammad Safdar</w:t>
            </w:r>
          </w:p>
        </w:tc>
        <w:tc>
          <w:tcPr>
            <w:tcW w:w="960" w:type="dxa"/>
          </w:tcPr>
          <w:p w14:paraId="0F8869EC" w14:textId="77777777" w:rsidR="009E00C5" w:rsidRDefault="00FC14A5">
            <w:r>
              <w:t>103710-P</w:t>
            </w:r>
          </w:p>
        </w:tc>
        <w:tc>
          <w:tcPr>
            <w:tcW w:w="960" w:type="dxa"/>
          </w:tcPr>
          <w:p w14:paraId="7F543B2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D6E3EC1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696A480E" w14:textId="77777777" w:rsidR="009E00C5" w:rsidRDefault="00FC14A5">
            <w:r>
              <w:t>AIMH, Sialkot</w:t>
            </w:r>
          </w:p>
        </w:tc>
        <w:tc>
          <w:tcPr>
            <w:tcW w:w="960" w:type="dxa"/>
          </w:tcPr>
          <w:p w14:paraId="2D5B280A" w14:textId="77777777" w:rsidR="009E00C5" w:rsidRDefault="00FC14A5">
            <w:r>
              <w:t>57.245833</w:t>
            </w:r>
          </w:p>
        </w:tc>
      </w:tr>
      <w:tr w:rsidR="009E00C5" w14:paraId="37605570" w14:textId="77777777" w:rsidTr="00D67FC4">
        <w:tc>
          <w:tcPr>
            <w:tcW w:w="960" w:type="dxa"/>
          </w:tcPr>
          <w:p w14:paraId="4F330CD2" w14:textId="77777777" w:rsidR="009E00C5" w:rsidRDefault="00FC14A5">
            <w:r>
              <w:t>399</w:t>
            </w:r>
          </w:p>
        </w:tc>
        <w:tc>
          <w:tcPr>
            <w:tcW w:w="960" w:type="dxa"/>
          </w:tcPr>
          <w:p w14:paraId="747FBDB6" w14:textId="77777777" w:rsidR="009E00C5" w:rsidRDefault="00FC14A5">
            <w:r>
              <w:t>3516</w:t>
            </w:r>
          </w:p>
        </w:tc>
        <w:tc>
          <w:tcPr>
            <w:tcW w:w="960" w:type="dxa"/>
          </w:tcPr>
          <w:p w14:paraId="639DDEC2" w14:textId="77777777" w:rsidR="009E00C5" w:rsidRDefault="00FC14A5">
            <w:r>
              <w:t>Muhammad Nabeel Ikram</w:t>
            </w:r>
          </w:p>
        </w:tc>
        <w:tc>
          <w:tcPr>
            <w:tcW w:w="960" w:type="dxa"/>
          </w:tcPr>
          <w:p w14:paraId="3A77AB31" w14:textId="77777777" w:rsidR="009E00C5" w:rsidRDefault="00FC14A5">
            <w:r>
              <w:t>Muhammad Ikram</w:t>
            </w:r>
          </w:p>
        </w:tc>
        <w:tc>
          <w:tcPr>
            <w:tcW w:w="960" w:type="dxa"/>
          </w:tcPr>
          <w:p w14:paraId="1BEF542A" w14:textId="77777777" w:rsidR="009E00C5" w:rsidRDefault="00FC14A5">
            <w:r>
              <w:t>104190-p</w:t>
            </w:r>
          </w:p>
        </w:tc>
        <w:tc>
          <w:tcPr>
            <w:tcW w:w="960" w:type="dxa"/>
          </w:tcPr>
          <w:p w14:paraId="477C8F2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08D6281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1B08A856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362EAAEF" w14:textId="77777777" w:rsidR="009E00C5" w:rsidRDefault="00FC14A5">
            <w:r>
              <w:t>75.425</w:t>
            </w:r>
          </w:p>
        </w:tc>
      </w:tr>
      <w:tr w:rsidR="009E00C5" w14:paraId="2D1772A9" w14:textId="77777777" w:rsidTr="00D67FC4">
        <w:tc>
          <w:tcPr>
            <w:tcW w:w="960" w:type="dxa"/>
          </w:tcPr>
          <w:p w14:paraId="05BA6F86" w14:textId="77777777" w:rsidR="009E00C5" w:rsidRDefault="00FC14A5">
            <w:r>
              <w:t>400</w:t>
            </w:r>
          </w:p>
        </w:tc>
        <w:tc>
          <w:tcPr>
            <w:tcW w:w="960" w:type="dxa"/>
          </w:tcPr>
          <w:p w14:paraId="5C55263E" w14:textId="77777777" w:rsidR="009E00C5" w:rsidRDefault="00FC14A5">
            <w:r>
              <w:t>2295</w:t>
            </w:r>
          </w:p>
        </w:tc>
        <w:tc>
          <w:tcPr>
            <w:tcW w:w="960" w:type="dxa"/>
          </w:tcPr>
          <w:p w14:paraId="49A90C10" w14:textId="77777777" w:rsidR="009E00C5" w:rsidRDefault="00FC14A5">
            <w:r>
              <w:t>Muhammad Burhan Ul Haq</w:t>
            </w:r>
          </w:p>
        </w:tc>
        <w:tc>
          <w:tcPr>
            <w:tcW w:w="960" w:type="dxa"/>
          </w:tcPr>
          <w:p w14:paraId="75409F18" w14:textId="77777777" w:rsidR="009E00C5" w:rsidRDefault="00FC14A5">
            <w:r>
              <w:t xml:space="preserve">Haq </w:t>
            </w:r>
            <w:r>
              <w:t>Nawaz</w:t>
            </w:r>
          </w:p>
        </w:tc>
        <w:tc>
          <w:tcPr>
            <w:tcW w:w="960" w:type="dxa"/>
          </w:tcPr>
          <w:p w14:paraId="4B246164" w14:textId="77777777" w:rsidR="009E00C5" w:rsidRDefault="00FC14A5">
            <w:r>
              <w:t>98119-P</w:t>
            </w:r>
          </w:p>
        </w:tc>
        <w:tc>
          <w:tcPr>
            <w:tcW w:w="960" w:type="dxa"/>
          </w:tcPr>
          <w:p w14:paraId="4DB914F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0662730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79FA4602" w14:textId="77777777" w:rsidR="009E00C5" w:rsidRDefault="00FC14A5">
            <w:r>
              <w:t xml:space="preserve">Bahawal Victoria Hospital, </w:t>
            </w:r>
            <w:r>
              <w:lastRenderedPageBreak/>
              <w:t>Bahawalpur</w:t>
            </w:r>
          </w:p>
        </w:tc>
        <w:tc>
          <w:tcPr>
            <w:tcW w:w="960" w:type="dxa"/>
          </w:tcPr>
          <w:p w14:paraId="115CB84F" w14:textId="77777777" w:rsidR="009E00C5" w:rsidRDefault="00FC14A5">
            <w:r>
              <w:lastRenderedPageBreak/>
              <w:t>72.4375</w:t>
            </w:r>
          </w:p>
        </w:tc>
      </w:tr>
      <w:tr w:rsidR="009E00C5" w14:paraId="7E537090" w14:textId="77777777" w:rsidTr="00D67FC4">
        <w:tc>
          <w:tcPr>
            <w:tcW w:w="960" w:type="dxa"/>
          </w:tcPr>
          <w:p w14:paraId="77968D91" w14:textId="77777777" w:rsidR="009E00C5" w:rsidRDefault="00FC14A5">
            <w:r>
              <w:t>401</w:t>
            </w:r>
          </w:p>
        </w:tc>
        <w:tc>
          <w:tcPr>
            <w:tcW w:w="960" w:type="dxa"/>
          </w:tcPr>
          <w:p w14:paraId="65C1DB26" w14:textId="77777777" w:rsidR="009E00C5" w:rsidRDefault="00FC14A5">
            <w:r>
              <w:t>16722</w:t>
            </w:r>
          </w:p>
        </w:tc>
        <w:tc>
          <w:tcPr>
            <w:tcW w:w="960" w:type="dxa"/>
          </w:tcPr>
          <w:p w14:paraId="59013B29" w14:textId="77777777" w:rsidR="009E00C5" w:rsidRDefault="00FC14A5">
            <w:r>
              <w:t>Naeem Aslam</w:t>
            </w:r>
          </w:p>
        </w:tc>
        <w:tc>
          <w:tcPr>
            <w:tcW w:w="960" w:type="dxa"/>
          </w:tcPr>
          <w:p w14:paraId="1F47857D" w14:textId="77777777" w:rsidR="009E00C5" w:rsidRDefault="00FC14A5">
            <w:r>
              <w:t>Muhammad Aslam</w:t>
            </w:r>
          </w:p>
        </w:tc>
        <w:tc>
          <w:tcPr>
            <w:tcW w:w="960" w:type="dxa"/>
          </w:tcPr>
          <w:p w14:paraId="15D8CDFA" w14:textId="77777777" w:rsidR="009E00C5" w:rsidRDefault="00FC14A5">
            <w:r>
              <w:t>102212-P</w:t>
            </w:r>
          </w:p>
        </w:tc>
        <w:tc>
          <w:tcPr>
            <w:tcW w:w="960" w:type="dxa"/>
          </w:tcPr>
          <w:p w14:paraId="3962A0D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7C0908D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51763927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3F7B7565" w14:textId="77777777" w:rsidR="009E00C5" w:rsidRDefault="00FC14A5">
            <w:r>
              <w:t>67.425</w:t>
            </w:r>
          </w:p>
        </w:tc>
      </w:tr>
      <w:tr w:rsidR="009E00C5" w14:paraId="3CF7CDAE" w14:textId="77777777" w:rsidTr="00D67FC4">
        <w:tc>
          <w:tcPr>
            <w:tcW w:w="960" w:type="dxa"/>
          </w:tcPr>
          <w:p w14:paraId="62125273" w14:textId="77777777" w:rsidR="009E00C5" w:rsidRDefault="00FC14A5">
            <w:r>
              <w:t>402</w:t>
            </w:r>
          </w:p>
        </w:tc>
        <w:tc>
          <w:tcPr>
            <w:tcW w:w="960" w:type="dxa"/>
          </w:tcPr>
          <w:p w14:paraId="73F1F5A4" w14:textId="77777777" w:rsidR="009E00C5" w:rsidRDefault="00FC14A5">
            <w:r>
              <w:t>2155</w:t>
            </w:r>
          </w:p>
        </w:tc>
        <w:tc>
          <w:tcPr>
            <w:tcW w:w="960" w:type="dxa"/>
          </w:tcPr>
          <w:p w14:paraId="24699C0D" w14:textId="77777777" w:rsidR="009E00C5" w:rsidRDefault="00FC14A5">
            <w:r>
              <w:t>Usman Waleed</w:t>
            </w:r>
          </w:p>
        </w:tc>
        <w:tc>
          <w:tcPr>
            <w:tcW w:w="960" w:type="dxa"/>
          </w:tcPr>
          <w:p w14:paraId="029461CA" w14:textId="77777777" w:rsidR="009E00C5" w:rsidRDefault="00FC14A5">
            <w:r>
              <w:t>Muhammad Ramzan</w:t>
            </w:r>
          </w:p>
        </w:tc>
        <w:tc>
          <w:tcPr>
            <w:tcW w:w="960" w:type="dxa"/>
          </w:tcPr>
          <w:p w14:paraId="1178254D" w14:textId="77777777" w:rsidR="009E00C5" w:rsidRDefault="00FC14A5">
            <w:r>
              <w:t>95546-P</w:t>
            </w:r>
          </w:p>
        </w:tc>
        <w:tc>
          <w:tcPr>
            <w:tcW w:w="960" w:type="dxa"/>
          </w:tcPr>
          <w:p w14:paraId="493BC72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554EFC7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767F6461" w14:textId="77777777" w:rsidR="009E00C5" w:rsidRDefault="00FC14A5">
            <w:r>
              <w:t>Benazir Bhutto Hospital, Rawalpindi</w:t>
            </w:r>
          </w:p>
        </w:tc>
        <w:tc>
          <w:tcPr>
            <w:tcW w:w="960" w:type="dxa"/>
          </w:tcPr>
          <w:p w14:paraId="103ADB32" w14:textId="77777777" w:rsidR="009E00C5" w:rsidRDefault="00FC14A5">
            <w:r>
              <w:t>68.025</w:t>
            </w:r>
          </w:p>
        </w:tc>
      </w:tr>
      <w:tr w:rsidR="009E00C5" w14:paraId="428FD95A" w14:textId="77777777" w:rsidTr="00D67FC4">
        <w:tc>
          <w:tcPr>
            <w:tcW w:w="960" w:type="dxa"/>
          </w:tcPr>
          <w:p w14:paraId="099A4EC0" w14:textId="77777777" w:rsidR="009E00C5" w:rsidRDefault="00FC14A5">
            <w:r>
              <w:t>403</w:t>
            </w:r>
          </w:p>
        </w:tc>
        <w:tc>
          <w:tcPr>
            <w:tcW w:w="960" w:type="dxa"/>
          </w:tcPr>
          <w:p w14:paraId="7FCBDA9C" w14:textId="77777777" w:rsidR="009E00C5" w:rsidRDefault="00FC14A5">
            <w:r>
              <w:t>15143</w:t>
            </w:r>
          </w:p>
        </w:tc>
        <w:tc>
          <w:tcPr>
            <w:tcW w:w="960" w:type="dxa"/>
          </w:tcPr>
          <w:p w14:paraId="4A8EA216" w14:textId="77777777" w:rsidR="009E00C5" w:rsidRDefault="00FC14A5">
            <w:r>
              <w:t>Hafiz Muhammad Sulman</w:t>
            </w:r>
          </w:p>
        </w:tc>
        <w:tc>
          <w:tcPr>
            <w:tcW w:w="960" w:type="dxa"/>
          </w:tcPr>
          <w:p w14:paraId="5CECF2F1" w14:textId="77777777" w:rsidR="009E00C5" w:rsidRDefault="00FC14A5">
            <w:r>
              <w:t>Riaz Ahmed</w:t>
            </w:r>
          </w:p>
        </w:tc>
        <w:tc>
          <w:tcPr>
            <w:tcW w:w="960" w:type="dxa"/>
          </w:tcPr>
          <w:p w14:paraId="0930F64C" w14:textId="77777777" w:rsidR="009E00C5" w:rsidRDefault="00FC14A5">
            <w:r>
              <w:t>100295-p</w:t>
            </w:r>
          </w:p>
        </w:tc>
        <w:tc>
          <w:tcPr>
            <w:tcW w:w="960" w:type="dxa"/>
          </w:tcPr>
          <w:p w14:paraId="366586E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FF5BFE2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41CF2B20" w14:textId="77777777" w:rsidR="009E00C5" w:rsidRDefault="00FC14A5">
            <w:r>
              <w:t>DHQ Hospital, DG Khan</w:t>
            </w:r>
          </w:p>
        </w:tc>
        <w:tc>
          <w:tcPr>
            <w:tcW w:w="960" w:type="dxa"/>
          </w:tcPr>
          <w:p w14:paraId="43B6455D" w14:textId="77777777" w:rsidR="009E00C5" w:rsidRDefault="00FC14A5">
            <w:r>
              <w:t>65.095652</w:t>
            </w:r>
          </w:p>
        </w:tc>
      </w:tr>
      <w:tr w:rsidR="009E00C5" w14:paraId="49D3DD0F" w14:textId="77777777" w:rsidTr="00D67FC4">
        <w:tc>
          <w:tcPr>
            <w:tcW w:w="960" w:type="dxa"/>
          </w:tcPr>
          <w:p w14:paraId="23921FFF" w14:textId="77777777" w:rsidR="009E00C5" w:rsidRDefault="00FC14A5">
            <w:r>
              <w:t>404</w:t>
            </w:r>
          </w:p>
        </w:tc>
        <w:tc>
          <w:tcPr>
            <w:tcW w:w="960" w:type="dxa"/>
          </w:tcPr>
          <w:p w14:paraId="37E24C5C" w14:textId="77777777" w:rsidR="009E00C5" w:rsidRDefault="00FC14A5">
            <w:r>
              <w:t>766</w:t>
            </w:r>
          </w:p>
        </w:tc>
        <w:tc>
          <w:tcPr>
            <w:tcW w:w="960" w:type="dxa"/>
          </w:tcPr>
          <w:p w14:paraId="7F982D46" w14:textId="77777777" w:rsidR="009E00C5" w:rsidRDefault="00FC14A5">
            <w:r>
              <w:t>Usama Riaz</w:t>
            </w:r>
          </w:p>
        </w:tc>
        <w:tc>
          <w:tcPr>
            <w:tcW w:w="960" w:type="dxa"/>
          </w:tcPr>
          <w:p w14:paraId="0C0DDE0E" w14:textId="77777777" w:rsidR="009E00C5" w:rsidRDefault="00FC14A5">
            <w:r>
              <w:t>Riaz Butt</w:t>
            </w:r>
          </w:p>
        </w:tc>
        <w:tc>
          <w:tcPr>
            <w:tcW w:w="960" w:type="dxa"/>
          </w:tcPr>
          <w:p w14:paraId="0B0C69E0" w14:textId="77777777" w:rsidR="009E00C5" w:rsidRDefault="00FC14A5">
            <w:r>
              <w:t>98472-P</w:t>
            </w:r>
          </w:p>
        </w:tc>
        <w:tc>
          <w:tcPr>
            <w:tcW w:w="960" w:type="dxa"/>
          </w:tcPr>
          <w:p w14:paraId="76465EF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4B6D4A0" w14:textId="77777777" w:rsidR="009E00C5" w:rsidRDefault="00FC14A5">
            <w:r>
              <w:t xml:space="preserve">Orthopedic </w:t>
            </w:r>
            <w:r>
              <w:t>Surgery</w:t>
            </w:r>
          </w:p>
        </w:tc>
        <w:tc>
          <w:tcPr>
            <w:tcW w:w="960" w:type="dxa"/>
          </w:tcPr>
          <w:p w14:paraId="7507A0F7" w14:textId="77777777" w:rsidR="009E00C5" w:rsidRDefault="00FC14A5">
            <w:r>
              <w:t>DHQ Hospital, Faisalabad</w:t>
            </w:r>
          </w:p>
        </w:tc>
        <w:tc>
          <w:tcPr>
            <w:tcW w:w="960" w:type="dxa"/>
          </w:tcPr>
          <w:p w14:paraId="40B70F54" w14:textId="77777777" w:rsidR="009E00C5" w:rsidRDefault="00FC14A5">
            <w:r>
              <w:t>68.591667</w:t>
            </w:r>
          </w:p>
        </w:tc>
      </w:tr>
      <w:tr w:rsidR="009E00C5" w14:paraId="738C9783" w14:textId="77777777" w:rsidTr="00D67FC4">
        <w:tc>
          <w:tcPr>
            <w:tcW w:w="960" w:type="dxa"/>
          </w:tcPr>
          <w:p w14:paraId="5FD47698" w14:textId="77777777" w:rsidR="009E00C5" w:rsidRDefault="00FC14A5">
            <w:r>
              <w:t>405</w:t>
            </w:r>
          </w:p>
        </w:tc>
        <w:tc>
          <w:tcPr>
            <w:tcW w:w="960" w:type="dxa"/>
          </w:tcPr>
          <w:p w14:paraId="74D67F81" w14:textId="77777777" w:rsidR="009E00C5" w:rsidRDefault="00FC14A5">
            <w:r>
              <w:t>1866</w:t>
            </w:r>
          </w:p>
        </w:tc>
        <w:tc>
          <w:tcPr>
            <w:tcW w:w="960" w:type="dxa"/>
          </w:tcPr>
          <w:p w14:paraId="63E67358" w14:textId="77777777" w:rsidR="009E00C5" w:rsidRDefault="00FC14A5">
            <w:r>
              <w:t>Sultan Faisal Ijaz</w:t>
            </w:r>
          </w:p>
        </w:tc>
        <w:tc>
          <w:tcPr>
            <w:tcW w:w="960" w:type="dxa"/>
          </w:tcPr>
          <w:p w14:paraId="1AE3DDFF" w14:textId="77777777" w:rsidR="009E00C5" w:rsidRDefault="00FC14A5">
            <w:r>
              <w:t>Ijaz Arshad</w:t>
            </w:r>
          </w:p>
        </w:tc>
        <w:tc>
          <w:tcPr>
            <w:tcW w:w="960" w:type="dxa"/>
          </w:tcPr>
          <w:p w14:paraId="32C8501C" w14:textId="77777777" w:rsidR="009E00C5" w:rsidRDefault="00FC14A5">
            <w:r>
              <w:t>87221-P</w:t>
            </w:r>
          </w:p>
        </w:tc>
        <w:tc>
          <w:tcPr>
            <w:tcW w:w="960" w:type="dxa"/>
          </w:tcPr>
          <w:p w14:paraId="49B61F2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AD62B54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354921A3" w14:textId="77777777" w:rsidR="009E00C5" w:rsidRDefault="00FC14A5">
            <w:r>
              <w:t>DHQ Hospital, Gujranwala</w:t>
            </w:r>
          </w:p>
        </w:tc>
        <w:tc>
          <w:tcPr>
            <w:tcW w:w="960" w:type="dxa"/>
          </w:tcPr>
          <w:p w14:paraId="519C4840" w14:textId="77777777" w:rsidR="009E00C5" w:rsidRDefault="00FC14A5">
            <w:r>
              <w:t>67.38913</w:t>
            </w:r>
          </w:p>
        </w:tc>
      </w:tr>
      <w:tr w:rsidR="009E00C5" w14:paraId="6B3E9CD0" w14:textId="77777777" w:rsidTr="00D67FC4">
        <w:tc>
          <w:tcPr>
            <w:tcW w:w="960" w:type="dxa"/>
          </w:tcPr>
          <w:p w14:paraId="739D7BBE" w14:textId="77777777" w:rsidR="009E00C5" w:rsidRDefault="00FC14A5">
            <w:r>
              <w:t>406</w:t>
            </w:r>
          </w:p>
        </w:tc>
        <w:tc>
          <w:tcPr>
            <w:tcW w:w="960" w:type="dxa"/>
          </w:tcPr>
          <w:p w14:paraId="7BA10B4D" w14:textId="77777777" w:rsidR="009E00C5" w:rsidRDefault="00FC14A5">
            <w:r>
              <w:t>5593</w:t>
            </w:r>
          </w:p>
        </w:tc>
        <w:tc>
          <w:tcPr>
            <w:tcW w:w="960" w:type="dxa"/>
          </w:tcPr>
          <w:p w14:paraId="6C3B7CBC" w14:textId="77777777" w:rsidR="009E00C5" w:rsidRDefault="00FC14A5">
            <w:r>
              <w:t>Niaz Hussain</w:t>
            </w:r>
          </w:p>
        </w:tc>
        <w:tc>
          <w:tcPr>
            <w:tcW w:w="960" w:type="dxa"/>
          </w:tcPr>
          <w:p w14:paraId="412D2A90" w14:textId="77777777" w:rsidR="009E00C5" w:rsidRDefault="00FC14A5">
            <w:r>
              <w:t>Mohib Abbas</w:t>
            </w:r>
          </w:p>
        </w:tc>
        <w:tc>
          <w:tcPr>
            <w:tcW w:w="960" w:type="dxa"/>
          </w:tcPr>
          <w:p w14:paraId="7CC6B04C" w14:textId="77777777" w:rsidR="009E00C5" w:rsidRDefault="00FC14A5">
            <w:r>
              <w:t>99245-P</w:t>
            </w:r>
          </w:p>
        </w:tc>
        <w:tc>
          <w:tcPr>
            <w:tcW w:w="960" w:type="dxa"/>
          </w:tcPr>
          <w:p w14:paraId="6D66599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A877A48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0A6AC4D9" w14:textId="77777777" w:rsidR="009E00C5" w:rsidRDefault="00FC14A5">
            <w:r>
              <w:t>DHQ Rawalpindi</w:t>
            </w:r>
          </w:p>
        </w:tc>
        <w:tc>
          <w:tcPr>
            <w:tcW w:w="960" w:type="dxa"/>
          </w:tcPr>
          <w:p w14:paraId="3D0E5E26" w14:textId="77777777" w:rsidR="009E00C5" w:rsidRDefault="00FC14A5">
            <w:r>
              <w:t>61.616667</w:t>
            </w:r>
          </w:p>
        </w:tc>
      </w:tr>
      <w:tr w:rsidR="009E00C5" w14:paraId="7F9561B5" w14:textId="77777777" w:rsidTr="00D67FC4">
        <w:tc>
          <w:tcPr>
            <w:tcW w:w="960" w:type="dxa"/>
          </w:tcPr>
          <w:p w14:paraId="5C12BC90" w14:textId="77777777" w:rsidR="009E00C5" w:rsidRDefault="00FC14A5">
            <w:r>
              <w:t>407</w:t>
            </w:r>
          </w:p>
        </w:tc>
        <w:tc>
          <w:tcPr>
            <w:tcW w:w="960" w:type="dxa"/>
          </w:tcPr>
          <w:p w14:paraId="55D8DAD2" w14:textId="77777777" w:rsidR="009E00C5" w:rsidRDefault="00FC14A5">
            <w:r>
              <w:t>15509</w:t>
            </w:r>
          </w:p>
        </w:tc>
        <w:tc>
          <w:tcPr>
            <w:tcW w:w="960" w:type="dxa"/>
          </w:tcPr>
          <w:p w14:paraId="7B4F8373" w14:textId="77777777" w:rsidR="009E00C5" w:rsidRDefault="00FC14A5">
            <w:r>
              <w:t>Muhammad Asad Awan</w:t>
            </w:r>
          </w:p>
        </w:tc>
        <w:tc>
          <w:tcPr>
            <w:tcW w:w="960" w:type="dxa"/>
          </w:tcPr>
          <w:p w14:paraId="3472D8D3" w14:textId="77777777" w:rsidR="009E00C5" w:rsidRDefault="00FC14A5">
            <w:r>
              <w:t>Manzoor Ahmed Malik</w:t>
            </w:r>
          </w:p>
        </w:tc>
        <w:tc>
          <w:tcPr>
            <w:tcW w:w="960" w:type="dxa"/>
          </w:tcPr>
          <w:p w14:paraId="34F4EED8" w14:textId="77777777" w:rsidR="009E00C5" w:rsidRDefault="00FC14A5">
            <w:r>
              <w:t>106571-P</w:t>
            </w:r>
          </w:p>
        </w:tc>
        <w:tc>
          <w:tcPr>
            <w:tcW w:w="960" w:type="dxa"/>
          </w:tcPr>
          <w:p w14:paraId="337BA64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9A74C36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1223799A" w14:textId="77777777" w:rsidR="009E00C5" w:rsidRDefault="00FC14A5">
            <w:r>
              <w:t>DHQ Teaching Hospital, Sargodha</w:t>
            </w:r>
          </w:p>
        </w:tc>
        <w:tc>
          <w:tcPr>
            <w:tcW w:w="960" w:type="dxa"/>
          </w:tcPr>
          <w:p w14:paraId="75FCD572" w14:textId="77777777" w:rsidR="009E00C5" w:rsidRDefault="00FC14A5">
            <w:r>
              <w:t>56.925</w:t>
            </w:r>
          </w:p>
        </w:tc>
      </w:tr>
      <w:tr w:rsidR="009E00C5" w14:paraId="2C4CA482" w14:textId="77777777" w:rsidTr="00D67FC4">
        <w:tc>
          <w:tcPr>
            <w:tcW w:w="960" w:type="dxa"/>
          </w:tcPr>
          <w:p w14:paraId="20D26128" w14:textId="77777777" w:rsidR="009E00C5" w:rsidRDefault="00FC14A5">
            <w:r>
              <w:t>408</w:t>
            </w:r>
          </w:p>
        </w:tc>
        <w:tc>
          <w:tcPr>
            <w:tcW w:w="960" w:type="dxa"/>
          </w:tcPr>
          <w:p w14:paraId="41E5ED82" w14:textId="77777777" w:rsidR="009E00C5" w:rsidRDefault="00FC14A5">
            <w:r>
              <w:t>4861</w:t>
            </w:r>
          </w:p>
        </w:tc>
        <w:tc>
          <w:tcPr>
            <w:tcW w:w="960" w:type="dxa"/>
          </w:tcPr>
          <w:p w14:paraId="2CD573FD" w14:textId="77777777" w:rsidR="009E00C5" w:rsidRDefault="00FC14A5">
            <w:r>
              <w:t>Ateeb Ali Choudhary</w:t>
            </w:r>
          </w:p>
        </w:tc>
        <w:tc>
          <w:tcPr>
            <w:tcW w:w="960" w:type="dxa"/>
          </w:tcPr>
          <w:p w14:paraId="13CF69A2" w14:textId="77777777" w:rsidR="009E00C5" w:rsidRDefault="00FC14A5">
            <w:r>
              <w:t>Muhabbat Ali Choudhary</w:t>
            </w:r>
          </w:p>
        </w:tc>
        <w:tc>
          <w:tcPr>
            <w:tcW w:w="960" w:type="dxa"/>
          </w:tcPr>
          <w:p w14:paraId="17143296" w14:textId="77777777" w:rsidR="009E00C5" w:rsidRDefault="00FC14A5">
            <w:r>
              <w:t>103968-P</w:t>
            </w:r>
          </w:p>
        </w:tc>
        <w:tc>
          <w:tcPr>
            <w:tcW w:w="960" w:type="dxa"/>
          </w:tcPr>
          <w:p w14:paraId="7CE569F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81E77BB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13E3FC81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2C5AA3DA" w14:textId="77777777" w:rsidR="009E00C5" w:rsidRDefault="00FC14A5">
            <w:r>
              <w:t>64.95</w:t>
            </w:r>
          </w:p>
        </w:tc>
      </w:tr>
      <w:tr w:rsidR="009E00C5" w14:paraId="47019031" w14:textId="77777777" w:rsidTr="00D67FC4">
        <w:tc>
          <w:tcPr>
            <w:tcW w:w="960" w:type="dxa"/>
          </w:tcPr>
          <w:p w14:paraId="134FDF8E" w14:textId="77777777" w:rsidR="009E00C5" w:rsidRDefault="00FC14A5">
            <w:r>
              <w:t>409</w:t>
            </w:r>
          </w:p>
        </w:tc>
        <w:tc>
          <w:tcPr>
            <w:tcW w:w="960" w:type="dxa"/>
          </w:tcPr>
          <w:p w14:paraId="7A3FF345" w14:textId="77777777" w:rsidR="009E00C5" w:rsidRDefault="00FC14A5">
            <w:r>
              <w:t>585</w:t>
            </w:r>
          </w:p>
        </w:tc>
        <w:tc>
          <w:tcPr>
            <w:tcW w:w="960" w:type="dxa"/>
          </w:tcPr>
          <w:p w14:paraId="0264901D" w14:textId="77777777" w:rsidR="009E00C5" w:rsidRDefault="00FC14A5">
            <w:r>
              <w:t>Muhammad Usman</w:t>
            </w:r>
          </w:p>
        </w:tc>
        <w:tc>
          <w:tcPr>
            <w:tcW w:w="960" w:type="dxa"/>
          </w:tcPr>
          <w:p w14:paraId="66F94754" w14:textId="77777777" w:rsidR="009E00C5" w:rsidRDefault="00FC14A5">
            <w:r>
              <w:t>Muhammad Arshad</w:t>
            </w:r>
          </w:p>
        </w:tc>
        <w:tc>
          <w:tcPr>
            <w:tcW w:w="960" w:type="dxa"/>
          </w:tcPr>
          <w:p w14:paraId="04325476" w14:textId="77777777" w:rsidR="009E00C5" w:rsidRDefault="00FC14A5">
            <w:r>
              <w:t>96385-P</w:t>
            </w:r>
          </w:p>
        </w:tc>
        <w:tc>
          <w:tcPr>
            <w:tcW w:w="960" w:type="dxa"/>
          </w:tcPr>
          <w:p w14:paraId="19DEEF6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8935FFF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68D66CBC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051663DC" w14:textId="77777777" w:rsidR="009E00C5" w:rsidRDefault="00FC14A5">
            <w:r>
              <w:t>75.608333</w:t>
            </w:r>
          </w:p>
        </w:tc>
      </w:tr>
      <w:tr w:rsidR="009E00C5" w14:paraId="7C5CEAA9" w14:textId="77777777" w:rsidTr="00D67FC4">
        <w:tc>
          <w:tcPr>
            <w:tcW w:w="960" w:type="dxa"/>
          </w:tcPr>
          <w:p w14:paraId="22057428" w14:textId="77777777" w:rsidR="009E00C5" w:rsidRDefault="00FC14A5">
            <w:r>
              <w:t>410</w:t>
            </w:r>
          </w:p>
        </w:tc>
        <w:tc>
          <w:tcPr>
            <w:tcW w:w="960" w:type="dxa"/>
          </w:tcPr>
          <w:p w14:paraId="4645D987" w14:textId="77777777" w:rsidR="009E00C5" w:rsidRDefault="00FC14A5">
            <w:r>
              <w:t>7867</w:t>
            </w:r>
          </w:p>
        </w:tc>
        <w:tc>
          <w:tcPr>
            <w:tcW w:w="960" w:type="dxa"/>
          </w:tcPr>
          <w:p w14:paraId="00B6F653" w14:textId="77777777" w:rsidR="009E00C5" w:rsidRDefault="00FC14A5">
            <w:r>
              <w:t>Ahmad Shehzad</w:t>
            </w:r>
          </w:p>
        </w:tc>
        <w:tc>
          <w:tcPr>
            <w:tcW w:w="960" w:type="dxa"/>
          </w:tcPr>
          <w:p w14:paraId="06147F4F" w14:textId="77777777" w:rsidR="009E00C5" w:rsidRDefault="00FC14A5">
            <w:r>
              <w:t>Allah Yar</w:t>
            </w:r>
          </w:p>
        </w:tc>
        <w:tc>
          <w:tcPr>
            <w:tcW w:w="960" w:type="dxa"/>
          </w:tcPr>
          <w:p w14:paraId="5B64B32B" w14:textId="77777777" w:rsidR="009E00C5" w:rsidRDefault="00FC14A5">
            <w:r>
              <w:t>96298-P</w:t>
            </w:r>
          </w:p>
        </w:tc>
        <w:tc>
          <w:tcPr>
            <w:tcW w:w="960" w:type="dxa"/>
          </w:tcPr>
          <w:p w14:paraId="413A6A2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907E3A3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3EB4D342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3A196C4F" w14:textId="77777777" w:rsidR="009E00C5" w:rsidRDefault="00FC14A5">
            <w:r>
              <w:t>68.291667</w:t>
            </w:r>
          </w:p>
        </w:tc>
      </w:tr>
      <w:tr w:rsidR="009E00C5" w14:paraId="3E952523" w14:textId="77777777" w:rsidTr="00D67FC4">
        <w:tc>
          <w:tcPr>
            <w:tcW w:w="960" w:type="dxa"/>
          </w:tcPr>
          <w:p w14:paraId="13A35F0A" w14:textId="77777777" w:rsidR="009E00C5" w:rsidRDefault="00FC14A5">
            <w:r>
              <w:t>411</w:t>
            </w:r>
          </w:p>
        </w:tc>
        <w:tc>
          <w:tcPr>
            <w:tcW w:w="960" w:type="dxa"/>
          </w:tcPr>
          <w:p w14:paraId="7D81D008" w14:textId="77777777" w:rsidR="009E00C5" w:rsidRDefault="00FC14A5">
            <w:r>
              <w:t>4214</w:t>
            </w:r>
          </w:p>
        </w:tc>
        <w:tc>
          <w:tcPr>
            <w:tcW w:w="960" w:type="dxa"/>
          </w:tcPr>
          <w:p w14:paraId="7816B518" w14:textId="77777777" w:rsidR="009E00C5" w:rsidRDefault="00FC14A5">
            <w:r>
              <w:t>Rao Farhan Saleem</w:t>
            </w:r>
          </w:p>
        </w:tc>
        <w:tc>
          <w:tcPr>
            <w:tcW w:w="960" w:type="dxa"/>
          </w:tcPr>
          <w:p w14:paraId="1A2E5308" w14:textId="77777777" w:rsidR="009E00C5" w:rsidRDefault="00FC14A5">
            <w:r>
              <w:t xml:space="preserve">Saleem </w:t>
            </w:r>
            <w:r>
              <w:t>Ullah Khan</w:t>
            </w:r>
          </w:p>
        </w:tc>
        <w:tc>
          <w:tcPr>
            <w:tcW w:w="960" w:type="dxa"/>
          </w:tcPr>
          <w:p w14:paraId="7E341060" w14:textId="77777777" w:rsidR="009E00C5" w:rsidRDefault="00FC14A5">
            <w:r>
              <w:t>106655-P</w:t>
            </w:r>
          </w:p>
        </w:tc>
        <w:tc>
          <w:tcPr>
            <w:tcW w:w="960" w:type="dxa"/>
          </w:tcPr>
          <w:p w14:paraId="2E65351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BB2F498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1B5E565E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0D242466" w14:textId="77777777" w:rsidR="009E00C5" w:rsidRDefault="00FC14A5">
            <w:r>
              <w:t>67.4</w:t>
            </w:r>
          </w:p>
        </w:tc>
      </w:tr>
      <w:tr w:rsidR="009E00C5" w14:paraId="29E7FFD6" w14:textId="77777777" w:rsidTr="00D67FC4">
        <w:tc>
          <w:tcPr>
            <w:tcW w:w="960" w:type="dxa"/>
          </w:tcPr>
          <w:p w14:paraId="7ABE7F83" w14:textId="77777777" w:rsidR="009E00C5" w:rsidRDefault="00FC14A5">
            <w:r>
              <w:t>412</w:t>
            </w:r>
          </w:p>
        </w:tc>
        <w:tc>
          <w:tcPr>
            <w:tcW w:w="960" w:type="dxa"/>
          </w:tcPr>
          <w:p w14:paraId="792EAF96" w14:textId="77777777" w:rsidR="009E00C5" w:rsidRDefault="00FC14A5">
            <w:r>
              <w:t>15167</w:t>
            </w:r>
          </w:p>
        </w:tc>
        <w:tc>
          <w:tcPr>
            <w:tcW w:w="960" w:type="dxa"/>
          </w:tcPr>
          <w:p w14:paraId="0F12F605" w14:textId="77777777" w:rsidR="009E00C5" w:rsidRDefault="00FC14A5">
            <w:r>
              <w:t>Munibullah</w:t>
            </w:r>
          </w:p>
        </w:tc>
        <w:tc>
          <w:tcPr>
            <w:tcW w:w="960" w:type="dxa"/>
          </w:tcPr>
          <w:p w14:paraId="6574E047" w14:textId="77777777" w:rsidR="009E00C5" w:rsidRDefault="00FC14A5">
            <w:r>
              <w:t xml:space="preserve">Shahzada </w:t>
            </w:r>
          </w:p>
        </w:tc>
        <w:tc>
          <w:tcPr>
            <w:tcW w:w="960" w:type="dxa"/>
          </w:tcPr>
          <w:p w14:paraId="4FCCE20D" w14:textId="77777777" w:rsidR="009E00C5" w:rsidRDefault="00FC14A5">
            <w:r>
              <w:t>4675-F</w:t>
            </w:r>
          </w:p>
        </w:tc>
        <w:tc>
          <w:tcPr>
            <w:tcW w:w="960" w:type="dxa"/>
          </w:tcPr>
          <w:p w14:paraId="0208F9E6" w14:textId="77777777" w:rsidR="009E00C5" w:rsidRDefault="00FC14A5">
            <w:r>
              <w:t>Foriegn</w:t>
            </w:r>
          </w:p>
        </w:tc>
        <w:tc>
          <w:tcPr>
            <w:tcW w:w="960" w:type="dxa"/>
          </w:tcPr>
          <w:p w14:paraId="2D67929F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79709BBA" w14:textId="77777777" w:rsidR="009E00C5" w:rsidRDefault="00FC14A5">
            <w:r>
              <w:t xml:space="preserve">Lahore General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701327BA" w14:textId="77777777" w:rsidR="009E00C5" w:rsidRDefault="00FC14A5">
            <w:r>
              <w:lastRenderedPageBreak/>
              <w:t>50.326582</w:t>
            </w:r>
          </w:p>
        </w:tc>
      </w:tr>
      <w:tr w:rsidR="009E00C5" w14:paraId="072CB1A1" w14:textId="77777777" w:rsidTr="00D67FC4">
        <w:tc>
          <w:tcPr>
            <w:tcW w:w="960" w:type="dxa"/>
          </w:tcPr>
          <w:p w14:paraId="444E728F" w14:textId="77777777" w:rsidR="009E00C5" w:rsidRDefault="00FC14A5">
            <w:r>
              <w:t>413</w:t>
            </w:r>
          </w:p>
        </w:tc>
        <w:tc>
          <w:tcPr>
            <w:tcW w:w="960" w:type="dxa"/>
          </w:tcPr>
          <w:p w14:paraId="108DAC2C" w14:textId="77777777" w:rsidR="009E00C5" w:rsidRDefault="00FC14A5">
            <w:r>
              <w:t>2661</w:t>
            </w:r>
          </w:p>
        </w:tc>
        <w:tc>
          <w:tcPr>
            <w:tcW w:w="960" w:type="dxa"/>
          </w:tcPr>
          <w:p w14:paraId="2612CDC2" w14:textId="77777777" w:rsidR="009E00C5" w:rsidRDefault="00FC14A5">
            <w:r>
              <w:t>Hafiz Arslan Ul Hassan</w:t>
            </w:r>
          </w:p>
        </w:tc>
        <w:tc>
          <w:tcPr>
            <w:tcW w:w="960" w:type="dxa"/>
          </w:tcPr>
          <w:p w14:paraId="3A6C40AD" w14:textId="77777777" w:rsidR="009E00C5" w:rsidRDefault="00FC14A5">
            <w:r>
              <w:t>Bisharat Ali</w:t>
            </w:r>
          </w:p>
        </w:tc>
        <w:tc>
          <w:tcPr>
            <w:tcW w:w="960" w:type="dxa"/>
          </w:tcPr>
          <w:p w14:paraId="65FA0556" w14:textId="77777777" w:rsidR="009E00C5" w:rsidRDefault="00FC14A5">
            <w:r>
              <w:t>96425-p</w:t>
            </w:r>
          </w:p>
        </w:tc>
        <w:tc>
          <w:tcPr>
            <w:tcW w:w="960" w:type="dxa"/>
          </w:tcPr>
          <w:p w14:paraId="43ABA1F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A704B08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30FB3964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30D56FBF" w14:textId="77777777" w:rsidR="009E00C5" w:rsidRDefault="00FC14A5">
            <w:r>
              <w:t>69.7375</w:t>
            </w:r>
          </w:p>
        </w:tc>
      </w:tr>
      <w:tr w:rsidR="009E00C5" w14:paraId="3019AF86" w14:textId="77777777" w:rsidTr="00D67FC4">
        <w:tc>
          <w:tcPr>
            <w:tcW w:w="960" w:type="dxa"/>
          </w:tcPr>
          <w:p w14:paraId="58A72CA7" w14:textId="77777777" w:rsidR="009E00C5" w:rsidRDefault="00FC14A5">
            <w:r>
              <w:t>414</w:t>
            </w:r>
          </w:p>
        </w:tc>
        <w:tc>
          <w:tcPr>
            <w:tcW w:w="960" w:type="dxa"/>
          </w:tcPr>
          <w:p w14:paraId="2068E13B" w14:textId="77777777" w:rsidR="009E00C5" w:rsidRDefault="00FC14A5">
            <w:r>
              <w:t>16609</w:t>
            </w:r>
          </w:p>
        </w:tc>
        <w:tc>
          <w:tcPr>
            <w:tcW w:w="960" w:type="dxa"/>
          </w:tcPr>
          <w:p w14:paraId="729550C0" w14:textId="77777777" w:rsidR="009E00C5" w:rsidRDefault="00FC14A5">
            <w:r>
              <w:t>Dr Muhammad Asim Sohail</w:t>
            </w:r>
          </w:p>
        </w:tc>
        <w:tc>
          <w:tcPr>
            <w:tcW w:w="960" w:type="dxa"/>
          </w:tcPr>
          <w:p w14:paraId="6547B80E" w14:textId="77777777" w:rsidR="009E00C5" w:rsidRDefault="00FC14A5">
            <w:r>
              <w:t>Muhammad Ajmal</w:t>
            </w:r>
          </w:p>
        </w:tc>
        <w:tc>
          <w:tcPr>
            <w:tcW w:w="960" w:type="dxa"/>
          </w:tcPr>
          <w:p w14:paraId="0B6CD6EB" w14:textId="77777777" w:rsidR="009E00C5" w:rsidRDefault="00FC14A5">
            <w:r>
              <w:t>83162-P</w:t>
            </w:r>
          </w:p>
        </w:tc>
        <w:tc>
          <w:tcPr>
            <w:tcW w:w="960" w:type="dxa"/>
          </w:tcPr>
          <w:p w14:paraId="697DA31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3E60877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7ADF7AAB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6A71F039" w14:textId="77777777" w:rsidR="009E00C5" w:rsidRDefault="00FC14A5">
            <w:r>
              <w:t>68.6</w:t>
            </w:r>
          </w:p>
        </w:tc>
      </w:tr>
      <w:tr w:rsidR="009E00C5" w14:paraId="2A178851" w14:textId="77777777" w:rsidTr="00D67FC4">
        <w:tc>
          <w:tcPr>
            <w:tcW w:w="960" w:type="dxa"/>
          </w:tcPr>
          <w:p w14:paraId="646F61F9" w14:textId="77777777" w:rsidR="009E00C5" w:rsidRDefault="00FC14A5">
            <w:r>
              <w:t>415</w:t>
            </w:r>
          </w:p>
        </w:tc>
        <w:tc>
          <w:tcPr>
            <w:tcW w:w="960" w:type="dxa"/>
          </w:tcPr>
          <w:p w14:paraId="200E7370" w14:textId="77777777" w:rsidR="009E00C5" w:rsidRDefault="00FC14A5">
            <w:r>
              <w:t>16096</w:t>
            </w:r>
          </w:p>
        </w:tc>
        <w:tc>
          <w:tcPr>
            <w:tcW w:w="960" w:type="dxa"/>
          </w:tcPr>
          <w:p w14:paraId="656F4B54" w14:textId="77777777" w:rsidR="009E00C5" w:rsidRDefault="00FC14A5">
            <w:r>
              <w:t>Muhammad Bilal Arif</w:t>
            </w:r>
          </w:p>
        </w:tc>
        <w:tc>
          <w:tcPr>
            <w:tcW w:w="960" w:type="dxa"/>
          </w:tcPr>
          <w:p w14:paraId="79A9C5D4" w14:textId="77777777" w:rsidR="009E00C5" w:rsidRDefault="00FC14A5">
            <w:r>
              <w:t>Muhammad Arif</w:t>
            </w:r>
          </w:p>
        </w:tc>
        <w:tc>
          <w:tcPr>
            <w:tcW w:w="960" w:type="dxa"/>
          </w:tcPr>
          <w:p w14:paraId="011760F0" w14:textId="77777777" w:rsidR="009E00C5" w:rsidRDefault="00FC14A5">
            <w:r>
              <w:t>96362-P</w:t>
            </w:r>
          </w:p>
        </w:tc>
        <w:tc>
          <w:tcPr>
            <w:tcW w:w="960" w:type="dxa"/>
          </w:tcPr>
          <w:p w14:paraId="78EE81A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0F17CF3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7B535702" w14:textId="77777777" w:rsidR="009E00C5" w:rsidRDefault="00FC14A5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473DD4BF" w14:textId="77777777" w:rsidR="009E00C5" w:rsidRDefault="00FC14A5">
            <w:r>
              <w:t>68.545833</w:t>
            </w:r>
          </w:p>
        </w:tc>
      </w:tr>
      <w:tr w:rsidR="009E00C5" w14:paraId="7384D945" w14:textId="77777777" w:rsidTr="00D67FC4">
        <w:tc>
          <w:tcPr>
            <w:tcW w:w="960" w:type="dxa"/>
          </w:tcPr>
          <w:p w14:paraId="63D5589A" w14:textId="77777777" w:rsidR="009E00C5" w:rsidRDefault="00FC14A5">
            <w:r>
              <w:t>416</w:t>
            </w:r>
          </w:p>
        </w:tc>
        <w:tc>
          <w:tcPr>
            <w:tcW w:w="960" w:type="dxa"/>
          </w:tcPr>
          <w:p w14:paraId="0AB4E93C" w14:textId="77777777" w:rsidR="009E00C5" w:rsidRDefault="00FC14A5">
            <w:r>
              <w:t>4514</w:t>
            </w:r>
          </w:p>
        </w:tc>
        <w:tc>
          <w:tcPr>
            <w:tcW w:w="960" w:type="dxa"/>
          </w:tcPr>
          <w:p w14:paraId="59645BBE" w14:textId="77777777" w:rsidR="009E00C5" w:rsidRDefault="00FC14A5">
            <w:r>
              <w:t>Muhammad Ussam Butt</w:t>
            </w:r>
          </w:p>
        </w:tc>
        <w:tc>
          <w:tcPr>
            <w:tcW w:w="960" w:type="dxa"/>
          </w:tcPr>
          <w:p w14:paraId="7A2063A8" w14:textId="77777777" w:rsidR="009E00C5" w:rsidRDefault="00FC14A5">
            <w:r>
              <w:t>Nadeem Ahmed Butt</w:t>
            </w:r>
          </w:p>
        </w:tc>
        <w:tc>
          <w:tcPr>
            <w:tcW w:w="960" w:type="dxa"/>
          </w:tcPr>
          <w:p w14:paraId="479C29DA" w14:textId="77777777" w:rsidR="009E00C5" w:rsidRDefault="00FC14A5">
            <w:r>
              <w:t>73268-s</w:t>
            </w:r>
          </w:p>
        </w:tc>
        <w:tc>
          <w:tcPr>
            <w:tcW w:w="960" w:type="dxa"/>
          </w:tcPr>
          <w:p w14:paraId="4CFE79EB" w14:textId="77777777" w:rsidR="009E00C5" w:rsidRDefault="00FC14A5">
            <w:r>
              <w:t>KPK, Sindh, Balochistan</w:t>
            </w:r>
          </w:p>
        </w:tc>
        <w:tc>
          <w:tcPr>
            <w:tcW w:w="960" w:type="dxa"/>
          </w:tcPr>
          <w:p w14:paraId="59981186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39E523C3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2699C0C4" w14:textId="77777777" w:rsidR="009E00C5" w:rsidRDefault="00FC14A5">
            <w:r>
              <w:t>64.789362</w:t>
            </w:r>
          </w:p>
        </w:tc>
      </w:tr>
      <w:tr w:rsidR="009E00C5" w14:paraId="78E82484" w14:textId="77777777" w:rsidTr="00D67FC4">
        <w:tc>
          <w:tcPr>
            <w:tcW w:w="960" w:type="dxa"/>
          </w:tcPr>
          <w:p w14:paraId="4A902380" w14:textId="77777777" w:rsidR="009E00C5" w:rsidRDefault="00FC14A5">
            <w:r>
              <w:t>417</w:t>
            </w:r>
          </w:p>
        </w:tc>
        <w:tc>
          <w:tcPr>
            <w:tcW w:w="960" w:type="dxa"/>
          </w:tcPr>
          <w:p w14:paraId="16AED406" w14:textId="77777777" w:rsidR="009E00C5" w:rsidRDefault="00FC14A5">
            <w:r>
              <w:t>17089</w:t>
            </w:r>
          </w:p>
        </w:tc>
        <w:tc>
          <w:tcPr>
            <w:tcW w:w="960" w:type="dxa"/>
          </w:tcPr>
          <w:p w14:paraId="4C089A95" w14:textId="77777777" w:rsidR="009E00C5" w:rsidRDefault="00FC14A5">
            <w:r>
              <w:t>Muhammad Jahangir</w:t>
            </w:r>
          </w:p>
        </w:tc>
        <w:tc>
          <w:tcPr>
            <w:tcW w:w="960" w:type="dxa"/>
          </w:tcPr>
          <w:p w14:paraId="011F2D02" w14:textId="77777777" w:rsidR="009E00C5" w:rsidRDefault="00FC14A5">
            <w:r>
              <w:t>ABDUL HAMEED</w:t>
            </w:r>
          </w:p>
        </w:tc>
        <w:tc>
          <w:tcPr>
            <w:tcW w:w="960" w:type="dxa"/>
          </w:tcPr>
          <w:p w14:paraId="240E6844" w14:textId="77777777" w:rsidR="009E00C5" w:rsidRDefault="00FC14A5">
            <w:r>
              <w:t>91138-P</w:t>
            </w:r>
          </w:p>
        </w:tc>
        <w:tc>
          <w:tcPr>
            <w:tcW w:w="960" w:type="dxa"/>
          </w:tcPr>
          <w:p w14:paraId="57C2B79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4092A3A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4EA5CE7B" w14:textId="77777777" w:rsidR="009E00C5" w:rsidRDefault="00FC14A5">
            <w:r>
              <w:t xml:space="preserve">Nishtar </w:t>
            </w:r>
            <w:r>
              <w:t>Hospital, Multan</w:t>
            </w:r>
          </w:p>
        </w:tc>
        <w:tc>
          <w:tcPr>
            <w:tcW w:w="960" w:type="dxa"/>
          </w:tcPr>
          <w:p w14:paraId="49EF359A" w14:textId="77777777" w:rsidR="009E00C5" w:rsidRDefault="00FC14A5">
            <w:r>
              <w:t>72.021053</w:t>
            </w:r>
          </w:p>
        </w:tc>
      </w:tr>
      <w:tr w:rsidR="009E00C5" w14:paraId="32A5F750" w14:textId="77777777" w:rsidTr="00D67FC4">
        <w:tc>
          <w:tcPr>
            <w:tcW w:w="960" w:type="dxa"/>
          </w:tcPr>
          <w:p w14:paraId="7CCDD868" w14:textId="77777777" w:rsidR="009E00C5" w:rsidRDefault="00FC14A5">
            <w:r>
              <w:t>418</w:t>
            </w:r>
          </w:p>
        </w:tc>
        <w:tc>
          <w:tcPr>
            <w:tcW w:w="960" w:type="dxa"/>
          </w:tcPr>
          <w:p w14:paraId="7FF402BE" w14:textId="77777777" w:rsidR="009E00C5" w:rsidRDefault="00FC14A5">
            <w:r>
              <w:t>3689</w:t>
            </w:r>
          </w:p>
        </w:tc>
        <w:tc>
          <w:tcPr>
            <w:tcW w:w="960" w:type="dxa"/>
          </w:tcPr>
          <w:p w14:paraId="4F1A21B1" w14:textId="77777777" w:rsidR="009E00C5" w:rsidRDefault="00FC14A5">
            <w:r>
              <w:t>Muhammad Athar Azeem</w:t>
            </w:r>
          </w:p>
        </w:tc>
        <w:tc>
          <w:tcPr>
            <w:tcW w:w="960" w:type="dxa"/>
          </w:tcPr>
          <w:p w14:paraId="388B6815" w14:textId="77777777" w:rsidR="009E00C5" w:rsidRDefault="00FC14A5">
            <w:r>
              <w:t>Muhammad Azeem Mazari</w:t>
            </w:r>
          </w:p>
        </w:tc>
        <w:tc>
          <w:tcPr>
            <w:tcW w:w="960" w:type="dxa"/>
          </w:tcPr>
          <w:p w14:paraId="5724ACDE" w14:textId="77777777" w:rsidR="009E00C5" w:rsidRDefault="00FC14A5">
            <w:r>
              <w:t>107548-P</w:t>
            </w:r>
          </w:p>
        </w:tc>
        <w:tc>
          <w:tcPr>
            <w:tcW w:w="960" w:type="dxa"/>
          </w:tcPr>
          <w:p w14:paraId="3508A62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7DBEAE9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3ACFA8F6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4B91C7AC" w14:textId="77777777" w:rsidR="009E00C5" w:rsidRDefault="00FC14A5">
            <w:r>
              <w:t>68.408334</w:t>
            </w:r>
          </w:p>
        </w:tc>
      </w:tr>
      <w:tr w:rsidR="009E00C5" w14:paraId="2F7039DD" w14:textId="77777777" w:rsidTr="00D67FC4">
        <w:tc>
          <w:tcPr>
            <w:tcW w:w="960" w:type="dxa"/>
          </w:tcPr>
          <w:p w14:paraId="240D8C22" w14:textId="77777777" w:rsidR="009E00C5" w:rsidRDefault="00FC14A5">
            <w:r>
              <w:t>419</w:t>
            </w:r>
          </w:p>
        </w:tc>
        <w:tc>
          <w:tcPr>
            <w:tcW w:w="960" w:type="dxa"/>
          </w:tcPr>
          <w:p w14:paraId="36C5C68C" w14:textId="77777777" w:rsidR="009E00C5" w:rsidRDefault="00FC14A5">
            <w:r>
              <w:t>16727</w:t>
            </w:r>
          </w:p>
        </w:tc>
        <w:tc>
          <w:tcPr>
            <w:tcW w:w="960" w:type="dxa"/>
          </w:tcPr>
          <w:p w14:paraId="5C5ECCAA" w14:textId="77777777" w:rsidR="009E00C5" w:rsidRDefault="00FC14A5">
            <w:r>
              <w:t>Imran Shakeel</w:t>
            </w:r>
          </w:p>
        </w:tc>
        <w:tc>
          <w:tcPr>
            <w:tcW w:w="960" w:type="dxa"/>
          </w:tcPr>
          <w:p w14:paraId="3BDE6D80" w14:textId="77777777" w:rsidR="009E00C5" w:rsidRDefault="00FC14A5">
            <w:r>
              <w:t>Qazi Shakeel Ur Rehman</w:t>
            </w:r>
          </w:p>
        </w:tc>
        <w:tc>
          <w:tcPr>
            <w:tcW w:w="960" w:type="dxa"/>
          </w:tcPr>
          <w:p w14:paraId="5F1B95E0" w14:textId="77777777" w:rsidR="009E00C5" w:rsidRDefault="00FC14A5">
            <w:r>
              <w:t>714648</w:t>
            </w:r>
          </w:p>
        </w:tc>
        <w:tc>
          <w:tcPr>
            <w:tcW w:w="960" w:type="dxa"/>
          </w:tcPr>
          <w:p w14:paraId="40518C11" w14:textId="77777777" w:rsidR="009E00C5" w:rsidRDefault="00FC14A5">
            <w:r>
              <w:t>AJK, G&amp;B, FATA, ICT</w:t>
            </w:r>
          </w:p>
        </w:tc>
        <w:tc>
          <w:tcPr>
            <w:tcW w:w="960" w:type="dxa"/>
          </w:tcPr>
          <w:p w14:paraId="13772BEA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5DDC6B46" w14:textId="77777777" w:rsidR="009E00C5" w:rsidRDefault="00FC14A5">
            <w:r>
              <w:t>Nishtar Hosp</w:t>
            </w:r>
            <w:r>
              <w:t>ital, Multan</w:t>
            </w:r>
          </w:p>
        </w:tc>
        <w:tc>
          <w:tcPr>
            <w:tcW w:w="960" w:type="dxa"/>
          </w:tcPr>
          <w:p w14:paraId="6C0C5044" w14:textId="77777777" w:rsidR="009E00C5" w:rsidRDefault="00FC14A5">
            <w:r>
              <w:t>48.779167</w:t>
            </w:r>
          </w:p>
        </w:tc>
      </w:tr>
      <w:tr w:rsidR="009E00C5" w14:paraId="7B22DFEA" w14:textId="77777777" w:rsidTr="00D67FC4">
        <w:tc>
          <w:tcPr>
            <w:tcW w:w="960" w:type="dxa"/>
          </w:tcPr>
          <w:p w14:paraId="7F68A22E" w14:textId="77777777" w:rsidR="009E00C5" w:rsidRDefault="00FC14A5">
            <w:r>
              <w:t>420</w:t>
            </w:r>
          </w:p>
        </w:tc>
        <w:tc>
          <w:tcPr>
            <w:tcW w:w="960" w:type="dxa"/>
          </w:tcPr>
          <w:p w14:paraId="6C22C92D" w14:textId="77777777" w:rsidR="009E00C5" w:rsidRDefault="00FC14A5">
            <w:r>
              <w:t>3899</w:t>
            </w:r>
          </w:p>
        </w:tc>
        <w:tc>
          <w:tcPr>
            <w:tcW w:w="960" w:type="dxa"/>
          </w:tcPr>
          <w:p w14:paraId="0D8CB6F7" w14:textId="77777777" w:rsidR="009E00C5" w:rsidRDefault="00FC14A5">
            <w:r>
              <w:t>Jahanzaib Ramay</w:t>
            </w:r>
          </w:p>
        </w:tc>
        <w:tc>
          <w:tcPr>
            <w:tcW w:w="960" w:type="dxa"/>
          </w:tcPr>
          <w:p w14:paraId="6A53DFB2" w14:textId="77777777" w:rsidR="009E00C5" w:rsidRDefault="00FC14A5">
            <w:r>
              <w:t>Muhammad Javaid Iqbal</w:t>
            </w:r>
          </w:p>
        </w:tc>
        <w:tc>
          <w:tcPr>
            <w:tcW w:w="960" w:type="dxa"/>
          </w:tcPr>
          <w:p w14:paraId="2EB991D2" w14:textId="77777777" w:rsidR="009E00C5" w:rsidRDefault="00FC14A5">
            <w:r>
              <w:t>104994-P</w:t>
            </w:r>
          </w:p>
        </w:tc>
        <w:tc>
          <w:tcPr>
            <w:tcW w:w="960" w:type="dxa"/>
          </w:tcPr>
          <w:p w14:paraId="201BFD2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CCCAA05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02A379A1" w14:textId="77777777" w:rsidR="009E00C5" w:rsidRDefault="00FC14A5">
            <w:r>
              <w:t>Sahiwal Teaching Hospital, Sahiwal</w:t>
            </w:r>
          </w:p>
        </w:tc>
        <w:tc>
          <w:tcPr>
            <w:tcW w:w="960" w:type="dxa"/>
          </w:tcPr>
          <w:p w14:paraId="547DDA0C" w14:textId="77777777" w:rsidR="009E00C5" w:rsidRDefault="00FC14A5">
            <w:r>
              <w:t>65.529166</w:t>
            </w:r>
          </w:p>
        </w:tc>
      </w:tr>
      <w:tr w:rsidR="009E00C5" w14:paraId="042336EE" w14:textId="77777777" w:rsidTr="00D67FC4">
        <w:tc>
          <w:tcPr>
            <w:tcW w:w="960" w:type="dxa"/>
          </w:tcPr>
          <w:p w14:paraId="03F517E3" w14:textId="77777777" w:rsidR="009E00C5" w:rsidRDefault="00FC14A5">
            <w:r>
              <w:t>421</w:t>
            </w:r>
          </w:p>
        </w:tc>
        <w:tc>
          <w:tcPr>
            <w:tcW w:w="960" w:type="dxa"/>
          </w:tcPr>
          <w:p w14:paraId="6CA206F3" w14:textId="77777777" w:rsidR="009E00C5" w:rsidRDefault="00FC14A5">
            <w:r>
              <w:t>6758</w:t>
            </w:r>
          </w:p>
        </w:tc>
        <w:tc>
          <w:tcPr>
            <w:tcW w:w="960" w:type="dxa"/>
          </w:tcPr>
          <w:p w14:paraId="1EF18DEB" w14:textId="77777777" w:rsidR="009E00C5" w:rsidRDefault="00FC14A5">
            <w:r>
              <w:t>Muhammad Aaqib Sarfraz</w:t>
            </w:r>
          </w:p>
        </w:tc>
        <w:tc>
          <w:tcPr>
            <w:tcW w:w="960" w:type="dxa"/>
          </w:tcPr>
          <w:p w14:paraId="33DE2ABE" w14:textId="77777777" w:rsidR="009E00C5" w:rsidRDefault="00FC14A5">
            <w:r>
              <w:t>Muhammad Zafar Iqbal</w:t>
            </w:r>
          </w:p>
        </w:tc>
        <w:tc>
          <w:tcPr>
            <w:tcW w:w="960" w:type="dxa"/>
          </w:tcPr>
          <w:p w14:paraId="6D1A819A" w14:textId="77777777" w:rsidR="009E00C5" w:rsidRDefault="00FC14A5">
            <w:r>
              <w:t>98744-p</w:t>
            </w:r>
          </w:p>
        </w:tc>
        <w:tc>
          <w:tcPr>
            <w:tcW w:w="960" w:type="dxa"/>
          </w:tcPr>
          <w:p w14:paraId="2CEAF53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CCD4991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7A8C27AC" w14:textId="77777777" w:rsidR="009E00C5" w:rsidRDefault="00FC14A5">
            <w:r>
              <w:t xml:space="preserve">Services </w:t>
            </w:r>
            <w:r>
              <w:t>Hospital, Lahore</w:t>
            </w:r>
          </w:p>
        </w:tc>
        <w:tc>
          <w:tcPr>
            <w:tcW w:w="960" w:type="dxa"/>
          </w:tcPr>
          <w:p w14:paraId="6DDAF62E" w14:textId="77777777" w:rsidR="009E00C5" w:rsidRDefault="00FC14A5">
            <w:r>
              <w:t>72.620833</w:t>
            </w:r>
          </w:p>
        </w:tc>
      </w:tr>
      <w:tr w:rsidR="009E00C5" w14:paraId="2C520662" w14:textId="77777777" w:rsidTr="00D67FC4">
        <w:tc>
          <w:tcPr>
            <w:tcW w:w="960" w:type="dxa"/>
          </w:tcPr>
          <w:p w14:paraId="55FEF172" w14:textId="77777777" w:rsidR="009E00C5" w:rsidRDefault="00FC14A5">
            <w:r>
              <w:t>422</w:t>
            </w:r>
          </w:p>
        </w:tc>
        <w:tc>
          <w:tcPr>
            <w:tcW w:w="960" w:type="dxa"/>
          </w:tcPr>
          <w:p w14:paraId="308189F7" w14:textId="77777777" w:rsidR="009E00C5" w:rsidRDefault="00FC14A5">
            <w:r>
              <w:t>15288</w:t>
            </w:r>
          </w:p>
        </w:tc>
        <w:tc>
          <w:tcPr>
            <w:tcW w:w="960" w:type="dxa"/>
          </w:tcPr>
          <w:p w14:paraId="7496A39E" w14:textId="77777777" w:rsidR="009E00C5" w:rsidRDefault="00FC14A5">
            <w:r>
              <w:t>Syed Zamman Sajjad</w:t>
            </w:r>
          </w:p>
        </w:tc>
        <w:tc>
          <w:tcPr>
            <w:tcW w:w="960" w:type="dxa"/>
          </w:tcPr>
          <w:p w14:paraId="520FCAE6" w14:textId="77777777" w:rsidR="009E00C5" w:rsidRDefault="00FC14A5">
            <w:r>
              <w:t>Syed Sajjad Hussain</w:t>
            </w:r>
          </w:p>
        </w:tc>
        <w:tc>
          <w:tcPr>
            <w:tcW w:w="960" w:type="dxa"/>
          </w:tcPr>
          <w:p w14:paraId="42E7C5FA" w14:textId="77777777" w:rsidR="009E00C5" w:rsidRDefault="00FC14A5">
            <w:r>
              <w:t>105932-P</w:t>
            </w:r>
          </w:p>
        </w:tc>
        <w:tc>
          <w:tcPr>
            <w:tcW w:w="960" w:type="dxa"/>
          </w:tcPr>
          <w:p w14:paraId="50A2DB4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2C38D10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730756DB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7B9C0AAA" w14:textId="77777777" w:rsidR="009E00C5" w:rsidRDefault="00FC14A5">
            <w:r>
              <w:t>67.289362</w:t>
            </w:r>
          </w:p>
        </w:tc>
      </w:tr>
      <w:tr w:rsidR="009E00C5" w14:paraId="7FA3C6CF" w14:textId="77777777" w:rsidTr="00D67FC4">
        <w:tc>
          <w:tcPr>
            <w:tcW w:w="960" w:type="dxa"/>
          </w:tcPr>
          <w:p w14:paraId="61CBA35C" w14:textId="77777777" w:rsidR="009E00C5" w:rsidRDefault="00FC14A5">
            <w:r>
              <w:t>423</w:t>
            </w:r>
          </w:p>
        </w:tc>
        <w:tc>
          <w:tcPr>
            <w:tcW w:w="960" w:type="dxa"/>
          </w:tcPr>
          <w:p w14:paraId="5C46DE61" w14:textId="77777777" w:rsidR="009E00C5" w:rsidRDefault="00FC14A5">
            <w:r>
              <w:t>6098</w:t>
            </w:r>
          </w:p>
        </w:tc>
        <w:tc>
          <w:tcPr>
            <w:tcW w:w="960" w:type="dxa"/>
          </w:tcPr>
          <w:p w14:paraId="25CE26E7" w14:textId="77777777" w:rsidR="009E00C5" w:rsidRDefault="00FC14A5">
            <w:r>
              <w:t>Baber Shabir</w:t>
            </w:r>
          </w:p>
        </w:tc>
        <w:tc>
          <w:tcPr>
            <w:tcW w:w="960" w:type="dxa"/>
          </w:tcPr>
          <w:p w14:paraId="70B72277" w14:textId="77777777" w:rsidR="009E00C5" w:rsidRDefault="00FC14A5">
            <w:r>
              <w:t>Shabir Ahmed</w:t>
            </w:r>
          </w:p>
        </w:tc>
        <w:tc>
          <w:tcPr>
            <w:tcW w:w="960" w:type="dxa"/>
          </w:tcPr>
          <w:p w14:paraId="3CB21210" w14:textId="77777777" w:rsidR="009E00C5" w:rsidRDefault="00FC14A5">
            <w:r>
              <w:t>106528-P</w:t>
            </w:r>
          </w:p>
        </w:tc>
        <w:tc>
          <w:tcPr>
            <w:tcW w:w="960" w:type="dxa"/>
          </w:tcPr>
          <w:p w14:paraId="166BB9C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DC278C2" w14:textId="77777777" w:rsidR="009E00C5" w:rsidRDefault="00FC14A5">
            <w:r>
              <w:t>Orthopedic Surgery</w:t>
            </w:r>
          </w:p>
        </w:tc>
        <w:tc>
          <w:tcPr>
            <w:tcW w:w="960" w:type="dxa"/>
          </w:tcPr>
          <w:p w14:paraId="689F7B2C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494538E0" w14:textId="77777777" w:rsidR="009E00C5" w:rsidRDefault="00FC14A5">
            <w:r>
              <w:t>58.395834</w:t>
            </w:r>
          </w:p>
        </w:tc>
      </w:tr>
      <w:tr w:rsidR="009E00C5" w14:paraId="6D1E0D48" w14:textId="77777777" w:rsidTr="00D67FC4">
        <w:tc>
          <w:tcPr>
            <w:tcW w:w="960" w:type="dxa"/>
          </w:tcPr>
          <w:p w14:paraId="490EE072" w14:textId="77777777" w:rsidR="009E00C5" w:rsidRDefault="00FC14A5">
            <w:r>
              <w:t>424</w:t>
            </w:r>
          </w:p>
        </w:tc>
        <w:tc>
          <w:tcPr>
            <w:tcW w:w="960" w:type="dxa"/>
          </w:tcPr>
          <w:p w14:paraId="5AC548F5" w14:textId="77777777" w:rsidR="009E00C5" w:rsidRDefault="00FC14A5">
            <w:r>
              <w:t>5265</w:t>
            </w:r>
          </w:p>
        </w:tc>
        <w:tc>
          <w:tcPr>
            <w:tcW w:w="960" w:type="dxa"/>
          </w:tcPr>
          <w:p w14:paraId="5D8CCD26" w14:textId="77777777" w:rsidR="009E00C5" w:rsidRDefault="00FC14A5">
            <w:r>
              <w:t>Ameer Hamza</w:t>
            </w:r>
          </w:p>
        </w:tc>
        <w:tc>
          <w:tcPr>
            <w:tcW w:w="960" w:type="dxa"/>
          </w:tcPr>
          <w:p w14:paraId="7DA70517" w14:textId="77777777" w:rsidR="009E00C5" w:rsidRDefault="00FC14A5">
            <w:r>
              <w:t>Muhammad Arshad</w:t>
            </w:r>
          </w:p>
        </w:tc>
        <w:tc>
          <w:tcPr>
            <w:tcW w:w="960" w:type="dxa"/>
          </w:tcPr>
          <w:p w14:paraId="0B7B3ED7" w14:textId="77777777" w:rsidR="009E00C5" w:rsidRDefault="00FC14A5">
            <w:r>
              <w:t>101315-P</w:t>
            </w:r>
          </w:p>
        </w:tc>
        <w:tc>
          <w:tcPr>
            <w:tcW w:w="960" w:type="dxa"/>
          </w:tcPr>
          <w:p w14:paraId="12267EC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9DA1C0A" w14:textId="77777777" w:rsidR="009E00C5" w:rsidRDefault="00FC14A5">
            <w:r>
              <w:t>Otorhinolaryngology ENT</w:t>
            </w:r>
          </w:p>
        </w:tc>
        <w:tc>
          <w:tcPr>
            <w:tcW w:w="960" w:type="dxa"/>
          </w:tcPr>
          <w:p w14:paraId="6F72889E" w14:textId="77777777" w:rsidR="009E00C5" w:rsidRDefault="00FC14A5">
            <w:r>
              <w:t>ABS Teaching Hospital, Gujrat</w:t>
            </w:r>
          </w:p>
        </w:tc>
        <w:tc>
          <w:tcPr>
            <w:tcW w:w="960" w:type="dxa"/>
          </w:tcPr>
          <w:p w14:paraId="17EFFF33" w14:textId="77777777" w:rsidR="009E00C5" w:rsidRDefault="00FC14A5">
            <w:r>
              <w:t>51.845833</w:t>
            </w:r>
          </w:p>
        </w:tc>
      </w:tr>
      <w:tr w:rsidR="009E00C5" w14:paraId="2F7AEC9E" w14:textId="77777777" w:rsidTr="00D67FC4">
        <w:tc>
          <w:tcPr>
            <w:tcW w:w="960" w:type="dxa"/>
          </w:tcPr>
          <w:p w14:paraId="34F0877B" w14:textId="77777777" w:rsidR="009E00C5" w:rsidRDefault="00FC14A5">
            <w:r>
              <w:t>425</w:t>
            </w:r>
          </w:p>
        </w:tc>
        <w:tc>
          <w:tcPr>
            <w:tcW w:w="960" w:type="dxa"/>
          </w:tcPr>
          <w:p w14:paraId="0A8A4B22" w14:textId="77777777" w:rsidR="009E00C5" w:rsidRDefault="00FC14A5">
            <w:r>
              <w:t>15273</w:t>
            </w:r>
          </w:p>
        </w:tc>
        <w:tc>
          <w:tcPr>
            <w:tcW w:w="960" w:type="dxa"/>
          </w:tcPr>
          <w:p w14:paraId="76711BD5" w14:textId="77777777" w:rsidR="009E00C5" w:rsidRDefault="00FC14A5">
            <w:r>
              <w:t>Husnain Ahmed</w:t>
            </w:r>
          </w:p>
        </w:tc>
        <w:tc>
          <w:tcPr>
            <w:tcW w:w="960" w:type="dxa"/>
          </w:tcPr>
          <w:p w14:paraId="6C45BB54" w14:textId="77777777" w:rsidR="009E00C5" w:rsidRDefault="00FC14A5">
            <w:r>
              <w:t xml:space="preserve">Abdul aziz </w:t>
            </w:r>
          </w:p>
        </w:tc>
        <w:tc>
          <w:tcPr>
            <w:tcW w:w="960" w:type="dxa"/>
          </w:tcPr>
          <w:p w14:paraId="4A307695" w14:textId="77777777" w:rsidR="009E00C5" w:rsidRDefault="00FC14A5">
            <w:r>
              <w:t>87407-p</w:t>
            </w:r>
          </w:p>
        </w:tc>
        <w:tc>
          <w:tcPr>
            <w:tcW w:w="960" w:type="dxa"/>
          </w:tcPr>
          <w:p w14:paraId="40420FB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161B44D" w14:textId="77777777" w:rsidR="009E00C5" w:rsidRDefault="00FC14A5">
            <w:r>
              <w:t>Otorhinolaryngology ENT</w:t>
            </w:r>
          </w:p>
        </w:tc>
        <w:tc>
          <w:tcPr>
            <w:tcW w:w="960" w:type="dxa"/>
          </w:tcPr>
          <w:p w14:paraId="5C4EB920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5320E195" w14:textId="77777777" w:rsidR="009E00C5" w:rsidRDefault="00FC14A5">
            <w:r>
              <w:t>65.279167</w:t>
            </w:r>
          </w:p>
        </w:tc>
      </w:tr>
      <w:tr w:rsidR="009E00C5" w14:paraId="26368934" w14:textId="77777777" w:rsidTr="00D67FC4">
        <w:tc>
          <w:tcPr>
            <w:tcW w:w="960" w:type="dxa"/>
          </w:tcPr>
          <w:p w14:paraId="19D43AEC" w14:textId="77777777" w:rsidR="009E00C5" w:rsidRDefault="00FC14A5">
            <w:r>
              <w:t>42</w:t>
            </w:r>
            <w:r>
              <w:lastRenderedPageBreak/>
              <w:t>6</w:t>
            </w:r>
          </w:p>
        </w:tc>
        <w:tc>
          <w:tcPr>
            <w:tcW w:w="960" w:type="dxa"/>
          </w:tcPr>
          <w:p w14:paraId="7DE53B2F" w14:textId="77777777" w:rsidR="009E00C5" w:rsidRDefault="00FC14A5">
            <w:r>
              <w:lastRenderedPageBreak/>
              <w:t>780</w:t>
            </w:r>
            <w:r>
              <w:lastRenderedPageBreak/>
              <w:t>5</w:t>
            </w:r>
          </w:p>
        </w:tc>
        <w:tc>
          <w:tcPr>
            <w:tcW w:w="960" w:type="dxa"/>
          </w:tcPr>
          <w:p w14:paraId="5E1C76E7" w14:textId="77777777" w:rsidR="009E00C5" w:rsidRDefault="00FC14A5">
            <w:r>
              <w:lastRenderedPageBreak/>
              <w:t>Muhamma</w:t>
            </w:r>
            <w:r>
              <w:lastRenderedPageBreak/>
              <w:t>d Rizwan</w:t>
            </w:r>
          </w:p>
        </w:tc>
        <w:tc>
          <w:tcPr>
            <w:tcW w:w="960" w:type="dxa"/>
          </w:tcPr>
          <w:p w14:paraId="050A6D70" w14:textId="77777777" w:rsidR="009E00C5" w:rsidRDefault="00FC14A5">
            <w:r>
              <w:lastRenderedPageBreak/>
              <w:t xml:space="preserve">Chaudhry </w:t>
            </w:r>
            <w:r>
              <w:lastRenderedPageBreak/>
              <w:t>Muhammad Afzal</w:t>
            </w:r>
          </w:p>
        </w:tc>
        <w:tc>
          <w:tcPr>
            <w:tcW w:w="960" w:type="dxa"/>
          </w:tcPr>
          <w:p w14:paraId="7C151C47" w14:textId="77777777" w:rsidR="009E00C5" w:rsidRDefault="00FC14A5">
            <w:r>
              <w:lastRenderedPageBreak/>
              <w:t>59903</w:t>
            </w:r>
            <w:r>
              <w:lastRenderedPageBreak/>
              <w:t>P</w:t>
            </w:r>
          </w:p>
        </w:tc>
        <w:tc>
          <w:tcPr>
            <w:tcW w:w="960" w:type="dxa"/>
          </w:tcPr>
          <w:p w14:paraId="50EAD1A5" w14:textId="77777777" w:rsidR="009E00C5" w:rsidRDefault="00FC14A5">
            <w:r>
              <w:lastRenderedPageBreak/>
              <w:t>Punjab</w:t>
            </w:r>
          </w:p>
        </w:tc>
        <w:tc>
          <w:tcPr>
            <w:tcW w:w="960" w:type="dxa"/>
          </w:tcPr>
          <w:p w14:paraId="5B797889" w14:textId="77777777" w:rsidR="009E00C5" w:rsidRDefault="00FC14A5">
            <w:r>
              <w:t>Otorhinolary</w:t>
            </w:r>
            <w:r>
              <w:lastRenderedPageBreak/>
              <w:t>ngology ENT</w:t>
            </w:r>
          </w:p>
        </w:tc>
        <w:tc>
          <w:tcPr>
            <w:tcW w:w="960" w:type="dxa"/>
          </w:tcPr>
          <w:p w14:paraId="5E12188D" w14:textId="77777777" w:rsidR="009E00C5" w:rsidRDefault="00FC14A5">
            <w:r>
              <w:lastRenderedPageBreak/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960" w:type="dxa"/>
          </w:tcPr>
          <w:p w14:paraId="7744D1EE" w14:textId="77777777" w:rsidR="009E00C5" w:rsidRDefault="00FC14A5">
            <w:r>
              <w:lastRenderedPageBreak/>
              <w:t>66.991</w:t>
            </w:r>
            <w:r>
              <w:lastRenderedPageBreak/>
              <w:t>304</w:t>
            </w:r>
          </w:p>
        </w:tc>
      </w:tr>
      <w:tr w:rsidR="009E00C5" w14:paraId="23041C7C" w14:textId="77777777" w:rsidTr="00D67FC4">
        <w:tc>
          <w:tcPr>
            <w:tcW w:w="960" w:type="dxa"/>
          </w:tcPr>
          <w:p w14:paraId="153A5F8B" w14:textId="77777777" w:rsidR="009E00C5" w:rsidRDefault="00FC14A5">
            <w:r>
              <w:lastRenderedPageBreak/>
              <w:t>427</w:t>
            </w:r>
          </w:p>
        </w:tc>
        <w:tc>
          <w:tcPr>
            <w:tcW w:w="960" w:type="dxa"/>
          </w:tcPr>
          <w:p w14:paraId="7B700E31" w14:textId="77777777" w:rsidR="009E00C5" w:rsidRDefault="00FC14A5">
            <w:r>
              <w:t>15973</w:t>
            </w:r>
          </w:p>
        </w:tc>
        <w:tc>
          <w:tcPr>
            <w:tcW w:w="960" w:type="dxa"/>
          </w:tcPr>
          <w:p w14:paraId="14DD5E92" w14:textId="77777777" w:rsidR="009E00C5" w:rsidRDefault="00FC14A5">
            <w:r>
              <w:t>Muhammad Shuaib Khan</w:t>
            </w:r>
          </w:p>
        </w:tc>
        <w:tc>
          <w:tcPr>
            <w:tcW w:w="960" w:type="dxa"/>
          </w:tcPr>
          <w:p w14:paraId="0B81C8C1" w14:textId="77777777" w:rsidR="009E00C5" w:rsidRDefault="00FC14A5">
            <w:r>
              <w:t>muhammad fatah ullah khan</w:t>
            </w:r>
          </w:p>
        </w:tc>
        <w:tc>
          <w:tcPr>
            <w:tcW w:w="960" w:type="dxa"/>
          </w:tcPr>
          <w:p w14:paraId="0CFF530E" w14:textId="77777777" w:rsidR="009E00C5" w:rsidRDefault="00FC14A5">
            <w:r>
              <w:t>81527-P</w:t>
            </w:r>
          </w:p>
        </w:tc>
        <w:tc>
          <w:tcPr>
            <w:tcW w:w="960" w:type="dxa"/>
          </w:tcPr>
          <w:p w14:paraId="3A2209B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6DC86B4" w14:textId="77777777" w:rsidR="009E00C5" w:rsidRDefault="00FC14A5">
            <w:r>
              <w:t>Otorhinolaryngology ENT</w:t>
            </w:r>
          </w:p>
        </w:tc>
        <w:tc>
          <w:tcPr>
            <w:tcW w:w="960" w:type="dxa"/>
          </w:tcPr>
          <w:p w14:paraId="15288893" w14:textId="77777777" w:rsidR="009E00C5" w:rsidRDefault="00FC14A5">
            <w:r>
              <w:t xml:space="preserve">Benazir Bhutto Hospital, </w:t>
            </w:r>
            <w:r>
              <w:t>Rawalpindi</w:t>
            </w:r>
          </w:p>
        </w:tc>
        <w:tc>
          <w:tcPr>
            <w:tcW w:w="960" w:type="dxa"/>
          </w:tcPr>
          <w:p w14:paraId="4F0C396E" w14:textId="77777777" w:rsidR="009E00C5" w:rsidRDefault="00FC14A5">
            <w:r>
              <w:t>66.391667</w:t>
            </w:r>
          </w:p>
        </w:tc>
      </w:tr>
      <w:tr w:rsidR="009E00C5" w14:paraId="794DC187" w14:textId="77777777" w:rsidTr="00D67FC4">
        <w:tc>
          <w:tcPr>
            <w:tcW w:w="960" w:type="dxa"/>
          </w:tcPr>
          <w:p w14:paraId="6FC58D9F" w14:textId="77777777" w:rsidR="009E00C5" w:rsidRDefault="00FC14A5">
            <w:r>
              <w:t>428</w:t>
            </w:r>
          </w:p>
        </w:tc>
        <w:tc>
          <w:tcPr>
            <w:tcW w:w="960" w:type="dxa"/>
          </w:tcPr>
          <w:p w14:paraId="08D6FF08" w14:textId="77777777" w:rsidR="009E00C5" w:rsidRDefault="00FC14A5">
            <w:r>
              <w:t>3548</w:t>
            </w:r>
          </w:p>
        </w:tc>
        <w:tc>
          <w:tcPr>
            <w:tcW w:w="960" w:type="dxa"/>
          </w:tcPr>
          <w:p w14:paraId="3B028988" w14:textId="77777777" w:rsidR="009E00C5" w:rsidRDefault="00FC14A5">
            <w:r>
              <w:t>Mudasir Abbas</w:t>
            </w:r>
          </w:p>
        </w:tc>
        <w:tc>
          <w:tcPr>
            <w:tcW w:w="960" w:type="dxa"/>
          </w:tcPr>
          <w:p w14:paraId="6B630603" w14:textId="77777777" w:rsidR="009E00C5" w:rsidRDefault="00FC14A5">
            <w:r>
              <w:t>Hazoor Bakhsh</w:t>
            </w:r>
          </w:p>
        </w:tc>
        <w:tc>
          <w:tcPr>
            <w:tcW w:w="960" w:type="dxa"/>
          </w:tcPr>
          <w:p w14:paraId="50EA989A" w14:textId="77777777" w:rsidR="009E00C5" w:rsidRDefault="00FC14A5">
            <w:r>
              <w:t>92596-P</w:t>
            </w:r>
          </w:p>
        </w:tc>
        <w:tc>
          <w:tcPr>
            <w:tcW w:w="960" w:type="dxa"/>
          </w:tcPr>
          <w:p w14:paraId="52ED1AF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D317450" w14:textId="77777777" w:rsidR="009E00C5" w:rsidRDefault="00FC14A5">
            <w:r>
              <w:t>Otorhinolaryngology ENT</w:t>
            </w:r>
          </w:p>
        </w:tc>
        <w:tc>
          <w:tcPr>
            <w:tcW w:w="960" w:type="dxa"/>
          </w:tcPr>
          <w:p w14:paraId="1D480C70" w14:textId="77777777" w:rsidR="009E00C5" w:rsidRDefault="00FC14A5">
            <w:r>
              <w:t>DHQ Hospital, DG Khan</w:t>
            </w:r>
          </w:p>
        </w:tc>
        <w:tc>
          <w:tcPr>
            <w:tcW w:w="960" w:type="dxa"/>
          </w:tcPr>
          <w:p w14:paraId="7011E366" w14:textId="77777777" w:rsidR="009E00C5" w:rsidRDefault="00FC14A5">
            <w:r>
              <w:t>66.675</w:t>
            </w:r>
          </w:p>
        </w:tc>
      </w:tr>
      <w:tr w:rsidR="009E00C5" w14:paraId="72FB9ACE" w14:textId="77777777" w:rsidTr="00D67FC4">
        <w:tc>
          <w:tcPr>
            <w:tcW w:w="960" w:type="dxa"/>
          </w:tcPr>
          <w:p w14:paraId="37065373" w14:textId="77777777" w:rsidR="009E00C5" w:rsidRDefault="00FC14A5">
            <w:r>
              <w:t>429</w:t>
            </w:r>
          </w:p>
        </w:tc>
        <w:tc>
          <w:tcPr>
            <w:tcW w:w="960" w:type="dxa"/>
          </w:tcPr>
          <w:p w14:paraId="08BC42EA" w14:textId="77777777" w:rsidR="009E00C5" w:rsidRDefault="00FC14A5">
            <w:r>
              <w:t>6148</w:t>
            </w:r>
          </w:p>
        </w:tc>
        <w:tc>
          <w:tcPr>
            <w:tcW w:w="960" w:type="dxa"/>
          </w:tcPr>
          <w:p w14:paraId="395FC035" w14:textId="77777777" w:rsidR="009E00C5" w:rsidRDefault="00FC14A5">
            <w:r>
              <w:t>Hammad Amin Mirza</w:t>
            </w:r>
          </w:p>
        </w:tc>
        <w:tc>
          <w:tcPr>
            <w:tcW w:w="960" w:type="dxa"/>
          </w:tcPr>
          <w:p w14:paraId="295D89BF" w14:textId="77777777" w:rsidR="009E00C5" w:rsidRDefault="00FC14A5">
            <w:r>
              <w:t>Muhammad Saleem Mirza</w:t>
            </w:r>
          </w:p>
        </w:tc>
        <w:tc>
          <w:tcPr>
            <w:tcW w:w="960" w:type="dxa"/>
          </w:tcPr>
          <w:p w14:paraId="047A2BB9" w14:textId="77777777" w:rsidR="009E00C5" w:rsidRDefault="00FC14A5">
            <w:r>
              <w:t>101532-P</w:t>
            </w:r>
          </w:p>
        </w:tc>
        <w:tc>
          <w:tcPr>
            <w:tcW w:w="960" w:type="dxa"/>
          </w:tcPr>
          <w:p w14:paraId="5DEC08A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3160F6B" w14:textId="77777777" w:rsidR="009E00C5" w:rsidRDefault="00FC14A5">
            <w:r>
              <w:t>Otorhinolaryngology ENT</w:t>
            </w:r>
          </w:p>
        </w:tc>
        <w:tc>
          <w:tcPr>
            <w:tcW w:w="960" w:type="dxa"/>
          </w:tcPr>
          <w:p w14:paraId="405A60A6" w14:textId="77777777" w:rsidR="009E00C5" w:rsidRDefault="00FC14A5">
            <w:r>
              <w:t>DHQ Hospital, Gujranwala</w:t>
            </w:r>
          </w:p>
        </w:tc>
        <w:tc>
          <w:tcPr>
            <w:tcW w:w="960" w:type="dxa"/>
          </w:tcPr>
          <w:p w14:paraId="663AA5E8" w14:textId="77777777" w:rsidR="009E00C5" w:rsidRDefault="00FC14A5">
            <w:r>
              <w:t>54.841667</w:t>
            </w:r>
          </w:p>
        </w:tc>
      </w:tr>
      <w:tr w:rsidR="009E00C5" w14:paraId="0982A328" w14:textId="77777777" w:rsidTr="00D67FC4">
        <w:tc>
          <w:tcPr>
            <w:tcW w:w="960" w:type="dxa"/>
          </w:tcPr>
          <w:p w14:paraId="396ED5C2" w14:textId="77777777" w:rsidR="009E00C5" w:rsidRDefault="00FC14A5">
            <w:r>
              <w:t>430</w:t>
            </w:r>
          </w:p>
        </w:tc>
        <w:tc>
          <w:tcPr>
            <w:tcW w:w="960" w:type="dxa"/>
          </w:tcPr>
          <w:p w14:paraId="6C0B564E" w14:textId="77777777" w:rsidR="009E00C5" w:rsidRDefault="00FC14A5">
            <w:r>
              <w:t>7924</w:t>
            </w:r>
          </w:p>
        </w:tc>
        <w:tc>
          <w:tcPr>
            <w:tcW w:w="960" w:type="dxa"/>
          </w:tcPr>
          <w:p w14:paraId="09FADE95" w14:textId="77777777" w:rsidR="009E00C5" w:rsidRDefault="00FC14A5">
            <w:r>
              <w:t>Nimra Imtiaz</w:t>
            </w:r>
          </w:p>
        </w:tc>
        <w:tc>
          <w:tcPr>
            <w:tcW w:w="960" w:type="dxa"/>
          </w:tcPr>
          <w:p w14:paraId="7839B17F" w14:textId="77777777" w:rsidR="009E00C5" w:rsidRDefault="00FC14A5">
            <w:r>
              <w:t>Muhammad Usman Azam</w:t>
            </w:r>
          </w:p>
        </w:tc>
        <w:tc>
          <w:tcPr>
            <w:tcW w:w="960" w:type="dxa"/>
          </w:tcPr>
          <w:p w14:paraId="585B5E41" w14:textId="77777777" w:rsidR="009E00C5" w:rsidRDefault="00FC14A5">
            <w:r>
              <w:t>97548-P</w:t>
            </w:r>
          </w:p>
        </w:tc>
        <w:tc>
          <w:tcPr>
            <w:tcW w:w="960" w:type="dxa"/>
          </w:tcPr>
          <w:p w14:paraId="443BCD0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535C1EA" w14:textId="77777777" w:rsidR="009E00C5" w:rsidRDefault="00FC14A5">
            <w:r>
              <w:t>Otorhinolaryngology ENT</w:t>
            </w:r>
          </w:p>
        </w:tc>
        <w:tc>
          <w:tcPr>
            <w:tcW w:w="960" w:type="dxa"/>
          </w:tcPr>
          <w:p w14:paraId="3A5CFA36" w14:textId="77777777" w:rsidR="009E00C5" w:rsidRDefault="00FC14A5">
            <w:r>
              <w:t>DHQ Rawalpindi</w:t>
            </w:r>
          </w:p>
        </w:tc>
        <w:tc>
          <w:tcPr>
            <w:tcW w:w="960" w:type="dxa"/>
          </w:tcPr>
          <w:p w14:paraId="1BF7B90B" w14:textId="77777777" w:rsidR="009E00C5" w:rsidRDefault="00FC14A5">
            <w:r>
              <w:t>64.7375</w:t>
            </w:r>
          </w:p>
        </w:tc>
      </w:tr>
      <w:tr w:rsidR="009E00C5" w14:paraId="5C53EF52" w14:textId="77777777" w:rsidTr="00D67FC4">
        <w:tc>
          <w:tcPr>
            <w:tcW w:w="960" w:type="dxa"/>
          </w:tcPr>
          <w:p w14:paraId="73B9E5EF" w14:textId="77777777" w:rsidR="009E00C5" w:rsidRDefault="00FC14A5">
            <w:r>
              <w:t>431</w:t>
            </w:r>
          </w:p>
        </w:tc>
        <w:tc>
          <w:tcPr>
            <w:tcW w:w="960" w:type="dxa"/>
          </w:tcPr>
          <w:p w14:paraId="3DB6E8B4" w14:textId="77777777" w:rsidR="009E00C5" w:rsidRDefault="00FC14A5">
            <w:r>
              <w:t>7458</w:t>
            </w:r>
          </w:p>
        </w:tc>
        <w:tc>
          <w:tcPr>
            <w:tcW w:w="960" w:type="dxa"/>
          </w:tcPr>
          <w:p w14:paraId="2D0A0401" w14:textId="77777777" w:rsidR="009E00C5" w:rsidRDefault="00FC14A5">
            <w:r>
              <w:t>Aqsa Anwar</w:t>
            </w:r>
          </w:p>
        </w:tc>
        <w:tc>
          <w:tcPr>
            <w:tcW w:w="960" w:type="dxa"/>
          </w:tcPr>
          <w:p w14:paraId="74486032" w14:textId="77777777" w:rsidR="009E00C5" w:rsidRDefault="00FC14A5">
            <w:r>
              <w:t>Muhammad Nouman</w:t>
            </w:r>
          </w:p>
        </w:tc>
        <w:tc>
          <w:tcPr>
            <w:tcW w:w="960" w:type="dxa"/>
          </w:tcPr>
          <w:p w14:paraId="179F4318" w14:textId="77777777" w:rsidR="009E00C5" w:rsidRDefault="00FC14A5">
            <w:r>
              <w:t>83141-P</w:t>
            </w:r>
          </w:p>
        </w:tc>
        <w:tc>
          <w:tcPr>
            <w:tcW w:w="960" w:type="dxa"/>
          </w:tcPr>
          <w:p w14:paraId="53DDBCF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CA75A58" w14:textId="77777777" w:rsidR="009E00C5" w:rsidRDefault="00FC14A5">
            <w:r>
              <w:t>Otorhinolaryngology ENT</w:t>
            </w:r>
          </w:p>
        </w:tc>
        <w:tc>
          <w:tcPr>
            <w:tcW w:w="960" w:type="dxa"/>
          </w:tcPr>
          <w:p w14:paraId="3B41E385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69C24167" w14:textId="77777777" w:rsidR="009E00C5" w:rsidRDefault="00FC14A5">
            <w:r>
              <w:t>72.941667</w:t>
            </w:r>
          </w:p>
        </w:tc>
      </w:tr>
      <w:tr w:rsidR="009E00C5" w14:paraId="49738F79" w14:textId="77777777" w:rsidTr="00D67FC4">
        <w:tc>
          <w:tcPr>
            <w:tcW w:w="960" w:type="dxa"/>
          </w:tcPr>
          <w:p w14:paraId="1B111401" w14:textId="77777777" w:rsidR="009E00C5" w:rsidRDefault="00FC14A5">
            <w:r>
              <w:t>432</w:t>
            </w:r>
          </w:p>
        </w:tc>
        <w:tc>
          <w:tcPr>
            <w:tcW w:w="960" w:type="dxa"/>
          </w:tcPr>
          <w:p w14:paraId="79391D76" w14:textId="77777777" w:rsidR="009E00C5" w:rsidRDefault="00FC14A5">
            <w:r>
              <w:t>16161</w:t>
            </w:r>
          </w:p>
        </w:tc>
        <w:tc>
          <w:tcPr>
            <w:tcW w:w="960" w:type="dxa"/>
          </w:tcPr>
          <w:p w14:paraId="1F2C336D" w14:textId="77777777" w:rsidR="009E00C5" w:rsidRDefault="00FC14A5">
            <w:r>
              <w:t>Husnain Arshad Cheema</w:t>
            </w:r>
          </w:p>
        </w:tc>
        <w:tc>
          <w:tcPr>
            <w:tcW w:w="960" w:type="dxa"/>
          </w:tcPr>
          <w:p w14:paraId="7DBDA44D" w14:textId="77777777" w:rsidR="009E00C5" w:rsidRDefault="00FC14A5">
            <w:r>
              <w:t>Muhammad Arshad Cheema</w:t>
            </w:r>
          </w:p>
        </w:tc>
        <w:tc>
          <w:tcPr>
            <w:tcW w:w="960" w:type="dxa"/>
          </w:tcPr>
          <w:p w14:paraId="6F5517A7" w14:textId="77777777" w:rsidR="009E00C5" w:rsidRDefault="00FC14A5">
            <w:r>
              <w:t>90308-P</w:t>
            </w:r>
          </w:p>
        </w:tc>
        <w:tc>
          <w:tcPr>
            <w:tcW w:w="960" w:type="dxa"/>
          </w:tcPr>
          <w:p w14:paraId="2E79614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1957ACC" w14:textId="77777777" w:rsidR="009E00C5" w:rsidRDefault="00FC14A5">
            <w:r>
              <w:t>Otorhinolaryngology ENT</w:t>
            </w:r>
          </w:p>
        </w:tc>
        <w:tc>
          <w:tcPr>
            <w:tcW w:w="960" w:type="dxa"/>
          </w:tcPr>
          <w:p w14:paraId="5E9498B5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05B3453B" w14:textId="77777777" w:rsidR="009E00C5" w:rsidRDefault="00FC14A5">
            <w:r>
              <w:t>65.608334</w:t>
            </w:r>
          </w:p>
        </w:tc>
      </w:tr>
      <w:tr w:rsidR="009E00C5" w14:paraId="3B285E4F" w14:textId="77777777" w:rsidTr="00D67FC4">
        <w:tc>
          <w:tcPr>
            <w:tcW w:w="960" w:type="dxa"/>
          </w:tcPr>
          <w:p w14:paraId="7153E0C8" w14:textId="77777777" w:rsidR="009E00C5" w:rsidRDefault="00FC14A5">
            <w:r>
              <w:t>433</w:t>
            </w:r>
          </w:p>
        </w:tc>
        <w:tc>
          <w:tcPr>
            <w:tcW w:w="960" w:type="dxa"/>
          </w:tcPr>
          <w:p w14:paraId="39E351F7" w14:textId="77777777" w:rsidR="009E00C5" w:rsidRDefault="00FC14A5">
            <w:r>
              <w:t>1092</w:t>
            </w:r>
          </w:p>
        </w:tc>
        <w:tc>
          <w:tcPr>
            <w:tcW w:w="960" w:type="dxa"/>
          </w:tcPr>
          <w:p w14:paraId="60CC4D91" w14:textId="77777777" w:rsidR="009E00C5" w:rsidRDefault="00FC14A5">
            <w:r>
              <w:t>Rida Nawazish</w:t>
            </w:r>
          </w:p>
        </w:tc>
        <w:tc>
          <w:tcPr>
            <w:tcW w:w="960" w:type="dxa"/>
          </w:tcPr>
          <w:p w14:paraId="18C88F8A" w14:textId="77777777" w:rsidR="009E00C5" w:rsidRDefault="00FC14A5">
            <w:r>
              <w:t>Nawazish Ali</w:t>
            </w:r>
          </w:p>
        </w:tc>
        <w:tc>
          <w:tcPr>
            <w:tcW w:w="960" w:type="dxa"/>
          </w:tcPr>
          <w:p w14:paraId="61376F22" w14:textId="77777777" w:rsidR="009E00C5" w:rsidRDefault="00FC14A5">
            <w:r>
              <w:t>96945-P</w:t>
            </w:r>
          </w:p>
        </w:tc>
        <w:tc>
          <w:tcPr>
            <w:tcW w:w="960" w:type="dxa"/>
          </w:tcPr>
          <w:p w14:paraId="26AF489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D7F94A8" w14:textId="77777777" w:rsidR="009E00C5" w:rsidRDefault="00FC14A5">
            <w:r>
              <w:t>Otorhinolaryngology ENT</w:t>
            </w:r>
          </w:p>
        </w:tc>
        <w:tc>
          <w:tcPr>
            <w:tcW w:w="960" w:type="dxa"/>
          </w:tcPr>
          <w:p w14:paraId="1276AA6E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6D74F6AE" w14:textId="77777777" w:rsidR="009E00C5" w:rsidRDefault="00FC14A5">
            <w:r>
              <w:t>62.0375</w:t>
            </w:r>
          </w:p>
        </w:tc>
      </w:tr>
      <w:tr w:rsidR="009E00C5" w14:paraId="0FC084E8" w14:textId="77777777" w:rsidTr="00D67FC4">
        <w:tc>
          <w:tcPr>
            <w:tcW w:w="960" w:type="dxa"/>
          </w:tcPr>
          <w:p w14:paraId="16B6C229" w14:textId="77777777" w:rsidR="009E00C5" w:rsidRDefault="00FC14A5">
            <w:r>
              <w:t>434</w:t>
            </w:r>
          </w:p>
        </w:tc>
        <w:tc>
          <w:tcPr>
            <w:tcW w:w="960" w:type="dxa"/>
          </w:tcPr>
          <w:p w14:paraId="7C4360FA" w14:textId="77777777" w:rsidR="009E00C5" w:rsidRDefault="00FC14A5">
            <w:r>
              <w:t>2342</w:t>
            </w:r>
          </w:p>
        </w:tc>
        <w:tc>
          <w:tcPr>
            <w:tcW w:w="960" w:type="dxa"/>
          </w:tcPr>
          <w:p w14:paraId="3FEC5EF7" w14:textId="77777777" w:rsidR="009E00C5" w:rsidRDefault="00FC14A5">
            <w:r>
              <w:t xml:space="preserve">Iqtaza </w:t>
            </w:r>
            <w:r>
              <w:t>Arif</w:t>
            </w:r>
          </w:p>
        </w:tc>
        <w:tc>
          <w:tcPr>
            <w:tcW w:w="960" w:type="dxa"/>
          </w:tcPr>
          <w:p w14:paraId="6A040537" w14:textId="77777777" w:rsidR="009E00C5" w:rsidRDefault="00FC14A5">
            <w:r>
              <w:t>Mian Muhammad Arif</w:t>
            </w:r>
          </w:p>
        </w:tc>
        <w:tc>
          <w:tcPr>
            <w:tcW w:w="960" w:type="dxa"/>
          </w:tcPr>
          <w:p w14:paraId="374906DE" w14:textId="77777777" w:rsidR="009E00C5" w:rsidRDefault="00FC14A5">
            <w:r>
              <w:t>97794-P</w:t>
            </w:r>
          </w:p>
        </w:tc>
        <w:tc>
          <w:tcPr>
            <w:tcW w:w="960" w:type="dxa"/>
          </w:tcPr>
          <w:p w14:paraId="07993E1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CF041EA" w14:textId="77777777" w:rsidR="009E00C5" w:rsidRDefault="00FC14A5">
            <w:r>
              <w:t>Otorhinolaryngology ENT</w:t>
            </w:r>
          </w:p>
        </w:tc>
        <w:tc>
          <w:tcPr>
            <w:tcW w:w="960" w:type="dxa"/>
          </w:tcPr>
          <w:p w14:paraId="481D7903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2DB83B1D" w14:textId="77777777" w:rsidR="009E00C5" w:rsidRDefault="00FC14A5">
            <w:r>
              <w:t>57.516667</w:t>
            </w:r>
          </w:p>
        </w:tc>
      </w:tr>
      <w:tr w:rsidR="009E00C5" w14:paraId="414665C0" w14:textId="77777777" w:rsidTr="00D67FC4">
        <w:tc>
          <w:tcPr>
            <w:tcW w:w="960" w:type="dxa"/>
          </w:tcPr>
          <w:p w14:paraId="67B762B0" w14:textId="77777777" w:rsidR="009E00C5" w:rsidRDefault="00FC14A5">
            <w:r>
              <w:t>435</w:t>
            </w:r>
          </w:p>
        </w:tc>
        <w:tc>
          <w:tcPr>
            <w:tcW w:w="960" w:type="dxa"/>
          </w:tcPr>
          <w:p w14:paraId="0151F2CD" w14:textId="77777777" w:rsidR="009E00C5" w:rsidRDefault="00FC14A5">
            <w:r>
              <w:t>5093</w:t>
            </w:r>
          </w:p>
        </w:tc>
        <w:tc>
          <w:tcPr>
            <w:tcW w:w="960" w:type="dxa"/>
          </w:tcPr>
          <w:p w14:paraId="3FDC556D" w14:textId="77777777" w:rsidR="009E00C5" w:rsidRDefault="00FC14A5">
            <w:r>
              <w:t>Muhammad Zeeshan</w:t>
            </w:r>
          </w:p>
        </w:tc>
        <w:tc>
          <w:tcPr>
            <w:tcW w:w="960" w:type="dxa"/>
          </w:tcPr>
          <w:p w14:paraId="02C5FDDC" w14:textId="77777777" w:rsidR="009E00C5" w:rsidRDefault="00FC14A5">
            <w:r>
              <w:t>Khalil Ahmad</w:t>
            </w:r>
          </w:p>
        </w:tc>
        <w:tc>
          <w:tcPr>
            <w:tcW w:w="960" w:type="dxa"/>
          </w:tcPr>
          <w:p w14:paraId="00A895E6" w14:textId="77777777" w:rsidR="009E00C5" w:rsidRDefault="00FC14A5">
            <w:r>
              <w:t>103995-P</w:t>
            </w:r>
          </w:p>
        </w:tc>
        <w:tc>
          <w:tcPr>
            <w:tcW w:w="960" w:type="dxa"/>
          </w:tcPr>
          <w:p w14:paraId="5E8B5C2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35ABBC6" w14:textId="77777777" w:rsidR="009E00C5" w:rsidRDefault="00FC14A5">
            <w:r>
              <w:t>Otorhinolaryngology ENT</w:t>
            </w:r>
          </w:p>
        </w:tc>
        <w:tc>
          <w:tcPr>
            <w:tcW w:w="960" w:type="dxa"/>
          </w:tcPr>
          <w:p w14:paraId="6AE25479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07CF92FB" w14:textId="77777777" w:rsidR="009E00C5" w:rsidRDefault="00FC14A5">
            <w:r>
              <w:t>69.591667</w:t>
            </w:r>
          </w:p>
        </w:tc>
      </w:tr>
      <w:tr w:rsidR="009E00C5" w14:paraId="37945A10" w14:textId="77777777" w:rsidTr="00D67FC4">
        <w:tc>
          <w:tcPr>
            <w:tcW w:w="960" w:type="dxa"/>
          </w:tcPr>
          <w:p w14:paraId="44BA43ED" w14:textId="77777777" w:rsidR="009E00C5" w:rsidRDefault="00FC14A5">
            <w:r>
              <w:t>436</w:t>
            </w:r>
          </w:p>
        </w:tc>
        <w:tc>
          <w:tcPr>
            <w:tcW w:w="960" w:type="dxa"/>
          </w:tcPr>
          <w:p w14:paraId="38CCB862" w14:textId="77777777" w:rsidR="009E00C5" w:rsidRDefault="00FC14A5">
            <w:r>
              <w:t>16617</w:t>
            </w:r>
          </w:p>
        </w:tc>
        <w:tc>
          <w:tcPr>
            <w:tcW w:w="960" w:type="dxa"/>
          </w:tcPr>
          <w:p w14:paraId="20CA66EA" w14:textId="77777777" w:rsidR="009E00C5" w:rsidRDefault="00FC14A5">
            <w:r>
              <w:t>Muhammad Shouzib Sultan</w:t>
            </w:r>
          </w:p>
        </w:tc>
        <w:tc>
          <w:tcPr>
            <w:tcW w:w="960" w:type="dxa"/>
          </w:tcPr>
          <w:p w14:paraId="0FDAD449" w14:textId="77777777" w:rsidR="009E00C5" w:rsidRDefault="00FC14A5">
            <w:r>
              <w:t>Muhammad akhter khan</w:t>
            </w:r>
          </w:p>
        </w:tc>
        <w:tc>
          <w:tcPr>
            <w:tcW w:w="960" w:type="dxa"/>
          </w:tcPr>
          <w:p w14:paraId="590EAD9D" w14:textId="77777777" w:rsidR="009E00C5" w:rsidRDefault="00FC14A5">
            <w:r>
              <w:t>94108-p</w:t>
            </w:r>
          </w:p>
        </w:tc>
        <w:tc>
          <w:tcPr>
            <w:tcW w:w="960" w:type="dxa"/>
          </w:tcPr>
          <w:p w14:paraId="2327499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53FBCE4" w14:textId="77777777" w:rsidR="009E00C5" w:rsidRDefault="00FC14A5">
            <w:r>
              <w:t>Otorhinolaryngology ENT</w:t>
            </w:r>
          </w:p>
        </w:tc>
        <w:tc>
          <w:tcPr>
            <w:tcW w:w="960" w:type="dxa"/>
          </w:tcPr>
          <w:p w14:paraId="693E3AC9" w14:textId="77777777" w:rsidR="009E00C5" w:rsidRDefault="00FC14A5">
            <w:r>
              <w:t>Sahiwal Teaching Hospital, Sahiwal</w:t>
            </w:r>
          </w:p>
        </w:tc>
        <w:tc>
          <w:tcPr>
            <w:tcW w:w="960" w:type="dxa"/>
          </w:tcPr>
          <w:p w14:paraId="1362278F" w14:textId="77777777" w:rsidR="009E00C5" w:rsidRDefault="00FC14A5">
            <w:r>
              <w:t>57.204166</w:t>
            </w:r>
          </w:p>
        </w:tc>
      </w:tr>
      <w:tr w:rsidR="009E00C5" w14:paraId="69DD9DF0" w14:textId="77777777" w:rsidTr="00D67FC4">
        <w:tc>
          <w:tcPr>
            <w:tcW w:w="960" w:type="dxa"/>
          </w:tcPr>
          <w:p w14:paraId="514FEBBB" w14:textId="77777777" w:rsidR="009E00C5" w:rsidRDefault="00FC14A5">
            <w:r>
              <w:t>437</w:t>
            </w:r>
          </w:p>
        </w:tc>
        <w:tc>
          <w:tcPr>
            <w:tcW w:w="960" w:type="dxa"/>
          </w:tcPr>
          <w:p w14:paraId="02134F90" w14:textId="77777777" w:rsidR="009E00C5" w:rsidRDefault="00FC14A5">
            <w:r>
              <w:t>6441</w:t>
            </w:r>
          </w:p>
        </w:tc>
        <w:tc>
          <w:tcPr>
            <w:tcW w:w="960" w:type="dxa"/>
          </w:tcPr>
          <w:p w14:paraId="39DFE6A2" w14:textId="77777777" w:rsidR="009E00C5" w:rsidRDefault="00FC14A5">
            <w:r>
              <w:t>Zaira Rehman</w:t>
            </w:r>
          </w:p>
        </w:tc>
        <w:tc>
          <w:tcPr>
            <w:tcW w:w="960" w:type="dxa"/>
          </w:tcPr>
          <w:p w14:paraId="5D9FABD8" w14:textId="77777777" w:rsidR="009E00C5" w:rsidRDefault="00FC14A5">
            <w:r>
              <w:t>Atta ur Rehman</w:t>
            </w:r>
          </w:p>
        </w:tc>
        <w:tc>
          <w:tcPr>
            <w:tcW w:w="960" w:type="dxa"/>
          </w:tcPr>
          <w:p w14:paraId="519069E4" w14:textId="77777777" w:rsidR="009E00C5" w:rsidRDefault="00FC14A5">
            <w:r>
              <w:t>98357-P</w:t>
            </w:r>
          </w:p>
        </w:tc>
        <w:tc>
          <w:tcPr>
            <w:tcW w:w="960" w:type="dxa"/>
          </w:tcPr>
          <w:p w14:paraId="2C3B234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3C601C8" w14:textId="77777777" w:rsidR="009E00C5" w:rsidRDefault="00FC14A5">
            <w:r>
              <w:t>Otorhinolaryngology ENT</w:t>
            </w:r>
          </w:p>
        </w:tc>
        <w:tc>
          <w:tcPr>
            <w:tcW w:w="960" w:type="dxa"/>
          </w:tcPr>
          <w:p w14:paraId="0E3F5A6F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2F7D02B5" w14:textId="77777777" w:rsidR="009E00C5" w:rsidRDefault="00FC14A5">
            <w:r>
              <w:t>63.779167</w:t>
            </w:r>
          </w:p>
        </w:tc>
      </w:tr>
      <w:tr w:rsidR="009E00C5" w14:paraId="4353C168" w14:textId="77777777" w:rsidTr="00D67FC4">
        <w:tc>
          <w:tcPr>
            <w:tcW w:w="960" w:type="dxa"/>
          </w:tcPr>
          <w:p w14:paraId="7600E543" w14:textId="77777777" w:rsidR="009E00C5" w:rsidRDefault="00FC14A5">
            <w:r>
              <w:t>438</w:t>
            </w:r>
          </w:p>
        </w:tc>
        <w:tc>
          <w:tcPr>
            <w:tcW w:w="960" w:type="dxa"/>
          </w:tcPr>
          <w:p w14:paraId="1B683CD2" w14:textId="77777777" w:rsidR="009E00C5" w:rsidRDefault="00FC14A5">
            <w:r>
              <w:t>7135</w:t>
            </w:r>
          </w:p>
        </w:tc>
        <w:tc>
          <w:tcPr>
            <w:tcW w:w="960" w:type="dxa"/>
          </w:tcPr>
          <w:p w14:paraId="08F1F2F9" w14:textId="77777777" w:rsidR="009E00C5" w:rsidRDefault="00FC14A5">
            <w:r>
              <w:t>Fatima Hunnain</w:t>
            </w:r>
          </w:p>
        </w:tc>
        <w:tc>
          <w:tcPr>
            <w:tcW w:w="960" w:type="dxa"/>
          </w:tcPr>
          <w:p w14:paraId="4502F427" w14:textId="77777777" w:rsidR="009E00C5" w:rsidRDefault="00FC14A5">
            <w:r>
              <w:t xml:space="preserve">Mumtaz </w:t>
            </w:r>
            <w:r>
              <w:t>Anwar</w:t>
            </w:r>
          </w:p>
        </w:tc>
        <w:tc>
          <w:tcPr>
            <w:tcW w:w="960" w:type="dxa"/>
          </w:tcPr>
          <w:p w14:paraId="1D5D50C4" w14:textId="77777777" w:rsidR="009E00C5" w:rsidRDefault="00FC14A5">
            <w:r>
              <w:t>97430-P</w:t>
            </w:r>
          </w:p>
        </w:tc>
        <w:tc>
          <w:tcPr>
            <w:tcW w:w="960" w:type="dxa"/>
          </w:tcPr>
          <w:p w14:paraId="1FF0257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AD99A19" w14:textId="77777777" w:rsidR="009E00C5" w:rsidRDefault="00FC14A5">
            <w:r>
              <w:t>Otorhinolaryngology ENT</w:t>
            </w:r>
          </w:p>
        </w:tc>
        <w:tc>
          <w:tcPr>
            <w:tcW w:w="960" w:type="dxa"/>
          </w:tcPr>
          <w:p w14:paraId="68F98B72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48677080" w14:textId="77777777" w:rsidR="009E00C5" w:rsidRDefault="00FC14A5">
            <w:r>
              <w:t>59.3375</w:t>
            </w:r>
          </w:p>
        </w:tc>
      </w:tr>
      <w:tr w:rsidR="009E00C5" w14:paraId="3400E71C" w14:textId="77777777" w:rsidTr="00D67FC4">
        <w:tc>
          <w:tcPr>
            <w:tcW w:w="960" w:type="dxa"/>
          </w:tcPr>
          <w:p w14:paraId="7F2F83A0" w14:textId="77777777" w:rsidR="009E00C5" w:rsidRDefault="00FC14A5">
            <w:r>
              <w:lastRenderedPageBreak/>
              <w:t>439</w:t>
            </w:r>
          </w:p>
        </w:tc>
        <w:tc>
          <w:tcPr>
            <w:tcW w:w="960" w:type="dxa"/>
          </w:tcPr>
          <w:p w14:paraId="5CD990F4" w14:textId="77777777" w:rsidR="009E00C5" w:rsidRDefault="00FC14A5">
            <w:r>
              <w:t>16034</w:t>
            </w:r>
          </w:p>
        </w:tc>
        <w:tc>
          <w:tcPr>
            <w:tcW w:w="960" w:type="dxa"/>
          </w:tcPr>
          <w:p w14:paraId="219AB5FC" w14:textId="77777777" w:rsidR="009E00C5" w:rsidRDefault="00FC14A5">
            <w:r>
              <w:t>Rafaqat Masood</w:t>
            </w:r>
          </w:p>
        </w:tc>
        <w:tc>
          <w:tcPr>
            <w:tcW w:w="960" w:type="dxa"/>
          </w:tcPr>
          <w:p w14:paraId="47445A1D" w14:textId="77777777" w:rsidR="009E00C5" w:rsidRDefault="00FC14A5">
            <w:r>
              <w:t>Muhammad Masood Chishti</w:t>
            </w:r>
          </w:p>
        </w:tc>
        <w:tc>
          <w:tcPr>
            <w:tcW w:w="960" w:type="dxa"/>
          </w:tcPr>
          <w:p w14:paraId="2441F503" w14:textId="77777777" w:rsidR="009E00C5" w:rsidRDefault="00FC14A5">
            <w:r>
              <w:t>112461-P</w:t>
            </w:r>
          </w:p>
        </w:tc>
        <w:tc>
          <w:tcPr>
            <w:tcW w:w="960" w:type="dxa"/>
          </w:tcPr>
          <w:p w14:paraId="11612BD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7DB8FFA" w14:textId="77777777" w:rsidR="009E00C5" w:rsidRDefault="00FC14A5">
            <w:r>
              <w:t>Otorhinolaryngology ENT</w:t>
            </w:r>
          </w:p>
        </w:tc>
        <w:tc>
          <w:tcPr>
            <w:tcW w:w="960" w:type="dxa"/>
          </w:tcPr>
          <w:p w14:paraId="1D2F3E7E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387D24FE" w14:textId="77777777" w:rsidR="009E00C5" w:rsidRDefault="00FC14A5">
            <w:r>
              <w:t>51.9125</w:t>
            </w:r>
          </w:p>
        </w:tc>
      </w:tr>
      <w:tr w:rsidR="009E00C5" w14:paraId="427DEF40" w14:textId="77777777" w:rsidTr="00D67FC4">
        <w:tc>
          <w:tcPr>
            <w:tcW w:w="960" w:type="dxa"/>
          </w:tcPr>
          <w:p w14:paraId="21AEF7EA" w14:textId="77777777" w:rsidR="009E00C5" w:rsidRDefault="00FC14A5">
            <w:r>
              <w:t>440</w:t>
            </w:r>
          </w:p>
        </w:tc>
        <w:tc>
          <w:tcPr>
            <w:tcW w:w="960" w:type="dxa"/>
          </w:tcPr>
          <w:p w14:paraId="50697E36" w14:textId="77777777" w:rsidR="009E00C5" w:rsidRDefault="00FC14A5">
            <w:r>
              <w:t>2434</w:t>
            </w:r>
          </w:p>
        </w:tc>
        <w:tc>
          <w:tcPr>
            <w:tcW w:w="960" w:type="dxa"/>
          </w:tcPr>
          <w:p w14:paraId="7A1BABEA" w14:textId="77777777" w:rsidR="009E00C5" w:rsidRDefault="00FC14A5">
            <w:r>
              <w:t>Aqsa Javed</w:t>
            </w:r>
          </w:p>
        </w:tc>
        <w:tc>
          <w:tcPr>
            <w:tcW w:w="960" w:type="dxa"/>
          </w:tcPr>
          <w:p w14:paraId="129F2918" w14:textId="77777777" w:rsidR="009E00C5" w:rsidRDefault="00FC14A5">
            <w:r>
              <w:t xml:space="preserve">Muhammad Zahid </w:t>
            </w:r>
            <w:r>
              <w:t>Hussain</w:t>
            </w:r>
          </w:p>
        </w:tc>
        <w:tc>
          <w:tcPr>
            <w:tcW w:w="960" w:type="dxa"/>
          </w:tcPr>
          <w:p w14:paraId="7EF84592" w14:textId="77777777" w:rsidR="009E00C5" w:rsidRDefault="00FC14A5">
            <w:r>
              <w:t>81036-P</w:t>
            </w:r>
          </w:p>
        </w:tc>
        <w:tc>
          <w:tcPr>
            <w:tcW w:w="960" w:type="dxa"/>
          </w:tcPr>
          <w:p w14:paraId="1591F9A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C23998B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1CC63879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7B713EAA" w14:textId="77777777" w:rsidR="009E00C5" w:rsidRDefault="00FC14A5">
            <w:r>
              <w:t>64.583334</w:t>
            </w:r>
          </w:p>
        </w:tc>
      </w:tr>
      <w:tr w:rsidR="009E00C5" w14:paraId="00BC9A37" w14:textId="77777777" w:rsidTr="00D67FC4">
        <w:tc>
          <w:tcPr>
            <w:tcW w:w="960" w:type="dxa"/>
          </w:tcPr>
          <w:p w14:paraId="74504EE0" w14:textId="77777777" w:rsidR="009E00C5" w:rsidRDefault="00FC14A5">
            <w:r>
              <w:t>441</w:t>
            </w:r>
          </w:p>
        </w:tc>
        <w:tc>
          <w:tcPr>
            <w:tcW w:w="960" w:type="dxa"/>
          </w:tcPr>
          <w:p w14:paraId="47EEE567" w14:textId="77777777" w:rsidR="009E00C5" w:rsidRDefault="00FC14A5">
            <w:r>
              <w:t>951</w:t>
            </w:r>
          </w:p>
        </w:tc>
        <w:tc>
          <w:tcPr>
            <w:tcW w:w="960" w:type="dxa"/>
          </w:tcPr>
          <w:p w14:paraId="32E38E57" w14:textId="77777777" w:rsidR="009E00C5" w:rsidRDefault="00FC14A5">
            <w:r>
              <w:t>Fatima Arshad</w:t>
            </w:r>
          </w:p>
        </w:tc>
        <w:tc>
          <w:tcPr>
            <w:tcW w:w="960" w:type="dxa"/>
          </w:tcPr>
          <w:p w14:paraId="5ED864FD" w14:textId="77777777" w:rsidR="009E00C5" w:rsidRDefault="00FC14A5">
            <w:r>
              <w:t>Muhammad Arshad</w:t>
            </w:r>
          </w:p>
        </w:tc>
        <w:tc>
          <w:tcPr>
            <w:tcW w:w="960" w:type="dxa"/>
          </w:tcPr>
          <w:p w14:paraId="2EA71F65" w14:textId="77777777" w:rsidR="009E00C5" w:rsidRDefault="00FC14A5">
            <w:r>
              <w:t>94750-P</w:t>
            </w:r>
          </w:p>
        </w:tc>
        <w:tc>
          <w:tcPr>
            <w:tcW w:w="960" w:type="dxa"/>
          </w:tcPr>
          <w:p w14:paraId="5C6C253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BDD2379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2DA6A709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6D62C215" w14:textId="77777777" w:rsidR="009E00C5" w:rsidRDefault="00FC14A5">
            <w:r>
              <w:t>61.925</w:t>
            </w:r>
          </w:p>
        </w:tc>
      </w:tr>
      <w:tr w:rsidR="009E00C5" w14:paraId="07E990E2" w14:textId="77777777" w:rsidTr="00D67FC4">
        <w:tc>
          <w:tcPr>
            <w:tcW w:w="960" w:type="dxa"/>
          </w:tcPr>
          <w:p w14:paraId="5E74E9C0" w14:textId="77777777" w:rsidR="009E00C5" w:rsidRDefault="00FC14A5">
            <w:r>
              <w:t>442</w:t>
            </w:r>
          </w:p>
        </w:tc>
        <w:tc>
          <w:tcPr>
            <w:tcW w:w="960" w:type="dxa"/>
          </w:tcPr>
          <w:p w14:paraId="46384650" w14:textId="77777777" w:rsidR="009E00C5" w:rsidRDefault="00FC14A5">
            <w:r>
              <w:t>2817</w:t>
            </w:r>
          </w:p>
        </w:tc>
        <w:tc>
          <w:tcPr>
            <w:tcW w:w="960" w:type="dxa"/>
          </w:tcPr>
          <w:p w14:paraId="77EE4F04" w14:textId="77777777" w:rsidR="009E00C5" w:rsidRDefault="00FC14A5">
            <w:r>
              <w:t>Teyyaba Khan</w:t>
            </w:r>
          </w:p>
        </w:tc>
        <w:tc>
          <w:tcPr>
            <w:tcW w:w="960" w:type="dxa"/>
          </w:tcPr>
          <w:p w14:paraId="0C5A3222" w14:textId="77777777" w:rsidR="009E00C5" w:rsidRDefault="00FC14A5">
            <w:r>
              <w:t>Imran Qadar Khan</w:t>
            </w:r>
          </w:p>
        </w:tc>
        <w:tc>
          <w:tcPr>
            <w:tcW w:w="960" w:type="dxa"/>
          </w:tcPr>
          <w:p w14:paraId="7B42088E" w14:textId="77777777" w:rsidR="009E00C5" w:rsidRDefault="00FC14A5">
            <w:r>
              <w:t>98184-P</w:t>
            </w:r>
          </w:p>
        </w:tc>
        <w:tc>
          <w:tcPr>
            <w:tcW w:w="960" w:type="dxa"/>
          </w:tcPr>
          <w:p w14:paraId="2F4F375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D0B7CFF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0CC6FB70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48A89F06" w14:textId="77777777" w:rsidR="009E00C5" w:rsidRDefault="00FC14A5">
            <w:r>
              <w:t>59.429167</w:t>
            </w:r>
          </w:p>
        </w:tc>
      </w:tr>
      <w:tr w:rsidR="009E00C5" w14:paraId="6FEFD92D" w14:textId="77777777" w:rsidTr="00D67FC4">
        <w:tc>
          <w:tcPr>
            <w:tcW w:w="960" w:type="dxa"/>
          </w:tcPr>
          <w:p w14:paraId="2667F091" w14:textId="77777777" w:rsidR="009E00C5" w:rsidRDefault="00FC14A5">
            <w:r>
              <w:t>443</w:t>
            </w:r>
          </w:p>
        </w:tc>
        <w:tc>
          <w:tcPr>
            <w:tcW w:w="960" w:type="dxa"/>
          </w:tcPr>
          <w:p w14:paraId="7C84A292" w14:textId="77777777" w:rsidR="009E00C5" w:rsidRDefault="00FC14A5">
            <w:r>
              <w:t>15107</w:t>
            </w:r>
          </w:p>
        </w:tc>
        <w:tc>
          <w:tcPr>
            <w:tcW w:w="960" w:type="dxa"/>
          </w:tcPr>
          <w:p w14:paraId="075DA837" w14:textId="77777777" w:rsidR="009E00C5" w:rsidRDefault="00FC14A5">
            <w:r>
              <w:t>Ali Zaman</w:t>
            </w:r>
          </w:p>
        </w:tc>
        <w:tc>
          <w:tcPr>
            <w:tcW w:w="960" w:type="dxa"/>
          </w:tcPr>
          <w:p w14:paraId="2F0AEC1F" w14:textId="77777777" w:rsidR="009E00C5" w:rsidRDefault="00FC14A5">
            <w:r>
              <w:t>Muhammad Zaman Mirza</w:t>
            </w:r>
          </w:p>
        </w:tc>
        <w:tc>
          <w:tcPr>
            <w:tcW w:w="960" w:type="dxa"/>
          </w:tcPr>
          <w:p w14:paraId="51112632" w14:textId="77777777" w:rsidR="009E00C5" w:rsidRDefault="00FC14A5">
            <w:r>
              <w:t>91491-P</w:t>
            </w:r>
          </w:p>
        </w:tc>
        <w:tc>
          <w:tcPr>
            <w:tcW w:w="960" w:type="dxa"/>
          </w:tcPr>
          <w:p w14:paraId="19F32A3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0A6BECC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37F24A89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65224CF9" w14:textId="77777777" w:rsidR="009E00C5" w:rsidRDefault="00FC14A5">
            <w:r>
              <w:t>57.020567</w:t>
            </w:r>
          </w:p>
        </w:tc>
      </w:tr>
      <w:tr w:rsidR="009E00C5" w14:paraId="3AE77D5B" w14:textId="77777777" w:rsidTr="00D67FC4">
        <w:tc>
          <w:tcPr>
            <w:tcW w:w="960" w:type="dxa"/>
          </w:tcPr>
          <w:p w14:paraId="5F6B82B1" w14:textId="77777777" w:rsidR="009E00C5" w:rsidRDefault="00FC14A5">
            <w:r>
              <w:t>444</w:t>
            </w:r>
          </w:p>
        </w:tc>
        <w:tc>
          <w:tcPr>
            <w:tcW w:w="960" w:type="dxa"/>
          </w:tcPr>
          <w:p w14:paraId="3A819725" w14:textId="77777777" w:rsidR="009E00C5" w:rsidRDefault="00FC14A5">
            <w:r>
              <w:t>6175</w:t>
            </w:r>
          </w:p>
        </w:tc>
        <w:tc>
          <w:tcPr>
            <w:tcW w:w="960" w:type="dxa"/>
          </w:tcPr>
          <w:p w14:paraId="18902DED" w14:textId="77777777" w:rsidR="009E00C5" w:rsidRDefault="00FC14A5">
            <w:r>
              <w:t>Syed M Ahmad Gilani</w:t>
            </w:r>
          </w:p>
        </w:tc>
        <w:tc>
          <w:tcPr>
            <w:tcW w:w="960" w:type="dxa"/>
          </w:tcPr>
          <w:p w14:paraId="6E3E9B83" w14:textId="77777777" w:rsidR="009E00C5" w:rsidRDefault="00FC14A5">
            <w:r>
              <w:t>Syed Ghulam Muhyuddin Gilani</w:t>
            </w:r>
          </w:p>
        </w:tc>
        <w:tc>
          <w:tcPr>
            <w:tcW w:w="960" w:type="dxa"/>
          </w:tcPr>
          <w:p w14:paraId="72E0D631" w14:textId="77777777" w:rsidR="009E00C5" w:rsidRDefault="00FC14A5">
            <w:r>
              <w:t>91429-P</w:t>
            </w:r>
          </w:p>
        </w:tc>
        <w:tc>
          <w:tcPr>
            <w:tcW w:w="960" w:type="dxa"/>
          </w:tcPr>
          <w:p w14:paraId="3685FB5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D07A426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39312F74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2EF65354" w14:textId="77777777" w:rsidR="009E00C5" w:rsidRDefault="00FC14A5">
            <w:r>
              <w:t>56.525</w:t>
            </w:r>
          </w:p>
        </w:tc>
      </w:tr>
      <w:tr w:rsidR="009E00C5" w14:paraId="22BA1B1B" w14:textId="77777777" w:rsidTr="00D67FC4">
        <w:tc>
          <w:tcPr>
            <w:tcW w:w="960" w:type="dxa"/>
          </w:tcPr>
          <w:p w14:paraId="5DC0DC9B" w14:textId="77777777" w:rsidR="009E00C5" w:rsidRDefault="00FC14A5">
            <w:r>
              <w:t>445</w:t>
            </w:r>
          </w:p>
        </w:tc>
        <w:tc>
          <w:tcPr>
            <w:tcW w:w="960" w:type="dxa"/>
          </w:tcPr>
          <w:p w14:paraId="4ADC0A43" w14:textId="77777777" w:rsidR="009E00C5" w:rsidRDefault="00FC14A5">
            <w:r>
              <w:t>6201</w:t>
            </w:r>
          </w:p>
        </w:tc>
        <w:tc>
          <w:tcPr>
            <w:tcW w:w="960" w:type="dxa"/>
          </w:tcPr>
          <w:p w14:paraId="76829204" w14:textId="77777777" w:rsidR="009E00C5" w:rsidRDefault="00FC14A5">
            <w:r>
              <w:t>Muhammad Hamza Hafeez</w:t>
            </w:r>
          </w:p>
        </w:tc>
        <w:tc>
          <w:tcPr>
            <w:tcW w:w="960" w:type="dxa"/>
          </w:tcPr>
          <w:p w14:paraId="0A288FF4" w14:textId="77777777" w:rsidR="009E00C5" w:rsidRDefault="00FC14A5">
            <w:r>
              <w:t>Abdul Hafeez</w:t>
            </w:r>
          </w:p>
        </w:tc>
        <w:tc>
          <w:tcPr>
            <w:tcW w:w="960" w:type="dxa"/>
          </w:tcPr>
          <w:p w14:paraId="512737B7" w14:textId="77777777" w:rsidR="009E00C5" w:rsidRDefault="00FC14A5">
            <w:r>
              <w:t>101904-P</w:t>
            </w:r>
          </w:p>
        </w:tc>
        <w:tc>
          <w:tcPr>
            <w:tcW w:w="960" w:type="dxa"/>
          </w:tcPr>
          <w:p w14:paraId="68914A8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8E5488E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7F1D40CE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204C1B25" w14:textId="77777777" w:rsidR="009E00C5" w:rsidRDefault="00FC14A5">
            <w:r>
              <w:t>56.1625</w:t>
            </w:r>
          </w:p>
        </w:tc>
      </w:tr>
      <w:tr w:rsidR="009E00C5" w14:paraId="69FE424D" w14:textId="77777777" w:rsidTr="00D67FC4">
        <w:tc>
          <w:tcPr>
            <w:tcW w:w="960" w:type="dxa"/>
          </w:tcPr>
          <w:p w14:paraId="58AEAB48" w14:textId="77777777" w:rsidR="009E00C5" w:rsidRDefault="00FC14A5">
            <w:r>
              <w:t>446</w:t>
            </w:r>
          </w:p>
        </w:tc>
        <w:tc>
          <w:tcPr>
            <w:tcW w:w="960" w:type="dxa"/>
          </w:tcPr>
          <w:p w14:paraId="3FEDC625" w14:textId="77777777" w:rsidR="009E00C5" w:rsidRDefault="00FC14A5">
            <w:r>
              <w:t>16832</w:t>
            </w:r>
          </w:p>
        </w:tc>
        <w:tc>
          <w:tcPr>
            <w:tcW w:w="960" w:type="dxa"/>
          </w:tcPr>
          <w:p w14:paraId="1FD73CE1" w14:textId="77777777" w:rsidR="009E00C5" w:rsidRDefault="00FC14A5">
            <w:r>
              <w:t>Syeda Ghulam Ruqaiya</w:t>
            </w:r>
          </w:p>
        </w:tc>
        <w:tc>
          <w:tcPr>
            <w:tcW w:w="960" w:type="dxa"/>
          </w:tcPr>
          <w:p w14:paraId="1F474980" w14:textId="77777777" w:rsidR="009E00C5" w:rsidRDefault="00FC14A5">
            <w:r>
              <w:t>Syed Ali Muhammad Shah</w:t>
            </w:r>
          </w:p>
        </w:tc>
        <w:tc>
          <w:tcPr>
            <w:tcW w:w="960" w:type="dxa"/>
          </w:tcPr>
          <w:p w14:paraId="0CDB6B1A" w14:textId="77777777" w:rsidR="009E00C5" w:rsidRDefault="00FC14A5">
            <w:r>
              <w:t>80658-S</w:t>
            </w:r>
          </w:p>
        </w:tc>
        <w:tc>
          <w:tcPr>
            <w:tcW w:w="960" w:type="dxa"/>
          </w:tcPr>
          <w:p w14:paraId="58A86F61" w14:textId="77777777" w:rsidR="009E00C5" w:rsidRDefault="00FC14A5">
            <w:r>
              <w:t xml:space="preserve">KPK, Sindh, </w:t>
            </w:r>
            <w:r>
              <w:t>Balochistan</w:t>
            </w:r>
          </w:p>
        </w:tc>
        <w:tc>
          <w:tcPr>
            <w:tcW w:w="960" w:type="dxa"/>
          </w:tcPr>
          <w:p w14:paraId="50C5B926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4C5CC9A2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1EB03C19" w14:textId="77777777" w:rsidR="009E00C5" w:rsidRDefault="00FC14A5">
            <w:r>
              <w:t>50.568</w:t>
            </w:r>
          </w:p>
        </w:tc>
      </w:tr>
      <w:tr w:rsidR="009E00C5" w14:paraId="79A255C6" w14:textId="77777777" w:rsidTr="00D67FC4">
        <w:tc>
          <w:tcPr>
            <w:tcW w:w="960" w:type="dxa"/>
          </w:tcPr>
          <w:p w14:paraId="5A427F27" w14:textId="77777777" w:rsidR="009E00C5" w:rsidRDefault="00FC14A5">
            <w:r>
              <w:t>447</w:t>
            </w:r>
          </w:p>
        </w:tc>
        <w:tc>
          <w:tcPr>
            <w:tcW w:w="960" w:type="dxa"/>
          </w:tcPr>
          <w:p w14:paraId="4414ECAF" w14:textId="77777777" w:rsidR="009E00C5" w:rsidRDefault="00FC14A5">
            <w:r>
              <w:t>3848</w:t>
            </w:r>
          </w:p>
        </w:tc>
        <w:tc>
          <w:tcPr>
            <w:tcW w:w="960" w:type="dxa"/>
          </w:tcPr>
          <w:p w14:paraId="71C8D687" w14:textId="77777777" w:rsidR="009E00C5" w:rsidRDefault="00FC14A5">
            <w:r>
              <w:t>Rehman Saeed</w:t>
            </w:r>
          </w:p>
        </w:tc>
        <w:tc>
          <w:tcPr>
            <w:tcW w:w="960" w:type="dxa"/>
          </w:tcPr>
          <w:p w14:paraId="40DAFAE5" w14:textId="77777777" w:rsidR="009E00C5" w:rsidRDefault="00FC14A5">
            <w:r>
              <w:t>Tariq Saeed</w:t>
            </w:r>
          </w:p>
        </w:tc>
        <w:tc>
          <w:tcPr>
            <w:tcW w:w="960" w:type="dxa"/>
          </w:tcPr>
          <w:p w14:paraId="2BD7F4CA" w14:textId="77777777" w:rsidR="009E00C5" w:rsidRDefault="00FC14A5">
            <w:r>
              <w:t>85148-P</w:t>
            </w:r>
          </w:p>
        </w:tc>
        <w:tc>
          <w:tcPr>
            <w:tcW w:w="960" w:type="dxa"/>
          </w:tcPr>
          <w:p w14:paraId="16D6BBC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6EFA02F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71E0F673" w14:textId="77777777" w:rsidR="009E00C5" w:rsidRDefault="00FC14A5">
            <w:r>
              <w:t>Children Hospital, Multan</w:t>
            </w:r>
          </w:p>
        </w:tc>
        <w:tc>
          <w:tcPr>
            <w:tcW w:w="960" w:type="dxa"/>
          </w:tcPr>
          <w:p w14:paraId="5E5B8FA3" w14:textId="77777777" w:rsidR="009E00C5" w:rsidRDefault="00FC14A5">
            <w:r>
              <w:t>66.252174</w:t>
            </w:r>
          </w:p>
        </w:tc>
      </w:tr>
      <w:tr w:rsidR="009E00C5" w14:paraId="5FCF08D9" w14:textId="77777777" w:rsidTr="00D67FC4">
        <w:tc>
          <w:tcPr>
            <w:tcW w:w="960" w:type="dxa"/>
          </w:tcPr>
          <w:p w14:paraId="63C18CE8" w14:textId="77777777" w:rsidR="009E00C5" w:rsidRDefault="00FC14A5">
            <w:r>
              <w:t>448</w:t>
            </w:r>
          </w:p>
        </w:tc>
        <w:tc>
          <w:tcPr>
            <w:tcW w:w="960" w:type="dxa"/>
          </w:tcPr>
          <w:p w14:paraId="1347836A" w14:textId="77777777" w:rsidR="009E00C5" w:rsidRDefault="00FC14A5">
            <w:r>
              <w:t>15092</w:t>
            </w:r>
          </w:p>
        </w:tc>
        <w:tc>
          <w:tcPr>
            <w:tcW w:w="960" w:type="dxa"/>
          </w:tcPr>
          <w:p w14:paraId="398938E6" w14:textId="77777777" w:rsidR="009E00C5" w:rsidRDefault="00FC14A5">
            <w:r>
              <w:t>Muhammad Haneef</w:t>
            </w:r>
          </w:p>
        </w:tc>
        <w:tc>
          <w:tcPr>
            <w:tcW w:w="960" w:type="dxa"/>
          </w:tcPr>
          <w:p w14:paraId="60589CA7" w14:textId="77777777" w:rsidR="009E00C5" w:rsidRDefault="00FC14A5">
            <w:r>
              <w:t>Ghulam hussain sorani</w:t>
            </w:r>
          </w:p>
        </w:tc>
        <w:tc>
          <w:tcPr>
            <w:tcW w:w="960" w:type="dxa"/>
          </w:tcPr>
          <w:p w14:paraId="427EAF59" w14:textId="77777777" w:rsidR="009E00C5" w:rsidRDefault="00FC14A5">
            <w:r>
              <w:t>86253-P</w:t>
            </w:r>
          </w:p>
        </w:tc>
        <w:tc>
          <w:tcPr>
            <w:tcW w:w="960" w:type="dxa"/>
          </w:tcPr>
          <w:p w14:paraId="1119CCC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5D1301B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652F386C" w14:textId="77777777" w:rsidR="009E00C5" w:rsidRDefault="00FC14A5">
            <w:r>
              <w:t>Childre</w:t>
            </w:r>
            <w:r>
              <w:t>n Hospital, Multan</w:t>
            </w:r>
          </w:p>
        </w:tc>
        <w:tc>
          <w:tcPr>
            <w:tcW w:w="960" w:type="dxa"/>
          </w:tcPr>
          <w:p w14:paraId="5F948569" w14:textId="77777777" w:rsidR="009E00C5" w:rsidRDefault="00FC14A5">
            <w:r>
              <w:t>65.845455</w:t>
            </w:r>
          </w:p>
        </w:tc>
      </w:tr>
      <w:tr w:rsidR="009E00C5" w14:paraId="0E0D42D9" w14:textId="77777777" w:rsidTr="00D67FC4">
        <w:tc>
          <w:tcPr>
            <w:tcW w:w="960" w:type="dxa"/>
          </w:tcPr>
          <w:p w14:paraId="249368C4" w14:textId="77777777" w:rsidR="009E00C5" w:rsidRDefault="00FC14A5">
            <w:r>
              <w:t>449</w:t>
            </w:r>
          </w:p>
        </w:tc>
        <w:tc>
          <w:tcPr>
            <w:tcW w:w="960" w:type="dxa"/>
          </w:tcPr>
          <w:p w14:paraId="4626EB50" w14:textId="77777777" w:rsidR="009E00C5" w:rsidRDefault="00FC14A5">
            <w:r>
              <w:t>16266</w:t>
            </w:r>
          </w:p>
        </w:tc>
        <w:tc>
          <w:tcPr>
            <w:tcW w:w="960" w:type="dxa"/>
          </w:tcPr>
          <w:p w14:paraId="5E1E3A2C" w14:textId="77777777" w:rsidR="009E00C5" w:rsidRDefault="00FC14A5">
            <w:r>
              <w:t>Amar Ahmad</w:t>
            </w:r>
          </w:p>
        </w:tc>
        <w:tc>
          <w:tcPr>
            <w:tcW w:w="960" w:type="dxa"/>
          </w:tcPr>
          <w:p w14:paraId="48AA8938" w14:textId="77777777" w:rsidR="009E00C5" w:rsidRDefault="00FC14A5">
            <w:r>
              <w:t>Malik Bilal Ahmad</w:t>
            </w:r>
          </w:p>
        </w:tc>
        <w:tc>
          <w:tcPr>
            <w:tcW w:w="960" w:type="dxa"/>
          </w:tcPr>
          <w:p w14:paraId="515EFE03" w14:textId="77777777" w:rsidR="009E00C5" w:rsidRDefault="00FC14A5">
            <w:r>
              <w:t>114387-P</w:t>
            </w:r>
          </w:p>
        </w:tc>
        <w:tc>
          <w:tcPr>
            <w:tcW w:w="960" w:type="dxa"/>
          </w:tcPr>
          <w:p w14:paraId="44439CA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0DE3551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17B06588" w14:textId="77777777" w:rsidR="009E00C5" w:rsidRDefault="00FC14A5">
            <w:r>
              <w:t>DHQ Hospital, DG Khan</w:t>
            </w:r>
          </w:p>
        </w:tc>
        <w:tc>
          <w:tcPr>
            <w:tcW w:w="960" w:type="dxa"/>
          </w:tcPr>
          <w:p w14:paraId="6533C4AE" w14:textId="77777777" w:rsidR="009E00C5" w:rsidRDefault="00FC14A5">
            <w:r>
              <w:t>57.179167</w:t>
            </w:r>
          </w:p>
        </w:tc>
      </w:tr>
      <w:tr w:rsidR="009E00C5" w14:paraId="1733D54F" w14:textId="77777777" w:rsidTr="00D67FC4">
        <w:tc>
          <w:tcPr>
            <w:tcW w:w="960" w:type="dxa"/>
          </w:tcPr>
          <w:p w14:paraId="2DCA2712" w14:textId="77777777" w:rsidR="009E00C5" w:rsidRDefault="00FC14A5">
            <w:r>
              <w:t>450</w:t>
            </w:r>
          </w:p>
        </w:tc>
        <w:tc>
          <w:tcPr>
            <w:tcW w:w="960" w:type="dxa"/>
          </w:tcPr>
          <w:p w14:paraId="3F49A5C5" w14:textId="77777777" w:rsidR="009E00C5" w:rsidRDefault="00FC14A5">
            <w:r>
              <w:t>15578</w:t>
            </w:r>
          </w:p>
        </w:tc>
        <w:tc>
          <w:tcPr>
            <w:tcW w:w="960" w:type="dxa"/>
          </w:tcPr>
          <w:p w14:paraId="0769544E" w14:textId="77777777" w:rsidR="009E00C5" w:rsidRDefault="00FC14A5">
            <w:r>
              <w:t>Mukarram Ali Khan</w:t>
            </w:r>
          </w:p>
        </w:tc>
        <w:tc>
          <w:tcPr>
            <w:tcW w:w="960" w:type="dxa"/>
          </w:tcPr>
          <w:p w14:paraId="6ED3F0BA" w14:textId="77777777" w:rsidR="009E00C5" w:rsidRDefault="00FC14A5">
            <w:r>
              <w:t>Amjad Ali Khan</w:t>
            </w:r>
          </w:p>
        </w:tc>
        <w:tc>
          <w:tcPr>
            <w:tcW w:w="960" w:type="dxa"/>
          </w:tcPr>
          <w:p w14:paraId="53C6F8D8" w14:textId="77777777" w:rsidR="009E00C5" w:rsidRDefault="00FC14A5">
            <w:r>
              <w:t>99993-P</w:t>
            </w:r>
          </w:p>
        </w:tc>
        <w:tc>
          <w:tcPr>
            <w:tcW w:w="960" w:type="dxa"/>
          </w:tcPr>
          <w:p w14:paraId="1345584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6576AA9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42A3C650" w14:textId="77777777" w:rsidR="009E00C5" w:rsidRDefault="00FC14A5">
            <w:r>
              <w:t xml:space="preserve">Institute of Child Health, </w:t>
            </w:r>
            <w:r>
              <w:t>Faisalabad</w:t>
            </w:r>
          </w:p>
        </w:tc>
        <w:tc>
          <w:tcPr>
            <w:tcW w:w="960" w:type="dxa"/>
          </w:tcPr>
          <w:p w14:paraId="1FFBBAA3" w14:textId="77777777" w:rsidR="009E00C5" w:rsidRDefault="00FC14A5">
            <w:r>
              <w:t>56.3625</w:t>
            </w:r>
          </w:p>
        </w:tc>
      </w:tr>
      <w:tr w:rsidR="009E00C5" w14:paraId="1320DF71" w14:textId="77777777" w:rsidTr="00D67FC4">
        <w:tc>
          <w:tcPr>
            <w:tcW w:w="960" w:type="dxa"/>
          </w:tcPr>
          <w:p w14:paraId="3A8B063A" w14:textId="77777777" w:rsidR="009E00C5" w:rsidRDefault="00FC14A5">
            <w:r>
              <w:t>451</w:t>
            </w:r>
          </w:p>
        </w:tc>
        <w:tc>
          <w:tcPr>
            <w:tcW w:w="960" w:type="dxa"/>
          </w:tcPr>
          <w:p w14:paraId="027AA056" w14:textId="77777777" w:rsidR="009E00C5" w:rsidRDefault="00FC14A5">
            <w:r>
              <w:t>15757</w:t>
            </w:r>
          </w:p>
        </w:tc>
        <w:tc>
          <w:tcPr>
            <w:tcW w:w="960" w:type="dxa"/>
          </w:tcPr>
          <w:p w14:paraId="3565BEBC" w14:textId="77777777" w:rsidR="009E00C5" w:rsidRDefault="00FC14A5">
            <w:r>
              <w:t>Sana Aman</w:t>
            </w:r>
          </w:p>
        </w:tc>
        <w:tc>
          <w:tcPr>
            <w:tcW w:w="960" w:type="dxa"/>
          </w:tcPr>
          <w:p w14:paraId="1B5314AF" w14:textId="77777777" w:rsidR="009E00C5" w:rsidRDefault="00FC14A5">
            <w:r>
              <w:t>Aman Ullah</w:t>
            </w:r>
          </w:p>
        </w:tc>
        <w:tc>
          <w:tcPr>
            <w:tcW w:w="960" w:type="dxa"/>
          </w:tcPr>
          <w:p w14:paraId="5D4D34A5" w14:textId="77777777" w:rsidR="009E00C5" w:rsidRDefault="00FC14A5">
            <w:r>
              <w:t>114394-P</w:t>
            </w:r>
          </w:p>
        </w:tc>
        <w:tc>
          <w:tcPr>
            <w:tcW w:w="960" w:type="dxa"/>
          </w:tcPr>
          <w:p w14:paraId="75E98B2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B8D83D6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1F0762AA" w14:textId="77777777" w:rsidR="009E00C5" w:rsidRDefault="00FC14A5">
            <w:r>
              <w:t>Institute of Child Health, Faisalabad</w:t>
            </w:r>
          </w:p>
        </w:tc>
        <w:tc>
          <w:tcPr>
            <w:tcW w:w="960" w:type="dxa"/>
          </w:tcPr>
          <w:p w14:paraId="7960D6E4" w14:textId="77777777" w:rsidR="009E00C5" w:rsidRDefault="00FC14A5">
            <w:r>
              <w:t>55.091667</w:t>
            </w:r>
          </w:p>
        </w:tc>
      </w:tr>
      <w:tr w:rsidR="009E00C5" w14:paraId="15AA868C" w14:textId="77777777" w:rsidTr="00D67FC4">
        <w:tc>
          <w:tcPr>
            <w:tcW w:w="960" w:type="dxa"/>
          </w:tcPr>
          <w:p w14:paraId="6F28BA34" w14:textId="77777777" w:rsidR="009E00C5" w:rsidRDefault="00FC14A5">
            <w:r>
              <w:lastRenderedPageBreak/>
              <w:t>452</w:t>
            </w:r>
          </w:p>
        </w:tc>
        <w:tc>
          <w:tcPr>
            <w:tcW w:w="960" w:type="dxa"/>
          </w:tcPr>
          <w:p w14:paraId="087C5A06" w14:textId="77777777" w:rsidR="009E00C5" w:rsidRDefault="00FC14A5">
            <w:r>
              <w:t>7643</w:t>
            </w:r>
          </w:p>
        </w:tc>
        <w:tc>
          <w:tcPr>
            <w:tcW w:w="960" w:type="dxa"/>
          </w:tcPr>
          <w:p w14:paraId="259658D8" w14:textId="77777777" w:rsidR="009E00C5" w:rsidRDefault="00FC14A5">
            <w:r>
              <w:t>Ijaz Ul Haq</w:t>
            </w:r>
          </w:p>
        </w:tc>
        <w:tc>
          <w:tcPr>
            <w:tcW w:w="960" w:type="dxa"/>
          </w:tcPr>
          <w:p w14:paraId="13DB26F2" w14:textId="77777777" w:rsidR="009E00C5" w:rsidRDefault="00FC14A5">
            <w:r>
              <w:t>Dilawar khan</w:t>
            </w:r>
          </w:p>
        </w:tc>
        <w:tc>
          <w:tcPr>
            <w:tcW w:w="960" w:type="dxa"/>
          </w:tcPr>
          <w:p w14:paraId="5971C889" w14:textId="77777777" w:rsidR="009E00C5" w:rsidRDefault="00FC14A5">
            <w:r>
              <w:t>5496 AJK</w:t>
            </w:r>
          </w:p>
        </w:tc>
        <w:tc>
          <w:tcPr>
            <w:tcW w:w="960" w:type="dxa"/>
          </w:tcPr>
          <w:p w14:paraId="7D271991" w14:textId="77777777" w:rsidR="009E00C5" w:rsidRDefault="00FC14A5">
            <w:r>
              <w:t>AJK, G&amp;B, FATA, ICT</w:t>
            </w:r>
          </w:p>
        </w:tc>
        <w:tc>
          <w:tcPr>
            <w:tcW w:w="960" w:type="dxa"/>
          </w:tcPr>
          <w:p w14:paraId="600CBBCC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638D5F24" w14:textId="77777777" w:rsidR="009E00C5" w:rsidRDefault="00FC14A5">
            <w:r>
              <w:t xml:space="preserve">Institute of Child Health, </w:t>
            </w:r>
            <w:r>
              <w:t>Faisalabad</w:t>
            </w:r>
          </w:p>
        </w:tc>
        <w:tc>
          <w:tcPr>
            <w:tcW w:w="960" w:type="dxa"/>
          </w:tcPr>
          <w:p w14:paraId="4187E6B5" w14:textId="77777777" w:rsidR="009E00C5" w:rsidRDefault="00FC14A5">
            <w:r>
              <w:t>47.916667</w:t>
            </w:r>
          </w:p>
        </w:tc>
      </w:tr>
      <w:tr w:rsidR="009E00C5" w14:paraId="2707A24D" w14:textId="77777777" w:rsidTr="00D67FC4">
        <w:tc>
          <w:tcPr>
            <w:tcW w:w="960" w:type="dxa"/>
          </w:tcPr>
          <w:p w14:paraId="49F865B3" w14:textId="77777777" w:rsidR="009E00C5" w:rsidRDefault="00FC14A5">
            <w:r>
              <w:t>453</w:t>
            </w:r>
          </w:p>
        </w:tc>
        <w:tc>
          <w:tcPr>
            <w:tcW w:w="960" w:type="dxa"/>
          </w:tcPr>
          <w:p w14:paraId="596270BF" w14:textId="77777777" w:rsidR="009E00C5" w:rsidRDefault="00FC14A5">
            <w:r>
              <w:t>3030</w:t>
            </w:r>
          </w:p>
        </w:tc>
        <w:tc>
          <w:tcPr>
            <w:tcW w:w="960" w:type="dxa"/>
          </w:tcPr>
          <w:p w14:paraId="308C3EBB" w14:textId="77777777" w:rsidR="009E00C5" w:rsidRDefault="00FC14A5">
            <w:r>
              <w:t>Bushra Akram</w:t>
            </w:r>
          </w:p>
        </w:tc>
        <w:tc>
          <w:tcPr>
            <w:tcW w:w="960" w:type="dxa"/>
          </w:tcPr>
          <w:p w14:paraId="0F4F62A1" w14:textId="77777777" w:rsidR="009E00C5" w:rsidRDefault="00FC14A5">
            <w:r>
              <w:t>Muhammad Akram</w:t>
            </w:r>
          </w:p>
        </w:tc>
        <w:tc>
          <w:tcPr>
            <w:tcW w:w="960" w:type="dxa"/>
          </w:tcPr>
          <w:p w14:paraId="73877408" w14:textId="77777777" w:rsidR="009E00C5" w:rsidRDefault="00FC14A5">
            <w:r>
              <w:t>96287-P</w:t>
            </w:r>
          </w:p>
        </w:tc>
        <w:tc>
          <w:tcPr>
            <w:tcW w:w="960" w:type="dxa"/>
          </w:tcPr>
          <w:p w14:paraId="2E7B43E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9E9C007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277899B9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58AE0521" w14:textId="77777777" w:rsidR="009E00C5" w:rsidRDefault="00FC14A5">
            <w:r>
              <w:t>59.608333</w:t>
            </w:r>
          </w:p>
        </w:tc>
      </w:tr>
      <w:tr w:rsidR="009E00C5" w14:paraId="06439517" w14:textId="77777777" w:rsidTr="00D67FC4">
        <w:tc>
          <w:tcPr>
            <w:tcW w:w="960" w:type="dxa"/>
          </w:tcPr>
          <w:p w14:paraId="6AEA193F" w14:textId="77777777" w:rsidR="009E00C5" w:rsidRDefault="00FC14A5">
            <w:r>
              <w:t>454</w:t>
            </w:r>
          </w:p>
        </w:tc>
        <w:tc>
          <w:tcPr>
            <w:tcW w:w="960" w:type="dxa"/>
          </w:tcPr>
          <w:p w14:paraId="31D76559" w14:textId="77777777" w:rsidR="009E00C5" w:rsidRDefault="00FC14A5">
            <w:r>
              <w:t>7891</w:t>
            </w:r>
          </w:p>
        </w:tc>
        <w:tc>
          <w:tcPr>
            <w:tcW w:w="960" w:type="dxa"/>
          </w:tcPr>
          <w:p w14:paraId="2F57CAB2" w14:textId="77777777" w:rsidR="009E00C5" w:rsidRDefault="00FC14A5">
            <w:r>
              <w:t>Raheem Jeelani</w:t>
            </w:r>
          </w:p>
        </w:tc>
        <w:tc>
          <w:tcPr>
            <w:tcW w:w="960" w:type="dxa"/>
          </w:tcPr>
          <w:p w14:paraId="5607CD74" w14:textId="77777777" w:rsidR="009E00C5" w:rsidRDefault="00FC14A5">
            <w:r>
              <w:t>Ghulam Jeelani</w:t>
            </w:r>
          </w:p>
        </w:tc>
        <w:tc>
          <w:tcPr>
            <w:tcW w:w="960" w:type="dxa"/>
          </w:tcPr>
          <w:p w14:paraId="0461BD3A" w14:textId="77777777" w:rsidR="009E00C5" w:rsidRDefault="00FC14A5">
            <w:r>
              <w:t>5229_ajk</w:t>
            </w:r>
          </w:p>
        </w:tc>
        <w:tc>
          <w:tcPr>
            <w:tcW w:w="960" w:type="dxa"/>
          </w:tcPr>
          <w:p w14:paraId="34A504A1" w14:textId="77777777" w:rsidR="009E00C5" w:rsidRDefault="00FC14A5">
            <w:r>
              <w:t>AJK, G&amp;B, FATA, ICT</w:t>
            </w:r>
          </w:p>
        </w:tc>
        <w:tc>
          <w:tcPr>
            <w:tcW w:w="960" w:type="dxa"/>
          </w:tcPr>
          <w:p w14:paraId="39AF74EC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1B2552CF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01E69736" w14:textId="77777777" w:rsidR="009E00C5" w:rsidRDefault="00FC14A5">
            <w:r>
              <w:t>49.432558</w:t>
            </w:r>
          </w:p>
        </w:tc>
      </w:tr>
      <w:tr w:rsidR="009E00C5" w14:paraId="195F9F8F" w14:textId="77777777" w:rsidTr="00D67FC4">
        <w:tc>
          <w:tcPr>
            <w:tcW w:w="960" w:type="dxa"/>
          </w:tcPr>
          <w:p w14:paraId="69BB35BF" w14:textId="77777777" w:rsidR="009E00C5" w:rsidRDefault="00FC14A5">
            <w:r>
              <w:t>455</w:t>
            </w:r>
          </w:p>
        </w:tc>
        <w:tc>
          <w:tcPr>
            <w:tcW w:w="960" w:type="dxa"/>
          </w:tcPr>
          <w:p w14:paraId="4E09DF88" w14:textId="77777777" w:rsidR="009E00C5" w:rsidRDefault="00FC14A5">
            <w:r>
              <w:t>15348</w:t>
            </w:r>
          </w:p>
        </w:tc>
        <w:tc>
          <w:tcPr>
            <w:tcW w:w="960" w:type="dxa"/>
          </w:tcPr>
          <w:p w14:paraId="6BD13853" w14:textId="77777777" w:rsidR="009E00C5" w:rsidRDefault="00FC14A5">
            <w:r>
              <w:t>Asad Hussain Chudhary</w:t>
            </w:r>
          </w:p>
        </w:tc>
        <w:tc>
          <w:tcPr>
            <w:tcW w:w="960" w:type="dxa"/>
          </w:tcPr>
          <w:p w14:paraId="546AB2C6" w14:textId="77777777" w:rsidR="009E00C5" w:rsidRDefault="00FC14A5">
            <w:r>
              <w:t>Munir Hussain</w:t>
            </w:r>
          </w:p>
        </w:tc>
        <w:tc>
          <w:tcPr>
            <w:tcW w:w="960" w:type="dxa"/>
          </w:tcPr>
          <w:p w14:paraId="1C59420E" w14:textId="77777777" w:rsidR="009E00C5" w:rsidRDefault="00FC14A5">
            <w:r>
              <w:t>5206-AJK</w:t>
            </w:r>
          </w:p>
        </w:tc>
        <w:tc>
          <w:tcPr>
            <w:tcW w:w="960" w:type="dxa"/>
          </w:tcPr>
          <w:p w14:paraId="2747CAA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8376CE0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515883EC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4BC9D790" w14:textId="77777777" w:rsidR="009E00C5" w:rsidRDefault="00FC14A5">
            <w:r>
              <w:t>59.649276</w:t>
            </w:r>
          </w:p>
        </w:tc>
      </w:tr>
      <w:tr w:rsidR="009E00C5" w14:paraId="0D2385AC" w14:textId="77777777" w:rsidTr="00D67FC4">
        <w:tc>
          <w:tcPr>
            <w:tcW w:w="960" w:type="dxa"/>
          </w:tcPr>
          <w:p w14:paraId="0478E82D" w14:textId="77777777" w:rsidR="009E00C5" w:rsidRDefault="00FC14A5">
            <w:r>
              <w:t>456</w:t>
            </w:r>
          </w:p>
        </w:tc>
        <w:tc>
          <w:tcPr>
            <w:tcW w:w="960" w:type="dxa"/>
          </w:tcPr>
          <w:p w14:paraId="2D6FB4CE" w14:textId="77777777" w:rsidR="009E00C5" w:rsidRDefault="00FC14A5">
            <w:r>
              <w:t>16133</w:t>
            </w:r>
          </w:p>
        </w:tc>
        <w:tc>
          <w:tcPr>
            <w:tcW w:w="960" w:type="dxa"/>
          </w:tcPr>
          <w:p w14:paraId="31780DFD" w14:textId="77777777" w:rsidR="009E00C5" w:rsidRDefault="00FC14A5">
            <w:r>
              <w:t>Syed Salman Hussain Zaidi</w:t>
            </w:r>
          </w:p>
        </w:tc>
        <w:tc>
          <w:tcPr>
            <w:tcW w:w="960" w:type="dxa"/>
          </w:tcPr>
          <w:p w14:paraId="65BD83DE" w14:textId="77777777" w:rsidR="009E00C5" w:rsidRDefault="00FC14A5">
            <w:r>
              <w:t>Shahzad Hussain</w:t>
            </w:r>
          </w:p>
        </w:tc>
        <w:tc>
          <w:tcPr>
            <w:tcW w:w="960" w:type="dxa"/>
          </w:tcPr>
          <w:p w14:paraId="3278B723" w14:textId="77777777" w:rsidR="009E00C5" w:rsidRDefault="00FC14A5">
            <w:r>
              <w:t>109577-P</w:t>
            </w:r>
          </w:p>
        </w:tc>
        <w:tc>
          <w:tcPr>
            <w:tcW w:w="960" w:type="dxa"/>
          </w:tcPr>
          <w:p w14:paraId="5C168B3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7E86E9C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5AE85380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1DD846DE" w14:textId="77777777" w:rsidR="009E00C5" w:rsidRDefault="00FC14A5">
            <w:r>
              <w:t>58.8</w:t>
            </w:r>
          </w:p>
        </w:tc>
      </w:tr>
      <w:tr w:rsidR="009E00C5" w14:paraId="4FA18D92" w14:textId="77777777" w:rsidTr="00D67FC4">
        <w:tc>
          <w:tcPr>
            <w:tcW w:w="960" w:type="dxa"/>
          </w:tcPr>
          <w:p w14:paraId="26CBD4DA" w14:textId="77777777" w:rsidR="009E00C5" w:rsidRDefault="00FC14A5">
            <w:r>
              <w:t>457</w:t>
            </w:r>
          </w:p>
        </w:tc>
        <w:tc>
          <w:tcPr>
            <w:tcW w:w="960" w:type="dxa"/>
          </w:tcPr>
          <w:p w14:paraId="74B17FF7" w14:textId="77777777" w:rsidR="009E00C5" w:rsidRDefault="00FC14A5">
            <w:r>
              <w:t>4081</w:t>
            </w:r>
          </w:p>
        </w:tc>
        <w:tc>
          <w:tcPr>
            <w:tcW w:w="960" w:type="dxa"/>
          </w:tcPr>
          <w:p w14:paraId="58871F97" w14:textId="77777777" w:rsidR="009E00C5" w:rsidRDefault="00FC14A5">
            <w:r>
              <w:t xml:space="preserve">Muhammad Salman </w:t>
            </w:r>
            <w:r>
              <w:t>Akhtar</w:t>
            </w:r>
          </w:p>
        </w:tc>
        <w:tc>
          <w:tcPr>
            <w:tcW w:w="960" w:type="dxa"/>
          </w:tcPr>
          <w:p w14:paraId="52D3BD3E" w14:textId="77777777" w:rsidR="009E00C5" w:rsidRDefault="00FC14A5">
            <w:r>
              <w:t>Akhtar Hamid Tariq</w:t>
            </w:r>
          </w:p>
        </w:tc>
        <w:tc>
          <w:tcPr>
            <w:tcW w:w="960" w:type="dxa"/>
          </w:tcPr>
          <w:p w14:paraId="200FE81D" w14:textId="77777777" w:rsidR="009E00C5" w:rsidRDefault="00FC14A5">
            <w:r>
              <w:t>6525-B</w:t>
            </w:r>
          </w:p>
        </w:tc>
        <w:tc>
          <w:tcPr>
            <w:tcW w:w="960" w:type="dxa"/>
          </w:tcPr>
          <w:p w14:paraId="1D486C4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E6F1EDB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07FFBECF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7947B96D" w14:textId="77777777" w:rsidR="009E00C5" w:rsidRDefault="00FC14A5">
            <w:r>
              <w:t>60.24</w:t>
            </w:r>
          </w:p>
        </w:tc>
      </w:tr>
      <w:tr w:rsidR="009E00C5" w14:paraId="6A101709" w14:textId="77777777" w:rsidTr="00D67FC4">
        <w:tc>
          <w:tcPr>
            <w:tcW w:w="960" w:type="dxa"/>
          </w:tcPr>
          <w:p w14:paraId="03C1075D" w14:textId="77777777" w:rsidR="009E00C5" w:rsidRDefault="00FC14A5">
            <w:r>
              <w:t>458</w:t>
            </w:r>
          </w:p>
        </w:tc>
        <w:tc>
          <w:tcPr>
            <w:tcW w:w="960" w:type="dxa"/>
          </w:tcPr>
          <w:p w14:paraId="1F442ECA" w14:textId="77777777" w:rsidR="009E00C5" w:rsidRDefault="00FC14A5">
            <w:r>
              <w:t>17133</w:t>
            </w:r>
          </w:p>
        </w:tc>
        <w:tc>
          <w:tcPr>
            <w:tcW w:w="960" w:type="dxa"/>
          </w:tcPr>
          <w:p w14:paraId="15C3B11C" w14:textId="77777777" w:rsidR="009E00C5" w:rsidRDefault="00FC14A5">
            <w:r>
              <w:t>Zeeshan Sarwar</w:t>
            </w:r>
          </w:p>
        </w:tc>
        <w:tc>
          <w:tcPr>
            <w:tcW w:w="960" w:type="dxa"/>
          </w:tcPr>
          <w:p w14:paraId="0F6E3BB8" w14:textId="77777777" w:rsidR="009E00C5" w:rsidRDefault="00FC14A5">
            <w:r>
              <w:t>Muhammad Sarwar</w:t>
            </w:r>
          </w:p>
        </w:tc>
        <w:tc>
          <w:tcPr>
            <w:tcW w:w="960" w:type="dxa"/>
          </w:tcPr>
          <w:p w14:paraId="12F5AC55" w14:textId="77777777" w:rsidR="009E00C5" w:rsidRDefault="00FC14A5">
            <w:r>
              <w:t>115030-P</w:t>
            </w:r>
          </w:p>
        </w:tc>
        <w:tc>
          <w:tcPr>
            <w:tcW w:w="960" w:type="dxa"/>
          </w:tcPr>
          <w:p w14:paraId="75E0EBF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0C9D160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69723DF1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5EBF403C" w14:textId="77777777" w:rsidR="009E00C5" w:rsidRDefault="00FC14A5">
            <w:r>
              <w:t>58.983333</w:t>
            </w:r>
          </w:p>
        </w:tc>
      </w:tr>
      <w:tr w:rsidR="009E00C5" w14:paraId="2E869A71" w14:textId="77777777" w:rsidTr="00D67FC4">
        <w:tc>
          <w:tcPr>
            <w:tcW w:w="960" w:type="dxa"/>
          </w:tcPr>
          <w:p w14:paraId="06509AED" w14:textId="77777777" w:rsidR="009E00C5" w:rsidRDefault="00FC14A5">
            <w:r>
              <w:t>459</w:t>
            </w:r>
          </w:p>
        </w:tc>
        <w:tc>
          <w:tcPr>
            <w:tcW w:w="960" w:type="dxa"/>
          </w:tcPr>
          <w:p w14:paraId="5D5423BA" w14:textId="77777777" w:rsidR="009E00C5" w:rsidRDefault="00FC14A5">
            <w:r>
              <w:t>2971</w:t>
            </w:r>
          </w:p>
        </w:tc>
        <w:tc>
          <w:tcPr>
            <w:tcW w:w="960" w:type="dxa"/>
          </w:tcPr>
          <w:p w14:paraId="7FEB8828" w14:textId="77777777" w:rsidR="009E00C5" w:rsidRDefault="00FC14A5">
            <w:r>
              <w:t>Fouzia Munawar</w:t>
            </w:r>
          </w:p>
        </w:tc>
        <w:tc>
          <w:tcPr>
            <w:tcW w:w="960" w:type="dxa"/>
          </w:tcPr>
          <w:p w14:paraId="09D374D3" w14:textId="77777777" w:rsidR="009E00C5" w:rsidRDefault="00FC14A5">
            <w:r>
              <w:t>Munawar Hussain</w:t>
            </w:r>
          </w:p>
        </w:tc>
        <w:tc>
          <w:tcPr>
            <w:tcW w:w="960" w:type="dxa"/>
          </w:tcPr>
          <w:p w14:paraId="103573BC" w14:textId="77777777" w:rsidR="009E00C5" w:rsidRDefault="00FC14A5">
            <w:r>
              <w:t>98187-P</w:t>
            </w:r>
          </w:p>
        </w:tc>
        <w:tc>
          <w:tcPr>
            <w:tcW w:w="960" w:type="dxa"/>
          </w:tcPr>
          <w:p w14:paraId="6DA5A5C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6D66D49" w14:textId="77777777" w:rsidR="009E00C5" w:rsidRDefault="00FC14A5">
            <w:r>
              <w:t>Pediatric Surgery</w:t>
            </w:r>
          </w:p>
        </w:tc>
        <w:tc>
          <w:tcPr>
            <w:tcW w:w="960" w:type="dxa"/>
          </w:tcPr>
          <w:p w14:paraId="6B2B4BD4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7708FAB3" w14:textId="77777777" w:rsidR="009E00C5" w:rsidRDefault="00FC14A5">
            <w:r>
              <w:t>54.841667</w:t>
            </w:r>
          </w:p>
        </w:tc>
      </w:tr>
      <w:tr w:rsidR="009E00C5" w14:paraId="46A1AC49" w14:textId="77777777" w:rsidTr="00D67FC4">
        <w:tc>
          <w:tcPr>
            <w:tcW w:w="960" w:type="dxa"/>
          </w:tcPr>
          <w:p w14:paraId="7CDFACCD" w14:textId="77777777" w:rsidR="009E00C5" w:rsidRDefault="00FC14A5">
            <w:r>
              <w:t>460</w:t>
            </w:r>
          </w:p>
        </w:tc>
        <w:tc>
          <w:tcPr>
            <w:tcW w:w="960" w:type="dxa"/>
          </w:tcPr>
          <w:p w14:paraId="2BF526D1" w14:textId="77777777" w:rsidR="009E00C5" w:rsidRDefault="00FC14A5">
            <w:r>
              <w:t>4263</w:t>
            </w:r>
          </w:p>
        </w:tc>
        <w:tc>
          <w:tcPr>
            <w:tcW w:w="960" w:type="dxa"/>
          </w:tcPr>
          <w:p w14:paraId="76DEDA97" w14:textId="77777777" w:rsidR="009E00C5" w:rsidRDefault="00FC14A5">
            <w:r>
              <w:t>Dilawar Hussain</w:t>
            </w:r>
          </w:p>
        </w:tc>
        <w:tc>
          <w:tcPr>
            <w:tcW w:w="960" w:type="dxa"/>
          </w:tcPr>
          <w:p w14:paraId="5E74DBAC" w14:textId="77777777" w:rsidR="009E00C5" w:rsidRDefault="00FC14A5">
            <w:r>
              <w:t>Haji Gul Muhammad Ran</w:t>
            </w:r>
          </w:p>
        </w:tc>
        <w:tc>
          <w:tcPr>
            <w:tcW w:w="960" w:type="dxa"/>
          </w:tcPr>
          <w:p w14:paraId="441C4966" w14:textId="77777777" w:rsidR="009E00C5" w:rsidRDefault="00FC14A5">
            <w:r>
              <w:t>99726-P</w:t>
            </w:r>
          </w:p>
        </w:tc>
        <w:tc>
          <w:tcPr>
            <w:tcW w:w="960" w:type="dxa"/>
          </w:tcPr>
          <w:p w14:paraId="0C38A7D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48AEDFD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10D906CA" w14:textId="77777777" w:rsidR="009E00C5" w:rsidRDefault="00FC14A5">
            <w:r>
              <w:t>ABS Teaching Hospital, Gujrat</w:t>
            </w:r>
          </w:p>
        </w:tc>
        <w:tc>
          <w:tcPr>
            <w:tcW w:w="960" w:type="dxa"/>
          </w:tcPr>
          <w:p w14:paraId="70E61ADE" w14:textId="77777777" w:rsidR="009E00C5" w:rsidRDefault="00FC14A5">
            <w:r>
              <w:t>68.383871</w:t>
            </w:r>
          </w:p>
        </w:tc>
      </w:tr>
      <w:tr w:rsidR="009E00C5" w14:paraId="50958D7D" w14:textId="77777777" w:rsidTr="00D67FC4">
        <w:tc>
          <w:tcPr>
            <w:tcW w:w="960" w:type="dxa"/>
          </w:tcPr>
          <w:p w14:paraId="435B4D41" w14:textId="77777777" w:rsidR="009E00C5" w:rsidRDefault="00FC14A5">
            <w:r>
              <w:t>461</w:t>
            </w:r>
          </w:p>
        </w:tc>
        <w:tc>
          <w:tcPr>
            <w:tcW w:w="960" w:type="dxa"/>
          </w:tcPr>
          <w:p w14:paraId="20AF7D33" w14:textId="77777777" w:rsidR="009E00C5" w:rsidRDefault="00FC14A5">
            <w:r>
              <w:t>7761</w:t>
            </w:r>
          </w:p>
        </w:tc>
        <w:tc>
          <w:tcPr>
            <w:tcW w:w="960" w:type="dxa"/>
          </w:tcPr>
          <w:p w14:paraId="0762C50E" w14:textId="77777777" w:rsidR="009E00C5" w:rsidRDefault="00FC14A5">
            <w:r>
              <w:t>Arbab Fatima</w:t>
            </w:r>
          </w:p>
        </w:tc>
        <w:tc>
          <w:tcPr>
            <w:tcW w:w="960" w:type="dxa"/>
          </w:tcPr>
          <w:p w14:paraId="732E4E0C" w14:textId="77777777" w:rsidR="009E00C5" w:rsidRDefault="00FC14A5">
            <w:r>
              <w:t>Muhammad Bashir</w:t>
            </w:r>
          </w:p>
        </w:tc>
        <w:tc>
          <w:tcPr>
            <w:tcW w:w="960" w:type="dxa"/>
          </w:tcPr>
          <w:p w14:paraId="527529C1" w14:textId="77777777" w:rsidR="009E00C5" w:rsidRDefault="00FC14A5">
            <w:r>
              <w:t>90763-p</w:t>
            </w:r>
          </w:p>
        </w:tc>
        <w:tc>
          <w:tcPr>
            <w:tcW w:w="960" w:type="dxa"/>
          </w:tcPr>
          <w:p w14:paraId="73CFB3A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22B9551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5D0BE5EB" w14:textId="77777777" w:rsidR="009E00C5" w:rsidRDefault="00FC14A5">
            <w:r>
              <w:t xml:space="preserve">AIMH, </w:t>
            </w:r>
            <w:r>
              <w:t>Sialkot</w:t>
            </w:r>
          </w:p>
        </w:tc>
        <w:tc>
          <w:tcPr>
            <w:tcW w:w="960" w:type="dxa"/>
          </w:tcPr>
          <w:p w14:paraId="2C8049A2" w14:textId="77777777" w:rsidR="009E00C5" w:rsidRDefault="00FC14A5">
            <w:r>
              <w:t>68.416327</w:t>
            </w:r>
          </w:p>
        </w:tc>
      </w:tr>
      <w:tr w:rsidR="009E00C5" w14:paraId="56E06057" w14:textId="77777777" w:rsidTr="00D67FC4">
        <w:tc>
          <w:tcPr>
            <w:tcW w:w="960" w:type="dxa"/>
          </w:tcPr>
          <w:p w14:paraId="1461D2BF" w14:textId="77777777" w:rsidR="009E00C5" w:rsidRDefault="00FC14A5">
            <w:r>
              <w:t>462</w:t>
            </w:r>
          </w:p>
        </w:tc>
        <w:tc>
          <w:tcPr>
            <w:tcW w:w="960" w:type="dxa"/>
          </w:tcPr>
          <w:p w14:paraId="07DEB72B" w14:textId="77777777" w:rsidR="009E00C5" w:rsidRDefault="00FC14A5">
            <w:r>
              <w:t>2999</w:t>
            </w:r>
          </w:p>
        </w:tc>
        <w:tc>
          <w:tcPr>
            <w:tcW w:w="960" w:type="dxa"/>
          </w:tcPr>
          <w:p w14:paraId="06258E91" w14:textId="77777777" w:rsidR="009E00C5" w:rsidRDefault="00FC14A5">
            <w:r>
              <w:t>Hina Umbreen</w:t>
            </w:r>
          </w:p>
        </w:tc>
        <w:tc>
          <w:tcPr>
            <w:tcW w:w="960" w:type="dxa"/>
          </w:tcPr>
          <w:p w14:paraId="69DB0F04" w14:textId="77777777" w:rsidR="009E00C5" w:rsidRDefault="00FC14A5">
            <w:r>
              <w:t>Qaim Din</w:t>
            </w:r>
          </w:p>
        </w:tc>
        <w:tc>
          <w:tcPr>
            <w:tcW w:w="960" w:type="dxa"/>
          </w:tcPr>
          <w:p w14:paraId="13DBEB17" w14:textId="77777777" w:rsidR="009E00C5" w:rsidRDefault="00FC14A5">
            <w:r>
              <w:t>97585-P</w:t>
            </w:r>
          </w:p>
        </w:tc>
        <w:tc>
          <w:tcPr>
            <w:tcW w:w="960" w:type="dxa"/>
          </w:tcPr>
          <w:p w14:paraId="76D694A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11135C4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2C48601E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6F9C3669" w14:textId="77777777" w:rsidR="009E00C5" w:rsidRDefault="00FC14A5">
            <w:r>
              <w:t>75.020833</w:t>
            </w:r>
          </w:p>
        </w:tc>
      </w:tr>
      <w:tr w:rsidR="009E00C5" w14:paraId="3249CB28" w14:textId="77777777" w:rsidTr="00D67FC4">
        <w:tc>
          <w:tcPr>
            <w:tcW w:w="960" w:type="dxa"/>
          </w:tcPr>
          <w:p w14:paraId="78DCCFBB" w14:textId="77777777" w:rsidR="009E00C5" w:rsidRDefault="00FC14A5">
            <w:r>
              <w:t>463</w:t>
            </w:r>
          </w:p>
        </w:tc>
        <w:tc>
          <w:tcPr>
            <w:tcW w:w="960" w:type="dxa"/>
          </w:tcPr>
          <w:p w14:paraId="4A1A28E0" w14:textId="77777777" w:rsidR="009E00C5" w:rsidRDefault="00FC14A5">
            <w:r>
              <w:t>6186</w:t>
            </w:r>
          </w:p>
        </w:tc>
        <w:tc>
          <w:tcPr>
            <w:tcW w:w="960" w:type="dxa"/>
          </w:tcPr>
          <w:p w14:paraId="689F0199" w14:textId="77777777" w:rsidR="009E00C5" w:rsidRDefault="00FC14A5">
            <w:r>
              <w:t>Madiha Shoaib</w:t>
            </w:r>
          </w:p>
        </w:tc>
        <w:tc>
          <w:tcPr>
            <w:tcW w:w="960" w:type="dxa"/>
          </w:tcPr>
          <w:p w14:paraId="370D3DD3" w14:textId="77777777" w:rsidR="009E00C5" w:rsidRDefault="00FC14A5">
            <w:r>
              <w:t>Muhammad Shoaib</w:t>
            </w:r>
          </w:p>
        </w:tc>
        <w:tc>
          <w:tcPr>
            <w:tcW w:w="960" w:type="dxa"/>
          </w:tcPr>
          <w:p w14:paraId="12098911" w14:textId="77777777" w:rsidR="009E00C5" w:rsidRDefault="00FC14A5">
            <w:r>
              <w:t>99276-P</w:t>
            </w:r>
          </w:p>
        </w:tc>
        <w:tc>
          <w:tcPr>
            <w:tcW w:w="960" w:type="dxa"/>
          </w:tcPr>
          <w:p w14:paraId="12DC1A9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0F58673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0633B0F7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08189647" w14:textId="77777777" w:rsidR="009E00C5" w:rsidRDefault="00FC14A5">
            <w:r>
              <w:t>74.491667</w:t>
            </w:r>
          </w:p>
        </w:tc>
      </w:tr>
      <w:tr w:rsidR="009E00C5" w14:paraId="4F1F5D9B" w14:textId="77777777" w:rsidTr="00D67FC4">
        <w:tc>
          <w:tcPr>
            <w:tcW w:w="960" w:type="dxa"/>
          </w:tcPr>
          <w:p w14:paraId="54037B32" w14:textId="77777777" w:rsidR="009E00C5" w:rsidRDefault="00FC14A5">
            <w:r>
              <w:t>464</w:t>
            </w:r>
          </w:p>
        </w:tc>
        <w:tc>
          <w:tcPr>
            <w:tcW w:w="960" w:type="dxa"/>
          </w:tcPr>
          <w:p w14:paraId="249A19D0" w14:textId="77777777" w:rsidR="009E00C5" w:rsidRDefault="00FC14A5">
            <w:r>
              <w:t>6057</w:t>
            </w:r>
          </w:p>
        </w:tc>
        <w:tc>
          <w:tcPr>
            <w:tcW w:w="960" w:type="dxa"/>
          </w:tcPr>
          <w:p w14:paraId="46DD0293" w14:textId="77777777" w:rsidR="009E00C5" w:rsidRDefault="00FC14A5">
            <w:r>
              <w:t>Saim Shahid</w:t>
            </w:r>
          </w:p>
        </w:tc>
        <w:tc>
          <w:tcPr>
            <w:tcW w:w="960" w:type="dxa"/>
          </w:tcPr>
          <w:p w14:paraId="27B89C38" w14:textId="77777777" w:rsidR="009E00C5" w:rsidRDefault="00FC14A5">
            <w:r>
              <w:t xml:space="preserve">Shahid </w:t>
            </w:r>
            <w:r>
              <w:t>Perviz</w:t>
            </w:r>
          </w:p>
        </w:tc>
        <w:tc>
          <w:tcPr>
            <w:tcW w:w="960" w:type="dxa"/>
          </w:tcPr>
          <w:p w14:paraId="704DC983" w14:textId="77777777" w:rsidR="009E00C5" w:rsidRDefault="00FC14A5">
            <w:r>
              <w:t>P-98823</w:t>
            </w:r>
          </w:p>
        </w:tc>
        <w:tc>
          <w:tcPr>
            <w:tcW w:w="960" w:type="dxa"/>
          </w:tcPr>
          <w:p w14:paraId="7338972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D0AC698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0171ADEF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012A4ED8" w14:textId="77777777" w:rsidR="009E00C5" w:rsidRDefault="00FC14A5">
            <w:r>
              <w:t>73.183334</w:t>
            </w:r>
          </w:p>
        </w:tc>
      </w:tr>
      <w:tr w:rsidR="009E00C5" w14:paraId="4ED6DA00" w14:textId="77777777" w:rsidTr="00D67FC4">
        <w:tc>
          <w:tcPr>
            <w:tcW w:w="960" w:type="dxa"/>
          </w:tcPr>
          <w:p w14:paraId="0156DDF0" w14:textId="77777777" w:rsidR="009E00C5" w:rsidRDefault="00FC14A5">
            <w:r>
              <w:t>465</w:t>
            </w:r>
          </w:p>
        </w:tc>
        <w:tc>
          <w:tcPr>
            <w:tcW w:w="960" w:type="dxa"/>
          </w:tcPr>
          <w:p w14:paraId="7C8CE426" w14:textId="77777777" w:rsidR="009E00C5" w:rsidRDefault="00FC14A5">
            <w:r>
              <w:t>16479</w:t>
            </w:r>
          </w:p>
        </w:tc>
        <w:tc>
          <w:tcPr>
            <w:tcW w:w="960" w:type="dxa"/>
          </w:tcPr>
          <w:p w14:paraId="44198D34" w14:textId="77777777" w:rsidR="009E00C5" w:rsidRDefault="00FC14A5">
            <w:r>
              <w:t>Mahnoor Liaqat</w:t>
            </w:r>
          </w:p>
        </w:tc>
        <w:tc>
          <w:tcPr>
            <w:tcW w:w="960" w:type="dxa"/>
          </w:tcPr>
          <w:p w14:paraId="234ACB99" w14:textId="77777777" w:rsidR="009E00C5" w:rsidRDefault="00FC14A5">
            <w:r>
              <w:t>Liaqat Ali</w:t>
            </w:r>
          </w:p>
        </w:tc>
        <w:tc>
          <w:tcPr>
            <w:tcW w:w="960" w:type="dxa"/>
          </w:tcPr>
          <w:p w14:paraId="07717FE8" w14:textId="77777777" w:rsidR="009E00C5" w:rsidRDefault="00FC14A5">
            <w:r>
              <w:t>7019-B</w:t>
            </w:r>
          </w:p>
        </w:tc>
        <w:tc>
          <w:tcPr>
            <w:tcW w:w="960" w:type="dxa"/>
          </w:tcPr>
          <w:p w14:paraId="28449A29" w14:textId="77777777" w:rsidR="009E00C5" w:rsidRDefault="00FC14A5">
            <w:r>
              <w:t xml:space="preserve">KPK, Sindh, </w:t>
            </w:r>
            <w:r>
              <w:lastRenderedPageBreak/>
              <w:t>Balochistan</w:t>
            </w:r>
          </w:p>
        </w:tc>
        <w:tc>
          <w:tcPr>
            <w:tcW w:w="960" w:type="dxa"/>
          </w:tcPr>
          <w:p w14:paraId="6ADAD72E" w14:textId="77777777" w:rsidR="009E00C5" w:rsidRDefault="00FC14A5">
            <w:r>
              <w:lastRenderedPageBreak/>
              <w:t>Pediatrics</w:t>
            </w:r>
          </w:p>
        </w:tc>
        <w:tc>
          <w:tcPr>
            <w:tcW w:w="960" w:type="dxa"/>
          </w:tcPr>
          <w:p w14:paraId="687DFA11" w14:textId="77777777" w:rsidR="009E00C5" w:rsidRDefault="00FC14A5">
            <w:r>
              <w:t xml:space="preserve">Allied Hospital, </w:t>
            </w:r>
            <w:r>
              <w:lastRenderedPageBreak/>
              <w:t>Faisalabad</w:t>
            </w:r>
          </w:p>
        </w:tc>
        <w:tc>
          <w:tcPr>
            <w:tcW w:w="960" w:type="dxa"/>
          </w:tcPr>
          <w:p w14:paraId="43EF4FD8" w14:textId="77777777" w:rsidR="009E00C5" w:rsidRDefault="00FC14A5">
            <w:r>
              <w:lastRenderedPageBreak/>
              <w:t>54.154167</w:t>
            </w:r>
          </w:p>
        </w:tc>
      </w:tr>
      <w:tr w:rsidR="009E00C5" w14:paraId="2661D160" w14:textId="77777777" w:rsidTr="00D67FC4">
        <w:tc>
          <w:tcPr>
            <w:tcW w:w="960" w:type="dxa"/>
          </w:tcPr>
          <w:p w14:paraId="2376053F" w14:textId="77777777" w:rsidR="009E00C5" w:rsidRDefault="00FC14A5">
            <w:r>
              <w:t>466</w:t>
            </w:r>
          </w:p>
        </w:tc>
        <w:tc>
          <w:tcPr>
            <w:tcW w:w="960" w:type="dxa"/>
          </w:tcPr>
          <w:p w14:paraId="01B4142A" w14:textId="77777777" w:rsidR="009E00C5" w:rsidRDefault="00FC14A5">
            <w:r>
              <w:t>2693</w:t>
            </w:r>
          </w:p>
        </w:tc>
        <w:tc>
          <w:tcPr>
            <w:tcW w:w="960" w:type="dxa"/>
          </w:tcPr>
          <w:p w14:paraId="74762D4D" w14:textId="77777777" w:rsidR="009E00C5" w:rsidRDefault="00FC14A5">
            <w:r>
              <w:t>Tauqeer Ahmad</w:t>
            </w:r>
          </w:p>
        </w:tc>
        <w:tc>
          <w:tcPr>
            <w:tcW w:w="960" w:type="dxa"/>
          </w:tcPr>
          <w:p w14:paraId="74B4DCF5" w14:textId="77777777" w:rsidR="009E00C5" w:rsidRDefault="00FC14A5">
            <w:r>
              <w:t>Ali Ahmad</w:t>
            </w:r>
          </w:p>
        </w:tc>
        <w:tc>
          <w:tcPr>
            <w:tcW w:w="960" w:type="dxa"/>
          </w:tcPr>
          <w:p w14:paraId="598D88D5" w14:textId="77777777" w:rsidR="009E00C5" w:rsidRDefault="00FC14A5">
            <w:r>
              <w:t>91092P</w:t>
            </w:r>
          </w:p>
        </w:tc>
        <w:tc>
          <w:tcPr>
            <w:tcW w:w="960" w:type="dxa"/>
          </w:tcPr>
          <w:p w14:paraId="25C7278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44418D8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2379F627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18E50E49" w14:textId="77777777" w:rsidR="009E00C5" w:rsidRDefault="00FC14A5">
            <w:r>
              <w:t>74.133333</w:t>
            </w:r>
          </w:p>
        </w:tc>
      </w:tr>
      <w:tr w:rsidR="009E00C5" w14:paraId="5D44FB36" w14:textId="77777777" w:rsidTr="00D67FC4">
        <w:tc>
          <w:tcPr>
            <w:tcW w:w="960" w:type="dxa"/>
          </w:tcPr>
          <w:p w14:paraId="11AA14F6" w14:textId="77777777" w:rsidR="009E00C5" w:rsidRDefault="00FC14A5">
            <w:r>
              <w:t>467</w:t>
            </w:r>
          </w:p>
        </w:tc>
        <w:tc>
          <w:tcPr>
            <w:tcW w:w="960" w:type="dxa"/>
          </w:tcPr>
          <w:p w14:paraId="44F2E6FA" w14:textId="77777777" w:rsidR="009E00C5" w:rsidRDefault="00FC14A5">
            <w:r>
              <w:t>15565</w:t>
            </w:r>
          </w:p>
        </w:tc>
        <w:tc>
          <w:tcPr>
            <w:tcW w:w="960" w:type="dxa"/>
          </w:tcPr>
          <w:p w14:paraId="3593D4D8" w14:textId="77777777" w:rsidR="009E00C5" w:rsidRDefault="00FC14A5">
            <w:r>
              <w:t>Iman Bashir</w:t>
            </w:r>
          </w:p>
        </w:tc>
        <w:tc>
          <w:tcPr>
            <w:tcW w:w="960" w:type="dxa"/>
          </w:tcPr>
          <w:p w14:paraId="03593C03" w14:textId="77777777" w:rsidR="009E00C5" w:rsidRDefault="00FC14A5">
            <w:r>
              <w:t>Muhammad Bashir Ahmad</w:t>
            </w:r>
          </w:p>
        </w:tc>
        <w:tc>
          <w:tcPr>
            <w:tcW w:w="960" w:type="dxa"/>
          </w:tcPr>
          <w:p w14:paraId="115FF4E4" w14:textId="77777777" w:rsidR="009E00C5" w:rsidRDefault="00FC14A5">
            <w:r>
              <w:t>95015-P</w:t>
            </w:r>
          </w:p>
        </w:tc>
        <w:tc>
          <w:tcPr>
            <w:tcW w:w="960" w:type="dxa"/>
          </w:tcPr>
          <w:p w14:paraId="2942925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9F4E054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424EF6B8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6A5BC297" w14:textId="77777777" w:rsidR="009E00C5" w:rsidRDefault="00FC14A5">
            <w:r>
              <w:t>69.583333</w:t>
            </w:r>
          </w:p>
        </w:tc>
      </w:tr>
      <w:tr w:rsidR="009E00C5" w14:paraId="6AB4EDBC" w14:textId="77777777" w:rsidTr="00D67FC4">
        <w:tc>
          <w:tcPr>
            <w:tcW w:w="960" w:type="dxa"/>
          </w:tcPr>
          <w:p w14:paraId="3A663716" w14:textId="77777777" w:rsidR="009E00C5" w:rsidRDefault="00FC14A5">
            <w:r>
              <w:t>468</w:t>
            </w:r>
          </w:p>
        </w:tc>
        <w:tc>
          <w:tcPr>
            <w:tcW w:w="960" w:type="dxa"/>
          </w:tcPr>
          <w:p w14:paraId="7E5C131E" w14:textId="77777777" w:rsidR="009E00C5" w:rsidRDefault="00FC14A5">
            <w:r>
              <w:t>3110</w:t>
            </w:r>
          </w:p>
        </w:tc>
        <w:tc>
          <w:tcPr>
            <w:tcW w:w="960" w:type="dxa"/>
          </w:tcPr>
          <w:p w14:paraId="2D5654B8" w14:textId="77777777" w:rsidR="009E00C5" w:rsidRDefault="00FC14A5">
            <w:r>
              <w:t>Sidra Ihsan</w:t>
            </w:r>
          </w:p>
        </w:tc>
        <w:tc>
          <w:tcPr>
            <w:tcW w:w="960" w:type="dxa"/>
          </w:tcPr>
          <w:p w14:paraId="63FCE332" w14:textId="77777777" w:rsidR="009E00C5" w:rsidRDefault="00FC14A5">
            <w:r>
              <w:t>Ihsan Ullah</w:t>
            </w:r>
          </w:p>
        </w:tc>
        <w:tc>
          <w:tcPr>
            <w:tcW w:w="960" w:type="dxa"/>
          </w:tcPr>
          <w:p w14:paraId="77A4D286" w14:textId="77777777" w:rsidR="009E00C5" w:rsidRDefault="00FC14A5">
            <w:r>
              <w:t>97116-P</w:t>
            </w:r>
          </w:p>
        </w:tc>
        <w:tc>
          <w:tcPr>
            <w:tcW w:w="960" w:type="dxa"/>
          </w:tcPr>
          <w:p w14:paraId="092D44F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8BB4299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32F6A806" w14:textId="77777777" w:rsidR="009E00C5" w:rsidRDefault="00FC14A5">
            <w:r>
              <w:t xml:space="preserve">Bahawal Victoria </w:t>
            </w:r>
            <w:r>
              <w:t>Hospital, Bahawalpur</w:t>
            </w:r>
          </w:p>
        </w:tc>
        <w:tc>
          <w:tcPr>
            <w:tcW w:w="960" w:type="dxa"/>
          </w:tcPr>
          <w:p w14:paraId="3B98A9C0" w14:textId="77777777" w:rsidR="009E00C5" w:rsidRDefault="00FC14A5">
            <w:r>
              <w:t>68.929167</w:t>
            </w:r>
          </w:p>
        </w:tc>
      </w:tr>
      <w:tr w:rsidR="009E00C5" w14:paraId="6AB876E5" w14:textId="77777777" w:rsidTr="00D67FC4">
        <w:tc>
          <w:tcPr>
            <w:tcW w:w="960" w:type="dxa"/>
          </w:tcPr>
          <w:p w14:paraId="3A112DF9" w14:textId="77777777" w:rsidR="009E00C5" w:rsidRDefault="00FC14A5">
            <w:r>
              <w:t>469</w:t>
            </w:r>
          </w:p>
        </w:tc>
        <w:tc>
          <w:tcPr>
            <w:tcW w:w="960" w:type="dxa"/>
          </w:tcPr>
          <w:p w14:paraId="401D79C8" w14:textId="77777777" w:rsidR="009E00C5" w:rsidRDefault="00FC14A5">
            <w:r>
              <w:t>7500</w:t>
            </w:r>
          </w:p>
        </w:tc>
        <w:tc>
          <w:tcPr>
            <w:tcW w:w="960" w:type="dxa"/>
          </w:tcPr>
          <w:p w14:paraId="45D5BCB5" w14:textId="77777777" w:rsidR="009E00C5" w:rsidRDefault="00FC14A5">
            <w:r>
              <w:t>Muhammad Usman Ali</w:t>
            </w:r>
          </w:p>
        </w:tc>
        <w:tc>
          <w:tcPr>
            <w:tcW w:w="960" w:type="dxa"/>
          </w:tcPr>
          <w:p w14:paraId="33B5376F" w14:textId="77777777" w:rsidR="009E00C5" w:rsidRDefault="00FC14A5">
            <w:r>
              <w:t>Muhammad Akhtar</w:t>
            </w:r>
          </w:p>
        </w:tc>
        <w:tc>
          <w:tcPr>
            <w:tcW w:w="960" w:type="dxa"/>
          </w:tcPr>
          <w:p w14:paraId="4A1C6255" w14:textId="77777777" w:rsidR="009E00C5" w:rsidRDefault="00FC14A5">
            <w:r>
              <w:t>104854-P</w:t>
            </w:r>
          </w:p>
        </w:tc>
        <w:tc>
          <w:tcPr>
            <w:tcW w:w="960" w:type="dxa"/>
          </w:tcPr>
          <w:p w14:paraId="3DF53BE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4072140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2093470E" w14:textId="77777777" w:rsidR="009E00C5" w:rsidRDefault="00FC14A5">
            <w:r>
              <w:t>Benazir Bhutto Hospital, Rawalpindi</w:t>
            </w:r>
          </w:p>
        </w:tc>
        <w:tc>
          <w:tcPr>
            <w:tcW w:w="960" w:type="dxa"/>
          </w:tcPr>
          <w:p w14:paraId="4D199D68" w14:textId="77777777" w:rsidR="009E00C5" w:rsidRDefault="00FC14A5">
            <w:r>
              <w:t>68.133334</w:t>
            </w:r>
          </w:p>
        </w:tc>
      </w:tr>
      <w:tr w:rsidR="009E00C5" w14:paraId="54853E64" w14:textId="77777777" w:rsidTr="00D67FC4">
        <w:tc>
          <w:tcPr>
            <w:tcW w:w="960" w:type="dxa"/>
          </w:tcPr>
          <w:p w14:paraId="41B62069" w14:textId="77777777" w:rsidR="009E00C5" w:rsidRDefault="00FC14A5">
            <w:r>
              <w:t>470</w:t>
            </w:r>
          </w:p>
        </w:tc>
        <w:tc>
          <w:tcPr>
            <w:tcW w:w="960" w:type="dxa"/>
          </w:tcPr>
          <w:p w14:paraId="0306213C" w14:textId="77777777" w:rsidR="009E00C5" w:rsidRDefault="00FC14A5">
            <w:r>
              <w:t>16886</w:t>
            </w:r>
          </w:p>
        </w:tc>
        <w:tc>
          <w:tcPr>
            <w:tcW w:w="960" w:type="dxa"/>
          </w:tcPr>
          <w:p w14:paraId="1D359A0B" w14:textId="77777777" w:rsidR="009E00C5" w:rsidRDefault="00FC14A5">
            <w:r>
              <w:t>Hajra Afzal</w:t>
            </w:r>
          </w:p>
        </w:tc>
        <w:tc>
          <w:tcPr>
            <w:tcW w:w="960" w:type="dxa"/>
          </w:tcPr>
          <w:p w14:paraId="2C636806" w14:textId="77777777" w:rsidR="009E00C5" w:rsidRDefault="00FC14A5">
            <w:r>
              <w:t>Sher Afzal Khan</w:t>
            </w:r>
          </w:p>
        </w:tc>
        <w:tc>
          <w:tcPr>
            <w:tcW w:w="960" w:type="dxa"/>
          </w:tcPr>
          <w:p w14:paraId="7C9A785B" w14:textId="77777777" w:rsidR="009E00C5" w:rsidRDefault="00FC14A5">
            <w:r>
              <w:t>85906-P</w:t>
            </w:r>
          </w:p>
        </w:tc>
        <w:tc>
          <w:tcPr>
            <w:tcW w:w="960" w:type="dxa"/>
          </w:tcPr>
          <w:p w14:paraId="4D08348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ED396BA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264A3131" w14:textId="77777777" w:rsidR="009E00C5" w:rsidRDefault="00FC14A5">
            <w:r>
              <w:t xml:space="preserve">Benazir Bhutto Hospital, </w:t>
            </w:r>
            <w:r>
              <w:t>Rawalpindi</w:t>
            </w:r>
          </w:p>
        </w:tc>
        <w:tc>
          <w:tcPr>
            <w:tcW w:w="960" w:type="dxa"/>
          </w:tcPr>
          <w:p w14:paraId="074DF38E" w14:textId="77777777" w:rsidR="009E00C5" w:rsidRDefault="00FC14A5">
            <w:r>
              <w:t>68.03913</w:t>
            </w:r>
          </w:p>
        </w:tc>
      </w:tr>
      <w:tr w:rsidR="009E00C5" w14:paraId="2DAC8A19" w14:textId="77777777" w:rsidTr="00D67FC4">
        <w:tc>
          <w:tcPr>
            <w:tcW w:w="960" w:type="dxa"/>
          </w:tcPr>
          <w:p w14:paraId="16B757D3" w14:textId="77777777" w:rsidR="009E00C5" w:rsidRDefault="00FC14A5">
            <w:r>
              <w:t>471</w:t>
            </w:r>
          </w:p>
        </w:tc>
        <w:tc>
          <w:tcPr>
            <w:tcW w:w="960" w:type="dxa"/>
          </w:tcPr>
          <w:p w14:paraId="12B0F6CC" w14:textId="77777777" w:rsidR="009E00C5" w:rsidRDefault="00FC14A5">
            <w:r>
              <w:t>1633</w:t>
            </w:r>
          </w:p>
        </w:tc>
        <w:tc>
          <w:tcPr>
            <w:tcW w:w="960" w:type="dxa"/>
          </w:tcPr>
          <w:p w14:paraId="29F8ABFB" w14:textId="77777777" w:rsidR="009E00C5" w:rsidRDefault="00FC14A5">
            <w:r>
              <w:t>Hafza Sarah Tariq</w:t>
            </w:r>
          </w:p>
        </w:tc>
        <w:tc>
          <w:tcPr>
            <w:tcW w:w="960" w:type="dxa"/>
          </w:tcPr>
          <w:p w14:paraId="43EA74AE" w14:textId="77777777" w:rsidR="009E00C5" w:rsidRDefault="00FC14A5">
            <w:r>
              <w:t>Tariq Mehmood Chohan</w:t>
            </w:r>
          </w:p>
        </w:tc>
        <w:tc>
          <w:tcPr>
            <w:tcW w:w="960" w:type="dxa"/>
          </w:tcPr>
          <w:p w14:paraId="148B0F68" w14:textId="77777777" w:rsidR="009E00C5" w:rsidRDefault="00FC14A5">
            <w:r>
              <w:t>96401-P</w:t>
            </w:r>
          </w:p>
        </w:tc>
        <w:tc>
          <w:tcPr>
            <w:tcW w:w="960" w:type="dxa"/>
          </w:tcPr>
          <w:p w14:paraId="35DAB43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2416F7D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435ED465" w14:textId="77777777" w:rsidR="009E00C5" w:rsidRDefault="00FC14A5">
            <w:r>
              <w:t>Benazir Bhutto Hospital, Rawalpindi</w:t>
            </w:r>
          </w:p>
        </w:tc>
        <w:tc>
          <w:tcPr>
            <w:tcW w:w="960" w:type="dxa"/>
          </w:tcPr>
          <w:p w14:paraId="2806F332" w14:textId="77777777" w:rsidR="009E00C5" w:rsidRDefault="00FC14A5">
            <w:r>
              <w:t>67.804167</w:t>
            </w:r>
          </w:p>
        </w:tc>
      </w:tr>
      <w:tr w:rsidR="009E00C5" w14:paraId="5A007488" w14:textId="77777777" w:rsidTr="00D67FC4">
        <w:tc>
          <w:tcPr>
            <w:tcW w:w="960" w:type="dxa"/>
          </w:tcPr>
          <w:p w14:paraId="4F3ABF1E" w14:textId="77777777" w:rsidR="009E00C5" w:rsidRDefault="00FC14A5">
            <w:r>
              <w:t>472</w:t>
            </w:r>
          </w:p>
        </w:tc>
        <w:tc>
          <w:tcPr>
            <w:tcW w:w="960" w:type="dxa"/>
          </w:tcPr>
          <w:p w14:paraId="1BC2BA2B" w14:textId="77777777" w:rsidR="009E00C5" w:rsidRDefault="00FC14A5">
            <w:r>
              <w:t>1905</w:t>
            </w:r>
          </w:p>
        </w:tc>
        <w:tc>
          <w:tcPr>
            <w:tcW w:w="960" w:type="dxa"/>
          </w:tcPr>
          <w:p w14:paraId="186CB60D" w14:textId="77777777" w:rsidR="009E00C5" w:rsidRDefault="00FC14A5">
            <w:r>
              <w:t>Hafsa Altaf</w:t>
            </w:r>
          </w:p>
        </w:tc>
        <w:tc>
          <w:tcPr>
            <w:tcW w:w="960" w:type="dxa"/>
          </w:tcPr>
          <w:p w14:paraId="1D90CD91" w14:textId="77777777" w:rsidR="009E00C5" w:rsidRDefault="00FC14A5">
            <w:r>
              <w:t>Malik Altaf Ahmad</w:t>
            </w:r>
          </w:p>
        </w:tc>
        <w:tc>
          <w:tcPr>
            <w:tcW w:w="960" w:type="dxa"/>
          </w:tcPr>
          <w:p w14:paraId="572AFA08" w14:textId="77777777" w:rsidR="009E00C5" w:rsidRDefault="00FC14A5">
            <w:r>
              <w:t>88612-p</w:t>
            </w:r>
          </w:p>
        </w:tc>
        <w:tc>
          <w:tcPr>
            <w:tcW w:w="960" w:type="dxa"/>
          </w:tcPr>
          <w:p w14:paraId="26C6F44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99511F1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26DE2A76" w14:textId="77777777" w:rsidR="009E00C5" w:rsidRDefault="00FC14A5">
            <w:r>
              <w:t>Benazir Bhutto Hospital, Rawalpindi</w:t>
            </w:r>
          </w:p>
        </w:tc>
        <w:tc>
          <w:tcPr>
            <w:tcW w:w="960" w:type="dxa"/>
          </w:tcPr>
          <w:p w14:paraId="340FB787" w14:textId="77777777" w:rsidR="009E00C5" w:rsidRDefault="00FC14A5">
            <w:r>
              <w:t>67.729167</w:t>
            </w:r>
          </w:p>
        </w:tc>
      </w:tr>
      <w:tr w:rsidR="009E00C5" w14:paraId="6FC25C2E" w14:textId="77777777" w:rsidTr="00D67FC4">
        <w:tc>
          <w:tcPr>
            <w:tcW w:w="960" w:type="dxa"/>
          </w:tcPr>
          <w:p w14:paraId="5E8371FA" w14:textId="77777777" w:rsidR="009E00C5" w:rsidRDefault="00FC14A5">
            <w:r>
              <w:t>473</w:t>
            </w:r>
          </w:p>
        </w:tc>
        <w:tc>
          <w:tcPr>
            <w:tcW w:w="960" w:type="dxa"/>
          </w:tcPr>
          <w:p w14:paraId="73B86539" w14:textId="77777777" w:rsidR="009E00C5" w:rsidRDefault="00FC14A5">
            <w:r>
              <w:t>3225</w:t>
            </w:r>
          </w:p>
        </w:tc>
        <w:tc>
          <w:tcPr>
            <w:tcW w:w="960" w:type="dxa"/>
          </w:tcPr>
          <w:p w14:paraId="04104102" w14:textId="77777777" w:rsidR="009E00C5" w:rsidRDefault="00FC14A5">
            <w:r>
              <w:t>Anam Iftikhar</w:t>
            </w:r>
          </w:p>
        </w:tc>
        <w:tc>
          <w:tcPr>
            <w:tcW w:w="960" w:type="dxa"/>
          </w:tcPr>
          <w:p w14:paraId="7E9AA298" w14:textId="77777777" w:rsidR="009E00C5" w:rsidRDefault="00FC14A5">
            <w:r>
              <w:t>Iftikhar Ahmad</w:t>
            </w:r>
          </w:p>
        </w:tc>
        <w:tc>
          <w:tcPr>
            <w:tcW w:w="960" w:type="dxa"/>
          </w:tcPr>
          <w:p w14:paraId="0D5C9C41" w14:textId="77777777" w:rsidR="009E00C5" w:rsidRDefault="00FC14A5">
            <w:r>
              <w:t>97542-P</w:t>
            </w:r>
          </w:p>
        </w:tc>
        <w:tc>
          <w:tcPr>
            <w:tcW w:w="960" w:type="dxa"/>
          </w:tcPr>
          <w:p w14:paraId="34E326F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95B3BF6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0C17F881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0EA51FD1" w14:textId="77777777" w:rsidR="009E00C5" w:rsidRDefault="00FC14A5">
            <w:r>
              <w:t>69.616667</w:t>
            </w:r>
          </w:p>
        </w:tc>
      </w:tr>
      <w:tr w:rsidR="009E00C5" w14:paraId="59E2574C" w14:textId="77777777" w:rsidTr="00D67FC4">
        <w:tc>
          <w:tcPr>
            <w:tcW w:w="960" w:type="dxa"/>
          </w:tcPr>
          <w:p w14:paraId="0E5746F3" w14:textId="77777777" w:rsidR="009E00C5" w:rsidRDefault="00FC14A5">
            <w:r>
              <w:t>474</w:t>
            </w:r>
          </w:p>
        </w:tc>
        <w:tc>
          <w:tcPr>
            <w:tcW w:w="960" w:type="dxa"/>
          </w:tcPr>
          <w:p w14:paraId="4549A408" w14:textId="77777777" w:rsidR="009E00C5" w:rsidRDefault="00FC14A5">
            <w:r>
              <w:t>16969</w:t>
            </w:r>
          </w:p>
        </w:tc>
        <w:tc>
          <w:tcPr>
            <w:tcW w:w="960" w:type="dxa"/>
          </w:tcPr>
          <w:p w14:paraId="352692E2" w14:textId="77777777" w:rsidR="009E00C5" w:rsidRDefault="00FC14A5">
            <w:r>
              <w:t>Salman Aziz</w:t>
            </w:r>
          </w:p>
        </w:tc>
        <w:tc>
          <w:tcPr>
            <w:tcW w:w="960" w:type="dxa"/>
          </w:tcPr>
          <w:p w14:paraId="23DDC8FC" w14:textId="77777777" w:rsidR="009E00C5" w:rsidRDefault="00FC14A5">
            <w:r>
              <w:t>Dr. Abdul Aziz</w:t>
            </w:r>
          </w:p>
        </w:tc>
        <w:tc>
          <w:tcPr>
            <w:tcW w:w="960" w:type="dxa"/>
          </w:tcPr>
          <w:p w14:paraId="0E744012" w14:textId="77777777" w:rsidR="009E00C5" w:rsidRDefault="00FC14A5">
            <w:r>
              <w:t>96290-P</w:t>
            </w:r>
          </w:p>
        </w:tc>
        <w:tc>
          <w:tcPr>
            <w:tcW w:w="960" w:type="dxa"/>
          </w:tcPr>
          <w:p w14:paraId="1CCAA1D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4AEC05F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5F16B023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04700E54" w14:textId="77777777" w:rsidR="009E00C5" w:rsidRDefault="00FC14A5">
            <w:r>
              <w:t>69.404167</w:t>
            </w:r>
          </w:p>
        </w:tc>
      </w:tr>
      <w:tr w:rsidR="009E00C5" w14:paraId="318CB236" w14:textId="77777777" w:rsidTr="00D67FC4">
        <w:tc>
          <w:tcPr>
            <w:tcW w:w="960" w:type="dxa"/>
          </w:tcPr>
          <w:p w14:paraId="5B3BF3F2" w14:textId="77777777" w:rsidR="009E00C5" w:rsidRDefault="00FC14A5">
            <w:r>
              <w:t>475</w:t>
            </w:r>
          </w:p>
        </w:tc>
        <w:tc>
          <w:tcPr>
            <w:tcW w:w="960" w:type="dxa"/>
          </w:tcPr>
          <w:p w14:paraId="260A75FD" w14:textId="77777777" w:rsidR="009E00C5" w:rsidRDefault="00FC14A5">
            <w:r>
              <w:t>6021</w:t>
            </w:r>
          </w:p>
        </w:tc>
        <w:tc>
          <w:tcPr>
            <w:tcW w:w="960" w:type="dxa"/>
          </w:tcPr>
          <w:p w14:paraId="7A5D3409" w14:textId="77777777" w:rsidR="009E00C5" w:rsidRDefault="00FC14A5">
            <w:r>
              <w:t>Mehrunnisa Fatima Gondal</w:t>
            </w:r>
          </w:p>
        </w:tc>
        <w:tc>
          <w:tcPr>
            <w:tcW w:w="960" w:type="dxa"/>
          </w:tcPr>
          <w:p w14:paraId="64A24842" w14:textId="77777777" w:rsidR="009E00C5" w:rsidRDefault="00FC14A5">
            <w:r>
              <w:t>Zulfiqar Ali Gondal</w:t>
            </w:r>
          </w:p>
        </w:tc>
        <w:tc>
          <w:tcPr>
            <w:tcW w:w="960" w:type="dxa"/>
          </w:tcPr>
          <w:p w14:paraId="40BB0A15" w14:textId="77777777" w:rsidR="009E00C5" w:rsidRDefault="00FC14A5">
            <w:r>
              <w:t>95897-P</w:t>
            </w:r>
          </w:p>
        </w:tc>
        <w:tc>
          <w:tcPr>
            <w:tcW w:w="960" w:type="dxa"/>
          </w:tcPr>
          <w:p w14:paraId="627E960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D4D7E0E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10E9A2D3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6E1833EB" w14:textId="77777777" w:rsidR="009E00C5" w:rsidRDefault="00FC14A5">
            <w:r>
              <w:t>69.245833</w:t>
            </w:r>
          </w:p>
        </w:tc>
      </w:tr>
      <w:tr w:rsidR="009E00C5" w14:paraId="2F1618BA" w14:textId="77777777" w:rsidTr="00D67FC4">
        <w:tc>
          <w:tcPr>
            <w:tcW w:w="960" w:type="dxa"/>
          </w:tcPr>
          <w:p w14:paraId="7D9D948F" w14:textId="77777777" w:rsidR="009E00C5" w:rsidRDefault="00FC14A5">
            <w:r>
              <w:t>476</w:t>
            </w:r>
          </w:p>
        </w:tc>
        <w:tc>
          <w:tcPr>
            <w:tcW w:w="960" w:type="dxa"/>
          </w:tcPr>
          <w:p w14:paraId="21593513" w14:textId="77777777" w:rsidR="009E00C5" w:rsidRDefault="00FC14A5">
            <w:r>
              <w:t>143</w:t>
            </w:r>
          </w:p>
        </w:tc>
        <w:tc>
          <w:tcPr>
            <w:tcW w:w="960" w:type="dxa"/>
          </w:tcPr>
          <w:p w14:paraId="7655EEF1" w14:textId="77777777" w:rsidR="009E00C5" w:rsidRDefault="00FC14A5">
            <w:r>
              <w:t>Tahseen Fatima</w:t>
            </w:r>
          </w:p>
        </w:tc>
        <w:tc>
          <w:tcPr>
            <w:tcW w:w="960" w:type="dxa"/>
          </w:tcPr>
          <w:p w14:paraId="59BC99F9" w14:textId="77777777" w:rsidR="009E00C5" w:rsidRDefault="00FC14A5">
            <w:r>
              <w:t>Allah Rakha</w:t>
            </w:r>
          </w:p>
        </w:tc>
        <w:tc>
          <w:tcPr>
            <w:tcW w:w="960" w:type="dxa"/>
          </w:tcPr>
          <w:p w14:paraId="336BBA34" w14:textId="77777777" w:rsidR="009E00C5" w:rsidRDefault="00FC14A5">
            <w:r>
              <w:t>96918-P</w:t>
            </w:r>
          </w:p>
        </w:tc>
        <w:tc>
          <w:tcPr>
            <w:tcW w:w="960" w:type="dxa"/>
          </w:tcPr>
          <w:p w14:paraId="46D3211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CA8BAFB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601A0A4B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6209DAA7" w14:textId="77777777" w:rsidR="009E00C5" w:rsidRDefault="00FC14A5">
            <w:r>
              <w:t>69.204167</w:t>
            </w:r>
          </w:p>
        </w:tc>
      </w:tr>
      <w:tr w:rsidR="009E00C5" w14:paraId="51E4A97B" w14:textId="77777777" w:rsidTr="00D67FC4">
        <w:tc>
          <w:tcPr>
            <w:tcW w:w="960" w:type="dxa"/>
          </w:tcPr>
          <w:p w14:paraId="7DBF6C29" w14:textId="77777777" w:rsidR="009E00C5" w:rsidRDefault="00FC14A5">
            <w:r>
              <w:lastRenderedPageBreak/>
              <w:t>477</w:t>
            </w:r>
          </w:p>
        </w:tc>
        <w:tc>
          <w:tcPr>
            <w:tcW w:w="960" w:type="dxa"/>
          </w:tcPr>
          <w:p w14:paraId="33A563DF" w14:textId="77777777" w:rsidR="009E00C5" w:rsidRDefault="00FC14A5">
            <w:r>
              <w:t>16101</w:t>
            </w:r>
          </w:p>
        </w:tc>
        <w:tc>
          <w:tcPr>
            <w:tcW w:w="960" w:type="dxa"/>
          </w:tcPr>
          <w:p w14:paraId="6AF528F7" w14:textId="77777777" w:rsidR="009E00C5" w:rsidRDefault="00FC14A5">
            <w:r>
              <w:t>Ramsha Bhatti</w:t>
            </w:r>
          </w:p>
        </w:tc>
        <w:tc>
          <w:tcPr>
            <w:tcW w:w="960" w:type="dxa"/>
          </w:tcPr>
          <w:p w14:paraId="5A318C75" w14:textId="77777777" w:rsidR="009E00C5" w:rsidRDefault="00FC14A5">
            <w:r>
              <w:t>Abdul ghaffar bhatti</w:t>
            </w:r>
          </w:p>
        </w:tc>
        <w:tc>
          <w:tcPr>
            <w:tcW w:w="960" w:type="dxa"/>
          </w:tcPr>
          <w:p w14:paraId="39E640BE" w14:textId="77777777" w:rsidR="009E00C5" w:rsidRDefault="00FC14A5">
            <w:r>
              <w:t>90869-P</w:t>
            </w:r>
          </w:p>
        </w:tc>
        <w:tc>
          <w:tcPr>
            <w:tcW w:w="960" w:type="dxa"/>
          </w:tcPr>
          <w:p w14:paraId="514E838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C17B478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447339CF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137D885A" w14:textId="77777777" w:rsidR="009E00C5" w:rsidRDefault="00FC14A5">
            <w:r>
              <w:t>69.016667</w:t>
            </w:r>
          </w:p>
        </w:tc>
      </w:tr>
      <w:tr w:rsidR="009E00C5" w14:paraId="34B1EF86" w14:textId="77777777" w:rsidTr="00D67FC4">
        <w:tc>
          <w:tcPr>
            <w:tcW w:w="960" w:type="dxa"/>
          </w:tcPr>
          <w:p w14:paraId="4C46A3C8" w14:textId="77777777" w:rsidR="009E00C5" w:rsidRDefault="00FC14A5">
            <w:r>
              <w:t>478</w:t>
            </w:r>
          </w:p>
        </w:tc>
        <w:tc>
          <w:tcPr>
            <w:tcW w:w="960" w:type="dxa"/>
          </w:tcPr>
          <w:p w14:paraId="4D06102A" w14:textId="77777777" w:rsidR="009E00C5" w:rsidRDefault="00FC14A5">
            <w:r>
              <w:t>3753</w:t>
            </w:r>
          </w:p>
        </w:tc>
        <w:tc>
          <w:tcPr>
            <w:tcW w:w="960" w:type="dxa"/>
          </w:tcPr>
          <w:p w14:paraId="7CA6F34C" w14:textId="77777777" w:rsidR="009E00C5" w:rsidRDefault="00FC14A5">
            <w:r>
              <w:t>Samia Saeed</w:t>
            </w:r>
          </w:p>
        </w:tc>
        <w:tc>
          <w:tcPr>
            <w:tcW w:w="960" w:type="dxa"/>
          </w:tcPr>
          <w:p w14:paraId="2BD094DC" w14:textId="77777777" w:rsidR="009E00C5" w:rsidRDefault="00FC14A5">
            <w:r>
              <w:t>Muhammad Saeed Malik</w:t>
            </w:r>
          </w:p>
        </w:tc>
        <w:tc>
          <w:tcPr>
            <w:tcW w:w="960" w:type="dxa"/>
          </w:tcPr>
          <w:p w14:paraId="7BEB8546" w14:textId="77777777" w:rsidR="009E00C5" w:rsidRDefault="00FC14A5">
            <w:r>
              <w:t>98767-P</w:t>
            </w:r>
          </w:p>
        </w:tc>
        <w:tc>
          <w:tcPr>
            <w:tcW w:w="960" w:type="dxa"/>
          </w:tcPr>
          <w:p w14:paraId="1564C7F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6581A2F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0CF1538B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211EC680" w14:textId="77777777" w:rsidR="009E00C5" w:rsidRDefault="00FC14A5">
            <w:r>
              <w:t>68.991667</w:t>
            </w:r>
          </w:p>
        </w:tc>
      </w:tr>
      <w:tr w:rsidR="009E00C5" w14:paraId="60617435" w14:textId="77777777" w:rsidTr="00D67FC4">
        <w:tc>
          <w:tcPr>
            <w:tcW w:w="960" w:type="dxa"/>
          </w:tcPr>
          <w:p w14:paraId="293EA50C" w14:textId="77777777" w:rsidR="009E00C5" w:rsidRDefault="00FC14A5">
            <w:r>
              <w:t>479</w:t>
            </w:r>
          </w:p>
        </w:tc>
        <w:tc>
          <w:tcPr>
            <w:tcW w:w="960" w:type="dxa"/>
          </w:tcPr>
          <w:p w14:paraId="634E8E21" w14:textId="77777777" w:rsidR="009E00C5" w:rsidRDefault="00FC14A5">
            <w:r>
              <w:t>3132</w:t>
            </w:r>
          </w:p>
        </w:tc>
        <w:tc>
          <w:tcPr>
            <w:tcW w:w="960" w:type="dxa"/>
          </w:tcPr>
          <w:p w14:paraId="57AF80D9" w14:textId="77777777" w:rsidR="009E00C5" w:rsidRDefault="00FC14A5">
            <w:r>
              <w:t>Muhammad Danish Tamoor Ghazi</w:t>
            </w:r>
          </w:p>
        </w:tc>
        <w:tc>
          <w:tcPr>
            <w:tcW w:w="960" w:type="dxa"/>
          </w:tcPr>
          <w:p w14:paraId="02EEDE27" w14:textId="77777777" w:rsidR="009E00C5" w:rsidRDefault="00FC14A5">
            <w:r>
              <w:t>Tahir Hussain Ghazi</w:t>
            </w:r>
          </w:p>
        </w:tc>
        <w:tc>
          <w:tcPr>
            <w:tcW w:w="960" w:type="dxa"/>
          </w:tcPr>
          <w:p w14:paraId="20CD1F10" w14:textId="77777777" w:rsidR="009E00C5" w:rsidRDefault="00FC14A5">
            <w:r>
              <w:t>99341-P</w:t>
            </w:r>
          </w:p>
        </w:tc>
        <w:tc>
          <w:tcPr>
            <w:tcW w:w="960" w:type="dxa"/>
          </w:tcPr>
          <w:p w14:paraId="782D78A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37BDA8C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417BE1D5" w14:textId="77777777" w:rsidR="009E00C5" w:rsidRDefault="00FC14A5">
            <w:r>
              <w:t xml:space="preserve">Children </w:t>
            </w:r>
            <w:r>
              <w:t>Hospital, Lahore</w:t>
            </w:r>
          </w:p>
        </w:tc>
        <w:tc>
          <w:tcPr>
            <w:tcW w:w="960" w:type="dxa"/>
          </w:tcPr>
          <w:p w14:paraId="48939254" w14:textId="77777777" w:rsidR="009E00C5" w:rsidRDefault="00FC14A5">
            <w:r>
              <w:t>68.9875</w:t>
            </w:r>
          </w:p>
        </w:tc>
      </w:tr>
      <w:tr w:rsidR="009E00C5" w14:paraId="4707E553" w14:textId="77777777" w:rsidTr="00D67FC4">
        <w:tc>
          <w:tcPr>
            <w:tcW w:w="960" w:type="dxa"/>
          </w:tcPr>
          <w:p w14:paraId="15B41157" w14:textId="77777777" w:rsidR="009E00C5" w:rsidRDefault="00FC14A5">
            <w:r>
              <w:t>480</w:t>
            </w:r>
          </w:p>
        </w:tc>
        <w:tc>
          <w:tcPr>
            <w:tcW w:w="960" w:type="dxa"/>
          </w:tcPr>
          <w:p w14:paraId="3809E24A" w14:textId="77777777" w:rsidR="009E00C5" w:rsidRDefault="00FC14A5">
            <w:r>
              <w:t>2332</w:t>
            </w:r>
          </w:p>
        </w:tc>
        <w:tc>
          <w:tcPr>
            <w:tcW w:w="960" w:type="dxa"/>
          </w:tcPr>
          <w:p w14:paraId="6E3B06C0" w14:textId="77777777" w:rsidR="009E00C5" w:rsidRDefault="00FC14A5">
            <w:r>
              <w:t>Naila Bashir</w:t>
            </w:r>
          </w:p>
        </w:tc>
        <w:tc>
          <w:tcPr>
            <w:tcW w:w="960" w:type="dxa"/>
          </w:tcPr>
          <w:p w14:paraId="697ED3BB" w14:textId="77777777" w:rsidR="009E00C5" w:rsidRDefault="00FC14A5">
            <w:r>
              <w:t>Bashir Ahmed</w:t>
            </w:r>
          </w:p>
        </w:tc>
        <w:tc>
          <w:tcPr>
            <w:tcW w:w="960" w:type="dxa"/>
          </w:tcPr>
          <w:p w14:paraId="418DA0FF" w14:textId="77777777" w:rsidR="009E00C5" w:rsidRDefault="00FC14A5">
            <w:r>
              <w:t>98280-P</w:t>
            </w:r>
          </w:p>
        </w:tc>
        <w:tc>
          <w:tcPr>
            <w:tcW w:w="960" w:type="dxa"/>
          </w:tcPr>
          <w:p w14:paraId="71663E5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A725210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0EC33484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71C25370" w14:textId="77777777" w:rsidR="009E00C5" w:rsidRDefault="00FC14A5">
            <w:r>
              <w:t>68.775</w:t>
            </w:r>
          </w:p>
        </w:tc>
      </w:tr>
      <w:tr w:rsidR="009E00C5" w14:paraId="2A0A85CF" w14:textId="77777777" w:rsidTr="00D67FC4">
        <w:tc>
          <w:tcPr>
            <w:tcW w:w="960" w:type="dxa"/>
          </w:tcPr>
          <w:p w14:paraId="14F581E3" w14:textId="77777777" w:rsidR="009E00C5" w:rsidRDefault="00FC14A5">
            <w:r>
              <w:t>481</w:t>
            </w:r>
          </w:p>
        </w:tc>
        <w:tc>
          <w:tcPr>
            <w:tcW w:w="960" w:type="dxa"/>
          </w:tcPr>
          <w:p w14:paraId="2984A80D" w14:textId="77777777" w:rsidR="009E00C5" w:rsidRDefault="00FC14A5">
            <w:r>
              <w:t>1533</w:t>
            </w:r>
          </w:p>
        </w:tc>
        <w:tc>
          <w:tcPr>
            <w:tcW w:w="960" w:type="dxa"/>
          </w:tcPr>
          <w:p w14:paraId="612FB23E" w14:textId="77777777" w:rsidR="009E00C5" w:rsidRDefault="00FC14A5">
            <w:r>
              <w:t>Muhammad Aftab Younas</w:t>
            </w:r>
          </w:p>
        </w:tc>
        <w:tc>
          <w:tcPr>
            <w:tcW w:w="960" w:type="dxa"/>
          </w:tcPr>
          <w:p w14:paraId="7DD5E536" w14:textId="77777777" w:rsidR="009E00C5" w:rsidRDefault="00FC14A5">
            <w:r>
              <w:t>Muhammad Younas Jamal</w:t>
            </w:r>
          </w:p>
        </w:tc>
        <w:tc>
          <w:tcPr>
            <w:tcW w:w="960" w:type="dxa"/>
          </w:tcPr>
          <w:p w14:paraId="11C75004" w14:textId="77777777" w:rsidR="009E00C5" w:rsidRDefault="00FC14A5">
            <w:r>
              <w:t>98851-P</w:t>
            </w:r>
          </w:p>
        </w:tc>
        <w:tc>
          <w:tcPr>
            <w:tcW w:w="960" w:type="dxa"/>
          </w:tcPr>
          <w:p w14:paraId="2655659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5285922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67F0350E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053053C6" w14:textId="77777777" w:rsidR="009E00C5" w:rsidRDefault="00FC14A5">
            <w:r>
              <w:t>68.675</w:t>
            </w:r>
          </w:p>
        </w:tc>
      </w:tr>
      <w:tr w:rsidR="009E00C5" w14:paraId="13390B6E" w14:textId="77777777" w:rsidTr="00D67FC4">
        <w:tc>
          <w:tcPr>
            <w:tcW w:w="960" w:type="dxa"/>
          </w:tcPr>
          <w:p w14:paraId="70BC167C" w14:textId="77777777" w:rsidR="009E00C5" w:rsidRDefault="00FC14A5">
            <w:r>
              <w:t>482</w:t>
            </w:r>
          </w:p>
        </w:tc>
        <w:tc>
          <w:tcPr>
            <w:tcW w:w="960" w:type="dxa"/>
          </w:tcPr>
          <w:p w14:paraId="7AB78D67" w14:textId="77777777" w:rsidR="009E00C5" w:rsidRDefault="00FC14A5">
            <w:r>
              <w:t>16715</w:t>
            </w:r>
          </w:p>
        </w:tc>
        <w:tc>
          <w:tcPr>
            <w:tcW w:w="960" w:type="dxa"/>
          </w:tcPr>
          <w:p w14:paraId="6EB89A15" w14:textId="77777777" w:rsidR="009E00C5" w:rsidRDefault="00FC14A5">
            <w:r>
              <w:t>Muhammad Anees Farooqi</w:t>
            </w:r>
          </w:p>
        </w:tc>
        <w:tc>
          <w:tcPr>
            <w:tcW w:w="960" w:type="dxa"/>
          </w:tcPr>
          <w:p w14:paraId="3AFC0699" w14:textId="77777777" w:rsidR="009E00C5" w:rsidRDefault="00FC14A5">
            <w:r>
              <w:t>Muhammad Hanif Tayyab</w:t>
            </w:r>
          </w:p>
        </w:tc>
        <w:tc>
          <w:tcPr>
            <w:tcW w:w="960" w:type="dxa"/>
          </w:tcPr>
          <w:p w14:paraId="7195F5DE" w14:textId="77777777" w:rsidR="009E00C5" w:rsidRDefault="00FC14A5">
            <w:r>
              <w:t>90273-P</w:t>
            </w:r>
          </w:p>
        </w:tc>
        <w:tc>
          <w:tcPr>
            <w:tcW w:w="960" w:type="dxa"/>
          </w:tcPr>
          <w:p w14:paraId="2106412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7FD7605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21A547EE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5CC52C15" w14:textId="77777777" w:rsidR="009E00C5" w:rsidRDefault="00FC14A5">
            <w:r>
              <w:t>68.670833</w:t>
            </w:r>
          </w:p>
        </w:tc>
      </w:tr>
      <w:tr w:rsidR="009E00C5" w14:paraId="0AAE655E" w14:textId="77777777" w:rsidTr="00D67FC4">
        <w:tc>
          <w:tcPr>
            <w:tcW w:w="960" w:type="dxa"/>
          </w:tcPr>
          <w:p w14:paraId="0E7840B9" w14:textId="77777777" w:rsidR="009E00C5" w:rsidRDefault="00FC14A5">
            <w:r>
              <w:t>483</w:t>
            </w:r>
          </w:p>
        </w:tc>
        <w:tc>
          <w:tcPr>
            <w:tcW w:w="960" w:type="dxa"/>
          </w:tcPr>
          <w:p w14:paraId="3657B0CE" w14:textId="77777777" w:rsidR="009E00C5" w:rsidRDefault="00FC14A5">
            <w:r>
              <w:t>4728</w:t>
            </w:r>
          </w:p>
        </w:tc>
        <w:tc>
          <w:tcPr>
            <w:tcW w:w="960" w:type="dxa"/>
          </w:tcPr>
          <w:p w14:paraId="5D26A022" w14:textId="77777777" w:rsidR="009E00C5" w:rsidRDefault="00FC14A5">
            <w:r>
              <w:t>Eisha Fatima</w:t>
            </w:r>
          </w:p>
        </w:tc>
        <w:tc>
          <w:tcPr>
            <w:tcW w:w="960" w:type="dxa"/>
          </w:tcPr>
          <w:p w14:paraId="2DDA1544" w14:textId="77777777" w:rsidR="009E00C5" w:rsidRDefault="00FC14A5">
            <w:r>
              <w:t>Naeem Ullah</w:t>
            </w:r>
          </w:p>
        </w:tc>
        <w:tc>
          <w:tcPr>
            <w:tcW w:w="960" w:type="dxa"/>
          </w:tcPr>
          <w:p w14:paraId="226E8E2C" w14:textId="77777777" w:rsidR="009E00C5" w:rsidRDefault="00FC14A5">
            <w:r>
              <w:t>91263-P</w:t>
            </w:r>
          </w:p>
        </w:tc>
        <w:tc>
          <w:tcPr>
            <w:tcW w:w="960" w:type="dxa"/>
          </w:tcPr>
          <w:p w14:paraId="0650F7D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B41B6DE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53115DD4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5C497F88" w14:textId="77777777" w:rsidR="009E00C5" w:rsidRDefault="00FC14A5">
            <w:r>
              <w:t>68.308333</w:t>
            </w:r>
          </w:p>
        </w:tc>
      </w:tr>
      <w:tr w:rsidR="009E00C5" w14:paraId="4728876A" w14:textId="77777777" w:rsidTr="00D67FC4">
        <w:tc>
          <w:tcPr>
            <w:tcW w:w="960" w:type="dxa"/>
          </w:tcPr>
          <w:p w14:paraId="5F737C45" w14:textId="77777777" w:rsidR="009E00C5" w:rsidRDefault="00FC14A5">
            <w:r>
              <w:t>484</w:t>
            </w:r>
          </w:p>
        </w:tc>
        <w:tc>
          <w:tcPr>
            <w:tcW w:w="960" w:type="dxa"/>
          </w:tcPr>
          <w:p w14:paraId="6C735AF3" w14:textId="77777777" w:rsidR="009E00C5" w:rsidRDefault="00FC14A5">
            <w:r>
              <w:t>3870</w:t>
            </w:r>
          </w:p>
        </w:tc>
        <w:tc>
          <w:tcPr>
            <w:tcW w:w="960" w:type="dxa"/>
          </w:tcPr>
          <w:p w14:paraId="20750E18" w14:textId="77777777" w:rsidR="009E00C5" w:rsidRDefault="00FC14A5">
            <w:r>
              <w:t>Asim Khan</w:t>
            </w:r>
          </w:p>
        </w:tc>
        <w:tc>
          <w:tcPr>
            <w:tcW w:w="960" w:type="dxa"/>
          </w:tcPr>
          <w:p w14:paraId="45AA8543" w14:textId="77777777" w:rsidR="009E00C5" w:rsidRDefault="00FC14A5">
            <w:r>
              <w:t>Muhammad Saeed</w:t>
            </w:r>
          </w:p>
        </w:tc>
        <w:tc>
          <w:tcPr>
            <w:tcW w:w="960" w:type="dxa"/>
          </w:tcPr>
          <w:p w14:paraId="39C72D50" w14:textId="77777777" w:rsidR="009E00C5" w:rsidRDefault="00FC14A5">
            <w:r>
              <w:t>30519- N</w:t>
            </w:r>
          </w:p>
        </w:tc>
        <w:tc>
          <w:tcPr>
            <w:tcW w:w="960" w:type="dxa"/>
          </w:tcPr>
          <w:p w14:paraId="292224F7" w14:textId="77777777" w:rsidR="009E00C5" w:rsidRDefault="00FC14A5">
            <w:r>
              <w:t xml:space="preserve">KPK, </w:t>
            </w:r>
            <w:r>
              <w:t>Sindh, Balochistan</w:t>
            </w:r>
          </w:p>
        </w:tc>
        <w:tc>
          <w:tcPr>
            <w:tcW w:w="960" w:type="dxa"/>
          </w:tcPr>
          <w:p w14:paraId="1DF0D579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3B3A5035" w14:textId="77777777" w:rsidR="009E00C5" w:rsidRDefault="00FC14A5">
            <w:r>
              <w:t>Children Hospital, Lahore</w:t>
            </w:r>
          </w:p>
        </w:tc>
        <w:tc>
          <w:tcPr>
            <w:tcW w:w="960" w:type="dxa"/>
          </w:tcPr>
          <w:p w14:paraId="4723E582" w14:textId="77777777" w:rsidR="009E00C5" w:rsidRDefault="00FC14A5">
            <w:r>
              <w:t>62.388652</w:t>
            </w:r>
          </w:p>
        </w:tc>
      </w:tr>
      <w:tr w:rsidR="009E00C5" w14:paraId="514859D8" w14:textId="77777777" w:rsidTr="00D67FC4">
        <w:tc>
          <w:tcPr>
            <w:tcW w:w="960" w:type="dxa"/>
          </w:tcPr>
          <w:p w14:paraId="78DFC984" w14:textId="77777777" w:rsidR="009E00C5" w:rsidRDefault="00FC14A5">
            <w:r>
              <w:t>485</w:t>
            </w:r>
          </w:p>
        </w:tc>
        <w:tc>
          <w:tcPr>
            <w:tcW w:w="960" w:type="dxa"/>
          </w:tcPr>
          <w:p w14:paraId="3C42CF41" w14:textId="77777777" w:rsidR="009E00C5" w:rsidRDefault="00FC14A5">
            <w:r>
              <w:t>15295</w:t>
            </w:r>
          </w:p>
        </w:tc>
        <w:tc>
          <w:tcPr>
            <w:tcW w:w="960" w:type="dxa"/>
          </w:tcPr>
          <w:p w14:paraId="6A15C5A8" w14:textId="77777777" w:rsidR="009E00C5" w:rsidRDefault="00FC14A5">
            <w:r>
              <w:t>Zeeshan Ahmad</w:t>
            </w:r>
          </w:p>
        </w:tc>
        <w:tc>
          <w:tcPr>
            <w:tcW w:w="960" w:type="dxa"/>
          </w:tcPr>
          <w:p w14:paraId="604C9E16" w14:textId="77777777" w:rsidR="009E00C5" w:rsidRDefault="00FC14A5">
            <w:r>
              <w:t>Malik Haq Nawaz</w:t>
            </w:r>
          </w:p>
        </w:tc>
        <w:tc>
          <w:tcPr>
            <w:tcW w:w="960" w:type="dxa"/>
          </w:tcPr>
          <w:p w14:paraId="7659ACF2" w14:textId="77777777" w:rsidR="009E00C5" w:rsidRDefault="00FC14A5">
            <w:r>
              <w:t>103998-p</w:t>
            </w:r>
          </w:p>
        </w:tc>
        <w:tc>
          <w:tcPr>
            <w:tcW w:w="960" w:type="dxa"/>
          </w:tcPr>
          <w:p w14:paraId="694CC2E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0DD6BC9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097CD863" w14:textId="77777777" w:rsidR="009E00C5" w:rsidRDefault="00FC14A5">
            <w:r>
              <w:t>Children Hospital, Multan</w:t>
            </w:r>
          </w:p>
        </w:tc>
        <w:tc>
          <w:tcPr>
            <w:tcW w:w="960" w:type="dxa"/>
          </w:tcPr>
          <w:p w14:paraId="158603B1" w14:textId="77777777" w:rsidR="009E00C5" w:rsidRDefault="00FC14A5">
            <w:r>
              <w:t>69.566667</w:t>
            </w:r>
          </w:p>
        </w:tc>
      </w:tr>
      <w:tr w:rsidR="009E00C5" w14:paraId="16666334" w14:textId="77777777" w:rsidTr="00D67FC4">
        <w:tc>
          <w:tcPr>
            <w:tcW w:w="960" w:type="dxa"/>
          </w:tcPr>
          <w:p w14:paraId="5FAB8451" w14:textId="77777777" w:rsidR="009E00C5" w:rsidRDefault="00FC14A5">
            <w:r>
              <w:t>486</w:t>
            </w:r>
          </w:p>
        </w:tc>
        <w:tc>
          <w:tcPr>
            <w:tcW w:w="960" w:type="dxa"/>
          </w:tcPr>
          <w:p w14:paraId="51FFF0E4" w14:textId="77777777" w:rsidR="009E00C5" w:rsidRDefault="00FC14A5">
            <w:r>
              <w:t>2716</w:t>
            </w:r>
          </w:p>
        </w:tc>
        <w:tc>
          <w:tcPr>
            <w:tcW w:w="960" w:type="dxa"/>
          </w:tcPr>
          <w:p w14:paraId="62C93005" w14:textId="77777777" w:rsidR="009E00C5" w:rsidRDefault="00FC14A5">
            <w:r>
              <w:t>Syeda Masooma Batool Jafri</w:t>
            </w:r>
          </w:p>
        </w:tc>
        <w:tc>
          <w:tcPr>
            <w:tcW w:w="960" w:type="dxa"/>
          </w:tcPr>
          <w:p w14:paraId="5B441DCF" w14:textId="77777777" w:rsidR="009E00C5" w:rsidRDefault="00FC14A5">
            <w:r>
              <w:t>Syed Asim Raza Jafri</w:t>
            </w:r>
          </w:p>
        </w:tc>
        <w:tc>
          <w:tcPr>
            <w:tcW w:w="960" w:type="dxa"/>
          </w:tcPr>
          <w:p w14:paraId="5F3880EA" w14:textId="77777777" w:rsidR="009E00C5" w:rsidRDefault="00FC14A5">
            <w:r>
              <w:t>96682-P</w:t>
            </w:r>
          </w:p>
        </w:tc>
        <w:tc>
          <w:tcPr>
            <w:tcW w:w="960" w:type="dxa"/>
          </w:tcPr>
          <w:p w14:paraId="15B66E5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2B4F26E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42C5171D" w14:textId="77777777" w:rsidR="009E00C5" w:rsidRDefault="00FC14A5">
            <w:r>
              <w:t>Children Hospital, Multan</w:t>
            </w:r>
          </w:p>
        </w:tc>
        <w:tc>
          <w:tcPr>
            <w:tcW w:w="960" w:type="dxa"/>
          </w:tcPr>
          <w:p w14:paraId="1E14935F" w14:textId="77777777" w:rsidR="009E00C5" w:rsidRDefault="00FC14A5">
            <w:r>
              <w:t>69.475</w:t>
            </w:r>
          </w:p>
        </w:tc>
      </w:tr>
      <w:tr w:rsidR="009E00C5" w14:paraId="2818CB9C" w14:textId="77777777" w:rsidTr="00D67FC4">
        <w:tc>
          <w:tcPr>
            <w:tcW w:w="960" w:type="dxa"/>
          </w:tcPr>
          <w:p w14:paraId="70F88480" w14:textId="77777777" w:rsidR="009E00C5" w:rsidRDefault="00FC14A5">
            <w:r>
              <w:t>487</w:t>
            </w:r>
          </w:p>
        </w:tc>
        <w:tc>
          <w:tcPr>
            <w:tcW w:w="960" w:type="dxa"/>
          </w:tcPr>
          <w:p w14:paraId="09000EB3" w14:textId="77777777" w:rsidR="009E00C5" w:rsidRDefault="00FC14A5">
            <w:r>
              <w:t>2478</w:t>
            </w:r>
          </w:p>
        </w:tc>
        <w:tc>
          <w:tcPr>
            <w:tcW w:w="960" w:type="dxa"/>
          </w:tcPr>
          <w:p w14:paraId="6240A797" w14:textId="77777777" w:rsidR="009E00C5" w:rsidRDefault="00FC14A5">
            <w:r>
              <w:t>Rimsha Marryiam</w:t>
            </w:r>
          </w:p>
        </w:tc>
        <w:tc>
          <w:tcPr>
            <w:tcW w:w="960" w:type="dxa"/>
          </w:tcPr>
          <w:p w14:paraId="656A3F65" w14:textId="77777777" w:rsidR="009E00C5" w:rsidRDefault="00FC14A5">
            <w:r>
              <w:t>Muhammad Khalid Iqbal Khan</w:t>
            </w:r>
          </w:p>
        </w:tc>
        <w:tc>
          <w:tcPr>
            <w:tcW w:w="960" w:type="dxa"/>
          </w:tcPr>
          <w:p w14:paraId="380EE2FA" w14:textId="77777777" w:rsidR="009E00C5" w:rsidRDefault="00FC14A5">
            <w:r>
              <w:t>88514-P</w:t>
            </w:r>
          </w:p>
        </w:tc>
        <w:tc>
          <w:tcPr>
            <w:tcW w:w="960" w:type="dxa"/>
          </w:tcPr>
          <w:p w14:paraId="2E26702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3A87DA1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41E84295" w14:textId="77777777" w:rsidR="009E00C5" w:rsidRDefault="00FC14A5">
            <w:r>
              <w:t>Children Hospital, Multan</w:t>
            </w:r>
          </w:p>
        </w:tc>
        <w:tc>
          <w:tcPr>
            <w:tcW w:w="960" w:type="dxa"/>
          </w:tcPr>
          <w:p w14:paraId="064F37B5" w14:textId="77777777" w:rsidR="009E00C5" w:rsidRDefault="00FC14A5">
            <w:r>
              <w:t>69.395833</w:t>
            </w:r>
          </w:p>
        </w:tc>
      </w:tr>
      <w:tr w:rsidR="009E00C5" w14:paraId="252D573A" w14:textId="77777777" w:rsidTr="00D67FC4">
        <w:tc>
          <w:tcPr>
            <w:tcW w:w="960" w:type="dxa"/>
          </w:tcPr>
          <w:p w14:paraId="5A47E3A1" w14:textId="77777777" w:rsidR="009E00C5" w:rsidRDefault="00FC14A5">
            <w:r>
              <w:t>488</w:t>
            </w:r>
          </w:p>
        </w:tc>
        <w:tc>
          <w:tcPr>
            <w:tcW w:w="960" w:type="dxa"/>
          </w:tcPr>
          <w:p w14:paraId="12F48E07" w14:textId="77777777" w:rsidR="009E00C5" w:rsidRDefault="00FC14A5">
            <w:r>
              <w:t>2891</w:t>
            </w:r>
          </w:p>
        </w:tc>
        <w:tc>
          <w:tcPr>
            <w:tcW w:w="960" w:type="dxa"/>
          </w:tcPr>
          <w:p w14:paraId="4AF963A8" w14:textId="77777777" w:rsidR="009E00C5" w:rsidRDefault="00FC14A5">
            <w:r>
              <w:t>Muhammad Umair</w:t>
            </w:r>
          </w:p>
        </w:tc>
        <w:tc>
          <w:tcPr>
            <w:tcW w:w="960" w:type="dxa"/>
          </w:tcPr>
          <w:p w14:paraId="5C70F7F3" w14:textId="77777777" w:rsidR="009E00C5" w:rsidRDefault="00FC14A5">
            <w:r>
              <w:t>Abdul Razzaq</w:t>
            </w:r>
          </w:p>
        </w:tc>
        <w:tc>
          <w:tcPr>
            <w:tcW w:w="960" w:type="dxa"/>
          </w:tcPr>
          <w:p w14:paraId="74E50FE6" w14:textId="77777777" w:rsidR="009E00C5" w:rsidRDefault="00FC14A5">
            <w:r>
              <w:t>98494-P</w:t>
            </w:r>
          </w:p>
        </w:tc>
        <w:tc>
          <w:tcPr>
            <w:tcW w:w="960" w:type="dxa"/>
          </w:tcPr>
          <w:p w14:paraId="129FD69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8F8A917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167B945A" w14:textId="77777777" w:rsidR="009E00C5" w:rsidRDefault="00FC14A5">
            <w:r>
              <w:t>Children Hospital, Multan</w:t>
            </w:r>
          </w:p>
        </w:tc>
        <w:tc>
          <w:tcPr>
            <w:tcW w:w="960" w:type="dxa"/>
          </w:tcPr>
          <w:p w14:paraId="1DF6EEA1" w14:textId="77777777" w:rsidR="009E00C5" w:rsidRDefault="00FC14A5">
            <w:r>
              <w:t>69.254167</w:t>
            </w:r>
          </w:p>
        </w:tc>
      </w:tr>
      <w:tr w:rsidR="009E00C5" w14:paraId="1DDB0A20" w14:textId="77777777" w:rsidTr="00D67FC4">
        <w:tc>
          <w:tcPr>
            <w:tcW w:w="960" w:type="dxa"/>
          </w:tcPr>
          <w:p w14:paraId="57782383" w14:textId="77777777" w:rsidR="009E00C5" w:rsidRDefault="00FC14A5">
            <w:r>
              <w:t>489</w:t>
            </w:r>
          </w:p>
        </w:tc>
        <w:tc>
          <w:tcPr>
            <w:tcW w:w="960" w:type="dxa"/>
          </w:tcPr>
          <w:p w14:paraId="36F73175" w14:textId="77777777" w:rsidR="009E00C5" w:rsidRDefault="00FC14A5">
            <w:r>
              <w:t>1378</w:t>
            </w:r>
          </w:p>
        </w:tc>
        <w:tc>
          <w:tcPr>
            <w:tcW w:w="960" w:type="dxa"/>
          </w:tcPr>
          <w:p w14:paraId="44311950" w14:textId="77777777" w:rsidR="009E00C5" w:rsidRDefault="00FC14A5">
            <w:r>
              <w:t>Fakhta Hafeez</w:t>
            </w:r>
          </w:p>
        </w:tc>
        <w:tc>
          <w:tcPr>
            <w:tcW w:w="960" w:type="dxa"/>
          </w:tcPr>
          <w:p w14:paraId="2AA4FAAA" w14:textId="77777777" w:rsidR="009E00C5" w:rsidRDefault="00FC14A5">
            <w:r>
              <w:t>Hafeez Ullah</w:t>
            </w:r>
          </w:p>
        </w:tc>
        <w:tc>
          <w:tcPr>
            <w:tcW w:w="960" w:type="dxa"/>
          </w:tcPr>
          <w:p w14:paraId="1631151E" w14:textId="77777777" w:rsidR="009E00C5" w:rsidRDefault="00FC14A5">
            <w:r>
              <w:t>96987-P</w:t>
            </w:r>
          </w:p>
        </w:tc>
        <w:tc>
          <w:tcPr>
            <w:tcW w:w="960" w:type="dxa"/>
          </w:tcPr>
          <w:p w14:paraId="7403CCB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0D1070E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7E08930D" w14:textId="77777777" w:rsidR="009E00C5" w:rsidRDefault="00FC14A5">
            <w:r>
              <w:t>Children Hospital, Multan</w:t>
            </w:r>
          </w:p>
        </w:tc>
        <w:tc>
          <w:tcPr>
            <w:tcW w:w="960" w:type="dxa"/>
          </w:tcPr>
          <w:p w14:paraId="29FE5A4D" w14:textId="77777777" w:rsidR="009E00C5" w:rsidRDefault="00FC14A5">
            <w:r>
              <w:t>69.195833</w:t>
            </w:r>
          </w:p>
        </w:tc>
      </w:tr>
      <w:tr w:rsidR="009E00C5" w14:paraId="1C791D1E" w14:textId="77777777" w:rsidTr="00D67FC4">
        <w:tc>
          <w:tcPr>
            <w:tcW w:w="960" w:type="dxa"/>
          </w:tcPr>
          <w:p w14:paraId="77203268" w14:textId="77777777" w:rsidR="009E00C5" w:rsidRDefault="00FC14A5">
            <w:r>
              <w:t>490</w:t>
            </w:r>
          </w:p>
        </w:tc>
        <w:tc>
          <w:tcPr>
            <w:tcW w:w="960" w:type="dxa"/>
          </w:tcPr>
          <w:p w14:paraId="293AB63F" w14:textId="77777777" w:rsidR="009E00C5" w:rsidRDefault="00FC14A5">
            <w:r>
              <w:t>760</w:t>
            </w:r>
          </w:p>
        </w:tc>
        <w:tc>
          <w:tcPr>
            <w:tcW w:w="960" w:type="dxa"/>
          </w:tcPr>
          <w:p w14:paraId="4C6E491B" w14:textId="77777777" w:rsidR="009E00C5" w:rsidRDefault="00FC14A5">
            <w:r>
              <w:t>Raheel Malik</w:t>
            </w:r>
          </w:p>
        </w:tc>
        <w:tc>
          <w:tcPr>
            <w:tcW w:w="960" w:type="dxa"/>
          </w:tcPr>
          <w:p w14:paraId="3DF76FD1" w14:textId="77777777" w:rsidR="009E00C5" w:rsidRDefault="00FC14A5">
            <w:r>
              <w:t>Ghulam Shabbir Goraya</w:t>
            </w:r>
          </w:p>
        </w:tc>
        <w:tc>
          <w:tcPr>
            <w:tcW w:w="960" w:type="dxa"/>
          </w:tcPr>
          <w:p w14:paraId="58898B0D" w14:textId="77777777" w:rsidR="009E00C5" w:rsidRDefault="00FC14A5">
            <w:r>
              <w:t>98478-P</w:t>
            </w:r>
          </w:p>
        </w:tc>
        <w:tc>
          <w:tcPr>
            <w:tcW w:w="960" w:type="dxa"/>
          </w:tcPr>
          <w:p w14:paraId="2FA861A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9B79ED5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445536AF" w14:textId="77777777" w:rsidR="009E00C5" w:rsidRDefault="00FC14A5">
            <w:r>
              <w:t>Children Hospital, Multan</w:t>
            </w:r>
          </w:p>
        </w:tc>
        <w:tc>
          <w:tcPr>
            <w:tcW w:w="960" w:type="dxa"/>
          </w:tcPr>
          <w:p w14:paraId="141FA13B" w14:textId="77777777" w:rsidR="009E00C5" w:rsidRDefault="00FC14A5">
            <w:r>
              <w:t>68.495833</w:t>
            </w:r>
          </w:p>
        </w:tc>
      </w:tr>
      <w:tr w:rsidR="009E00C5" w14:paraId="03E51925" w14:textId="77777777" w:rsidTr="00D67FC4">
        <w:tc>
          <w:tcPr>
            <w:tcW w:w="960" w:type="dxa"/>
          </w:tcPr>
          <w:p w14:paraId="6D5EC2B7" w14:textId="77777777" w:rsidR="009E00C5" w:rsidRDefault="00FC14A5">
            <w:r>
              <w:t>491</w:t>
            </w:r>
          </w:p>
        </w:tc>
        <w:tc>
          <w:tcPr>
            <w:tcW w:w="960" w:type="dxa"/>
          </w:tcPr>
          <w:p w14:paraId="6760D6DF" w14:textId="77777777" w:rsidR="009E00C5" w:rsidRDefault="00FC14A5">
            <w:r>
              <w:t>7767</w:t>
            </w:r>
          </w:p>
        </w:tc>
        <w:tc>
          <w:tcPr>
            <w:tcW w:w="960" w:type="dxa"/>
          </w:tcPr>
          <w:p w14:paraId="0920148A" w14:textId="77777777" w:rsidR="009E00C5" w:rsidRDefault="00FC14A5">
            <w:r>
              <w:t>Alam Shah</w:t>
            </w:r>
          </w:p>
        </w:tc>
        <w:tc>
          <w:tcPr>
            <w:tcW w:w="960" w:type="dxa"/>
          </w:tcPr>
          <w:p w14:paraId="2EC09859" w14:textId="77777777" w:rsidR="009E00C5" w:rsidRDefault="00FC14A5">
            <w:r>
              <w:t>Rooh Ul Amin</w:t>
            </w:r>
          </w:p>
        </w:tc>
        <w:tc>
          <w:tcPr>
            <w:tcW w:w="960" w:type="dxa"/>
          </w:tcPr>
          <w:p w14:paraId="2DA15A3C" w14:textId="77777777" w:rsidR="009E00C5" w:rsidRDefault="00FC14A5">
            <w:r>
              <w:t>23664-N</w:t>
            </w:r>
          </w:p>
        </w:tc>
        <w:tc>
          <w:tcPr>
            <w:tcW w:w="960" w:type="dxa"/>
          </w:tcPr>
          <w:p w14:paraId="220F89B7" w14:textId="77777777" w:rsidR="009E00C5" w:rsidRDefault="00FC14A5">
            <w:r>
              <w:t xml:space="preserve">KPK, Sindh, </w:t>
            </w:r>
            <w:r>
              <w:lastRenderedPageBreak/>
              <w:t>Balochistan</w:t>
            </w:r>
          </w:p>
        </w:tc>
        <w:tc>
          <w:tcPr>
            <w:tcW w:w="960" w:type="dxa"/>
          </w:tcPr>
          <w:p w14:paraId="4922E3C2" w14:textId="77777777" w:rsidR="009E00C5" w:rsidRDefault="00FC14A5">
            <w:r>
              <w:lastRenderedPageBreak/>
              <w:t>Pediatrics</w:t>
            </w:r>
          </w:p>
        </w:tc>
        <w:tc>
          <w:tcPr>
            <w:tcW w:w="960" w:type="dxa"/>
          </w:tcPr>
          <w:p w14:paraId="5A885EBE" w14:textId="77777777" w:rsidR="009E00C5" w:rsidRDefault="00FC14A5">
            <w:r>
              <w:t xml:space="preserve">Children Hospital, </w:t>
            </w:r>
            <w:r>
              <w:lastRenderedPageBreak/>
              <w:t>Multan</w:t>
            </w:r>
          </w:p>
        </w:tc>
        <w:tc>
          <w:tcPr>
            <w:tcW w:w="960" w:type="dxa"/>
          </w:tcPr>
          <w:p w14:paraId="3CA793FD" w14:textId="77777777" w:rsidR="009E00C5" w:rsidRDefault="00FC14A5">
            <w:r>
              <w:lastRenderedPageBreak/>
              <w:t>57.893333</w:t>
            </w:r>
          </w:p>
        </w:tc>
      </w:tr>
      <w:tr w:rsidR="009E00C5" w14:paraId="1E281F4D" w14:textId="77777777" w:rsidTr="00D67FC4">
        <w:tc>
          <w:tcPr>
            <w:tcW w:w="960" w:type="dxa"/>
          </w:tcPr>
          <w:p w14:paraId="070257D1" w14:textId="77777777" w:rsidR="009E00C5" w:rsidRDefault="00FC14A5">
            <w:r>
              <w:t>492</w:t>
            </w:r>
          </w:p>
        </w:tc>
        <w:tc>
          <w:tcPr>
            <w:tcW w:w="960" w:type="dxa"/>
          </w:tcPr>
          <w:p w14:paraId="7FEFA950" w14:textId="77777777" w:rsidR="009E00C5" w:rsidRDefault="00FC14A5">
            <w:r>
              <w:t>1121</w:t>
            </w:r>
          </w:p>
        </w:tc>
        <w:tc>
          <w:tcPr>
            <w:tcW w:w="960" w:type="dxa"/>
          </w:tcPr>
          <w:p w14:paraId="283F71B4" w14:textId="77777777" w:rsidR="009E00C5" w:rsidRDefault="00FC14A5">
            <w:r>
              <w:t>Aisha Fiaz</w:t>
            </w:r>
          </w:p>
        </w:tc>
        <w:tc>
          <w:tcPr>
            <w:tcW w:w="960" w:type="dxa"/>
          </w:tcPr>
          <w:p w14:paraId="24F9C1D0" w14:textId="77777777" w:rsidR="009E00C5" w:rsidRDefault="00FC14A5">
            <w:r>
              <w:t>Fiaz Ahmed</w:t>
            </w:r>
          </w:p>
        </w:tc>
        <w:tc>
          <w:tcPr>
            <w:tcW w:w="960" w:type="dxa"/>
          </w:tcPr>
          <w:p w14:paraId="1C8CFD9D" w14:textId="77777777" w:rsidR="009E00C5" w:rsidRDefault="00FC14A5">
            <w:r>
              <w:t>95809-P</w:t>
            </w:r>
          </w:p>
        </w:tc>
        <w:tc>
          <w:tcPr>
            <w:tcW w:w="960" w:type="dxa"/>
          </w:tcPr>
          <w:p w14:paraId="67EA3A9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FD6826E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03568C0F" w14:textId="77777777" w:rsidR="009E00C5" w:rsidRDefault="00FC14A5">
            <w:r>
              <w:t>Civil Hospital Bahawalpur</w:t>
            </w:r>
          </w:p>
        </w:tc>
        <w:tc>
          <w:tcPr>
            <w:tcW w:w="960" w:type="dxa"/>
          </w:tcPr>
          <w:p w14:paraId="2A47C39D" w14:textId="77777777" w:rsidR="009E00C5" w:rsidRDefault="00FC14A5">
            <w:r>
              <w:t>68.454167</w:t>
            </w:r>
          </w:p>
        </w:tc>
      </w:tr>
      <w:tr w:rsidR="009E00C5" w14:paraId="7B61CBB2" w14:textId="77777777" w:rsidTr="00D67FC4">
        <w:tc>
          <w:tcPr>
            <w:tcW w:w="960" w:type="dxa"/>
          </w:tcPr>
          <w:p w14:paraId="04458878" w14:textId="77777777" w:rsidR="009E00C5" w:rsidRDefault="00FC14A5">
            <w:r>
              <w:t>493</w:t>
            </w:r>
          </w:p>
        </w:tc>
        <w:tc>
          <w:tcPr>
            <w:tcW w:w="960" w:type="dxa"/>
          </w:tcPr>
          <w:p w14:paraId="7A911F9C" w14:textId="77777777" w:rsidR="009E00C5" w:rsidRDefault="00FC14A5">
            <w:r>
              <w:t>3047</w:t>
            </w:r>
          </w:p>
        </w:tc>
        <w:tc>
          <w:tcPr>
            <w:tcW w:w="960" w:type="dxa"/>
          </w:tcPr>
          <w:p w14:paraId="2C769078" w14:textId="77777777" w:rsidR="009E00C5" w:rsidRDefault="00FC14A5">
            <w:r>
              <w:t>Muhammad Abubakar</w:t>
            </w:r>
          </w:p>
        </w:tc>
        <w:tc>
          <w:tcPr>
            <w:tcW w:w="960" w:type="dxa"/>
          </w:tcPr>
          <w:p w14:paraId="5B911B8A" w14:textId="77777777" w:rsidR="009E00C5" w:rsidRDefault="00FC14A5">
            <w:r>
              <w:t>Muhammad Nawaz</w:t>
            </w:r>
          </w:p>
        </w:tc>
        <w:tc>
          <w:tcPr>
            <w:tcW w:w="960" w:type="dxa"/>
          </w:tcPr>
          <w:p w14:paraId="68DA7611" w14:textId="77777777" w:rsidR="009E00C5" w:rsidRDefault="00FC14A5">
            <w:r>
              <w:t>95548-P</w:t>
            </w:r>
          </w:p>
        </w:tc>
        <w:tc>
          <w:tcPr>
            <w:tcW w:w="960" w:type="dxa"/>
          </w:tcPr>
          <w:p w14:paraId="1FF04A7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0655400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2A547A9D" w14:textId="77777777" w:rsidR="009E00C5" w:rsidRDefault="00FC14A5">
            <w:r>
              <w:t xml:space="preserve">Civil </w:t>
            </w:r>
            <w:r>
              <w:t>Hospital Bahawalpur</w:t>
            </w:r>
          </w:p>
        </w:tc>
        <w:tc>
          <w:tcPr>
            <w:tcW w:w="960" w:type="dxa"/>
          </w:tcPr>
          <w:p w14:paraId="05F0A11F" w14:textId="77777777" w:rsidR="009E00C5" w:rsidRDefault="00FC14A5">
            <w:r>
              <w:t>68.445833</w:t>
            </w:r>
          </w:p>
        </w:tc>
      </w:tr>
      <w:tr w:rsidR="009E00C5" w14:paraId="1E20622A" w14:textId="77777777" w:rsidTr="00D67FC4">
        <w:tc>
          <w:tcPr>
            <w:tcW w:w="960" w:type="dxa"/>
          </w:tcPr>
          <w:p w14:paraId="71D056A9" w14:textId="77777777" w:rsidR="009E00C5" w:rsidRDefault="00FC14A5">
            <w:r>
              <w:t>494</w:t>
            </w:r>
          </w:p>
        </w:tc>
        <w:tc>
          <w:tcPr>
            <w:tcW w:w="960" w:type="dxa"/>
          </w:tcPr>
          <w:p w14:paraId="609979EB" w14:textId="77777777" w:rsidR="009E00C5" w:rsidRDefault="00FC14A5">
            <w:r>
              <w:t>15370</w:t>
            </w:r>
          </w:p>
        </w:tc>
        <w:tc>
          <w:tcPr>
            <w:tcW w:w="960" w:type="dxa"/>
          </w:tcPr>
          <w:p w14:paraId="7AE71531" w14:textId="77777777" w:rsidR="009E00C5" w:rsidRDefault="00FC14A5">
            <w:r>
              <w:t>Saima Hassan</w:t>
            </w:r>
          </w:p>
        </w:tc>
        <w:tc>
          <w:tcPr>
            <w:tcW w:w="960" w:type="dxa"/>
          </w:tcPr>
          <w:p w14:paraId="0E24FD6D" w14:textId="77777777" w:rsidR="009E00C5" w:rsidRDefault="00FC14A5">
            <w:r>
              <w:t>NOOR-UL-HASSAN</w:t>
            </w:r>
          </w:p>
        </w:tc>
        <w:tc>
          <w:tcPr>
            <w:tcW w:w="960" w:type="dxa"/>
          </w:tcPr>
          <w:p w14:paraId="3C1B058E" w14:textId="77777777" w:rsidR="009E00C5" w:rsidRDefault="00FC14A5">
            <w:r>
              <w:t>97011-p</w:t>
            </w:r>
          </w:p>
        </w:tc>
        <w:tc>
          <w:tcPr>
            <w:tcW w:w="960" w:type="dxa"/>
          </w:tcPr>
          <w:p w14:paraId="73B0F2F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665305D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52FD42C4" w14:textId="77777777" w:rsidR="009E00C5" w:rsidRDefault="00FC14A5">
            <w:r>
              <w:t>DHQ Hospital, DG Khan</w:t>
            </w:r>
          </w:p>
        </w:tc>
        <w:tc>
          <w:tcPr>
            <w:tcW w:w="960" w:type="dxa"/>
          </w:tcPr>
          <w:p w14:paraId="58F73105" w14:textId="77777777" w:rsidR="009E00C5" w:rsidRDefault="00FC14A5">
            <w:r>
              <w:t>68.720833</w:t>
            </w:r>
          </w:p>
        </w:tc>
      </w:tr>
      <w:tr w:rsidR="009E00C5" w14:paraId="5BED40B7" w14:textId="77777777" w:rsidTr="00D67FC4">
        <w:tc>
          <w:tcPr>
            <w:tcW w:w="960" w:type="dxa"/>
          </w:tcPr>
          <w:p w14:paraId="5B629476" w14:textId="77777777" w:rsidR="009E00C5" w:rsidRDefault="00FC14A5">
            <w:r>
              <w:t>495</w:t>
            </w:r>
          </w:p>
        </w:tc>
        <w:tc>
          <w:tcPr>
            <w:tcW w:w="960" w:type="dxa"/>
          </w:tcPr>
          <w:p w14:paraId="6FE65D56" w14:textId="77777777" w:rsidR="009E00C5" w:rsidRDefault="00FC14A5">
            <w:r>
              <w:t>1904</w:t>
            </w:r>
          </w:p>
        </w:tc>
        <w:tc>
          <w:tcPr>
            <w:tcW w:w="960" w:type="dxa"/>
          </w:tcPr>
          <w:p w14:paraId="7397B0B6" w14:textId="77777777" w:rsidR="009E00C5" w:rsidRDefault="00FC14A5">
            <w:r>
              <w:t>Shajia Shabbir</w:t>
            </w:r>
          </w:p>
        </w:tc>
        <w:tc>
          <w:tcPr>
            <w:tcW w:w="960" w:type="dxa"/>
          </w:tcPr>
          <w:p w14:paraId="1D633BB7" w14:textId="77777777" w:rsidR="009E00C5" w:rsidRDefault="00FC14A5">
            <w:r>
              <w:t>Shabbir Ahmad Qurishi</w:t>
            </w:r>
          </w:p>
        </w:tc>
        <w:tc>
          <w:tcPr>
            <w:tcW w:w="960" w:type="dxa"/>
          </w:tcPr>
          <w:p w14:paraId="02F6B03A" w14:textId="77777777" w:rsidR="009E00C5" w:rsidRDefault="00FC14A5">
            <w:r>
              <w:t>87878-P</w:t>
            </w:r>
          </w:p>
        </w:tc>
        <w:tc>
          <w:tcPr>
            <w:tcW w:w="960" w:type="dxa"/>
          </w:tcPr>
          <w:p w14:paraId="4CD3654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4E053B1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0CF79F6C" w14:textId="77777777" w:rsidR="009E00C5" w:rsidRDefault="00FC14A5">
            <w:r>
              <w:t>DHQ Hospital, DG Khan</w:t>
            </w:r>
          </w:p>
        </w:tc>
        <w:tc>
          <w:tcPr>
            <w:tcW w:w="960" w:type="dxa"/>
          </w:tcPr>
          <w:p w14:paraId="12AB97DA" w14:textId="77777777" w:rsidR="009E00C5" w:rsidRDefault="00FC14A5">
            <w:r>
              <w:t>67.575</w:t>
            </w:r>
          </w:p>
        </w:tc>
      </w:tr>
      <w:tr w:rsidR="009E00C5" w14:paraId="55A8E4F6" w14:textId="77777777" w:rsidTr="00D67FC4">
        <w:tc>
          <w:tcPr>
            <w:tcW w:w="960" w:type="dxa"/>
          </w:tcPr>
          <w:p w14:paraId="37D88100" w14:textId="77777777" w:rsidR="009E00C5" w:rsidRDefault="00FC14A5">
            <w:r>
              <w:t>496</w:t>
            </w:r>
          </w:p>
        </w:tc>
        <w:tc>
          <w:tcPr>
            <w:tcW w:w="960" w:type="dxa"/>
          </w:tcPr>
          <w:p w14:paraId="07D9B2A6" w14:textId="77777777" w:rsidR="009E00C5" w:rsidRDefault="00FC14A5">
            <w:r>
              <w:t>6707</w:t>
            </w:r>
          </w:p>
        </w:tc>
        <w:tc>
          <w:tcPr>
            <w:tcW w:w="960" w:type="dxa"/>
          </w:tcPr>
          <w:p w14:paraId="45A72F05" w14:textId="77777777" w:rsidR="009E00C5" w:rsidRDefault="00FC14A5">
            <w:r>
              <w:t xml:space="preserve">Muhammad </w:t>
            </w:r>
            <w:r>
              <w:t>Qamar Uz Zaman</w:t>
            </w:r>
          </w:p>
        </w:tc>
        <w:tc>
          <w:tcPr>
            <w:tcW w:w="960" w:type="dxa"/>
          </w:tcPr>
          <w:p w14:paraId="39C3ACCE" w14:textId="77777777" w:rsidR="009E00C5" w:rsidRDefault="00FC14A5">
            <w:r>
              <w:t>Muhammad Aslam gujjar</w:t>
            </w:r>
          </w:p>
        </w:tc>
        <w:tc>
          <w:tcPr>
            <w:tcW w:w="960" w:type="dxa"/>
          </w:tcPr>
          <w:p w14:paraId="22C93A72" w14:textId="77777777" w:rsidR="009E00C5" w:rsidRDefault="00FC14A5">
            <w:r>
              <w:t>99399-P</w:t>
            </w:r>
          </w:p>
        </w:tc>
        <w:tc>
          <w:tcPr>
            <w:tcW w:w="960" w:type="dxa"/>
          </w:tcPr>
          <w:p w14:paraId="1CD3F89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AF37B4A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39CD8A98" w14:textId="77777777" w:rsidR="009E00C5" w:rsidRDefault="00FC14A5">
            <w:r>
              <w:t>DHQ Hospital, Faisalabad</w:t>
            </w:r>
          </w:p>
        </w:tc>
        <w:tc>
          <w:tcPr>
            <w:tcW w:w="960" w:type="dxa"/>
          </w:tcPr>
          <w:p w14:paraId="1D4AB25A" w14:textId="77777777" w:rsidR="009E00C5" w:rsidRDefault="00FC14A5">
            <w:r>
              <w:t>73.066667</w:t>
            </w:r>
          </w:p>
        </w:tc>
      </w:tr>
      <w:tr w:rsidR="009E00C5" w14:paraId="50FE9BC4" w14:textId="77777777" w:rsidTr="00D67FC4">
        <w:tc>
          <w:tcPr>
            <w:tcW w:w="960" w:type="dxa"/>
          </w:tcPr>
          <w:p w14:paraId="4B648908" w14:textId="77777777" w:rsidR="009E00C5" w:rsidRDefault="00FC14A5">
            <w:r>
              <w:t>497</w:t>
            </w:r>
          </w:p>
        </w:tc>
        <w:tc>
          <w:tcPr>
            <w:tcW w:w="960" w:type="dxa"/>
          </w:tcPr>
          <w:p w14:paraId="6AE9E5AD" w14:textId="77777777" w:rsidR="009E00C5" w:rsidRDefault="00FC14A5">
            <w:r>
              <w:t>5196</w:t>
            </w:r>
          </w:p>
        </w:tc>
        <w:tc>
          <w:tcPr>
            <w:tcW w:w="960" w:type="dxa"/>
          </w:tcPr>
          <w:p w14:paraId="2A1CFBA9" w14:textId="77777777" w:rsidR="009E00C5" w:rsidRDefault="00FC14A5">
            <w:r>
              <w:t>Zeeshina Fatima</w:t>
            </w:r>
          </w:p>
        </w:tc>
        <w:tc>
          <w:tcPr>
            <w:tcW w:w="960" w:type="dxa"/>
          </w:tcPr>
          <w:p w14:paraId="34EF45C2" w14:textId="77777777" w:rsidR="009E00C5" w:rsidRDefault="00FC14A5">
            <w:r>
              <w:t>Muhammad Azeem</w:t>
            </w:r>
          </w:p>
        </w:tc>
        <w:tc>
          <w:tcPr>
            <w:tcW w:w="960" w:type="dxa"/>
          </w:tcPr>
          <w:p w14:paraId="5A53E244" w14:textId="77777777" w:rsidR="009E00C5" w:rsidRDefault="00FC14A5">
            <w:r>
              <w:t>95413-P</w:t>
            </w:r>
          </w:p>
        </w:tc>
        <w:tc>
          <w:tcPr>
            <w:tcW w:w="960" w:type="dxa"/>
          </w:tcPr>
          <w:p w14:paraId="5F1C2CC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6EEEBF1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26DE5CFC" w14:textId="77777777" w:rsidR="009E00C5" w:rsidRDefault="00FC14A5">
            <w:r>
              <w:t>DHQ Hospital, Gujranwala</w:t>
            </w:r>
          </w:p>
        </w:tc>
        <w:tc>
          <w:tcPr>
            <w:tcW w:w="960" w:type="dxa"/>
          </w:tcPr>
          <w:p w14:paraId="3BA2009F" w14:textId="77777777" w:rsidR="009E00C5" w:rsidRDefault="00FC14A5">
            <w:r>
              <w:t>71.454167</w:t>
            </w:r>
          </w:p>
        </w:tc>
      </w:tr>
      <w:tr w:rsidR="009E00C5" w14:paraId="0F001C97" w14:textId="77777777" w:rsidTr="00D67FC4">
        <w:tc>
          <w:tcPr>
            <w:tcW w:w="960" w:type="dxa"/>
          </w:tcPr>
          <w:p w14:paraId="52AA9D65" w14:textId="77777777" w:rsidR="009E00C5" w:rsidRDefault="00FC14A5">
            <w:r>
              <w:t>498</w:t>
            </w:r>
          </w:p>
        </w:tc>
        <w:tc>
          <w:tcPr>
            <w:tcW w:w="960" w:type="dxa"/>
          </w:tcPr>
          <w:p w14:paraId="76651ACF" w14:textId="77777777" w:rsidR="009E00C5" w:rsidRDefault="00FC14A5">
            <w:r>
              <w:t>6815</w:t>
            </w:r>
          </w:p>
        </w:tc>
        <w:tc>
          <w:tcPr>
            <w:tcW w:w="960" w:type="dxa"/>
          </w:tcPr>
          <w:p w14:paraId="1FC25F5A" w14:textId="77777777" w:rsidR="009E00C5" w:rsidRDefault="00FC14A5">
            <w:r>
              <w:t>Muhammad Tayyab Riaz</w:t>
            </w:r>
          </w:p>
        </w:tc>
        <w:tc>
          <w:tcPr>
            <w:tcW w:w="960" w:type="dxa"/>
          </w:tcPr>
          <w:p w14:paraId="7ED0C5C0" w14:textId="77777777" w:rsidR="009E00C5" w:rsidRDefault="00FC14A5">
            <w:r>
              <w:t>Ch. Muhammad Riaz</w:t>
            </w:r>
          </w:p>
        </w:tc>
        <w:tc>
          <w:tcPr>
            <w:tcW w:w="960" w:type="dxa"/>
          </w:tcPr>
          <w:p w14:paraId="2A3F5096" w14:textId="77777777" w:rsidR="009E00C5" w:rsidRDefault="00FC14A5">
            <w:r>
              <w:t>92949-P</w:t>
            </w:r>
          </w:p>
        </w:tc>
        <w:tc>
          <w:tcPr>
            <w:tcW w:w="960" w:type="dxa"/>
          </w:tcPr>
          <w:p w14:paraId="5A034B7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B728D7D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04AAC0EA" w14:textId="77777777" w:rsidR="009E00C5" w:rsidRDefault="00FC14A5">
            <w:r>
              <w:t>DHQ Teaching Hospital, Sargodha</w:t>
            </w:r>
          </w:p>
        </w:tc>
        <w:tc>
          <w:tcPr>
            <w:tcW w:w="960" w:type="dxa"/>
          </w:tcPr>
          <w:p w14:paraId="25B795F2" w14:textId="77777777" w:rsidR="009E00C5" w:rsidRDefault="00FC14A5">
            <w:r>
              <w:t>72.65</w:t>
            </w:r>
          </w:p>
        </w:tc>
      </w:tr>
      <w:tr w:rsidR="009E00C5" w14:paraId="0F3E32B8" w14:textId="77777777" w:rsidTr="00D67FC4">
        <w:tc>
          <w:tcPr>
            <w:tcW w:w="960" w:type="dxa"/>
          </w:tcPr>
          <w:p w14:paraId="12557EC3" w14:textId="77777777" w:rsidR="009E00C5" w:rsidRDefault="00FC14A5">
            <w:r>
              <w:t>499</w:t>
            </w:r>
          </w:p>
        </w:tc>
        <w:tc>
          <w:tcPr>
            <w:tcW w:w="960" w:type="dxa"/>
          </w:tcPr>
          <w:p w14:paraId="74ECB144" w14:textId="77777777" w:rsidR="009E00C5" w:rsidRDefault="00FC14A5">
            <w:r>
              <w:t>15410</w:t>
            </w:r>
          </w:p>
        </w:tc>
        <w:tc>
          <w:tcPr>
            <w:tcW w:w="960" w:type="dxa"/>
          </w:tcPr>
          <w:p w14:paraId="375960E9" w14:textId="77777777" w:rsidR="009E00C5" w:rsidRDefault="00FC14A5">
            <w:r>
              <w:t>Mehreen Malik Uttra</w:t>
            </w:r>
          </w:p>
        </w:tc>
        <w:tc>
          <w:tcPr>
            <w:tcW w:w="960" w:type="dxa"/>
          </w:tcPr>
          <w:p w14:paraId="7AE79100" w14:textId="77777777" w:rsidR="009E00C5" w:rsidRDefault="00FC14A5">
            <w:r>
              <w:t>Malik Ghulam Muhammad Uttra</w:t>
            </w:r>
          </w:p>
        </w:tc>
        <w:tc>
          <w:tcPr>
            <w:tcW w:w="960" w:type="dxa"/>
          </w:tcPr>
          <w:p w14:paraId="20B29C58" w14:textId="77777777" w:rsidR="009E00C5" w:rsidRDefault="00FC14A5">
            <w:r>
              <w:t>94450-P</w:t>
            </w:r>
          </w:p>
        </w:tc>
        <w:tc>
          <w:tcPr>
            <w:tcW w:w="960" w:type="dxa"/>
          </w:tcPr>
          <w:p w14:paraId="7F24B2C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DEC9D0B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395193ED" w14:textId="77777777" w:rsidR="009E00C5" w:rsidRDefault="00FC14A5">
            <w:r>
              <w:t>DHQ Teaching Hospital, Sargodha</w:t>
            </w:r>
          </w:p>
        </w:tc>
        <w:tc>
          <w:tcPr>
            <w:tcW w:w="960" w:type="dxa"/>
          </w:tcPr>
          <w:p w14:paraId="09A4B847" w14:textId="77777777" w:rsidR="009E00C5" w:rsidRDefault="00FC14A5">
            <w:r>
              <w:t>70.475</w:t>
            </w:r>
          </w:p>
        </w:tc>
      </w:tr>
      <w:tr w:rsidR="009E00C5" w14:paraId="095BA29F" w14:textId="77777777" w:rsidTr="00D67FC4">
        <w:tc>
          <w:tcPr>
            <w:tcW w:w="960" w:type="dxa"/>
          </w:tcPr>
          <w:p w14:paraId="602C75CA" w14:textId="77777777" w:rsidR="009E00C5" w:rsidRDefault="00FC14A5">
            <w:r>
              <w:t>500</w:t>
            </w:r>
          </w:p>
        </w:tc>
        <w:tc>
          <w:tcPr>
            <w:tcW w:w="960" w:type="dxa"/>
          </w:tcPr>
          <w:p w14:paraId="24AFA206" w14:textId="77777777" w:rsidR="009E00C5" w:rsidRDefault="00FC14A5">
            <w:r>
              <w:t>273</w:t>
            </w:r>
          </w:p>
        </w:tc>
        <w:tc>
          <w:tcPr>
            <w:tcW w:w="960" w:type="dxa"/>
          </w:tcPr>
          <w:p w14:paraId="00E77947" w14:textId="77777777" w:rsidR="009E00C5" w:rsidRDefault="00FC14A5">
            <w:r>
              <w:t>Khadija Asghar</w:t>
            </w:r>
          </w:p>
        </w:tc>
        <w:tc>
          <w:tcPr>
            <w:tcW w:w="960" w:type="dxa"/>
          </w:tcPr>
          <w:p w14:paraId="4B245C01" w14:textId="77777777" w:rsidR="009E00C5" w:rsidRDefault="00FC14A5">
            <w:r>
              <w:t>Bakhtawar Abbas</w:t>
            </w:r>
          </w:p>
        </w:tc>
        <w:tc>
          <w:tcPr>
            <w:tcW w:w="960" w:type="dxa"/>
          </w:tcPr>
          <w:p w14:paraId="4CEA6995" w14:textId="77777777" w:rsidR="009E00C5" w:rsidRDefault="00FC14A5">
            <w:r>
              <w:t>97621-P</w:t>
            </w:r>
          </w:p>
        </w:tc>
        <w:tc>
          <w:tcPr>
            <w:tcW w:w="960" w:type="dxa"/>
          </w:tcPr>
          <w:p w14:paraId="57E1488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8A937BD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0ECC4ACB" w14:textId="77777777" w:rsidR="009E00C5" w:rsidRDefault="00FC14A5">
            <w:r>
              <w:t>Govt. Teaching Hospital GM Abad, Faisalabad</w:t>
            </w:r>
          </w:p>
        </w:tc>
        <w:tc>
          <w:tcPr>
            <w:tcW w:w="960" w:type="dxa"/>
          </w:tcPr>
          <w:p w14:paraId="4E5E0E69" w14:textId="77777777" w:rsidR="009E00C5" w:rsidRDefault="00FC14A5">
            <w:r>
              <w:t>72.979166</w:t>
            </w:r>
          </w:p>
        </w:tc>
      </w:tr>
      <w:tr w:rsidR="009E00C5" w14:paraId="550A936D" w14:textId="77777777" w:rsidTr="00D67FC4">
        <w:tc>
          <w:tcPr>
            <w:tcW w:w="960" w:type="dxa"/>
          </w:tcPr>
          <w:p w14:paraId="1B7A6463" w14:textId="77777777" w:rsidR="009E00C5" w:rsidRDefault="00FC14A5">
            <w:r>
              <w:t>501</w:t>
            </w:r>
          </w:p>
        </w:tc>
        <w:tc>
          <w:tcPr>
            <w:tcW w:w="960" w:type="dxa"/>
          </w:tcPr>
          <w:p w14:paraId="4169ED67" w14:textId="77777777" w:rsidR="009E00C5" w:rsidRDefault="00FC14A5">
            <w:r>
              <w:t>3547</w:t>
            </w:r>
          </w:p>
        </w:tc>
        <w:tc>
          <w:tcPr>
            <w:tcW w:w="960" w:type="dxa"/>
          </w:tcPr>
          <w:p w14:paraId="17C54E2E" w14:textId="77777777" w:rsidR="009E00C5" w:rsidRDefault="00FC14A5">
            <w:r>
              <w:t>Ammara Yaqoob</w:t>
            </w:r>
          </w:p>
        </w:tc>
        <w:tc>
          <w:tcPr>
            <w:tcW w:w="960" w:type="dxa"/>
          </w:tcPr>
          <w:p w14:paraId="0754F250" w14:textId="77777777" w:rsidR="009E00C5" w:rsidRDefault="00FC14A5">
            <w:r>
              <w:t>Muhammad Asim Latif</w:t>
            </w:r>
          </w:p>
        </w:tc>
        <w:tc>
          <w:tcPr>
            <w:tcW w:w="960" w:type="dxa"/>
          </w:tcPr>
          <w:p w14:paraId="60E091FF" w14:textId="77777777" w:rsidR="009E00C5" w:rsidRDefault="00FC14A5">
            <w:r>
              <w:t>98441-P</w:t>
            </w:r>
          </w:p>
        </w:tc>
        <w:tc>
          <w:tcPr>
            <w:tcW w:w="960" w:type="dxa"/>
          </w:tcPr>
          <w:p w14:paraId="224DC08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BE09DB1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130E592F" w14:textId="77777777" w:rsidR="009E00C5" w:rsidRDefault="00FC14A5">
            <w:r>
              <w:t>Govt.Teaching Hospital , Shahdra , Lahore</w:t>
            </w:r>
          </w:p>
        </w:tc>
        <w:tc>
          <w:tcPr>
            <w:tcW w:w="960" w:type="dxa"/>
          </w:tcPr>
          <w:p w14:paraId="2880174C" w14:textId="77777777" w:rsidR="009E00C5" w:rsidRDefault="00FC14A5">
            <w:r>
              <w:t>68.472</w:t>
            </w:r>
          </w:p>
        </w:tc>
      </w:tr>
      <w:tr w:rsidR="009E00C5" w14:paraId="4388AF98" w14:textId="77777777" w:rsidTr="00D67FC4">
        <w:tc>
          <w:tcPr>
            <w:tcW w:w="960" w:type="dxa"/>
          </w:tcPr>
          <w:p w14:paraId="11C6AE1E" w14:textId="77777777" w:rsidR="009E00C5" w:rsidRDefault="00FC14A5">
            <w:r>
              <w:t>502</w:t>
            </w:r>
          </w:p>
        </w:tc>
        <w:tc>
          <w:tcPr>
            <w:tcW w:w="960" w:type="dxa"/>
          </w:tcPr>
          <w:p w14:paraId="0E126F7F" w14:textId="77777777" w:rsidR="009E00C5" w:rsidRDefault="00FC14A5">
            <w:r>
              <w:t>2754</w:t>
            </w:r>
          </w:p>
        </w:tc>
        <w:tc>
          <w:tcPr>
            <w:tcW w:w="960" w:type="dxa"/>
          </w:tcPr>
          <w:p w14:paraId="744C1042" w14:textId="77777777" w:rsidR="009E00C5" w:rsidRDefault="00FC14A5">
            <w:r>
              <w:t>Saad Junaid</w:t>
            </w:r>
          </w:p>
        </w:tc>
        <w:tc>
          <w:tcPr>
            <w:tcW w:w="960" w:type="dxa"/>
          </w:tcPr>
          <w:p w14:paraId="2518ABDD" w14:textId="77777777" w:rsidR="009E00C5" w:rsidRDefault="00FC14A5">
            <w:r>
              <w:t>Shabbir Ahmed</w:t>
            </w:r>
          </w:p>
        </w:tc>
        <w:tc>
          <w:tcPr>
            <w:tcW w:w="960" w:type="dxa"/>
          </w:tcPr>
          <w:p w14:paraId="3E8608BD" w14:textId="77777777" w:rsidR="009E00C5" w:rsidRDefault="00FC14A5">
            <w:r>
              <w:t>97841-P</w:t>
            </w:r>
          </w:p>
        </w:tc>
        <w:tc>
          <w:tcPr>
            <w:tcW w:w="960" w:type="dxa"/>
          </w:tcPr>
          <w:p w14:paraId="370A112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83FE9FF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6700884B" w14:textId="77777777" w:rsidR="009E00C5" w:rsidRDefault="00FC14A5">
            <w:r>
              <w:t xml:space="preserve">Holy </w:t>
            </w:r>
            <w:r>
              <w:t>Family Hospital, Rawalpindi</w:t>
            </w:r>
          </w:p>
        </w:tc>
        <w:tc>
          <w:tcPr>
            <w:tcW w:w="960" w:type="dxa"/>
          </w:tcPr>
          <w:p w14:paraId="1A7988FA" w14:textId="77777777" w:rsidR="009E00C5" w:rsidRDefault="00FC14A5">
            <w:r>
              <w:t>73.179166</w:t>
            </w:r>
          </w:p>
        </w:tc>
      </w:tr>
      <w:tr w:rsidR="009E00C5" w14:paraId="43126FCC" w14:textId="77777777" w:rsidTr="00D67FC4">
        <w:tc>
          <w:tcPr>
            <w:tcW w:w="960" w:type="dxa"/>
          </w:tcPr>
          <w:p w14:paraId="6DC52CB6" w14:textId="77777777" w:rsidR="009E00C5" w:rsidRDefault="00FC14A5">
            <w:r>
              <w:t>50</w:t>
            </w:r>
            <w:r>
              <w:lastRenderedPageBreak/>
              <w:t>3</w:t>
            </w:r>
          </w:p>
        </w:tc>
        <w:tc>
          <w:tcPr>
            <w:tcW w:w="960" w:type="dxa"/>
          </w:tcPr>
          <w:p w14:paraId="405141CC" w14:textId="77777777" w:rsidR="009E00C5" w:rsidRDefault="00FC14A5">
            <w:r>
              <w:lastRenderedPageBreak/>
              <w:t>160</w:t>
            </w:r>
            <w:r>
              <w:lastRenderedPageBreak/>
              <w:t>91</w:t>
            </w:r>
          </w:p>
        </w:tc>
        <w:tc>
          <w:tcPr>
            <w:tcW w:w="960" w:type="dxa"/>
          </w:tcPr>
          <w:p w14:paraId="0855F65F" w14:textId="77777777" w:rsidR="009E00C5" w:rsidRDefault="00FC14A5">
            <w:r>
              <w:lastRenderedPageBreak/>
              <w:t xml:space="preserve">Tahira </w:t>
            </w:r>
            <w:r>
              <w:lastRenderedPageBreak/>
              <w:t>Rashid Khan</w:t>
            </w:r>
          </w:p>
        </w:tc>
        <w:tc>
          <w:tcPr>
            <w:tcW w:w="960" w:type="dxa"/>
          </w:tcPr>
          <w:p w14:paraId="64D94405" w14:textId="77777777" w:rsidR="009E00C5" w:rsidRDefault="00FC14A5">
            <w:r>
              <w:lastRenderedPageBreak/>
              <w:t xml:space="preserve">Abdul </w:t>
            </w:r>
            <w:r>
              <w:lastRenderedPageBreak/>
              <w:t>Rashid Khan</w:t>
            </w:r>
          </w:p>
        </w:tc>
        <w:tc>
          <w:tcPr>
            <w:tcW w:w="960" w:type="dxa"/>
          </w:tcPr>
          <w:p w14:paraId="7E1365C7" w14:textId="77777777" w:rsidR="009E00C5" w:rsidRDefault="00FC14A5">
            <w:r>
              <w:lastRenderedPageBreak/>
              <w:t>97517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49348E0F" w14:textId="77777777" w:rsidR="009E00C5" w:rsidRDefault="00FC14A5">
            <w:r>
              <w:lastRenderedPageBreak/>
              <w:t>Punjab</w:t>
            </w:r>
          </w:p>
        </w:tc>
        <w:tc>
          <w:tcPr>
            <w:tcW w:w="960" w:type="dxa"/>
          </w:tcPr>
          <w:p w14:paraId="003ABE94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68ADE12C" w14:textId="77777777" w:rsidR="009E00C5" w:rsidRDefault="00FC14A5">
            <w:r>
              <w:t xml:space="preserve">Holy </w:t>
            </w:r>
            <w:r>
              <w:lastRenderedPageBreak/>
              <w:t>Family Hospital, Rawalpindi</w:t>
            </w:r>
          </w:p>
        </w:tc>
        <w:tc>
          <w:tcPr>
            <w:tcW w:w="960" w:type="dxa"/>
          </w:tcPr>
          <w:p w14:paraId="71A431AB" w14:textId="77777777" w:rsidR="009E00C5" w:rsidRDefault="00FC14A5">
            <w:r>
              <w:lastRenderedPageBreak/>
              <w:t>69.987</w:t>
            </w:r>
            <w:r>
              <w:lastRenderedPageBreak/>
              <w:t>5</w:t>
            </w:r>
          </w:p>
        </w:tc>
      </w:tr>
      <w:tr w:rsidR="009E00C5" w14:paraId="381BC8DC" w14:textId="77777777" w:rsidTr="00D67FC4">
        <w:tc>
          <w:tcPr>
            <w:tcW w:w="960" w:type="dxa"/>
          </w:tcPr>
          <w:p w14:paraId="3557B68F" w14:textId="77777777" w:rsidR="009E00C5" w:rsidRDefault="00FC14A5">
            <w:r>
              <w:lastRenderedPageBreak/>
              <w:t>504</w:t>
            </w:r>
          </w:p>
        </w:tc>
        <w:tc>
          <w:tcPr>
            <w:tcW w:w="960" w:type="dxa"/>
          </w:tcPr>
          <w:p w14:paraId="01035070" w14:textId="77777777" w:rsidR="009E00C5" w:rsidRDefault="00FC14A5">
            <w:r>
              <w:t>7295</w:t>
            </w:r>
          </w:p>
        </w:tc>
        <w:tc>
          <w:tcPr>
            <w:tcW w:w="960" w:type="dxa"/>
          </w:tcPr>
          <w:p w14:paraId="77318CE9" w14:textId="77777777" w:rsidR="009E00C5" w:rsidRDefault="00FC14A5">
            <w:r>
              <w:t>Aasia Zehra</w:t>
            </w:r>
          </w:p>
        </w:tc>
        <w:tc>
          <w:tcPr>
            <w:tcW w:w="960" w:type="dxa"/>
          </w:tcPr>
          <w:p w14:paraId="42F7B7A3" w14:textId="77777777" w:rsidR="009E00C5" w:rsidRDefault="00FC14A5">
            <w:r>
              <w:t>Syed Hassan Tahir Bokhari</w:t>
            </w:r>
          </w:p>
        </w:tc>
        <w:tc>
          <w:tcPr>
            <w:tcW w:w="960" w:type="dxa"/>
          </w:tcPr>
          <w:p w14:paraId="344CCA4C" w14:textId="77777777" w:rsidR="009E00C5" w:rsidRDefault="00FC14A5">
            <w:r>
              <w:t>94347-P</w:t>
            </w:r>
          </w:p>
        </w:tc>
        <w:tc>
          <w:tcPr>
            <w:tcW w:w="960" w:type="dxa"/>
          </w:tcPr>
          <w:p w14:paraId="00F9968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210BFD8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579C6C2E" w14:textId="77777777" w:rsidR="009E00C5" w:rsidRDefault="00FC14A5">
            <w:r>
              <w:t xml:space="preserve">Institute of Child </w:t>
            </w:r>
            <w:r>
              <w:t>Health, Faisalabad</w:t>
            </w:r>
          </w:p>
        </w:tc>
        <w:tc>
          <w:tcPr>
            <w:tcW w:w="960" w:type="dxa"/>
          </w:tcPr>
          <w:p w14:paraId="26EEF438" w14:textId="77777777" w:rsidR="009E00C5" w:rsidRDefault="00FC14A5">
            <w:r>
              <w:t>69.858333</w:t>
            </w:r>
          </w:p>
        </w:tc>
      </w:tr>
      <w:tr w:rsidR="009E00C5" w14:paraId="43487769" w14:textId="77777777" w:rsidTr="00D67FC4">
        <w:tc>
          <w:tcPr>
            <w:tcW w:w="960" w:type="dxa"/>
          </w:tcPr>
          <w:p w14:paraId="1CF56276" w14:textId="77777777" w:rsidR="009E00C5" w:rsidRDefault="00FC14A5">
            <w:r>
              <w:t>505</w:t>
            </w:r>
          </w:p>
        </w:tc>
        <w:tc>
          <w:tcPr>
            <w:tcW w:w="960" w:type="dxa"/>
          </w:tcPr>
          <w:p w14:paraId="0CCF07BC" w14:textId="77777777" w:rsidR="009E00C5" w:rsidRDefault="00FC14A5">
            <w:r>
              <w:t>2646</w:t>
            </w:r>
          </w:p>
        </w:tc>
        <w:tc>
          <w:tcPr>
            <w:tcW w:w="960" w:type="dxa"/>
          </w:tcPr>
          <w:p w14:paraId="7D6879FB" w14:textId="77777777" w:rsidR="009E00C5" w:rsidRDefault="00FC14A5">
            <w:r>
              <w:t>Aimen Rasheed</w:t>
            </w:r>
          </w:p>
        </w:tc>
        <w:tc>
          <w:tcPr>
            <w:tcW w:w="960" w:type="dxa"/>
          </w:tcPr>
          <w:p w14:paraId="2C1C855A" w14:textId="77777777" w:rsidR="009E00C5" w:rsidRDefault="00FC14A5">
            <w:r>
              <w:t>Abdul Rasheed Anjum</w:t>
            </w:r>
          </w:p>
        </w:tc>
        <w:tc>
          <w:tcPr>
            <w:tcW w:w="960" w:type="dxa"/>
          </w:tcPr>
          <w:p w14:paraId="5D348836" w14:textId="77777777" w:rsidR="009E00C5" w:rsidRDefault="00FC14A5">
            <w:r>
              <w:t>96943-P</w:t>
            </w:r>
          </w:p>
        </w:tc>
        <w:tc>
          <w:tcPr>
            <w:tcW w:w="960" w:type="dxa"/>
          </w:tcPr>
          <w:p w14:paraId="435A7A8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11A5626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6A679484" w14:textId="77777777" w:rsidR="009E00C5" w:rsidRDefault="00FC14A5">
            <w:r>
              <w:t>Institute of Child Health, Faisalabad</w:t>
            </w:r>
          </w:p>
        </w:tc>
        <w:tc>
          <w:tcPr>
            <w:tcW w:w="960" w:type="dxa"/>
          </w:tcPr>
          <w:p w14:paraId="22B98C4F" w14:textId="77777777" w:rsidR="009E00C5" w:rsidRDefault="00FC14A5">
            <w:r>
              <w:t>69.854167</w:t>
            </w:r>
          </w:p>
        </w:tc>
      </w:tr>
      <w:tr w:rsidR="009E00C5" w14:paraId="7287DEBB" w14:textId="77777777" w:rsidTr="00D67FC4">
        <w:tc>
          <w:tcPr>
            <w:tcW w:w="960" w:type="dxa"/>
          </w:tcPr>
          <w:p w14:paraId="4E19C046" w14:textId="77777777" w:rsidR="009E00C5" w:rsidRDefault="00FC14A5">
            <w:r>
              <w:t>506</w:t>
            </w:r>
          </w:p>
        </w:tc>
        <w:tc>
          <w:tcPr>
            <w:tcW w:w="960" w:type="dxa"/>
          </w:tcPr>
          <w:p w14:paraId="4CF2220F" w14:textId="77777777" w:rsidR="009E00C5" w:rsidRDefault="00FC14A5">
            <w:r>
              <w:t>225</w:t>
            </w:r>
          </w:p>
        </w:tc>
        <w:tc>
          <w:tcPr>
            <w:tcW w:w="960" w:type="dxa"/>
          </w:tcPr>
          <w:p w14:paraId="0011711F" w14:textId="77777777" w:rsidR="009E00C5" w:rsidRDefault="00FC14A5">
            <w:r>
              <w:t>Dr. Mirza Raees</w:t>
            </w:r>
          </w:p>
        </w:tc>
        <w:tc>
          <w:tcPr>
            <w:tcW w:w="960" w:type="dxa"/>
          </w:tcPr>
          <w:p w14:paraId="382D534E" w14:textId="77777777" w:rsidR="009E00C5" w:rsidRDefault="00FC14A5">
            <w:r>
              <w:t>Abdul Majeed</w:t>
            </w:r>
          </w:p>
        </w:tc>
        <w:tc>
          <w:tcPr>
            <w:tcW w:w="960" w:type="dxa"/>
          </w:tcPr>
          <w:p w14:paraId="3DE1B526" w14:textId="77777777" w:rsidR="009E00C5" w:rsidRDefault="00FC14A5">
            <w:r>
              <w:t>99603-p</w:t>
            </w:r>
          </w:p>
        </w:tc>
        <w:tc>
          <w:tcPr>
            <w:tcW w:w="960" w:type="dxa"/>
          </w:tcPr>
          <w:p w14:paraId="16EF43C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408F6DF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16F3BC54" w14:textId="77777777" w:rsidR="009E00C5" w:rsidRDefault="00FC14A5">
            <w:r>
              <w:t xml:space="preserve">Institute of Child Health, </w:t>
            </w:r>
            <w:r>
              <w:t>Faisalabad</w:t>
            </w:r>
          </w:p>
        </w:tc>
        <w:tc>
          <w:tcPr>
            <w:tcW w:w="960" w:type="dxa"/>
          </w:tcPr>
          <w:p w14:paraId="1F8CAAF9" w14:textId="77777777" w:rsidR="009E00C5" w:rsidRDefault="00FC14A5">
            <w:r>
              <w:t>69.485714</w:t>
            </w:r>
          </w:p>
        </w:tc>
      </w:tr>
      <w:tr w:rsidR="009E00C5" w14:paraId="612AA1E5" w14:textId="77777777" w:rsidTr="00D67FC4">
        <w:tc>
          <w:tcPr>
            <w:tcW w:w="960" w:type="dxa"/>
          </w:tcPr>
          <w:p w14:paraId="6178A8B0" w14:textId="77777777" w:rsidR="009E00C5" w:rsidRDefault="00FC14A5">
            <w:r>
              <w:t>507</w:t>
            </w:r>
          </w:p>
        </w:tc>
        <w:tc>
          <w:tcPr>
            <w:tcW w:w="960" w:type="dxa"/>
          </w:tcPr>
          <w:p w14:paraId="6CEC5268" w14:textId="77777777" w:rsidR="009E00C5" w:rsidRDefault="00FC14A5">
            <w:r>
              <w:t>3036</w:t>
            </w:r>
          </w:p>
        </w:tc>
        <w:tc>
          <w:tcPr>
            <w:tcW w:w="960" w:type="dxa"/>
          </w:tcPr>
          <w:p w14:paraId="41226441" w14:textId="77777777" w:rsidR="009E00C5" w:rsidRDefault="00FC14A5">
            <w:r>
              <w:t>Hafiz Muhammad Abdullah</w:t>
            </w:r>
          </w:p>
        </w:tc>
        <w:tc>
          <w:tcPr>
            <w:tcW w:w="960" w:type="dxa"/>
          </w:tcPr>
          <w:p w14:paraId="5F6CF0D8" w14:textId="77777777" w:rsidR="009E00C5" w:rsidRDefault="00FC14A5">
            <w:r>
              <w:t>Qaym Din</w:t>
            </w:r>
          </w:p>
        </w:tc>
        <w:tc>
          <w:tcPr>
            <w:tcW w:w="960" w:type="dxa"/>
          </w:tcPr>
          <w:p w14:paraId="71608980" w14:textId="77777777" w:rsidR="009E00C5" w:rsidRDefault="00FC14A5">
            <w:r>
              <w:t>95727-P</w:t>
            </w:r>
          </w:p>
        </w:tc>
        <w:tc>
          <w:tcPr>
            <w:tcW w:w="960" w:type="dxa"/>
          </w:tcPr>
          <w:p w14:paraId="1F87D71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953038A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40BBA6D7" w14:textId="77777777" w:rsidR="009E00C5" w:rsidRDefault="00FC14A5">
            <w:r>
              <w:t>Institute of Child Health, Faisalabad</w:t>
            </w:r>
          </w:p>
        </w:tc>
        <w:tc>
          <w:tcPr>
            <w:tcW w:w="960" w:type="dxa"/>
          </w:tcPr>
          <w:p w14:paraId="79FC5A8C" w14:textId="77777777" w:rsidR="009E00C5" w:rsidRDefault="00FC14A5">
            <w:r>
              <w:t>68.338776</w:t>
            </w:r>
          </w:p>
        </w:tc>
      </w:tr>
      <w:tr w:rsidR="009E00C5" w14:paraId="44ECECBC" w14:textId="77777777" w:rsidTr="00D67FC4">
        <w:tc>
          <w:tcPr>
            <w:tcW w:w="960" w:type="dxa"/>
          </w:tcPr>
          <w:p w14:paraId="3B91C3E8" w14:textId="77777777" w:rsidR="009E00C5" w:rsidRDefault="00FC14A5">
            <w:r>
              <w:t>508</w:t>
            </w:r>
          </w:p>
        </w:tc>
        <w:tc>
          <w:tcPr>
            <w:tcW w:w="960" w:type="dxa"/>
          </w:tcPr>
          <w:p w14:paraId="62155C78" w14:textId="77777777" w:rsidR="009E00C5" w:rsidRDefault="00FC14A5">
            <w:r>
              <w:t>3441</w:t>
            </w:r>
          </w:p>
        </w:tc>
        <w:tc>
          <w:tcPr>
            <w:tcW w:w="960" w:type="dxa"/>
          </w:tcPr>
          <w:p w14:paraId="6889427B" w14:textId="77777777" w:rsidR="009E00C5" w:rsidRDefault="00FC14A5">
            <w:r>
              <w:t>Muhammad Azeem Afzal</w:t>
            </w:r>
          </w:p>
        </w:tc>
        <w:tc>
          <w:tcPr>
            <w:tcW w:w="960" w:type="dxa"/>
          </w:tcPr>
          <w:p w14:paraId="74C84F2F" w14:textId="77777777" w:rsidR="009E00C5" w:rsidRDefault="00FC14A5">
            <w:r>
              <w:t>Muhammad Afzal</w:t>
            </w:r>
          </w:p>
        </w:tc>
        <w:tc>
          <w:tcPr>
            <w:tcW w:w="960" w:type="dxa"/>
          </w:tcPr>
          <w:p w14:paraId="4392AA7F" w14:textId="77777777" w:rsidR="009E00C5" w:rsidRDefault="00FC14A5">
            <w:r>
              <w:t>98854-P</w:t>
            </w:r>
          </w:p>
        </w:tc>
        <w:tc>
          <w:tcPr>
            <w:tcW w:w="960" w:type="dxa"/>
          </w:tcPr>
          <w:p w14:paraId="6CA39DA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BE50A5B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7CCB1F7E" w14:textId="77777777" w:rsidR="009E00C5" w:rsidRDefault="00FC14A5">
            <w:r>
              <w:t>Institute of Child Health, Faisalabad</w:t>
            </w:r>
          </w:p>
        </w:tc>
        <w:tc>
          <w:tcPr>
            <w:tcW w:w="960" w:type="dxa"/>
          </w:tcPr>
          <w:p w14:paraId="17842E32" w14:textId="77777777" w:rsidR="009E00C5" w:rsidRDefault="00FC14A5">
            <w:r>
              <w:t>68.183333</w:t>
            </w:r>
          </w:p>
        </w:tc>
      </w:tr>
      <w:tr w:rsidR="009E00C5" w14:paraId="33FEEDB9" w14:textId="77777777" w:rsidTr="00D67FC4">
        <w:tc>
          <w:tcPr>
            <w:tcW w:w="960" w:type="dxa"/>
          </w:tcPr>
          <w:p w14:paraId="5042C775" w14:textId="77777777" w:rsidR="009E00C5" w:rsidRDefault="00FC14A5">
            <w:r>
              <w:t>509</w:t>
            </w:r>
          </w:p>
        </w:tc>
        <w:tc>
          <w:tcPr>
            <w:tcW w:w="960" w:type="dxa"/>
          </w:tcPr>
          <w:p w14:paraId="2CEAA135" w14:textId="77777777" w:rsidR="009E00C5" w:rsidRDefault="00FC14A5">
            <w:r>
              <w:t>5684</w:t>
            </w:r>
          </w:p>
        </w:tc>
        <w:tc>
          <w:tcPr>
            <w:tcW w:w="960" w:type="dxa"/>
          </w:tcPr>
          <w:p w14:paraId="40372F97" w14:textId="77777777" w:rsidR="009E00C5" w:rsidRDefault="00FC14A5">
            <w:r>
              <w:t>Asmatullah</w:t>
            </w:r>
          </w:p>
        </w:tc>
        <w:tc>
          <w:tcPr>
            <w:tcW w:w="960" w:type="dxa"/>
          </w:tcPr>
          <w:p w14:paraId="20299CAF" w14:textId="77777777" w:rsidR="009E00C5" w:rsidRDefault="00FC14A5">
            <w:r>
              <w:t>Yousaf Khan</w:t>
            </w:r>
          </w:p>
        </w:tc>
        <w:tc>
          <w:tcPr>
            <w:tcW w:w="960" w:type="dxa"/>
          </w:tcPr>
          <w:p w14:paraId="776C9D78" w14:textId="77777777" w:rsidR="009E00C5" w:rsidRDefault="00FC14A5">
            <w:r>
              <w:t>4097-F</w:t>
            </w:r>
          </w:p>
        </w:tc>
        <w:tc>
          <w:tcPr>
            <w:tcW w:w="960" w:type="dxa"/>
          </w:tcPr>
          <w:p w14:paraId="1CE1F1C4" w14:textId="77777777" w:rsidR="009E00C5" w:rsidRDefault="00FC14A5">
            <w:r>
              <w:t>Foriegn</w:t>
            </w:r>
          </w:p>
        </w:tc>
        <w:tc>
          <w:tcPr>
            <w:tcW w:w="960" w:type="dxa"/>
          </w:tcPr>
          <w:p w14:paraId="2304B8B5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072EBCB1" w14:textId="77777777" w:rsidR="009E00C5" w:rsidRDefault="00FC14A5">
            <w:r>
              <w:t>Institute of Child Health, Faisalabad</w:t>
            </w:r>
          </w:p>
        </w:tc>
        <w:tc>
          <w:tcPr>
            <w:tcW w:w="960" w:type="dxa"/>
          </w:tcPr>
          <w:p w14:paraId="270989F9" w14:textId="77777777" w:rsidR="009E00C5" w:rsidRDefault="00FC14A5">
            <w:r>
              <w:t>45.555319</w:t>
            </w:r>
          </w:p>
        </w:tc>
      </w:tr>
      <w:tr w:rsidR="009E00C5" w14:paraId="5F48079F" w14:textId="77777777" w:rsidTr="00D67FC4">
        <w:tc>
          <w:tcPr>
            <w:tcW w:w="960" w:type="dxa"/>
          </w:tcPr>
          <w:p w14:paraId="55F2AAFF" w14:textId="77777777" w:rsidR="009E00C5" w:rsidRDefault="00FC14A5">
            <w:r>
              <w:t>510</w:t>
            </w:r>
          </w:p>
        </w:tc>
        <w:tc>
          <w:tcPr>
            <w:tcW w:w="960" w:type="dxa"/>
          </w:tcPr>
          <w:p w14:paraId="5996DBD7" w14:textId="77777777" w:rsidR="009E00C5" w:rsidRDefault="00FC14A5">
            <w:r>
              <w:t>5533</w:t>
            </w:r>
          </w:p>
        </w:tc>
        <w:tc>
          <w:tcPr>
            <w:tcW w:w="960" w:type="dxa"/>
          </w:tcPr>
          <w:p w14:paraId="0B7CB3D4" w14:textId="77777777" w:rsidR="009E00C5" w:rsidRDefault="00FC14A5">
            <w:r>
              <w:t>Maria Aslam</w:t>
            </w:r>
          </w:p>
        </w:tc>
        <w:tc>
          <w:tcPr>
            <w:tcW w:w="960" w:type="dxa"/>
          </w:tcPr>
          <w:p w14:paraId="4A0B94FF" w14:textId="77777777" w:rsidR="009E00C5" w:rsidRDefault="00FC14A5">
            <w:r>
              <w:t>Muhammad Aslam</w:t>
            </w:r>
          </w:p>
        </w:tc>
        <w:tc>
          <w:tcPr>
            <w:tcW w:w="960" w:type="dxa"/>
          </w:tcPr>
          <w:p w14:paraId="395FD154" w14:textId="77777777" w:rsidR="009E00C5" w:rsidRDefault="00FC14A5">
            <w:r>
              <w:t>96304-P</w:t>
            </w:r>
          </w:p>
        </w:tc>
        <w:tc>
          <w:tcPr>
            <w:tcW w:w="960" w:type="dxa"/>
          </w:tcPr>
          <w:p w14:paraId="2BEE636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3691341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21148978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2BEA86F4" w14:textId="77777777" w:rsidR="009E00C5" w:rsidRDefault="00FC14A5">
            <w:r>
              <w:t>74.520833</w:t>
            </w:r>
          </w:p>
        </w:tc>
      </w:tr>
      <w:tr w:rsidR="009E00C5" w14:paraId="68F9B345" w14:textId="77777777" w:rsidTr="00D67FC4">
        <w:tc>
          <w:tcPr>
            <w:tcW w:w="960" w:type="dxa"/>
          </w:tcPr>
          <w:p w14:paraId="69593574" w14:textId="77777777" w:rsidR="009E00C5" w:rsidRDefault="00FC14A5">
            <w:r>
              <w:t>511</w:t>
            </w:r>
          </w:p>
        </w:tc>
        <w:tc>
          <w:tcPr>
            <w:tcW w:w="960" w:type="dxa"/>
          </w:tcPr>
          <w:p w14:paraId="1E64830D" w14:textId="77777777" w:rsidR="009E00C5" w:rsidRDefault="00FC14A5">
            <w:r>
              <w:t>6049</w:t>
            </w:r>
          </w:p>
        </w:tc>
        <w:tc>
          <w:tcPr>
            <w:tcW w:w="960" w:type="dxa"/>
          </w:tcPr>
          <w:p w14:paraId="11045062" w14:textId="77777777" w:rsidR="009E00C5" w:rsidRDefault="00FC14A5">
            <w:r>
              <w:t>Muhammad Ahmed</w:t>
            </w:r>
          </w:p>
        </w:tc>
        <w:tc>
          <w:tcPr>
            <w:tcW w:w="960" w:type="dxa"/>
          </w:tcPr>
          <w:p w14:paraId="6D8C7E17" w14:textId="77777777" w:rsidR="009E00C5" w:rsidRDefault="00FC14A5">
            <w:r>
              <w:t xml:space="preserve">Muhammad </w:t>
            </w:r>
            <w:r>
              <w:t>Ghafoor Zafar</w:t>
            </w:r>
          </w:p>
        </w:tc>
        <w:tc>
          <w:tcPr>
            <w:tcW w:w="960" w:type="dxa"/>
          </w:tcPr>
          <w:p w14:paraId="41CE24ED" w14:textId="77777777" w:rsidR="009E00C5" w:rsidRDefault="00FC14A5">
            <w:r>
              <w:t>91031-P</w:t>
            </w:r>
          </w:p>
        </w:tc>
        <w:tc>
          <w:tcPr>
            <w:tcW w:w="960" w:type="dxa"/>
          </w:tcPr>
          <w:p w14:paraId="1C6B799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22408AB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1B6D6329" w14:textId="77777777" w:rsidR="009E00C5" w:rsidRDefault="00FC14A5">
            <w:r>
              <w:t>Kot Khawaja Saeed Hospital, Lahore</w:t>
            </w:r>
          </w:p>
        </w:tc>
        <w:tc>
          <w:tcPr>
            <w:tcW w:w="960" w:type="dxa"/>
          </w:tcPr>
          <w:p w14:paraId="4E81E9F8" w14:textId="77777777" w:rsidR="009E00C5" w:rsidRDefault="00FC14A5">
            <w:r>
              <w:t>68.241667</w:t>
            </w:r>
          </w:p>
        </w:tc>
      </w:tr>
      <w:tr w:rsidR="009E00C5" w14:paraId="3246BCEA" w14:textId="77777777" w:rsidTr="00D67FC4">
        <w:tc>
          <w:tcPr>
            <w:tcW w:w="960" w:type="dxa"/>
          </w:tcPr>
          <w:p w14:paraId="4E5F58A6" w14:textId="77777777" w:rsidR="009E00C5" w:rsidRDefault="00FC14A5">
            <w:r>
              <w:t>512</w:t>
            </w:r>
          </w:p>
        </w:tc>
        <w:tc>
          <w:tcPr>
            <w:tcW w:w="960" w:type="dxa"/>
          </w:tcPr>
          <w:p w14:paraId="3AD8B870" w14:textId="77777777" w:rsidR="009E00C5" w:rsidRDefault="00FC14A5">
            <w:r>
              <w:t>5597</w:t>
            </w:r>
          </w:p>
        </w:tc>
        <w:tc>
          <w:tcPr>
            <w:tcW w:w="960" w:type="dxa"/>
          </w:tcPr>
          <w:p w14:paraId="27287C40" w14:textId="77777777" w:rsidR="009E00C5" w:rsidRDefault="00FC14A5">
            <w:r>
              <w:t>Muhammad Ahmed Taj</w:t>
            </w:r>
          </w:p>
        </w:tc>
        <w:tc>
          <w:tcPr>
            <w:tcW w:w="960" w:type="dxa"/>
          </w:tcPr>
          <w:p w14:paraId="57337BBD" w14:textId="77777777" w:rsidR="009E00C5" w:rsidRDefault="00FC14A5">
            <w:r>
              <w:t>Taj Muhammad</w:t>
            </w:r>
          </w:p>
        </w:tc>
        <w:tc>
          <w:tcPr>
            <w:tcW w:w="960" w:type="dxa"/>
          </w:tcPr>
          <w:p w14:paraId="6D1EEF5A" w14:textId="77777777" w:rsidR="009E00C5" w:rsidRDefault="00FC14A5">
            <w:r>
              <w:t>94267-P</w:t>
            </w:r>
          </w:p>
        </w:tc>
        <w:tc>
          <w:tcPr>
            <w:tcW w:w="960" w:type="dxa"/>
          </w:tcPr>
          <w:p w14:paraId="56D14CE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680017A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67C56AB4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1B9B5CE0" w14:textId="77777777" w:rsidR="009E00C5" w:rsidRDefault="00FC14A5">
            <w:r>
              <w:t>72.054167</w:t>
            </w:r>
          </w:p>
        </w:tc>
      </w:tr>
      <w:tr w:rsidR="009E00C5" w14:paraId="143BBC3E" w14:textId="77777777" w:rsidTr="00D67FC4">
        <w:tc>
          <w:tcPr>
            <w:tcW w:w="960" w:type="dxa"/>
          </w:tcPr>
          <w:p w14:paraId="5ECA380B" w14:textId="77777777" w:rsidR="009E00C5" w:rsidRDefault="00FC14A5">
            <w:r>
              <w:t>513</w:t>
            </w:r>
          </w:p>
        </w:tc>
        <w:tc>
          <w:tcPr>
            <w:tcW w:w="960" w:type="dxa"/>
          </w:tcPr>
          <w:p w14:paraId="0ED4F270" w14:textId="77777777" w:rsidR="009E00C5" w:rsidRDefault="00FC14A5">
            <w:r>
              <w:t>7694</w:t>
            </w:r>
          </w:p>
        </w:tc>
        <w:tc>
          <w:tcPr>
            <w:tcW w:w="960" w:type="dxa"/>
          </w:tcPr>
          <w:p w14:paraId="1A657082" w14:textId="77777777" w:rsidR="009E00C5" w:rsidRDefault="00FC14A5">
            <w:r>
              <w:t>Irha Meenal</w:t>
            </w:r>
          </w:p>
        </w:tc>
        <w:tc>
          <w:tcPr>
            <w:tcW w:w="960" w:type="dxa"/>
          </w:tcPr>
          <w:p w14:paraId="4099D915" w14:textId="77777777" w:rsidR="009E00C5" w:rsidRDefault="00FC14A5">
            <w:r>
              <w:t>Zulfiqar Ahmad</w:t>
            </w:r>
          </w:p>
        </w:tc>
        <w:tc>
          <w:tcPr>
            <w:tcW w:w="960" w:type="dxa"/>
          </w:tcPr>
          <w:p w14:paraId="6929DAC2" w14:textId="77777777" w:rsidR="009E00C5" w:rsidRDefault="00FC14A5">
            <w:r>
              <w:t>90972-P</w:t>
            </w:r>
          </w:p>
        </w:tc>
        <w:tc>
          <w:tcPr>
            <w:tcW w:w="960" w:type="dxa"/>
          </w:tcPr>
          <w:p w14:paraId="05BA466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62BB5E8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65EE72F9" w14:textId="77777777" w:rsidR="009E00C5" w:rsidRDefault="00FC14A5">
            <w:r>
              <w:t xml:space="preserve">Lahore General Hospital, </w:t>
            </w:r>
            <w:r>
              <w:lastRenderedPageBreak/>
              <w:t>Lahore</w:t>
            </w:r>
          </w:p>
        </w:tc>
        <w:tc>
          <w:tcPr>
            <w:tcW w:w="960" w:type="dxa"/>
          </w:tcPr>
          <w:p w14:paraId="07BDB7AA" w14:textId="77777777" w:rsidR="009E00C5" w:rsidRDefault="00FC14A5">
            <w:r>
              <w:lastRenderedPageBreak/>
              <w:t>69.345833</w:t>
            </w:r>
          </w:p>
        </w:tc>
      </w:tr>
      <w:tr w:rsidR="009E00C5" w14:paraId="725B2471" w14:textId="77777777" w:rsidTr="00D67FC4">
        <w:tc>
          <w:tcPr>
            <w:tcW w:w="960" w:type="dxa"/>
          </w:tcPr>
          <w:p w14:paraId="52B154F0" w14:textId="77777777" w:rsidR="009E00C5" w:rsidRDefault="00FC14A5">
            <w:r>
              <w:t>514</w:t>
            </w:r>
          </w:p>
        </w:tc>
        <w:tc>
          <w:tcPr>
            <w:tcW w:w="960" w:type="dxa"/>
          </w:tcPr>
          <w:p w14:paraId="781460CA" w14:textId="77777777" w:rsidR="009E00C5" w:rsidRDefault="00FC14A5">
            <w:r>
              <w:t>2461</w:t>
            </w:r>
          </w:p>
        </w:tc>
        <w:tc>
          <w:tcPr>
            <w:tcW w:w="960" w:type="dxa"/>
          </w:tcPr>
          <w:p w14:paraId="40D20AE9" w14:textId="77777777" w:rsidR="009E00C5" w:rsidRDefault="00FC14A5">
            <w:r>
              <w:t>Nimra Ramzan</w:t>
            </w:r>
          </w:p>
        </w:tc>
        <w:tc>
          <w:tcPr>
            <w:tcW w:w="960" w:type="dxa"/>
          </w:tcPr>
          <w:p w14:paraId="54F96B47" w14:textId="77777777" w:rsidR="009E00C5" w:rsidRDefault="00FC14A5">
            <w:r>
              <w:t>Muhammad Ramzan</w:t>
            </w:r>
          </w:p>
        </w:tc>
        <w:tc>
          <w:tcPr>
            <w:tcW w:w="960" w:type="dxa"/>
          </w:tcPr>
          <w:p w14:paraId="7F956C70" w14:textId="77777777" w:rsidR="009E00C5" w:rsidRDefault="00FC14A5">
            <w:r>
              <w:t>95567-P</w:t>
            </w:r>
          </w:p>
        </w:tc>
        <w:tc>
          <w:tcPr>
            <w:tcW w:w="960" w:type="dxa"/>
          </w:tcPr>
          <w:p w14:paraId="226E093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2652912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2DE5956C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5BA209B4" w14:textId="77777777" w:rsidR="009E00C5" w:rsidRDefault="00FC14A5">
            <w:r>
              <w:t>72.517006</w:t>
            </w:r>
          </w:p>
        </w:tc>
      </w:tr>
      <w:tr w:rsidR="009E00C5" w14:paraId="675B5C71" w14:textId="77777777" w:rsidTr="00D67FC4">
        <w:tc>
          <w:tcPr>
            <w:tcW w:w="960" w:type="dxa"/>
          </w:tcPr>
          <w:p w14:paraId="2D91EC07" w14:textId="77777777" w:rsidR="009E00C5" w:rsidRDefault="00FC14A5">
            <w:r>
              <w:t>515</w:t>
            </w:r>
          </w:p>
        </w:tc>
        <w:tc>
          <w:tcPr>
            <w:tcW w:w="960" w:type="dxa"/>
          </w:tcPr>
          <w:p w14:paraId="52188E73" w14:textId="77777777" w:rsidR="009E00C5" w:rsidRDefault="00FC14A5">
            <w:r>
              <w:t>16066</w:t>
            </w:r>
          </w:p>
        </w:tc>
        <w:tc>
          <w:tcPr>
            <w:tcW w:w="960" w:type="dxa"/>
          </w:tcPr>
          <w:p w14:paraId="131DBDAD" w14:textId="77777777" w:rsidR="009E00C5" w:rsidRDefault="00FC14A5">
            <w:r>
              <w:t>Kiran Iftikhar</w:t>
            </w:r>
          </w:p>
        </w:tc>
        <w:tc>
          <w:tcPr>
            <w:tcW w:w="960" w:type="dxa"/>
          </w:tcPr>
          <w:p w14:paraId="77025EE6" w14:textId="77777777" w:rsidR="009E00C5" w:rsidRDefault="00FC14A5">
            <w:r>
              <w:t>Rameez Ahsan</w:t>
            </w:r>
          </w:p>
        </w:tc>
        <w:tc>
          <w:tcPr>
            <w:tcW w:w="960" w:type="dxa"/>
          </w:tcPr>
          <w:p w14:paraId="30FFA194" w14:textId="77777777" w:rsidR="009E00C5" w:rsidRDefault="00FC14A5">
            <w:r>
              <w:t>72016-P</w:t>
            </w:r>
          </w:p>
        </w:tc>
        <w:tc>
          <w:tcPr>
            <w:tcW w:w="960" w:type="dxa"/>
          </w:tcPr>
          <w:p w14:paraId="59E686B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BCA7C5B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2211AE84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1B60B062" w14:textId="77777777" w:rsidR="009E00C5" w:rsidRDefault="00FC14A5">
            <w:r>
              <w:t>71.003673</w:t>
            </w:r>
          </w:p>
        </w:tc>
      </w:tr>
      <w:tr w:rsidR="009E00C5" w14:paraId="34E6CFCF" w14:textId="77777777" w:rsidTr="00D67FC4">
        <w:tc>
          <w:tcPr>
            <w:tcW w:w="960" w:type="dxa"/>
          </w:tcPr>
          <w:p w14:paraId="36F647C6" w14:textId="77777777" w:rsidR="009E00C5" w:rsidRDefault="00FC14A5">
            <w:r>
              <w:t>516</w:t>
            </w:r>
          </w:p>
        </w:tc>
        <w:tc>
          <w:tcPr>
            <w:tcW w:w="960" w:type="dxa"/>
          </w:tcPr>
          <w:p w14:paraId="212C3FE9" w14:textId="77777777" w:rsidR="009E00C5" w:rsidRDefault="00FC14A5">
            <w:r>
              <w:t>5552</w:t>
            </w:r>
          </w:p>
        </w:tc>
        <w:tc>
          <w:tcPr>
            <w:tcW w:w="960" w:type="dxa"/>
          </w:tcPr>
          <w:p w14:paraId="399CA456" w14:textId="77777777" w:rsidR="009E00C5" w:rsidRDefault="00FC14A5">
            <w:r>
              <w:t>Huma Shahzadi</w:t>
            </w:r>
          </w:p>
        </w:tc>
        <w:tc>
          <w:tcPr>
            <w:tcW w:w="960" w:type="dxa"/>
          </w:tcPr>
          <w:p w14:paraId="49595726" w14:textId="77777777" w:rsidR="009E00C5" w:rsidRDefault="00FC14A5">
            <w:r>
              <w:t>Muhammad Zakria</w:t>
            </w:r>
          </w:p>
        </w:tc>
        <w:tc>
          <w:tcPr>
            <w:tcW w:w="960" w:type="dxa"/>
          </w:tcPr>
          <w:p w14:paraId="037139D4" w14:textId="77777777" w:rsidR="009E00C5" w:rsidRDefault="00FC14A5">
            <w:r>
              <w:t>96885-P</w:t>
            </w:r>
          </w:p>
        </w:tc>
        <w:tc>
          <w:tcPr>
            <w:tcW w:w="960" w:type="dxa"/>
          </w:tcPr>
          <w:p w14:paraId="29C4388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7B8996F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2FE318BB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36389CDE" w14:textId="77777777" w:rsidR="009E00C5" w:rsidRDefault="00FC14A5">
            <w:r>
              <w:t>70.306802</w:t>
            </w:r>
          </w:p>
        </w:tc>
      </w:tr>
      <w:tr w:rsidR="009E00C5" w14:paraId="15FC6E49" w14:textId="77777777" w:rsidTr="00D67FC4">
        <w:tc>
          <w:tcPr>
            <w:tcW w:w="960" w:type="dxa"/>
          </w:tcPr>
          <w:p w14:paraId="15BF05E7" w14:textId="77777777" w:rsidR="009E00C5" w:rsidRDefault="00FC14A5">
            <w:r>
              <w:t>517</w:t>
            </w:r>
          </w:p>
        </w:tc>
        <w:tc>
          <w:tcPr>
            <w:tcW w:w="960" w:type="dxa"/>
          </w:tcPr>
          <w:p w14:paraId="5C523041" w14:textId="77777777" w:rsidR="009E00C5" w:rsidRDefault="00FC14A5">
            <w:r>
              <w:t>1481</w:t>
            </w:r>
          </w:p>
        </w:tc>
        <w:tc>
          <w:tcPr>
            <w:tcW w:w="960" w:type="dxa"/>
          </w:tcPr>
          <w:p w14:paraId="58121670" w14:textId="77777777" w:rsidR="009E00C5" w:rsidRDefault="00FC14A5">
            <w:r>
              <w:t>Fatima Noor</w:t>
            </w:r>
          </w:p>
        </w:tc>
        <w:tc>
          <w:tcPr>
            <w:tcW w:w="960" w:type="dxa"/>
          </w:tcPr>
          <w:p w14:paraId="48F3A4F2" w14:textId="77777777" w:rsidR="009E00C5" w:rsidRDefault="00FC14A5">
            <w:r>
              <w:t>Khawaja Noor Elahi</w:t>
            </w:r>
          </w:p>
        </w:tc>
        <w:tc>
          <w:tcPr>
            <w:tcW w:w="960" w:type="dxa"/>
          </w:tcPr>
          <w:p w14:paraId="460BC516" w14:textId="77777777" w:rsidR="009E00C5" w:rsidRDefault="00FC14A5">
            <w:r>
              <w:t>95780-P</w:t>
            </w:r>
          </w:p>
        </w:tc>
        <w:tc>
          <w:tcPr>
            <w:tcW w:w="960" w:type="dxa"/>
          </w:tcPr>
          <w:p w14:paraId="4C94A96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E345232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384250AF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631E219D" w14:textId="77777777" w:rsidR="009E00C5" w:rsidRDefault="00FC14A5">
            <w:r>
              <w:t>69.822449</w:t>
            </w:r>
          </w:p>
        </w:tc>
      </w:tr>
      <w:tr w:rsidR="009E00C5" w14:paraId="5ACF676D" w14:textId="77777777" w:rsidTr="00D67FC4">
        <w:tc>
          <w:tcPr>
            <w:tcW w:w="960" w:type="dxa"/>
          </w:tcPr>
          <w:p w14:paraId="101FAFBA" w14:textId="77777777" w:rsidR="009E00C5" w:rsidRDefault="00FC14A5">
            <w:r>
              <w:t>518</w:t>
            </w:r>
          </w:p>
        </w:tc>
        <w:tc>
          <w:tcPr>
            <w:tcW w:w="960" w:type="dxa"/>
          </w:tcPr>
          <w:p w14:paraId="2AA537CE" w14:textId="77777777" w:rsidR="009E00C5" w:rsidRDefault="00FC14A5">
            <w:r>
              <w:t>3226</w:t>
            </w:r>
          </w:p>
        </w:tc>
        <w:tc>
          <w:tcPr>
            <w:tcW w:w="960" w:type="dxa"/>
          </w:tcPr>
          <w:p w14:paraId="1F5AAD62" w14:textId="77777777" w:rsidR="009E00C5" w:rsidRDefault="00FC14A5">
            <w:r>
              <w:t>Muhammad Sufyan</w:t>
            </w:r>
          </w:p>
        </w:tc>
        <w:tc>
          <w:tcPr>
            <w:tcW w:w="960" w:type="dxa"/>
          </w:tcPr>
          <w:p w14:paraId="74BA5061" w14:textId="77777777" w:rsidR="009E00C5" w:rsidRDefault="00FC14A5">
            <w:r>
              <w:t>Abid Hussain Urf Yaseen</w:t>
            </w:r>
          </w:p>
        </w:tc>
        <w:tc>
          <w:tcPr>
            <w:tcW w:w="960" w:type="dxa"/>
          </w:tcPr>
          <w:p w14:paraId="2AAA99E4" w14:textId="77777777" w:rsidR="009E00C5" w:rsidRDefault="00FC14A5">
            <w:r>
              <w:t>98387-P</w:t>
            </w:r>
          </w:p>
        </w:tc>
        <w:tc>
          <w:tcPr>
            <w:tcW w:w="960" w:type="dxa"/>
          </w:tcPr>
          <w:p w14:paraId="6DDE950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F07CED0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3995CDEA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4309675E" w14:textId="77777777" w:rsidR="009E00C5" w:rsidRDefault="00FC14A5">
            <w:r>
              <w:t>69.770833</w:t>
            </w:r>
          </w:p>
        </w:tc>
      </w:tr>
      <w:tr w:rsidR="009E00C5" w14:paraId="3B945A7F" w14:textId="77777777" w:rsidTr="00D67FC4">
        <w:tc>
          <w:tcPr>
            <w:tcW w:w="960" w:type="dxa"/>
          </w:tcPr>
          <w:p w14:paraId="61BF981D" w14:textId="77777777" w:rsidR="009E00C5" w:rsidRDefault="00FC14A5">
            <w:r>
              <w:t>519</w:t>
            </w:r>
          </w:p>
        </w:tc>
        <w:tc>
          <w:tcPr>
            <w:tcW w:w="960" w:type="dxa"/>
          </w:tcPr>
          <w:p w14:paraId="0E3B705F" w14:textId="77777777" w:rsidR="009E00C5" w:rsidRDefault="00FC14A5">
            <w:r>
              <w:t>1865</w:t>
            </w:r>
          </w:p>
        </w:tc>
        <w:tc>
          <w:tcPr>
            <w:tcW w:w="960" w:type="dxa"/>
          </w:tcPr>
          <w:p w14:paraId="1952AC34" w14:textId="77777777" w:rsidR="009E00C5" w:rsidRDefault="00FC14A5">
            <w:r>
              <w:t>Sana Feroz</w:t>
            </w:r>
          </w:p>
        </w:tc>
        <w:tc>
          <w:tcPr>
            <w:tcW w:w="960" w:type="dxa"/>
          </w:tcPr>
          <w:p w14:paraId="13A50981" w14:textId="77777777" w:rsidR="009E00C5" w:rsidRDefault="00FC14A5">
            <w:r>
              <w:t>Malik Feroz Khan</w:t>
            </w:r>
          </w:p>
        </w:tc>
        <w:tc>
          <w:tcPr>
            <w:tcW w:w="960" w:type="dxa"/>
          </w:tcPr>
          <w:p w14:paraId="3D6A5FB2" w14:textId="77777777" w:rsidR="009E00C5" w:rsidRDefault="00FC14A5">
            <w:r>
              <w:t>98077-P</w:t>
            </w:r>
          </w:p>
        </w:tc>
        <w:tc>
          <w:tcPr>
            <w:tcW w:w="960" w:type="dxa"/>
          </w:tcPr>
          <w:p w14:paraId="34E6149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9B0D864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106A77FB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5F899134" w14:textId="77777777" w:rsidR="009E00C5" w:rsidRDefault="00FC14A5">
            <w:r>
              <w:t>73.445833</w:t>
            </w:r>
          </w:p>
        </w:tc>
      </w:tr>
      <w:tr w:rsidR="009E00C5" w14:paraId="276F45B0" w14:textId="77777777" w:rsidTr="00D67FC4">
        <w:tc>
          <w:tcPr>
            <w:tcW w:w="960" w:type="dxa"/>
          </w:tcPr>
          <w:p w14:paraId="45609579" w14:textId="77777777" w:rsidR="009E00C5" w:rsidRDefault="00FC14A5">
            <w:r>
              <w:t>520</w:t>
            </w:r>
          </w:p>
        </w:tc>
        <w:tc>
          <w:tcPr>
            <w:tcW w:w="960" w:type="dxa"/>
          </w:tcPr>
          <w:p w14:paraId="25532CE8" w14:textId="77777777" w:rsidR="009E00C5" w:rsidRDefault="00FC14A5">
            <w:r>
              <w:t>106</w:t>
            </w:r>
          </w:p>
        </w:tc>
        <w:tc>
          <w:tcPr>
            <w:tcW w:w="960" w:type="dxa"/>
          </w:tcPr>
          <w:p w14:paraId="02EE93FB" w14:textId="77777777" w:rsidR="009E00C5" w:rsidRDefault="00FC14A5">
            <w:r>
              <w:t>Atifa Mazhar</w:t>
            </w:r>
          </w:p>
        </w:tc>
        <w:tc>
          <w:tcPr>
            <w:tcW w:w="960" w:type="dxa"/>
          </w:tcPr>
          <w:p w14:paraId="15AFB38B" w14:textId="77777777" w:rsidR="009E00C5" w:rsidRDefault="00FC14A5">
            <w:r>
              <w:t>Mazhar Abbas Qureshi</w:t>
            </w:r>
          </w:p>
        </w:tc>
        <w:tc>
          <w:tcPr>
            <w:tcW w:w="960" w:type="dxa"/>
          </w:tcPr>
          <w:p w14:paraId="1087872F" w14:textId="77777777" w:rsidR="009E00C5" w:rsidRDefault="00FC14A5">
            <w:r>
              <w:t>97990-P</w:t>
            </w:r>
          </w:p>
        </w:tc>
        <w:tc>
          <w:tcPr>
            <w:tcW w:w="960" w:type="dxa"/>
          </w:tcPr>
          <w:p w14:paraId="3A59DC9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470170C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7B30F5CE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2052E6DC" w14:textId="77777777" w:rsidR="009E00C5" w:rsidRDefault="00FC14A5">
            <w:r>
              <w:t>72.7</w:t>
            </w:r>
          </w:p>
        </w:tc>
      </w:tr>
      <w:tr w:rsidR="009E00C5" w14:paraId="0342599B" w14:textId="77777777" w:rsidTr="00D67FC4">
        <w:tc>
          <w:tcPr>
            <w:tcW w:w="960" w:type="dxa"/>
          </w:tcPr>
          <w:p w14:paraId="72D13A84" w14:textId="77777777" w:rsidR="009E00C5" w:rsidRDefault="00FC14A5">
            <w:r>
              <w:t>521</w:t>
            </w:r>
          </w:p>
        </w:tc>
        <w:tc>
          <w:tcPr>
            <w:tcW w:w="960" w:type="dxa"/>
          </w:tcPr>
          <w:p w14:paraId="5FBEC207" w14:textId="77777777" w:rsidR="009E00C5" w:rsidRDefault="00FC14A5">
            <w:r>
              <w:t>1267</w:t>
            </w:r>
          </w:p>
        </w:tc>
        <w:tc>
          <w:tcPr>
            <w:tcW w:w="960" w:type="dxa"/>
          </w:tcPr>
          <w:p w14:paraId="34266BEC" w14:textId="77777777" w:rsidR="009E00C5" w:rsidRDefault="00FC14A5">
            <w:r>
              <w:t>Ammara Murtaza</w:t>
            </w:r>
          </w:p>
        </w:tc>
        <w:tc>
          <w:tcPr>
            <w:tcW w:w="960" w:type="dxa"/>
          </w:tcPr>
          <w:p w14:paraId="41070D5C" w14:textId="77777777" w:rsidR="009E00C5" w:rsidRDefault="00FC14A5">
            <w:r>
              <w:t>Ghulam Murtaza</w:t>
            </w:r>
          </w:p>
        </w:tc>
        <w:tc>
          <w:tcPr>
            <w:tcW w:w="960" w:type="dxa"/>
          </w:tcPr>
          <w:p w14:paraId="469846FB" w14:textId="77777777" w:rsidR="009E00C5" w:rsidRDefault="00FC14A5">
            <w:r>
              <w:t>97051-P</w:t>
            </w:r>
          </w:p>
        </w:tc>
        <w:tc>
          <w:tcPr>
            <w:tcW w:w="960" w:type="dxa"/>
          </w:tcPr>
          <w:p w14:paraId="5AE7ECB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E71FB89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45CB6753" w14:textId="77777777" w:rsidR="009E00C5" w:rsidRDefault="00FC14A5">
            <w:r>
              <w:t>Sahiwal Teaching Hospital, Sahiwal</w:t>
            </w:r>
          </w:p>
        </w:tc>
        <w:tc>
          <w:tcPr>
            <w:tcW w:w="960" w:type="dxa"/>
          </w:tcPr>
          <w:p w14:paraId="2747A99B" w14:textId="77777777" w:rsidR="009E00C5" w:rsidRDefault="00FC14A5">
            <w:r>
              <w:t>72.0</w:t>
            </w:r>
          </w:p>
        </w:tc>
      </w:tr>
      <w:tr w:rsidR="009E00C5" w14:paraId="70D10D3A" w14:textId="77777777" w:rsidTr="00D67FC4">
        <w:tc>
          <w:tcPr>
            <w:tcW w:w="960" w:type="dxa"/>
          </w:tcPr>
          <w:p w14:paraId="23744EED" w14:textId="77777777" w:rsidR="009E00C5" w:rsidRDefault="00FC14A5">
            <w:r>
              <w:t>522</w:t>
            </w:r>
          </w:p>
        </w:tc>
        <w:tc>
          <w:tcPr>
            <w:tcW w:w="960" w:type="dxa"/>
          </w:tcPr>
          <w:p w14:paraId="400495BE" w14:textId="77777777" w:rsidR="009E00C5" w:rsidRDefault="00FC14A5">
            <w:r>
              <w:t>4210</w:t>
            </w:r>
          </w:p>
        </w:tc>
        <w:tc>
          <w:tcPr>
            <w:tcW w:w="960" w:type="dxa"/>
          </w:tcPr>
          <w:p w14:paraId="0AF17AFC" w14:textId="77777777" w:rsidR="009E00C5" w:rsidRDefault="00FC14A5">
            <w:r>
              <w:t>Hafiz Samiullah</w:t>
            </w:r>
          </w:p>
        </w:tc>
        <w:tc>
          <w:tcPr>
            <w:tcW w:w="960" w:type="dxa"/>
          </w:tcPr>
          <w:p w14:paraId="6D07CAAB" w14:textId="77777777" w:rsidR="009E00C5" w:rsidRDefault="00FC14A5">
            <w:r>
              <w:t>Muhammad Nawaz</w:t>
            </w:r>
          </w:p>
        </w:tc>
        <w:tc>
          <w:tcPr>
            <w:tcW w:w="960" w:type="dxa"/>
          </w:tcPr>
          <w:p w14:paraId="5EF6FA01" w14:textId="77777777" w:rsidR="009E00C5" w:rsidRDefault="00FC14A5">
            <w:r>
              <w:t>91470-p</w:t>
            </w:r>
          </w:p>
        </w:tc>
        <w:tc>
          <w:tcPr>
            <w:tcW w:w="960" w:type="dxa"/>
          </w:tcPr>
          <w:p w14:paraId="43E1EA2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CE1BD2D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0B2358B8" w14:textId="77777777" w:rsidR="009E00C5" w:rsidRDefault="00FC14A5">
            <w:r>
              <w:t>Sahiwal Teaching Hospital, Sahiwal</w:t>
            </w:r>
          </w:p>
        </w:tc>
        <w:tc>
          <w:tcPr>
            <w:tcW w:w="960" w:type="dxa"/>
          </w:tcPr>
          <w:p w14:paraId="660F3780" w14:textId="77777777" w:rsidR="009E00C5" w:rsidRDefault="00FC14A5">
            <w:r>
              <w:t>70.483333</w:t>
            </w:r>
          </w:p>
        </w:tc>
      </w:tr>
      <w:tr w:rsidR="009E00C5" w14:paraId="1C67CEE0" w14:textId="77777777" w:rsidTr="00D67FC4">
        <w:tc>
          <w:tcPr>
            <w:tcW w:w="960" w:type="dxa"/>
          </w:tcPr>
          <w:p w14:paraId="1EF56135" w14:textId="77777777" w:rsidR="009E00C5" w:rsidRDefault="00FC14A5">
            <w:r>
              <w:t>523</w:t>
            </w:r>
          </w:p>
        </w:tc>
        <w:tc>
          <w:tcPr>
            <w:tcW w:w="960" w:type="dxa"/>
          </w:tcPr>
          <w:p w14:paraId="469F00E6" w14:textId="77777777" w:rsidR="009E00C5" w:rsidRDefault="00FC14A5">
            <w:r>
              <w:t>5461</w:t>
            </w:r>
          </w:p>
        </w:tc>
        <w:tc>
          <w:tcPr>
            <w:tcW w:w="960" w:type="dxa"/>
          </w:tcPr>
          <w:p w14:paraId="5CF25ECE" w14:textId="77777777" w:rsidR="009E00C5" w:rsidRDefault="00FC14A5">
            <w:r>
              <w:t>Amna Saeed</w:t>
            </w:r>
          </w:p>
        </w:tc>
        <w:tc>
          <w:tcPr>
            <w:tcW w:w="960" w:type="dxa"/>
          </w:tcPr>
          <w:p w14:paraId="592BEA36" w14:textId="77777777" w:rsidR="009E00C5" w:rsidRDefault="00FC14A5">
            <w:r>
              <w:t xml:space="preserve">Muhammad Mansha </w:t>
            </w:r>
            <w:r>
              <w:t>Nasir</w:t>
            </w:r>
          </w:p>
        </w:tc>
        <w:tc>
          <w:tcPr>
            <w:tcW w:w="960" w:type="dxa"/>
          </w:tcPr>
          <w:p w14:paraId="04C5109B" w14:textId="77777777" w:rsidR="009E00C5" w:rsidRDefault="00FC14A5">
            <w:r>
              <w:t>98248-P</w:t>
            </w:r>
          </w:p>
        </w:tc>
        <w:tc>
          <w:tcPr>
            <w:tcW w:w="960" w:type="dxa"/>
          </w:tcPr>
          <w:p w14:paraId="171ACED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A7EFC34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749E43C2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769A66D4" w14:textId="77777777" w:rsidR="009E00C5" w:rsidRDefault="00FC14A5">
            <w:r>
              <w:t>75.095833</w:t>
            </w:r>
          </w:p>
        </w:tc>
      </w:tr>
      <w:tr w:rsidR="009E00C5" w14:paraId="3F457714" w14:textId="77777777" w:rsidTr="00D67FC4">
        <w:tc>
          <w:tcPr>
            <w:tcW w:w="960" w:type="dxa"/>
          </w:tcPr>
          <w:p w14:paraId="55782497" w14:textId="77777777" w:rsidR="009E00C5" w:rsidRDefault="00FC14A5">
            <w:r>
              <w:t>524</w:t>
            </w:r>
          </w:p>
        </w:tc>
        <w:tc>
          <w:tcPr>
            <w:tcW w:w="960" w:type="dxa"/>
          </w:tcPr>
          <w:p w14:paraId="7D209E0D" w14:textId="77777777" w:rsidR="009E00C5" w:rsidRDefault="00FC14A5">
            <w:r>
              <w:t>4262</w:t>
            </w:r>
          </w:p>
        </w:tc>
        <w:tc>
          <w:tcPr>
            <w:tcW w:w="960" w:type="dxa"/>
          </w:tcPr>
          <w:p w14:paraId="675C59D2" w14:textId="77777777" w:rsidR="009E00C5" w:rsidRDefault="00FC14A5">
            <w:r>
              <w:t>Fatima Amir Cheema</w:t>
            </w:r>
          </w:p>
        </w:tc>
        <w:tc>
          <w:tcPr>
            <w:tcW w:w="960" w:type="dxa"/>
          </w:tcPr>
          <w:p w14:paraId="5CEECC4B" w14:textId="77777777" w:rsidR="009E00C5" w:rsidRDefault="00FC14A5">
            <w:r>
              <w:t>Amir Muzaffer Cheema</w:t>
            </w:r>
          </w:p>
        </w:tc>
        <w:tc>
          <w:tcPr>
            <w:tcW w:w="960" w:type="dxa"/>
          </w:tcPr>
          <w:p w14:paraId="50202E84" w14:textId="77777777" w:rsidR="009E00C5" w:rsidRDefault="00FC14A5">
            <w:r>
              <w:t>107088-P</w:t>
            </w:r>
          </w:p>
        </w:tc>
        <w:tc>
          <w:tcPr>
            <w:tcW w:w="960" w:type="dxa"/>
          </w:tcPr>
          <w:p w14:paraId="7DA54C8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976ABD1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68AA4EA9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68988C26" w14:textId="77777777" w:rsidR="009E00C5" w:rsidRDefault="00FC14A5">
            <w:r>
              <w:t>74.279167</w:t>
            </w:r>
          </w:p>
        </w:tc>
      </w:tr>
      <w:tr w:rsidR="009E00C5" w14:paraId="78370835" w14:textId="77777777" w:rsidTr="00D67FC4">
        <w:tc>
          <w:tcPr>
            <w:tcW w:w="960" w:type="dxa"/>
          </w:tcPr>
          <w:p w14:paraId="66F61BF8" w14:textId="77777777" w:rsidR="009E00C5" w:rsidRDefault="00FC14A5">
            <w:r>
              <w:t>525</w:t>
            </w:r>
          </w:p>
        </w:tc>
        <w:tc>
          <w:tcPr>
            <w:tcW w:w="960" w:type="dxa"/>
          </w:tcPr>
          <w:p w14:paraId="0A9BF3E8" w14:textId="77777777" w:rsidR="009E00C5" w:rsidRDefault="00FC14A5">
            <w:r>
              <w:t>16506</w:t>
            </w:r>
          </w:p>
        </w:tc>
        <w:tc>
          <w:tcPr>
            <w:tcW w:w="960" w:type="dxa"/>
          </w:tcPr>
          <w:p w14:paraId="1BE8B398" w14:textId="77777777" w:rsidR="009E00C5" w:rsidRDefault="00FC14A5">
            <w:r>
              <w:t>Syed Ali Hassan</w:t>
            </w:r>
          </w:p>
        </w:tc>
        <w:tc>
          <w:tcPr>
            <w:tcW w:w="960" w:type="dxa"/>
          </w:tcPr>
          <w:p w14:paraId="493E9D6B" w14:textId="77777777" w:rsidR="009E00C5" w:rsidRDefault="00FC14A5">
            <w:r>
              <w:t>SYED IFTIKHAR HUSSAIN</w:t>
            </w:r>
          </w:p>
        </w:tc>
        <w:tc>
          <w:tcPr>
            <w:tcW w:w="960" w:type="dxa"/>
          </w:tcPr>
          <w:p w14:paraId="0229EB7D" w14:textId="77777777" w:rsidR="009E00C5" w:rsidRDefault="00FC14A5">
            <w:r>
              <w:t>92381-P</w:t>
            </w:r>
          </w:p>
        </w:tc>
        <w:tc>
          <w:tcPr>
            <w:tcW w:w="960" w:type="dxa"/>
          </w:tcPr>
          <w:p w14:paraId="1D3BD72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BBABF1B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66422C8C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13B3EA7A" w14:textId="77777777" w:rsidR="009E00C5" w:rsidRDefault="00FC14A5">
            <w:r>
              <w:t>73.3625</w:t>
            </w:r>
          </w:p>
        </w:tc>
      </w:tr>
      <w:tr w:rsidR="009E00C5" w14:paraId="0F87EE16" w14:textId="77777777" w:rsidTr="00D67FC4">
        <w:tc>
          <w:tcPr>
            <w:tcW w:w="960" w:type="dxa"/>
          </w:tcPr>
          <w:p w14:paraId="7242DACD" w14:textId="77777777" w:rsidR="009E00C5" w:rsidRDefault="00FC14A5">
            <w:r>
              <w:t>526</w:t>
            </w:r>
          </w:p>
        </w:tc>
        <w:tc>
          <w:tcPr>
            <w:tcW w:w="960" w:type="dxa"/>
          </w:tcPr>
          <w:p w14:paraId="09D0ECED" w14:textId="77777777" w:rsidR="009E00C5" w:rsidRDefault="00FC14A5">
            <w:r>
              <w:t>16248</w:t>
            </w:r>
          </w:p>
        </w:tc>
        <w:tc>
          <w:tcPr>
            <w:tcW w:w="960" w:type="dxa"/>
          </w:tcPr>
          <w:p w14:paraId="2F1DFCB7" w14:textId="77777777" w:rsidR="009E00C5" w:rsidRDefault="00FC14A5">
            <w:r>
              <w:t>Safiullah</w:t>
            </w:r>
          </w:p>
        </w:tc>
        <w:tc>
          <w:tcPr>
            <w:tcW w:w="960" w:type="dxa"/>
          </w:tcPr>
          <w:p w14:paraId="2C74D04C" w14:textId="77777777" w:rsidR="009E00C5" w:rsidRDefault="00FC14A5">
            <w:r>
              <w:t>Ghulam Rahman</w:t>
            </w:r>
          </w:p>
        </w:tc>
        <w:tc>
          <w:tcPr>
            <w:tcW w:w="960" w:type="dxa"/>
          </w:tcPr>
          <w:p w14:paraId="1867C8F5" w14:textId="77777777" w:rsidR="009E00C5" w:rsidRDefault="00FC14A5">
            <w:r>
              <w:t>4563-F</w:t>
            </w:r>
          </w:p>
        </w:tc>
        <w:tc>
          <w:tcPr>
            <w:tcW w:w="960" w:type="dxa"/>
          </w:tcPr>
          <w:p w14:paraId="60950E35" w14:textId="77777777" w:rsidR="009E00C5" w:rsidRDefault="00FC14A5">
            <w:r>
              <w:t>Foriegn</w:t>
            </w:r>
          </w:p>
        </w:tc>
        <w:tc>
          <w:tcPr>
            <w:tcW w:w="960" w:type="dxa"/>
          </w:tcPr>
          <w:p w14:paraId="514EF1BA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5C9C4AAE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72E9D471" w14:textId="77777777" w:rsidR="009E00C5" w:rsidRDefault="00FC14A5">
            <w:r>
              <w:t>46.342553</w:t>
            </w:r>
          </w:p>
        </w:tc>
      </w:tr>
      <w:tr w:rsidR="009E00C5" w14:paraId="74F9792C" w14:textId="77777777" w:rsidTr="00D67FC4">
        <w:tc>
          <w:tcPr>
            <w:tcW w:w="960" w:type="dxa"/>
          </w:tcPr>
          <w:p w14:paraId="6CC57F5B" w14:textId="77777777" w:rsidR="009E00C5" w:rsidRDefault="00FC14A5">
            <w:r>
              <w:t>527</w:t>
            </w:r>
          </w:p>
        </w:tc>
        <w:tc>
          <w:tcPr>
            <w:tcW w:w="960" w:type="dxa"/>
          </w:tcPr>
          <w:p w14:paraId="6FB3BD31" w14:textId="77777777" w:rsidR="009E00C5" w:rsidRDefault="00FC14A5">
            <w:r>
              <w:t>3701</w:t>
            </w:r>
          </w:p>
        </w:tc>
        <w:tc>
          <w:tcPr>
            <w:tcW w:w="960" w:type="dxa"/>
          </w:tcPr>
          <w:p w14:paraId="5D6DF9CF" w14:textId="77777777" w:rsidR="009E00C5" w:rsidRDefault="00FC14A5">
            <w:r>
              <w:t>Syeda Mehak Zahra</w:t>
            </w:r>
          </w:p>
        </w:tc>
        <w:tc>
          <w:tcPr>
            <w:tcW w:w="960" w:type="dxa"/>
          </w:tcPr>
          <w:p w14:paraId="5F156186" w14:textId="77777777" w:rsidR="009E00C5" w:rsidRDefault="00FC14A5">
            <w:r>
              <w:t>Syed Anwar Hussain Shah</w:t>
            </w:r>
          </w:p>
        </w:tc>
        <w:tc>
          <w:tcPr>
            <w:tcW w:w="960" w:type="dxa"/>
          </w:tcPr>
          <w:p w14:paraId="524B3E06" w14:textId="77777777" w:rsidR="009E00C5" w:rsidRDefault="00FC14A5">
            <w:r>
              <w:t>90390-p</w:t>
            </w:r>
          </w:p>
        </w:tc>
        <w:tc>
          <w:tcPr>
            <w:tcW w:w="960" w:type="dxa"/>
          </w:tcPr>
          <w:p w14:paraId="2B975F0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926144B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74E55F47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1E85256D" w14:textId="77777777" w:rsidR="009E00C5" w:rsidRDefault="00FC14A5">
            <w:r>
              <w:t>72.564</w:t>
            </w:r>
          </w:p>
        </w:tc>
      </w:tr>
      <w:tr w:rsidR="009E00C5" w14:paraId="10700528" w14:textId="77777777" w:rsidTr="00D67FC4">
        <w:tc>
          <w:tcPr>
            <w:tcW w:w="960" w:type="dxa"/>
          </w:tcPr>
          <w:p w14:paraId="21AA7E21" w14:textId="77777777" w:rsidR="009E00C5" w:rsidRDefault="00FC14A5">
            <w:r>
              <w:lastRenderedPageBreak/>
              <w:t>528</w:t>
            </w:r>
          </w:p>
        </w:tc>
        <w:tc>
          <w:tcPr>
            <w:tcW w:w="960" w:type="dxa"/>
          </w:tcPr>
          <w:p w14:paraId="24B57641" w14:textId="77777777" w:rsidR="009E00C5" w:rsidRDefault="00FC14A5">
            <w:r>
              <w:t>2197</w:t>
            </w:r>
          </w:p>
        </w:tc>
        <w:tc>
          <w:tcPr>
            <w:tcW w:w="960" w:type="dxa"/>
          </w:tcPr>
          <w:p w14:paraId="60867347" w14:textId="77777777" w:rsidR="009E00C5" w:rsidRDefault="00FC14A5">
            <w:r>
              <w:t>Sumaira Rafaqat</w:t>
            </w:r>
          </w:p>
        </w:tc>
        <w:tc>
          <w:tcPr>
            <w:tcW w:w="960" w:type="dxa"/>
          </w:tcPr>
          <w:p w14:paraId="21015891" w14:textId="77777777" w:rsidR="009E00C5" w:rsidRDefault="00FC14A5">
            <w:r>
              <w:t>Rafaqat Ali</w:t>
            </w:r>
          </w:p>
        </w:tc>
        <w:tc>
          <w:tcPr>
            <w:tcW w:w="960" w:type="dxa"/>
          </w:tcPr>
          <w:p w14:paraId="4BAF6A1F" w14:textId="77777777" w:rsidR="009E00C5" w:rsidRDefault="00FC14A5">
            <w:r>
              <w:t>93213-P</w:t>
            </w:r>
          </w:p>
        </w:tc>
        <w:tc>
          <w:tcPr>
            <w:tcW w:w="960" w:type="dxa"/>
          </w:tcPr>
          <w:p w14:paraId="238710F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FA378B4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0D5A4D1D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5C4CFC18" w14:textId="77777777" w:rsidR="009E00C5" w:rsidRDefault="00FC14A5">
            <w:r>
              <w:t>72.076</w:t>
            </w:r>
          </w:p>
        </w:tc>
      </w:tr>
      <w:tr w:rsidR="009E00C5" w14:paraId="40C3092E" w14:textId="77777777" w:rsidTr="00D67FC4">
        <w:tc>
          <w:tcPr>
            <w:tcW w:w="960" w:type="dxa"/>
          </w:tcPr>
          <w:p w14:paraId="34827A3E" w14:textId="77777777" w:rsidR="009E00C5" w:rsidRDefault="00FC14A5">
            <w:r>
              <w:t>529</w:t>
            </w:r>
          </w:p>
        </w:tc>
        <w:tc>
          <w:tcPr>
            <w:tcW w:w="960" w:type="dxa"/>
          </w:tcPr>
          <w:p w14:paraId="0C986488" w14:textId="77777777" w:rsidR="009E00C5" w:rsidRDefault="00FC14A5">
            <w:r>
              <w:t>16740</w:t>
            </w:r>
          </w:p>
        </w:tc>
        <w:tc>
          <w:tcPr>
            <w:tcW w:w="960" w:type="dxa"/>
          </w:tcPr>
          <w:p w14:paraId="4D557E3C" w14:textId="77777777" w:rsidR="009E00C5" w:rsidRDefault="00FC14A5">
            <w:r>
              <w:t>Muhammad Shoaib</w:t>
            </w:r>
          </w:p>
        </w:tc>
        <w:tc>
          <w:tcPr>
            <w:tcW w:w="960" w:type="dxa"/>
          </w:tcPr>
          <w:p w14:paraId="63D8B2EA" w14:textId="77777777" w:rsidR="009E00C5" w:rsidRDefault="00FC14A5">
            <w:r>
              <w:t xml:space="preserve">Ghulam yasin </w:t>
            </w:r>
          </w:p>
        </w:tc>
        <w:tc>
          <w:tcPr>
            <w:tcW w:w="960" w:type="dxa"/>
          </w:tcPr>
          <w:p w14:paraId="0B54A329" w14:textId="77777777" w:rsidR="009E00C5" w:rsidRDefault="00FC14A5">
            <w:r>
              <w:t>104277-p</w:t>
            </w:r>
          </w:p>
        </w:tc>
        <w:tc>
          <w:tcPr>
            <w:tcW w:w="960" w:type="dxa"/>
          </w:tcPr>
          <w:p w14:paraId="490421C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E91A15F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73E88290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39E5D256" w14:textId="77777777" w:rsidR="009E00C5" w:rsidRDefault="00FC14A5">
            <w:r>
              <w:t>68.079167</w:t>
            </w:r>
          </w:p>
        </w:tc>
      </w:tr>
      <w:tr w:rsidR="009E00C5" w14:paraId="0D72BD7F" w14:textId="77777777" w:rsidTr="00D67FC4">
        <w:tc>
          <w:tcPr>
            <w:tcW w:w="960" w:type="dxa"/>
          </w:tcPr>
          <w:p w14:paraId="1543FEAF" w14:textId="77777777" w:rsidR="009E00C5" w:rsidRDefault="00FC14A5">
            <w:r>
              <w:t>530</w:t>
            </w:r>
          </w:p>
        </w:tc>
        <w:tc>
          <w:tcPr>
            <w:tcW w:w="960" w:type="dxa"/>
          </w:tcPr>
          <w:p w14:paraId="6C8E324C" w14:textId="77777777" w:rsidR="009E00C5" w:rsidRDefault="00FC14A5">
            <w:r>
              <w:t>2877</w:t>
            </w:r>
          </w:p>
        </w:tc>
        <w:tc>
          <w:tcPr>
            <w:tcW w:w="960" w:type="dxa"/>
          </w:tcPr>
          <w:p w14:paraId="262C8CB1" w14:textId="77777777" w:rsidR="009E00C5" w:rsidRDefault="00FC14A5">
            <w:r>
              <w:t>Hina Mumtaz Ahmad</w:t>
            </w:r>
          </w:p>
        </w:tc>
        <w:tc>
          <w:tcPr>
            <w:tcW w:w="960" w:type="dxa"/>
          </w:tcPr>
          <w:p w14:paraId="161E182D" w14:textId="77777777" w:rsidR="009E00C5" w:rsidRDefault="00FC14A5">
            <w:r>
              <w:t xml:space="preserve">Malik </w:t>
            </w:r>
            <w:r>
              <w:t>Mumtaz Ahmad</w:t>
            </w:r>
          </w:p>
        </w:tc>
        <w:tc>
          <w:tcPr>
            <w:tcW w:w="960" w:type="dxa"/>
          </w:tcPr>
          <w:p w14:paraId="1B9240D4" w14:textId="77777777" w:rsidR="009E00C5" w:rsidRDefault="00FC14A5">
            <w:r>
              <w:t>94434-P</w:t>
            </w:r>
          </w:p>
        </w:tc>
        <w:tc>
          <w:tcPr>
            <w:tcW w:w="960" w:type="dxa"/>
          </w:tcPr>
          <w:p w14:paraId="54CDCD9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65626F9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622212F8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503E9F51" w14:textId="77777777" w:rsidR="009E00C5" w:rsidRDefault="00FC14A5">
            <w:r>
              <w:t>67.1625</w:t>
            </w:r>
          </w:p>
        </w:tc>
      </w:tr>
      <w:tr w:rsidR="009E00C5" w14:paraId="18ED2253" w14:textId="77777777" w:rsidTr="00D67FC4">
        <w:tc>
          <w:tcPr>
            <w:tcW w:w="960" w:type="dxa"/>
          </w:tcPr>
          <w:p w14:paraId="05DC672A" w14:textId="77777777" w:rsidR="009E00C5" w:rsidRDefault="00FC14A5">
            <w:r>
              <w:t>531</w:t>
            </w:r>
          </w:p>
        </w:tc>
        <w:tc>
          <w:tcPr>
            <w:tcW w:w="960" w:type="dxa"/>
          </w:tcPr>
          <w:p w14:paraId="736E684F" w14:textId="77777777" w:rsidR="009E00C5" w:rsidRDefault="00FC14A5">
            <w:r>
              <w:t>4695</w:t>
            </w:r>
          </w:p>
        </w:tc>
        <w:tc>
          <w:tcPr>
            <w:tcW w:w="960" w:type="dxa"/>
          </w:tcPr>
          <w:p w14:paraId="6DA4856C" w14:textId="77777777" w:rsidR="009E00C5" w:rsidRDefault="00FC14A5">
            <w:r>
              <w:t>Muhammad Akhtar</w:t>
            </w:r>
          </w:p>
        </w:tc>
        <w:tc>
          <w:tcPr>
            <w:tcW w:w="960" w:type="dxa"/>
          </w:tcPr>
          <w:p w14:paraId="5B9F81A2" w14:textId="77777777" w:rsidR="009E00C5" w:rsidRDefault="00FC14A5">
            <w:r>
              <w:t>Noor Muhammad</w:t>
            </w:r>
          </w:p>
        </w:tc>
        <w:tc>
          <w:tcPr>
            <w:tcW w:w="960" w:type="dxa"/>
          </w:tcPr>
          <w:p w14:paraId="113D185E" w14:textId="77777777" w:rsidR="009E00C5" w:rsidRDefault="00FC14A5">
            <w:r>
              <w:t>81541-P</w:t>
            </w:r>
          </w:p>
        </w:tc>
        <w:tc>
          <w:tcPr>
            <w:tcW w:w="960" w:type="dxa"/>
          </w:tcPr>
          <w:p w14:paraId="6FDC92E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BFDAAEB" w14:textId="77777777" w:rsidR="009E00C5" w:rsidRDefault="00FC14A5">
            <w:r>
              <w:t>Pediatrics</w:t>
            </w:r>
          </w:p>
        </w:tc>
        <w:tc>
          <w:tcPr>
            <w:tcW w:w="960" w:type="dxa"/>
          </w:tcPr>
          <w:p w14:paraId="4D930051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1B800283" w14:textId="77777777" w:rsidR="009E00C5" w:rsidRDefault="00FC14A5">
            <w:r>
              <w:t>67.066667</w:t>
            </w:r>
          </w:p>
        </w:tc>
      </w:tr>
      <w:tr w:rsidR="009E00C5" w14:paraId="0ECFF664" w14:textId="77777777" w:rsidTr="00D67FC4">
        <w:tc>
          <w:tcPr>
            <w:tcW w:w="960" w:type="dxa"/>
          </w:tcPr>
          <w:p w14:paraId="5C4A8F9C" w14:textId="77777777" w:rsidR="009E00C5" w:rsidRDefault="00FC14A5">
            <w:r>
              <w:t>532</w:t>
            </w:r>
          </w:p>
        </w:tc>
        <w:tc>
          <w:tcPr>
            <w:tcW w:w="960" w:type="dxa"/>
          </w:tcPr>
          <w:p w14:paraId="33743C1F" w14:textId="77777777" w:rsidR="009E00C5" w:rsidRDefault="00FC14A5">
            <w:r>
              <w:t>5007</w:t>
            </w:r>
          </w:p>
        </w:tc>
        <w:tc>
          <w:tcPr>
            <w:tcW w:w="960" w:type="dxa"/>
          </w:tcPr>
          <w:p w14:paraId="0D33530C" w14:textId="77777777" w:rsidR="009E00C5" w:rsidRDefault="00FC14A5">
            <w:r>
              <w:t>Shabana Shaheen</w:t>
            </w:r>
          </w:p>
        </w:tc>
        <w:tc>
          <w:tcPr>
            <w:tcW w:w="960" w:type="dxa"/>
          </w:tcPr>
          <w:p w14:paraId="0505A86A" w14:textId="77777777" w:rsidR="009E00C5" w:rsidRDefault="00FC14A5">
            <w:r>
              <w:t>Noor Muhammad</w:t>
            </w:r>
          </w:p>
        </w:tc>
        <w:tc>
          <w:tcPr>
            <w:tcW w:w="960" w:type="dxa"/>
          </w:tcPr>
          <w:p w14:paraId="451A8EB3" w14:textId="77777777" w:rsidR="009E00C5" w:rsidRDefault="00FC14A5">
            <w:r>
              <w:t>106969-P</w:t>
            </w:r>
          </w:p>
        </w:tc>
        <w:tc>
          <w:tcPr>
            <w:tcW w:w="960" w:type="dxa"/>
          </w:tcPr>
          <w:p w14:paraId="26E1389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945420A" w14:textId="77777777" w:rsidR="009E00C5" w:rsidRDefault="00FC14A5">
            <w:r>
              <w:t>Pharmacology</w:t>
            </w:r>
          </w:p>
        </w:tc>
        <w:tc>
          <w:tcPr>
            <w:tcW w:w="960" w:type="dxa"/>
          </w:tcPr>
          <w:p w14:paraId="61034828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55F40E28" w14:textId="77777777" w:rsidR="009E00C5" w:rsidRDefault="00FC14A5">
            <w:r>
              <w:t>67.408</w:t>
            </w:r>
          </w:p>
        </w:tc>
      </w:tr>
      <w:tr w:rsidR="009E00C5" w14:paraId="230E7BED" w14:textId="77777777" w:rsidTr="00D67FC4">
        <w:tc>
          <w:tcPr>
            <w:tcW w:w="960" w:type="dxa"/>
          </w:tcPr>
          <w:p w14:paraId="5B2C1658" w14:textId="77777777" w:rsidR="009E00C5" w:rsidRDefault="00FC14A5">
            <w:r>
              <w:t>533</w:t>
            </w:r>
          </w:p>
        </w:tc>
        <w:tc>
          <w:tcPr>
            <w:tcW w:w="960" w:type="dxa"/>
          </w:tcPr>
          <w:p w14:paraId="45621AC4" w14:textId="77777777" w:rsidR="009E00C5" w:rsidRDefault="00FC14A5">
            <w:r>
              <w:t>16703</w:t>
            </w:r>
          </w:p>
        </w:tc>
        <w:tc>
          <w:tcPr>
            <w:tcW w:w="960" w:type="dxa"/>
          </w:tcPr>
          <w:p w14:paraId="5FA9A126" w14:textId="77777777" w:rsidR="009E00C5" w:rsidRDefault="00FC14A5">
            <w:r>
              <w:t>Yumna Akhtar</w:t>
            </w:r>
          </w:p>
        </w:tc>
        <w:tc>
          <w:tcPr>
            <w:tcW w:w="960" w:type="dxa"/>
          </w:tcPr>
          <w:p w14:paraId="099827BE" w14:textId="77777777" w:rsidR="009E00C5" w:rsidRDefault="00FC14A5">
            <w:r>
              <w:t xml:space="preserve">M.Akhter </w:t>
            </w:r>
          </w:p>
        </w:tc>
        <w:tc>
          <w:tcPr>
            <w:tcW w:w="960" w:type="dxa"/>
          </w:tcPr>
          <w:p w14:paraId="2D395DF2" w14:textId="77777777" w:rsidR="009E00C5" w:rsidRDefault="00FC14A5">
            <w:r>
              <w:t>89595P</w:t>
            </w:r>
          </w:p>
        </w:tc>
        <w:tc>
          <w:tcPr>
            <w:tcW w:w="960" w:type="dxa"/>
          </w:tcPr>
          <w:p w14:paraId="0CD5D00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19B52FA" w14:textId="77777777" w:rsidR="009E00C5" w:rsidRDefault="00FC14A5">
            <w:r>
              <w:t>Physiology</w:t>
            </w:r>
          </w:p>
        </w:tc>
        <w:tc>
          <w:tcPr>
            <w:tcW w:w="960" w:type="dxa"/>
          </w:tcPr>
          <w:p w14:paraId="3ECAE28A" w14:textId="77777777" w:rsidR="009E00C5" w:rsidRDefault="00FC14A5">
            <w:r>
              <w:t>RMU Allied Hospital, Rawalpindi</w:t>
            </w:r>
          </w:p>
        </w:tc>
        <w:tc>
          <w:tcPr>
            <w:tcW w:w="960" w:type="dxa"/>
          </w:tcPr>
          <w:p w14:paraId="086197F0" w14:textId="77777777" w:rsidR="009E00C5" w:rsidRDefault="00FC14A5">
            <w:r>
              <w:t>65.9375</w:t>
            </w:r>
          </w:p>
        </w:tc>
      </w:tr>
      <w:tr w:rsidR="009E00C5" w14:paraId="4C64F5B0" w14:textId="77777777" w:rsidTr="00D67FC4">
        <w:tc>
          <w:tcPr>
            <w:tcW w:w="960" w:type="dxa"/>
          </w:tcPr>
          <w:p w14:paraId="7DB4ED3D" w14:textId="77777777" w:rsidR="009E00C5" w:rsidRDefault="00FC14A5">
            <w:r>
              <w:t>534</w:t>
            </w:r>
          </w:p>
        </w:tc>
        <w:tc>
          <w:tcPr>
            <w:tcW w:w="960" w:type="dxa"/>
          </w:tcPr>
          <w:p w14:paraId="20FE3B91" w14:textId="77777777" w:rsidR="009E00C5" w:rsidRDefault="00FC14A5">
            <w:r>
              <w:t>689</w:t>
            </w:r>
          </w:p>
        </w:tc>
        <w:tc>
          <w:tcPr>
            <w:tcW w:w="960" w:type="dxa"/>
          </w:tcPr>
          <w:p w14:paraId="543FEDA3" w14:textId="77777777" w:rsidR="009E00C5" w:rsidRDefault="00FC14A5">
            <w:r>
              <w:t>Ayesha Hannan</w:t>
            </w:r>
          </w:p>
        </w:tc>
        <w:tc>
          <w:tcPr>
            <w:tcW w:w="960" w:type="dxa"/>
          </w:tcPr>
          <w:p w14:paraId="338C5664" w14:textId="77777777" w:rsidR="009E00C5" w:rsidRDefault="00FC14A5">
            <w:r>
              <w:t>Abdul Hannan</w:t>
            </w:r>
          </w:p>
        </w:tc>
        <w:tc>
          <w:tcPr>
            <w:tcW w:w="960" w:type="dxa"/>
          </w:tcPr>
          <w:p w14:paraId="29DAFB71" w14:textId="77777777" w:rsidR="009E00C5" w:rsidRDefault="00FC14A5">
            <w:r>
              <w:t>90724-P</w:t>
            </w:r>
          </w:p>
        </w:tc>
        <w:tc>
          <w:tcPr>
            <w:tcW w:w="960" w:type="dxa"/>
          </w:tcPr>
          <w:p w14:paraId="50ECF1F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D0BA1B8" w14:textId="77777777" w:rsidR="009E00C5" w:rsidRDefault="00FC14A5">
            <w:r>
              <w:t>Physiology</w:t>
            </w:r>
          </w:p>
        </w:tc>
        <w:tc>
          <w:tcPr>
            <w:tcW w:w="960" w:type="dxa"/>
          </w:tcPr>
          <w:p w14:paraId="3247D587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08D7730A" w14:textId="77777777" w:rsidR="009E00C5" w:rsidRDefault="00FC14A5">
            <w:r>
              <w:t>67.866667</w:t>
            </w:r>
          </w:p>
        </w:tc>
      </w:tr>
      <w:tr w:rsidR="009E00C5" w14:paraId="0740F0F6" w14:textId="77777777" w:rsidTr="00D67FC4">
        <w:tc>
          <w:tcPr>
            <w:tcW w:w="960" w:type="dxa"/>
          </w:tcPr>
          <w:p w14:paraId="58323D79" w14:textId="77777777" w:rsidR="009E00C5" w:rsidRDefault="00FC14A5">
            <w:r>
              <w:t>535</w:t>
            </w:r>
          </w:p>
        </w:tc>
        <w:tc>
          <w:tcPr>
            <w:tcW w:w="960" w:type="dxa"/>
          </w:tcPr>
          <w:p w14:paraId="1A6D3150" w14:textId="77777777" w:rsidR="009E00C5" w:rsidRDefault="00FC14A5">
            <w:r>
              <w:t>15659</w:t>
            </w:r>
          </w:p>
        </w:tc>
        <w:tc>
          <w:tcPr>
            <w:tcW w:w="960" w:type="dxa"/>
          </w:tcPr>
          <w:p w14:paraId="6A09822E" w14:textId="77777777" w:rsidR="009E00C5" w:rsidRDefault="00FC14A5">
            <w:r>
              <w:t>Muhammad Behram Abbas</w:t>
            </w:r>
          </w:p>
        </w:tc>
        <w:tc>
          <w:tcPr>
            <w:tcW w:w="960" w:type="dxa"/>
          </w:tcPr>
          <w:p w14:paraId="09D420CA" w14:textId="77777777" w:rsidR="009E00C5" w:rsidRDefault="00FC14A5">
            <w:r>
              <w:t>Ghulam Haider</w:t>
            </w:r>
          </w:p>
        </w:tc>
        <w:tc>
          <w:tcPr>
            <w:tcW w:w="960" w:type="dxa"/>
          </w:tcPr>
          <w:p w14:paraId="29FAA573" w14:textId="77777777" w:rsidR="009E00C5" w:rsidRDefault="00FC14A5">
            <w:r>
              <w:t xml:space="preserve">96224-P </w:t>
            </w:r>
          </w:p>
        </w:tc>
        <w:tc>
          <w:tcPr>
            <w:tcW w:w="960" w:type="dxa"/>
          </w:tcPr>
          <w:p w14:paraId="0FA9EBD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4CA7B3E" w14:textId="77777777" w:rsidR="009E00C5" w:rsidRDefault="00FC14A5">
            <w:r>
              <w:t>Plastic Surgery</w:t>
            </w:r>
          </w:p>
        </w:tc>
        <w:tc>
          <w:tcPr>
            <w:tcW w:w="960" w:type="dxa"/>
          </w:tcPr>
          <w:p w14:paraId="66E6B9F6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3C78F44D" w14:textId="77777777" w:rsidR="009E00C5" w:rsidRDefault="00FC14A5">
            <w:r>
              <w:t>56.466667</w:t>
            </w:r>
          </w:p>
        </w:tc>
      </w:tr>
      <w:tr w:rsidR="009E00C5" w14:paraId="300CE447" w14:textId="77777777" w:rsidTr="00D67FC4">
        <w:tc>
          <w:tcPr>
            <w:tcW w:w="960" w:type="dxa"/>
          </w:tcPr>
          <w:p w14:paraId="6168CFAD" w14:textId="77777777" w:rsidR="009E00C5" w:rsidRDefault="00FC14A5">
            <w:r>
              <w:t>536</w:t>
            </w:r>
          </w:p>
        </w:tc>
        <w:tc>
          <w:tcPr>
            <w:tcW w:w="960" w:type="dxa"/>
          </w:tcPr>
          <w:p w14:paraId="0CF4168A" w14:textId="77777777" w:rsidR="009E00C5" w:rsidRDefault="00FC14A5">
            <w:r>
              <w:t>7184</w:t>
            </w:r>
          </w:p>
        </w:tc>
        <w:tc>
          <w:tcPr>
            <w:tcW w:w="960" w:type="dxa"/>
          </w:tcPr>
          <w:p w14:paraId="0B1154D3" w14:textId="77777777" w:rsidR="009E00C5" w:rsidRDefault="00FC14A5">
            <w:r>
              <w:t>Zobia Zulfiqar</w:t>
            </w:r>
          </w:p>
        </w:tc>
        <w:tc>
          <w:tcPr>
            <w:tcW w:w="960" w:type="dxa"/>
          </w:tcPr>
          <w:p w14:paraId="32EFC7F8" w14:textId="77777777" w:rsidR="009E00C5" w:rsidRDefault="00FC14A5">
            <w:r>
              <w:t>Muhammad Asim Bubak</w:t>
            </w:r>
          </w:p>
        </w:tc>
        <w:tc>
          <w:tcPr>
            <w:tcW w:w="960" w:type="dxa"/>
          </w:tcPr>
          <w:p w14:paraId="33D73A1B" w14:textId="77777777" w:rsidR="009E00C5" w:rsidRDefault="00FC14A5">
            <w:r>
              <w:t>90720-P</w:t>
            </w:r>
          </w:p>
        </w:tc>
        <w:tc>
          <w:tcPr>
            <w:tcW w:w="960" w:type="dxa"/>
          </w:tcPr>
          <w:p w14:paraId="62DCDC7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E01FBEC" w14:textId="77777777" w:rsidR="009E00C5" w:rsidRDefault="00FC14A5">
            <w:r>
              <w:t>Plastic Surgery</w:t>
            </w:r>
          </w:p>
        </w:tc>
        <w:tc>
          <w:tcPr>
            <w:tcW w:w="960" w:type="dxa"/>
          </w:tcPr>
          <w:p w14:paraId="3D2A65E6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1E94083E" w14:textId="77777777" w:rsidR="009E00C5" w:rsidRDefault="00FC14A5">
            <w:r>
              <w:t>72.591667</w:t>
            </w:r>
          </w:p>
        </w:tc>
      </w:tr>
      <w:tr w:rsidR="009E00C5" w14:paraId="58D744D0" w14:textId="77777777" w:rsidTr="00D67FC4">
        <w:tc>
          <w:tcPr>
            <w:tcW w:w="960" w:type="dxa"/>
          </w:tcPr>
          <w:p w14:paraId="799E42A5" w14:textId="77777777" w:rsidR="009E00C5" w:rsidRDefault="00FC14A5">
            <w:r>
              <w:t>537</w:t>
            </w:r>
          </w:p>
        </w:tc>
        <w:tc>
          <w:tcPr>
            <w:tcW w:w="960" w:type="dxa"/>
          </w:tcPr>
          <w:p w14:paraId="476F9F63" w14:textId="77777777" w:rsidR="009E00C5" w:rsidRDefault="00FC14A5">
            <w:r>
              <w:t>7776</w:t>
            </w:r>
          </w:p>
        </w:tc>
        <w:tc>
          <w:tcPr>
            <w:tcW w:w="960" w:type="dxa"/>
          </w:tcPr>
          <w:p w14:paraId="20428517" w14:textId="77777777" w:rsidR="009E00C5" w:rsidRDefault="00FC14A5">
            <w:r>
              <w:t>Muhammad Babar</w:t>
            </w:r>
          </w:p>
        </w:tc>
        <w:tc>
          <w:tcPr>
            <w:tcW w:w="960" w:type="dxa"/>
          </w:tcPr>
          <w:p w14:paraId="32F87AF4" w14:textId="77777777" w:rsidR="009E00C5" w:rsidRDefault="00FC14A5">
            <w:r>
              <w:t>Muhammad Siddique</w:t>
            </w:r>
          </w:p>
        </w:tc>
        <w:tc>
          <w:tcPr>
            <w:tcW w:w="960" w:type="dxa"/>
          </w:tcPr>
          <w:p w14:paraId="0191B3F1" w14:textId="77777777" w:rsidR="009E00C5" w:rsidRDefault="00FC14A5">
            <w:r>
              <w:t>104807-p</w:t>
            </w:r>
          </w:p>
        </w:tc>
        <w:tc>
          <w:tcPr>
            <w:tcW w:w="960" w:type="dxa"/>
          </w:tcPr>
          <w:p w14:paraId="4DB0DB1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4D230EB" w14:textId="77777777" w:rsidR="009E00C5" w:rsidRDefault="00FC14A5">
            <w:r>
              <w:t>Plastic Surgery</w:t>
            </w:r>
          </w:p>
        </w:tc>
        <w:tc>
          <w:tcPr>
            <w:tcW w:w="960" w:type="dxa"/>
          </w:tcPr>
          <w:p w14:paraId="5EAB5659" w14:textId="77777777" w:rsidR="009E00C5" w:rsidRDefault="00FC14A5">
            <w:r>
              <w:t>Holy Family Hospital, Rawalpindi</w:t>
            </w:r>
          </w:p>
        </w:tc>
        <w:tc>
          <w:tcPr>
            <w:tcW w:w="960" w:type="dxa"/>
          </w:tcPr>
          <w:p w14:paraId="6E1C9043" w14:textId="77777777" w:rsidR="009E00C5" w:rsidRDefault="00FC14A5">
            <w:r>
              <w:t>59.4625</w:t>
            </w:r>
          </w:p>
        </w:tc>
      </w:tr>
      <w:tr w:rsidR="009E00C5" w14:paraId="1B78C670" w14:textId="77777777" w:rsidTr="00D67FC4">
        <w:tc>
          <w:tcPr>
            <w:tcW w:w="960" w:type="dxa"/>
          </w:tcPr>
          <w:p w14:paraId="5577BDBF" w14:textId="77777777" w:rsidR="009E00C5" w:rsidRDefault="00FC14A5">
            <w:r>
              <w:t>538</w:t>
            </w:r>
          </w:p>
        </w:tc>
        <w:tc>
          <w:tcPr>
            <w:tcW w:w="960" w:type="dxa"/>
          </w:tcPr>
          <w:p w14:paraId="6DB72E96" w14:textId="77777777" w:rsidR="009E00C5" w:rsidRDefault="00FC14A5">
            <w:r>
              <w:t>17341</w:t>
            </w:r>
          </w:p>
        </w:tc>
        <w:tc>
          <w:tcPr>
            <w:tcW w:w="960" w:type="dxa"/>
          </w:tcPr>
          <w:p w14:paraId="27832768" w14:textId="77777777" w:rsidR="009E00C5" w:rsidRDefault="00FC14A5">
            <w:r>
              <w:t>Ihtisham Siddique</w:t>
            </w:r>
          </w:p>
        </w:tc>
        <w:tc>
          <w:tcPr>
            <w:tcW w:w="960" w:type="dxa"/>
          </w:tcPr>
          <w:p w14:paraId="6D8B7E72" w14:textId="77777777" w:rsidR="009E00C5" w:rsidRDefault="00FC14A5">
            <w:r>
              <w:t>Muhammad Siddique</w:t>
            </w:r>
          </w:p>
        </w:tc>
        <w:tc>
          <w:tcPr>
            <w:tcW w:w="960" w:type="dxa"/>
          </w:tcPr>
          <w:p w14:paraId="1B7EC810" w14:textId="77777777" w:rsidR="009E00C5" w:rsidRDefault="00FC14A5">
            <w:r>
              <w:t>91821-P</w:t>
            </w:r>
          </w:p>
        </w:tc>
        <w:tc>
          <w:tcPr>
            <w:tcW w:w="960" w:type="dxa"/>
          </w:tcPr>
          <w:p w14:paraId="69CDCFF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7B06C36" w14:textId="77777777" w:rsidR="009E00C5" w:rsidRDefault="00FC14A5">
            <w:r>
              <w:t>Plastic Surgery</w:t>
            </w:r>
          </w:p>
        </w:tc>
        <w:tc>
          <w:tcPr>
            <w:tcW w:w="960" w:type="dxa"/>
          </w:tcPr>
          <w:p w14:paraId="6634048B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749F39C9" w14:textId="77777777" w:rsidR="009E00C5" w:rsidRDefault="00FC14A5">
            <w:r>
              <w:t>71.818947</w:t>
            </w:r>
          </w:p>
        </w:tc>
      </w:tr>
      <w:tr w:rsidR="009E00C5" w14:paraId="0A704490" w14:textId="77777777" w:rsidTr="00D67FC4">
        <w:tc>
          <w:tcPr>
            <w:tcW w:w="960" w:type="dxa"/>
          </w:tcPr>
          <w:p w14:paraId="03617841" w14:textId="77777777" w:rsidR="009E00C5" w:rsidRDefault="00FC14A5">
            <w:r>
              <w:t>539</w:t>
            </w:r>
          </w:p>
        </w:tc>
        <w:tc>
          <w:tcPr>
            <w:tcW w:w="960" w:type="dxa"/>
          </w:tcPr>
          <w:p w14:paraId="4D4F069E" w14:textId="77777777" w:rsidR="009E00C5" w:rsidRDefault="00FC14A5">
            <w:r>
              <w:t>4498</w:t>
            </w:r>
          </w:p>
        </w:tc>
        <w:tc>
          <w:tcPr>
            <w:tcW w:w="960" w:type="dxa"/>
          </w:tcPr>
          <w:p w14:paraId="6BBDAD4B" w14:textId="77777777" w:rsidR="009E00C5" w:rsidRDefault="00FC14A5">
            <w:r>
              <w:t>Momin Iqbal</w:t>
            </w:r>
          </w:p>
        </w:tc>
        <w:tc>
          <w:tcPr>
            <w:tcW w:w="960" w:type="dxa"/>
          </w:tcPr>
          <w:p w14:paraId="66AE048A" w14:textId="77777777" w:rsidR="009E00C5" w:rsidRDefault="00FC14A5">
            <w:r>
              <w:t xml:space="preserve">Iqbal </w:t>
            </w:r>
            <w:r>
              <w:t>Hussain</w:t>
            </w:r>
          </w:p>
        </w:tc>
        <w:tc>
          <w:tcPr>
            <w:tcW w:w="960" w:type="dxa"/>
          </w:tcPr>
          <w:p w14:paraId="3CF10A5C" w14:textId="77777777" w:rsidR="009E00C5" w:rsidRDefault="00FC14A5">
            <w:r>
              <w:t>96374-P</w:t>
            </w:r>
          </w:p>
        </w:tc>
        <w:tc>
          <w:tcPr>
            <w:tcW w:w="960" w:type="dxa"/>
          </w:tcPr>
          <w:p w14:paraId="0627384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9A7A363" w14:textId="77777777" w:rsidR="009E00C5" w:rsidRDefault="00FC14A5">
            <w:r>
              <w:t>Plastic Surgery</w:t>
            </w:r>
          </w:p>
        </w:tc>
        <w:tc>
          <w:tcPr>
            <w:tcW w:w="960" w:type="dxa"/>
          </w:tcPr>
          <w:p w14:paraId="1F33D666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22B4BAD5" w14:textId="77777777" w:rsidR="009E00C5" w:rsidRDefault="00FC14A5">
            <w:r>
              <w:t>67.954167</w:t>
            </w:r>
          </w:p>
        </w:tc>
      </w:tr>
      <w:tr w:rsidR="009E00C5" w14:paraId="77D56604" w14:textId="77777777" w:rsidTr="00D67FC4">
        <w:tc>
          <w:tcPr>
            <w:tcW w:w="960" w:type="dxa"/>
          </w:tcPr>
          <w:p w14:paraId="10031139" w14:textId="77777777" w:rsidR="009E00C5" w:rsidRDefault="00FC14A5">
            <w:r>
              <w:t>54</w:t>
            </w:r>
            <w:r>
              <w:lastRenderedPageBreak/>
              <w:t>0</w:t>
            </w:r>
          </w:p>
        </w:tc>
        <w:tc>
          <w:tcPr>
            <w:tcW w:w="960" w:type="dxa"/>
          </w:tcPr>
          <w:p w14:paraId="60B86111" w14:textId="77777777" w:rsidR="009E00C5" w:rsidRDefault="00FC14A5">
            <w:r>
              <w:lastRenderedPageBreak/>
              <w:t>525</w:t>
            </w:r>
            <w:r>
              <w:lastRenderedPageBreak/>
              <w:t>1</w:t>
            </w:r>
          </w:p>
        </w:tc>
        <w:tc>
          <w:tcPr>
            <w:tcW w:w="960" w:type="dxa"/>
          </w:tcPr>
          <w:p w14:paraId="1C70AD35" w14:textId="77777777" w:rsidR="009E00C5" w:rsidRDefault="00FC14A5">
            <w:r>
              <w:lastRenderedPageBreak/>
              <w:t xml:space="preserve">Saqib </w:t>
            </w:r>
            <w:r>
              <w:lastRenderedPageBreak/>
              <w:t>Nasrullah</w:t>
            </w:r>
          </w:p>
        </w:tc>
        <w:tc>
          <w:tcPr>
            <w:tcW w:w="960" w:type="dxa"/>
          </w:tcPr>
          <w:p w14:paraId="29B1908A" w14:textId="77777777" w:rsidR="009E00C5" w:rsidRDefault="00FC14A5">
            <w:r>
              <w:lastRenderedPageBreak/>
              <w:t>Muhamm</w:t>
            </w:r>
            <w:r>
              <w:lastRenderedPageBreak/>
              <w:t>ad Nasrullah</w:t>
            </w:r>
          </w:p>
        </w:tc>
        <w:tc>
          <w:tcPr>
            <w:tcW w:w="960" w:type="dxa"/>
          </w:tcPr>
          <w:p w14:paraId="1C02C026" w14:textId="77777777" w:rsidR="009E00C5" w:rsidRDefault="00FC14A5">
            <w:r>
              <w:lastRenderedPageBreak/>
              <w:t>10985</w:t>
            </w:r>
            <w:r>
              <w:lastRenderedPageBreak/>
              <w:t>1-P</w:t>
            </w:r>
          </w:p>
        </w:tc>
        <w:tc>
          <w:tcPr>
            <w:tcW w:w="960" w:type="dxa"/>
          </w:tcPr>
          <w:p w14:paraId="30922641" w14:textId="77777777" w:rsidR="009E00C5" w:rsidRDefault="00FC14A5">
            <w:r>
              <w:lastRenderedPageBreak/>
              <w:t>Punjab</w:t>
            </w:r>
          </w:p>
        </w:tc>
        <w:tc>
          <w:tcPr>
            <w:tcW w:w="960" w:type="dxa"/>
          </w:tcPr>
          <w:p w14:paraId="71D26B25" w14:textId="77777777" w:rsidR="009E00C5" w:rsidRDefault="00FC14A5">
            <w:r>
              <w:t xml:space="preserve">Plastic </w:t>
            </w:r>
            <w:r>
              <w:lastRenderedPageBreak/>
              <w:t>Surgery</w:t>
            </w:r>
          </w:p>
        </w:tc>
        <w:tc>
          <w:tcPr>
            <w:tcW w:w="960" w:type="dxa"/>
          </w:tcPr>
          <w:p w14:paraId="30655AFC" w14:textId="77777777" w:rsidR="009E00C5" w:rsidRDefault="00FC14A5">
            <w:r>
              <w:lastRenderedPageBreak/>
              <w:t xml:space="preserve">Nishtar </w:t>
            </w:r>
            <w:r>
              <w:lastRenderedPageBreak/>
              <w:t>Hospital, Multan</w:t>
            </w:r>
          </w:p>
        </w:tc>
        <w:tc>
          <w:tcPr>
            <w:tcW w:w="960" w:type="dxa"/>
          </w:tcPr>
          <w:p w14:paraId="3B6048CB" w14:textId="77777777" w:rsidR="009E00C5" w:rsidRDefault="00FC14A5">
            <w:r>
              <w:lastRenderedPageBreak/>
              <w:t>63.225</w:t>
            </w:r>
          </w:p>
        </w:tc>
      </w:tr>
      <w:tr w:rsidR="009E00C5" w14:paraId="4EC3AA71" w14:textId="77777777" w:rsidTr="00D67FC4">
        <w:tc>
          <w:tcPr>
            <w:tcW w:w="960" w:type="dxa"/>
          </w:tcPr>
          <w:p w14:paraId="50B7923A" w14:textId="77777777" w:rsidR="009E00C5" w:rsidRDefault="00FC14A5">
            <w:r>
              <w:t>541</w:t>
            </w:r>
          </w:p>
        </w:tc>
        <w:tc>
          <w:tcPr>
            <w:tcW w:w="960" w:type="dxa"/>
          </w:tcPr>
          <w:p w14:paraId="2D718EC4" w14:textId="77777777" w:rsidR="009E00C5" w:rsidRDefault="00FC14A5">
            <w:r>
              <w:t>7179</w:t>
            </w:r>
          </w:p>
        </w:tc>
        <w:tc>
          <w:tcPr>
            <w:tcW w:w="960" w:type="dxa"/>
          </w:tcPr>
          <w:p w14:paraId="787ECAEB" w14:textId="77777777" w:rsidR="009E00C5" w:rsidRDefault="00FC14A5">
            <w:r>
              <w:t>Junaid Awais</w:t>
            </w:r>
          </w:p>
        </w:tc>
        <w:tc>
          <w:tcPr>
            <w:tcW w:w="960" w:type="dxa"/>
          </w:tcPr>
          <w:p w14:paraId="333B91C8" w14:textId="77777777" w:rsidR="009E00C5" w:rsidRDefault="00FC14A5">
            <w:r>
              <w:t>Syed Ishaq Ali Shah</w:t>
            </w:r>
          </w:p>
        </w:tc>
        <w:tc>
          <w:tcPr>
            <w:tcW w:w="960" w:type="dxa"/>
          </w:tcPr>
          <w:p w14:paraId="0F547B9A" w14:textId="77777777" w:rsidR="009E00C5" w:rsidRDefault="00FC14A5">
            <w:r>
              <w:t>96651-P</w:t>
            </w:r>
          </w:p>
        </w:tc>
        <w:tc>
          <w:tcPr>
            <w:tcW w:w="960" w:type="dxa"/>
          </w:tcPr>
          <w:p w14:paraId="3716838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5C0E845" w14:textId="77777777" w:rsidR="009E00C5" w:rsidRDefault="00FC14A5">
            <w:r>
              <w:t xml:space="preserve">Plastic </w:t>
            </w:r>
            <w:r>
              <w:t>Surgery</w:t>
            </w:r>
          </w:p>
        </w:tc>
        <w:tc>
          <w:tcPr>
            <w:tcW w:w="960" w:type="dxa"/>
          </w:tcPr>
          <w:p w14:paraId="049BA68A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6250BF31" w14:textId="77777777" w:rsidR="009E00C5" w:rsidRDefault="00FC14A5">
            <w:r>
              <w:t>67.854167</w:t>
            </w:r>
          </w:p>
        </w:tc>
      </w:tr>
      <w:tr w:rsidR="009E00C5" w14:paraId="6451F242" w14:textId="77777777" w:rsidTr="00D67FC4">
        <w:tc>
          <w:tcPr>
            <w:tcW w:w="960" w:type="dxa"/>
          </w:tcPr>
          <w:p w14:paraId="436EA39E" w14:textId="77777777" w:rsidR="009E00C5" w:rsidRDefault="00FC14A5">
            <w:r>
              <w:t>542</w:t>
            </w:r>
          </w:p>
        </w:tc>
        <w:tc>
          <w:tcPr>
            <w:tcW w:w="960" w:type="dxa"/>
          </w:tcPr>
          <w:p w14:paraId="0687B3D4" w14:textId="77777777" w:rsidR="009E00C5" w:rsidRDefault="00FC14A5">
            <w:r>
              <w:t>4848</w:t>
            </w:r>
          </w:p>
        </w:tc>
        <w:tc>
          <w:tcPr>
            <w:tcW w:w="960" w:type="dxa"/>
          </w:tcPr>
          <w:p w14:paraId="1F0A6DD0" w14:textId="77777777" w:rsidR="009E00C5" w:rsidRDefault="00FC14A5">
            <w:r>
              <w:t>Sidra Noor</w:t>
            </w:r>
          </w:p>
        </w:tc>
        <w:tc>
          <w:tcPr>
            <w:tcW w:w="960" w:type="dxa"/>
          </w:tcPr>
          <w:p w14:paraId="6E2374F7" w14:textId="77777777" w:rsidR="009E00C5" w:rsidRDefault="00FC14A5">
            <w:r>
              <w:t>Noor Ahmad Khan</w:t>
            </w:r>
          </w:p>
        </w:tc>
        <w:tc>
          <w:tcPr>
            <w:tcW w:w="960" w:type="dxa"/>
          </w:tcPr>
          <w:p w14:paraId="614B0E9B" w14:textId="77777777" w:rsidR="009E00C5" w:rsidRDefault="00FC14A5">
            <w:r>
              <w:t>103209-P</w:t>
            </w:r>
          </w:p>
        </w:tc>
        <w:tc>
          <w:tcPr>
            <w:tcW w:w="960" w:type="dxa"/>
          </w:tcPr>
          <w:p w14:paraId="177C394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3AE6B5B" w14:textId="77777777" w:rsidR="009E00C5" w:rsidRDefault="00FC14A5">
            <w:r>
              <w:t>Plastic Surgery</w:t>
            </w:r>
          </w:p>
        </w:tc>
        <w:tc>
          <w:tcPr>
            <w:tcW w:w="960" w:type="dxa"/>
          </w:tcPr>
          <w:p w14:paraId="255940A0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6C11074C" w14:textId="77777777" w:rsidR="009E00C5" w:rsidRDefault="00FC14A5">
            <w:r>
              <w:t>54.1125</w:t>
            </w:r>
          </w:p>
        </w:tc>
      </w:tr>
      <w:tr w:rsidR="009E00C5" w14:paraId="7924506C" w14:textId="77777777" w:rsidTr="00D67FC4">
        <w:tc>
          <w:tcPr>
            <w:tcW w:w="960" w:type="dxa"/>
          </w:tcPr>
          <w:p w14:paraId="36C7AD5C" w14:textId="77777777" w:rsidR="009E00C5" w:rsidRDefault="00FC14A5">
            <w:r>
              <w:t>543</w:t>
            </w:r>
          </w:p>
        </w:tc>
        <w:tc>
          <w:tcPr>
            <w:tcW w:w="960" w:type="dxa"/>
          </w:tcPr>
          <w:p w14:paraId="25528508" w14:textId="77777777" w:rsidR="009E00C5" w:rsidRDefault="00FC14A5">
            <w:r>
              <w:t>16240</w:t>
            </w:r>
          </w:p>
        </w:tc>
        <w:tc>
          <w:tcPr>
            <w:tcW w:w="960" w:type="dxa"/>
          </w:tcPr>
          <w:p w14:paraId="69C638E1" w14:textId="77777777" w:rsidR="009E00C5" w:rsidRDefault="00FC14A5">
            <w:r>
              <w:t>Yasir Bashir</w:t>
            </w:r>
          </w:p>
        </w:tc>
        <w:tc>
          <w:tcPr>
            <w:tcW w:w="960" w:type="dxa"/>
          </w:tcPr>
          <w:p w14:paraId="7480F9AF" w14:textId="77777777" w:rsidR="009E00C5" w:rsidRDefault="00FC14A5">
            <w:r>
              <w:t>BASHIR AHMED</w:t>
            </w:r>
          </w:p>
        </w:tc>
        <w:tc>
          <w:tcPr>
            <w:tcW w:w="960" w:type="dxa"/>
          </w:tcPr>
          <w:p w14:paraId="12F7A8A3" w14:textId="77777777" w:rsidR="009E00C5" w:rsidRDefault="00FC14A5">
            <w:r>
              <w:t>92159-P</w:t>
            </w:r>
          </w:p>
        </w:tc>
        <w:tc>
          <w:tcPr>
            <w:tcW w:w="960" w:type="dxa"/>
          </w:tcPr>
          <w:p w14:paraId="420D24A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D43A6F6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7768D6BF" w14:textId="77777777" w:rsidR="009E00C5" w:rsidRDefault="00FC14A5">
            <w:r>
              <w:t xml:space="preserve">Bahawal Victoria Hospital, </w:t>
            </w:r>
            <w:r>
              <w:t>Bahawalpur</w:t>
            </w:r>
          </w:p>
        </w:tc>
        <w:tc>
          <w:tcPr>
            <w:tcW w:w="960" w:type="dxa"/>
          </w:tcPr>
          <w:p w14:paraId="0C03641C" w14:textId="77777777" w:rsidR="009E00C5" w:rsidRDefault="00FC14A5">
            <w:r>
              <w:t>68.075789</w:t>
            </w:r>
          </w:p>
        </w:tc>
      </w:tr>
      <w:tr w:rsidR="009E00C5" w14:paraId="2ACEFE97" w14:textId="77777777" w:rsidTr="00D67FC4">
        <w:tc>
          <w:tcPr>
            <w:tcW w:w="960" w:type="dxa"/>
          </w:tcPr>
          <w:p w14:paraId="012E3FAA" w14:textId="77777777" w:rsidR="009E00C5" w:rsidRDefault="00FC14A5">
            <w:r>
              <w:t>544</w:t>
            </w:r>
          </w:p>
        </w:tc>
        <w:tc>
          <w:tcPr>
            <w:tcW w:w="960" w:type="dxa"/>
          </w:tcPr>
          <w:p w14:paraId="664D1D1F" w14:textId="77777777" w:rsidR="009E00C5" w:rsidRDefault="00FC14A5">
            <w:r>
              <w:t>16943</w:t>
            </w:r>
          </w:p>
        </w:tc>
        <w:tc>
          <w:tcPr>
            <w:tcW w:w="960" w:type="dxa"/>
          </w:tcPr>
          <w:p w14:paraId="3763093A" w14:textId="77777777" w:rsidR="009E00C5" w:rsidRDefault="00FC14A5">
            <w:r>
              <w:t>Ahmad Khan Abbasi</w:t>
            </w:r>
          </w:p>
        </w:tc>
        <w:tc>
          <w:tcPr>
            <w:tcW w:w="960" w:type="dxa"/>
          </w:tcPr>
          <w:p w14:paraId="6D65C8A4" w14:textId="77777777" w:rsidR="009E00C5" w:rsidRDefault="00FC14A5">
            <w:r>
              <w:t>Muhammad Arshad Mahboob</w:t>
            </w:r>
          </w:p>
        </w:tc>
        <w:tc>
          <w:tcPr>
            <w:tcW w:w="960" w:type="dxa"/>
          </w:tcPr>
          <w:p w14:paraId="74CF1BDC" w14:textId="77777777" w:rsidR="009E00C5" w:rsidRDefault="00FC14A5">
            <w:r>
              <w:t>103699-P</w:t>
            </w:r>
          </w:p>
        </w:tc>
        <w:tc>
          <w:tcPr>
            <w:tcW w:w="960" w:type="dxa"/>
          </w:tcPr>
          <w:p w14:paraId="486CB07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CBBCF6E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1C1179E4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657DEBE1" w14:textId="77777777" w:rsidR="009E00C5" w:rsidRDefault="00FC14A5">
            <w:r>
              <w:t>57.678261</w:t>
            </w:r>
          </w:p>
        </w:tc>
      </w:tr>
      <w:tr w:rsidR="009E00C5" w14:paraId="37A79DE8" w14:textId="77777777" w:rsidTr="00D67FC4">
        <w:tc>
          <w:tcPr>
            <w:tcW w:w="960" w:type="dxa"/>
          </w:tcPr>
          <w:p w14:paraId="6209B740" w14:textId="77777777" w:rsidR="009E00C5" w:rsidRDefault="00FC14A5">
            <w:r>
              <w:t>545</w:t>
            </w:r>
          </w:p>
        </w:tc>
        <w:tc>
          <w:tcPr>
            <w:tcW w:w="960" w:type="dxa"/>
          </w:tcPr>
          <w:p w14:paraId="29C80EA2" w14:textId="77777777" w:rsidR="009E00C5" w:rsidRDefault="00FC14A5">
            <w:r>
              <w:t>15108</w:t>
            </w:r>
          </w:p>
        </w:tc>
        <w:tc>
          <w:tcPr>
            <w:tcW w:w="960" w:type="dxa"/>
          </w:tcPr>
          <w:p w14:paraId="7AE62468" w14:textId="77777777" w:rsidR="009E00C5" w:rsidRDefault="00FC14A5">
            <w:r>
              <w:t>Noor Ul Ain Awan</w:t>
            </w:r>
          </w:p>
        </w:tc>
        <w:tc>
          <w:tcPr>
            <w:tcW w:w="960" w:type="dxa"/>
          </w:tcPr>
          <w:p w14:paraId="6A0F9587" w14:textId="77777777" w:rsidR="009E00C5" w:rsidRDefault="00FC14A5">
            <w:r>
              <w:t>amir ali awan</w:t>
            </w:r>
          </w:p>
        </w:tc>
        <w:tc>
          <w:tcPr>
            <w:tcW w:w="960" w:type="dxa"/>
          </w:tcPr>
          <w:p w14:paraId="72E83DAC" w14:textId="77777777" w:rsidR="009E00C5" w:rsidRDefault="00FC14A5">
            <w:r>
              <w:t>113131-P</w:t>
            </w:r>
          </w:p>
        </w:tc>
        <w:tc>
          <w:tcPr>
            <w:tcW w:w="960" w:type="dxa"/>
          </w:tcPr>
          <w:p w14:paraId="5292E35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827BA19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571B2DD8" w14:textId="77777777" w:rsidR="009E00C5" w:rsidRDefault="00FC14A5">
            <w:r>
              <w:t xml:space="preserve">Benazir Bhutto Hospital, </w:t>
            </w:r>
            <w:r>
              <w:t>Rawalpindi</w:t>
            </w:r>
          </w:p>
        </w:tc>
        <w:tc>
          <w:tcPr>
            <w:tcW w:w="960" w:type="dxa"/>
          </w:tcPr>
          <w:p w14:paraId="48BA8C5D" w14:textId="77777777" w:rsidR="009E00C5" w:rsidRDefault="00FC14A5">
            <w:r>
              <w:t>60.208333</w:t>
            </w:r>
          </w:p>
        </w:tc>
      </w:tr>
      <w:tr w:rsidR="009E00C5" w14:paraId="43F449D4" w14:textId="77777777" w:rsidTr="00D67FC4">
        <w:tc>
          <w:tcPr>
            <w:tcW w:w="960" w:type="dxa"/>
          </w:tcPr>
          <w:p w14:paraId="3461AA1E" w14:textId="77777777" w:rsidR="009E00C5" w:rsidRDefault="00FC14A5">
            <w:r>
              <w:t>546</w:t>
            </w:r>
          </w:p>
        </w:tc>
        <w:tc>
          <w:tcPr>
            <w:tcW w:w="960" w:type="dxa"/>
          </w:tcPr>
          <w:p w14:paraId="21C81CC3" w14:textId="77777777" w:rsidR="009E00C5" w:rsidRDefault="00FC14A5">
            <w:r>
              <w:t>15882</w:t>
            </w:r>
          </w:p>
        </w:tc>
        <w:tc>
          <w:tcPr>
            <w:tcW w:w="960" w:type="dxa"/>
          </w:tcPr>
          <w:p w14:paraId="150432D8" w14:textId="77777777" w:rsidR="009E00C5" w:rsidRDefault="00FC14A5">
            <w:r>
              <w:t>Ifrah Javed Malik</w:t>
            </w:r>
          </w:p>
        </w:tc>
        <w:tc>
          <w:tcPr>
            <w:tcW w:w="960" w:type="dxa"/>
          </w:tcPr>
          <w:p w14:paraId="5D1F3F51" w14:textId="77777777" w:rsidR="009E00C5" w:rsidRDefault="00FC14A5">
            <w:r>
              <w:t>Arif Javed Malik</w:t>
            </w:r>
          </w:p>
        </w:tc>
        <w:tc>
          <w:tcPr>
            <w:tcW w:w="960" w:type="dxa"/>
          </w:tcPr>
          <w:p w14:paraId="12CCDEC5" w14:textId="77777777" w:rsidR="009E00C5" w:rsidRDefault="00FC14A5">
            <w:r>
              <w:t>113006-P</w:t>
            </w:r>
          </w:p>
        </w:tc>
        <w:tc>
          <w:tcPr>
            <w:tcW w:w="960" w:type="dxa"/>
          </w:tcPr>
          <w:p w14:paraId="588AE4F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37E9073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097878E0" w14:textId="77777777" w:rsidR="009E00C5" w:rsidRDefault="00FC14A5">
            <w:r>
              <w:t>Benazir Bhutto Hospital, Rawalpindi</w:t>
            </w:r>
          </w:p>
        </w:tc>
        <w:tc>
          <w:tcPr>
            <w:tcW w:w="960" w:type="dxa"/>
          </w:tcPr>
          <w:p w14:paraId="6DC1EED5" w14:textId="77777777" w:rsidR="009E00C5" w:rsidRDefault="00FC14A5">
            <w:r>
              <w:t>57.2125</w:t>
            </w:r>
          </w:p>
        </w:tc>
      </w:tr>
      <w:tr w:rsidR="009E00C5" w14:paraId="5360A2D9" w14:textId="77777777" w:rsidTr="00D67FC4">
        <w:tc>
          <w:tcPr>
            <w:tcW w:w="960" w:type="dxa"/>
          </w:tcPr>
          <w:p w14:paraId="0DC12BF3" w14:textId="77777777" w:rsidR="009E00C5" w:rsidRDefault="00FC14A5">
            <w:r>
              <w:t>547</w:t>
            </w:r>
          </w:p>
        </w:tc>
        <w:tc>
          <w:tcPr>
            <w:tcW w:w="960" w:type="dxa"/>
          </w:tcPr>
          <w:p w14:paraId="46BFCC43" w14:textId="77777777" w:rsidR="009E00C5" w:rsidRDefault="00FC14A5">
            <w:r>
              <w:t>4265</w:t>
            </w:r>
          </w:p>
        </w:tc>
        <w:tc>
          <w:tcPr>
            <w:tcW w:w="960" w:type="dxa"/>
          </w:tcPr>
          <w:p w14:paraId="470C0F04" w14:textId="77777777" w:rsidR="009E00C5" w:rsidRDefault="00FC14A5">
            <w:r>
              <w:t>Ruqayya Junaid</w:t>
            </w:r>
          </w:p>
        </w:tc>
        <w:tc>
          <w:tcPr>
            <w:tcW w:w="960" w:type="dxa"/>
          </w:tcPr>
          <w:p w14:paraId="34A8DCC7" w14:textId="77777777" w:rsidR="009E00C5" w:rsidRDefault="00FC14A5">
            <w:r>
              <w:t>Muhammad Junaid Ahmad</w:t>
            </w:r>
          </w:p>
        </w:tc>
        <w:tc>
          <w:tcPr>
            <w:tcW w:w="960" w:type="dxa"/>
          </w:tcPr>
          <w:p w14:paraId="4D2A8D58" w14:textId="77777777" w:rsidR="009E00C5" w:rsidRDefault="00FC14A5">
            <w:r>
              <w:t>105363-P</w:t>
            </w:r>
          </w:p>
        </w:tc>
        <w:tc>
          <w:tcPr>
            <w:tcW w:w="960" w:type="dxa"/>
          </w:tcPr>
          <w:p w14:paraId="747D34A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2598951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3FF5A724" w14:textId="77777777" w:rsidR="009E00C5" w:rsidRDefault="00FC14A5">
            <w:r>
              <w:t xml:space="preserve">Benazir Bhutto Hospital, </w:t>
            </w:r>
            <w:r>
              <w:t>Rawalpindi</w:t>
            </w:r>
          </w:p>
        </w:tc>
        <w:tc>
          <w:tcPr>
            <w:tcW w:w="960" w:type="dxa"/>
          </w:tcPr>
          <w:p w14:paraId="4E19EB31" w14:textId="77777777" w:rsidR="009E00C5" w:rsidRDefault="00FC14A5">
            <w:r>
              <w:t>56.254167</w:t>
            </w:r>
          </w:p>
        </w:tc>
      </w:tr>
      <w:tr w:rsidR="009E00C5" w14:paraId="0ABAB64D" w14:textId="77777777" w:rsidTr="00D67FC4">
        <w:tc>
          <w:tcPr>
            <w:tcW w:w="960" w:type="dxa"/>
          </w:tcPr>
          <w:p w14:paraId="3D5435D3" w14:textId="77777777" w:rsidR="009E00C5" w:rsidRDefault="00FC14A5">
            <w:r>
              <w:t>548</w:t>
            </w:r>
          </w:p>
        </w:tc>
        <w:tc>
          <w:tcPr>
            <w:tcW w:w="960" w:type="dxa"/>
          </w:tcPr>
          <w:p w14:paraId="62A1B512" w14:textId="77777777" w:rsidR="009E00C5" w:rsidRDefault="00FC14A5">
            <w:r>
              <w:t>4770</w:t>
            </w:r>
          </w:p>
        </w:tc>
        <w:tc>
          <w:tcPr>
            <w:tcW w:w="960" w:type="dxa"/>
          </w:tcPr>
          <w:p w14:paraId="70AC5013" w14:textId="77777777" w:rsidR="009E00C5" w:rsidRDefault="00FC14A5">
            <w:r>
              <w:t>Tayyib Tariq</w:t>
            </w:r>
          </w:p>
        </w:tc>
        <w:tc>
          <w:tcPr>
            <w:tcW w:w="960" w:type="dxa"/>
          </w:tcPr>
          <w:p w14:paraId="1D88CF42" w14:textId="77777777" w:rsidR="009E00C5" w:rsidRDefault="00FC14A5">
            <w:r>
              <w:t>Tariq Mahmood</w:t>
            </w:r>
          </w:p>
        </w:tc>
        <w:tc>
          <w:tcPr>
            <w:tcW w:w="960" w:type="dxa"/>
          </w:tcPr>
          <w:p w14:paraId="2483CF40" w14:textId="77777777" w:rsidR="009E00C5" w:rsidRDefault="00FC14A5">
            <w:r>
              <w:t>102719-P</w:t>
            </w:r>
          </w:p>
        </w:tc>
        <w:tc>
          <w:tcPr>
            <w:tcW w:w="960" w:type="dxa"/>
          </w:tcPr>
          <w:p w14:paraId="6FB28D88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FEC9EF5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239ADCEB" w14:textId="77777777" w:rsidR="009E00C5" w:rsidRDefault="00FC14A5">
            <w:r>
              <w:t>DHQ Hospital, Faisalabad</w:t>
            </w:r>
          </w:p>
        </w:tc>
        <w:tc>
          <w:tcPr>
            <w:tcW w:w="960" w:type="dxa"/>
          </w:tcPr>
          <w:p w14:paraId="0719FAE4" w14:textId="77777777" w:rsidR="009E00C5" w:rsidRDefault="00FC14A5">
            <w:r>
              <w:t>51.20566</w:t>
            </w:r>
          </w:p>
        </w:tc>
      </w:tr>
      <w:tr w:rsidR="009E00C5" w14:paraId="28EE5531" w14:textId="77777777" w:rsidTr="00D67FC4">
        <w:tc>
          <w:tcPr>
            <w:tcW w:w="960" w:type="dxa"/>
          </w:tcPr>
          <w:p w14:paraId="37F067AA" w14:textId="77777777" w:rsidR="009E00C5" w:rsidRDefault="00FC14A5">
            <w:r>
              <w:t>549</w:t>
            </w:r>
          </w:p>
        </w:tc>
        <w:tc>
          <w:tcPr>
            <w:tcW w:w="960" w:type="dxa"/>
          </w:tcPr>
          <w:p w14:paraId="1CC5A75F" w14:textId="77777777" w:rsidR="009E00C5" w:rsidRDefault="00FC14A5">
            <w:r>
              <w:t>15684</w:t>
            </w:r>
          </w:p>
        </w:tc>
        <w:tc>
          <w:tcPr>
            <w:tcW w:w="960" w:type="dxa"/>
          </w:tcPr>
          <w:p w14:paraId="65B2AD58" w14:textId="77777777" w:rsidR="009E00C5" w:rsidRDefault="00FC14A5">
            <w:r>
              <w:t>Duaa Fatima</w:t>
            </w:r>
          </w:p>
        </w:tc>
        <w:tc>
          <w:tcPr>
            <w:tcW w:w="960" w:type="dxa"/>
          </w:tcPr>
          <w:p w14:paraId="12B0EDE6" w14:textId="77777777" w:rsidR="009E00C5" w:rsidRDefault="00FC14A5">
            <w:r>
              <w:t>Muhammad Saleem</w:t>
            </w:r>
          </w:p>
        </w:tc>
        <w:tc>
          <w:tcPr>
            <w:tcW w:w="960" w:type="dxa"/>
          </w:tcPr>
          <w:p w14:paraId="28A35DBC" w14:textId="77777777" w:rsidR="009E00C5" w:rsidRDefault="00FC14A5">
            <w:r>
              <w:t>112108-P</w:t>
            </w:r>
          </w:p>
        </w:tc>
        <w:tc>
          <w:tcPr>
            <w:tcW w:w="960" w:type="dxa"/>
          </w:tcPr>
          <w:p w14:paraId="1E4FAC3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18EBFA6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0C5B454F" w14:textId="77777777" w:rsidR="009E00C5" w:rsidRDefault="00FC14A5">
            <w:r>
              <w:t>DHQ Hospital, Faisalabad</w:t>
            </w:r>
          </w:p>
        </w:tc>
        <w:tc>
          <w:tcPr>
            <w:tcW w:w="960" w:type="dxa"/>
          </w:tcPr>
          <w:p w14:paraId="247EA0DF" w14:textId="77777777" w:rsidR="009E00C5" w:rsidRDefault="00FC14A5">
            <w:r>
              <w:t>47.605941</w:t>
            </w:r>
          </w:p>
        </w:tc>
      </w:tr>
      <w:tr w:rsidR="009E00C5" w14:paraId="21BEAC20" w14:textId="77777777" w:rsidTr="00D67FC4">
        <w:tc>
          <w:tcPr>
            <w:tcW w:w="960" w:type="dxa"/>
          </w:tcPr>
          <w:p w14:paraId="5A470BE5" w14:textId="77777777" w:rsidR="009E00C5" w:rsidRDefault="00FC14A5">
            <w:r>
              <w:t>550</w:t>
            </w:r>
          </w:p>
        </w:tc>
        <w:tc>
          <w:tcPr>
            <w:tcW w:w="960" w:type="dxa"/>
          </w:tcPr>
          <w:p w14:paraId="72A03AE3" w14:textId="77777777" w:rsidR="009E00C5" w:rsidRDefault="00FC14A5">
            <w:r>
              <w:t>3810</w:t>
            </w:r>
          </w:p>
        </w:tc>
        <w:tc>
          <w:tcPr>
            <w:tcW w:w="960" w:type="dxa"/>
          </w:tcPr>
          <w:p w14:paraId="0800097C" w14:textId="77777777" w:rsidR="009E00C5" w:rsidRDefault="00FC14A5">
            <w:r>
              <w:t>Aazeen Khan</w:t>
            </w:r>
          </w:p>
        </w:tc>
        <w:tc>
          <w:tcPr>
            <w:tcW w:w="960" w:type="dxa"/>
          </w:tcPr>
          <w:p w14:paraId="047886A2" w14:textId="77777777" w:rsidR="009E00C5" w:rsidRDefault="00FC14A5">
            <w:r>
              <w:t xml:space="preserve">Faiz </w:t>
            </w:r>
            <w:r>
              <w:t>Bukhsh</w:t>
            </w:r>
          </w:p>
        </w:tc>
        <w:tc>
          <w:tcPr>
            <w:tcW w:w="960" w:type="dxa"/>
          </w:tcPr>
          <w:p w14:paraId="1ED1AB40" w14:textId="77777777" w:rsidR="009E00C5" w:rsidRDefault="00FC14A5">
            <w:r>
              <w:t>106695-P</w:t>
            </w:r>
          </w:p>
        </w:tc>
        <w:tc>
          <w:tcPr>
            <w:tcW w:w="960" w:type="dxa"/>
          </w:tcPr>
          <w:p w14:paraId="6CA38B2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91DDC90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69A35D25" w14:textId="77777777" w:rsidR="009E00C5" w:rsidRDefault="00FC14A5">
            <w:r>
              <w:t>DHQ Hospital, Faisalabad</w:t>
            </w:r>
          </w:p>
        </w:tc>
        <w:tc>
          <w:tcPr>
            <w:tcW w:w="960" w:type="dxa"/>
          </w:tcPr>
          <w:p w14:paraId="3B3956AB" w14:textId="77777777" w:rsidR="009E00C5" w:rsidRDefault="00FC14A5">
            <w:r>
              <w:t>47.469388</w:t>
            </w:r>
          </w:p>
        </w:tc>
      </w:tr>
      <w:tr w:rsidR="009E00C5" w14:paraId="2226A1F8" w14:textId="77777777" w:rsidTr="00D67FC4">
        <w:tc>
          <w:tcPr>
            <w:tcW w:w="960" w:type="dxa"/>
          </w:tcPr>
          <w:p w14:paraId="2ADDFE79" w14:textId="77777777" w:rsidR="009E00C5" w:rsidRDefault="00FC14A5">
            <w:r>
              <w:t>551</w:t>
            </w:r>
          </w:p>
        </w:tc>
        <w:tc>
          <w:tcPr>
            <w:tcW w:w="960" w:type="dxa"/>
          </w:tcPr>
          <w:p w14:paraId="2178404D" w14:textId="77777777" w:rsidR="009E00C5" w:rsidRDefault="00FC14A5">
            <w:r>
              <w:t>6006</w:t>
            </w:r>
          </w:p>
        </w:tc>
        <w:tc>
          <w:tcPr>
            <w:tcW w:w="960" w:type="dxa"/>
          </w:tcPr>
          <w:p w14:paraId="1D47835F" w14:textId="77777777" w:rsidR="009E00C5" w:rsidRDefault="00FC14A5">
            <w:r>
              <w:t>Iqra Ain Ali</w:t>
            </w:r>
          </w:p>
        </w:tc>
        <w:tc>
          <w:tcPr>
            <w:tcW w:w="960" w:type="dxa"/>
          </w:tcPr>
          <w:p w14:paraId="5B878C3B" w14:textId="77777777" w:rsidR="009E00C5" w:rsidRDefault="00FC14A5">
            <w:r>
              <w:t>Muhammad Ali</w:t>
            </w:r>
          </w:p>
        </w:tc>
        <w:tc>
          <w:tcPr>
            <w:tcW w:w="960" w:type="dxa"/>
          </w:tcPr>
          <w:p w14:paraId="7A1BA087" w14:textId="77777777" w:rsidR="009E00C5" w:rsidRDefault="00FC14A5">
            <w:r>
              <w:t>103233-P</w:t>
            </w:r>
          </w:p>
        </w:tc>
        <w:tc>
          <w:tcPr>
            <w:tcW w:w="960" w:type="dxa"/>
          </w:tcPr>
          <w:p w14:paraId="10EA46D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6AD74D0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476711F3" w14:textId="77777777" w:rsidR="009E00C5" w:rsidRDefault="00FC14A5">
            <w:r>
              <w:t>DHQ Hospital, Faisalaba</w:t>
            </w:r>
            <w:r>
              <w:lastRenderedPageBreak/>
              <w:t>d</w:t>
            </w:r>
          </w:p>
        </w:tc>
        <w:tc>
          <w:tcPr>
            <w:tcW w:w="960" w:type="dxa"/>
          </w:tcPr>
          <w:p w14:paraId="58286E91" w14:textId="77777777" w:rsidR="009E00C5" w:rsidRDefault="00FC14A5">
            <w:r>
              <w:lastRenderedPageBreak/>
              <w:t>46.641667</w:t>
            </w:r>
          </w:p>
        </w:tc>
      </w:tr>
      <w:tr w:rsidR="009E00C5" w14:paraId="45745933" w14:textId="77777777" w:rsidTr="00D67FC4">
        <w:tc>
          <w:tcPr>
            <w:tcW w:w="960" w:type="dxa"/>
          </w:tcPr>
          <w:p w14:paraId="3F207325" w14:textId="77777777" w:rsidR="009E00C5" w:rsidRDefault="00FC14A5">
            <w:r>
              <w:t>552</w:t>
            </w:r>
          </w:p>
        </w:tc>
        <w:tc>
          <w:tcPr>
            <w:tcW w:w="960" w:type="dxa"/>
          </w:tcPr>
          <w:p w14:paraId="5AEE3A4A" w14:textId="77777777" w:rsidR="009E00C5" w:rsidRDefault="00FC14A5">
            <w:r>
              <w:t>6975</w:t>
            </w:r>
          </w:p>
        </w:tc>
        <w:tc>
          <w:tcPr>
            <w:tcW w:w="960" w:type="dxa"/>
          </w:tcPr>
          <w:p w14:paraId="003F1FA6" w14:textId="77777777" w:rsidR="009E00C5" w:rsidRDefault="00FC14A5">
            <w:r>
              <w:t>Muhammad Bilal</w:t>
            </w:r>
          </w:p>
        </w:tc>
        <w:tc>
          <w:tcPr>
            <w:tcW w:w="960" w:type="dxa"/>
          </w:tcPr>
          <w:p w14:paraId="10ADD2F6" w14:textId="77777777" w:rsidR="009E00C5" w:rsidRDefault="00FC14A5">
            <w:r>
              <w:t>Malik Muhammad Hafeez</w:t>
            </w:r>
          </w:p>
        </w:tc>
        <w:tc>
          <w:tcPr>
            <w:tcW w:w="960" w:type="dxa"/>
          </w:tcPr>
          <w:p w14:paraId="7782EEEC" w14:textId="77777777" w:rsidR="009E00C5" w:rsidRDefault="00FC14A5">
            <w:r>
              <w:t>85903-P</w:t>
            </w:r>
          </w:p>
        </w:tc>
        <w:tc>
          <w:tcPr>
            <w:tcW w:w="960" w:type="dxa"/>
          </w:tcPr>
          <w:p w14:paraId="7514CDD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A29E276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73E1A09B" w14:textId="77777777" w:rsidR="009E00C5" w:rsidRDefault="00FC14A5">
            <w:r>
              <w:t xml:space="preserve">Jinnah </w:t>
            </w:r>
            <w:r>
              <w:t>Hospital, Lahore</w:t>
            </w:r>
          </w:p>
        </w:tc>
        <w:tc>
          <w:tcPr>
            <w:tcW w:w="960" w:type="dxa"/>
          </w:tcPr>
          <w:p w14:paraId="31DB4F0C" w14:textId="77777777" w:rsidR="009E00C5" w:rsidRDefault="00FC14A5">
            <w:r>
              <w:t>72.1375</w:t>
            </w:r>
          </w:p>
        </w:tc>
      </w:tr>
      <w:tr w:rsidR="009E00C5" w14:paraId="2DF0D09A" w14:textId="77777777" w:rsidTr="00D67FC4">
        <w:tc>
          <w:tcPr>
            <w:tcW w:w="960" w:type="dxa"/>
          </w:tcPr>
          <w:p w14:paraId="1B8ECB34" w14:textId="77777777" w:rsidR="009E00C5" w:rsidRDefault="00FC14A5">
            <w:r>
              <w:t>553</w:t>
            </w:r>
          </w:p>
        </w:tc>
        <w:tc>
          <w:tcPr>
            <w:tcW w:w="960" w:type="dxa"/>
          </w:tcPr>
          <w:p w14:paraId="50163CEB" w14:textId="77777777" w:rsidR="009E00C5" w:rsidRDefault="00FC14A5">
            <w:r>
              <w:t>16538</w:t>
            </w:r>
          </w:p>
        </w:tc>
        <w:tc>
          <w:tcPr>
            <w:tcW w:w="960" w:type="dxa"/>
          </w:tcPr>
          <w:p w14:paraId="002BD19A" w14:textId="77777777" w:rsidR="009E00C5" w:rsidRDefault="00FC14A5">
            <w:r>
              <w:t>Huma Aslam</w:t>
            </w:r>
          </w:p>
        </w:tc>
        <w:tc>
          <w:tcPr>
            <w:tcW w:w="960" w:type="dxa"/>
          </w:tcPr>
          <w:p w14:paraId="2C14A656" w14:textId="77777777" w:rsidR="009E00C5" w:rsidRDefault="00FC14A5">
            <w:r>
              <w:t>Sohaib Rizwan Ahmad</w:t>
            </w:r>
          </w:p>
        </w:tc>
        <w:tc>
          <w:tcPr>
            <w:tcW w:w="960" w:type="dxa"/>
          </w:tcPr>
          <w:p w14:paraId="2F3DFD39" w14:textId="77777777" w:rsidR="009E00C5" w:rsidRDefault="00FC14A5">
            <w:r>
              <w:t>75159-P</w:t>
            </w:r>
          </w:p>
        </w:tc>
        <w:tc>
          <w:tcPr>
            <w:tcW w:w="960" w:type="dxa"/>
          </w:tcPr>
          <w:p w14:paraId="78283C9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AAA22C2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2C045082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3C915183" w14:textId="77777777" w:rsidR="009E00C5" w:rsidRDefault="00FC14A5">
            <w:r>
              <w:t>70.175363</w:t>
            </w:r>
          </w:p>
        </w:tc>
      </w:tr>
      <w:tr w:rsidR="009E00C5" w14:paraId="529A7A00" w14:textId="77777777" w:rsidTr="00D67FC4">
        <w:tc>
          <w:tcPr>
            <w:tcW w:w="960" w:type="dxa"/>
          </w:tcPr>
          <w:p w14:paraId="0A7F7EC3" w14:textId="77777777" w:rsidR="009E00C5" w:rsidRDefault="00FC14A5">
            <w:r>
              <w:t>554</w:t>
            </w:r>
          </w:p>
        </w:tc>
        <w:tc>
          <w:tcPr>
            <w:tcW w:w="960" w:type="dxa"/>
          </w:tcPr>
          <w:p w14:paraId="582EB802" w14:textId="77777777" w:rsidR="009E00C5" w:rsidRDefault="00FC14A5">
            <w:r>
              <w:t>15667</w:t>
            </w:r>
          </w:p>
        </w:tc>
        <w:tc>
          <w:tcPr>
            <w:tcW w:w="960" w:type="dxa"/>
          </w:tcPr>
          <w:p w14:paraId="13561546" w14:textId="77777777" w:rsidR="009E00C5" w:rsidRDefault="00FC14A5">
            <w:r>
              <w:t>Asia Shareef</w:t>
            </w:r>
          </w:p>
        </w:tc>
        <w:tc>
          <w:tcPr>
            <w:tcW w:w="960" w:type="dxa"/>
          </w:tcPr>
          <w:p w14:paraId="687ACB29" w14:textId="77777777" w:rsidR="009E00C5" w:rsidRDefault="00FC14A5">
            <w:r>
              <w:t>Muhammad Shareef</w:t>
            </w:r>
          </w:p>
        </w:tc>
        <w:tc>
          <w:tcPr>
            <w:tcW w:w="960" w:type="dxa"/>
          </w:tcPr>
          <w:p w14:paraId="49D0CE98" w14:textId="77777777" w:rsidR="009E00C5" w:rsidRDefault="00FC14A5">
            <w:r>
              <w:t>92013-P</w:t>
            </w:r>
          </w:p>
        </w:tc>
        <w:tc>
          <w:tcPr>
            <w:tcW w:w="960" w:type="dxa"/>
          </w:tcPr>
          <w:p w14:paraId="6A9269D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DF462E3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73824DE4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68F32334" w14:textId="77777777" w:rsidR="009E00C5" w:rsidRDefault="00FC14A5">
            <w:r>
              <w:t>50.329167</w:t>
            </w:r>
          </w:p>
        </w:tc>
      </w:tr>
      <w:tr w:rsidR="009E00C5" w14:paraId="515790C1" w14:textId="77777777" w:rsidTr="00D67FC4">
        <w:tc>
          <w:tcPr>
            <w:tcW w:w="960" w:type="dxa"/>
          </w:tcPr>
          <w:p w14:paraId="0B47325C" w14:textId="77777777" w:rsidR="009E00C5" w:rsidRDefault="00FC14A5">
            <w:r>
              <w:t>555</w:t>
            </w:r>
          </w:p>
        </w:tc>
        <w:tc>
          <w:tcPr>
            <w:tcW w:w="960" w:type="dxa"/>
          </w:tcPr>
          <w:p w14:paraId="4563BD87" w14:textId="77777777" w:rsidR="009E00C5" w:rsidRDefault="00FC14A5">
            <w:r>
              <w:t>2374</w:t>
            </w:r>
          </w:p>
        </w:tc>
        <w:tc>
          <w:tcPr>
            <w:tcW w:w="960" w:type="dxa"/>
          </w:tcPr>
          <w:p w14:paraId="1E6AB02C" w14:textId="77777777" w:rsidR="009E00C5" w:rsidRDefault="00FC14A5">
            <w:r>
              <w:t xml:space="preserve">Mala  </w:t>
            </w:r>
            <w:r>
              <w:t>Ibrahim</w:t>
            </w:r>
          </w:p>
        </w:tc>
        <w:tc>
          <w:tcPr>
            <w:tcW w:w="960" w:type="dxa"/>
          </w:tcPr>
          <w:p w14:paraId="7DF55070" w14:textId="77777777" w:rsidR="009E00C5" w:rsidRDefault="00FC14A5">
            <w:r>
              <w:t>Muhammad Ibrahim Chughtai</w:t>
            </w:r>
          </w:p>
        </w:tc>
        <w:tc>
          <w:tcPr>
            <w:tcW w:w="960" w:type="dxa"/>
          </w:tcPr>
          <w:p w14:paraId="471BCB54" w14:textId="77777777" w:rsidR="009E00C5" w:rsidRDefault="00FC14A5">
            <w:r>
              <w:t>94218-P</w:t>
            </w:r>
          </w:p>
        </w:tc>
        <w:tc>
          <w:tcPr>
            <w:tcW w:w="960" w:type="dxa"/>
          </w:tcPr>
          <w:p w14:paraId="10542C1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82B0D6D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76AEB721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27B47775" w14:textId="77777777" w:rsidR="009E00C5" w:rsidRDefault="00FC14A5">
            <w:r>
              <w:t>47.9125</w:t>
            </w:r>
          </w:p>
        </w:tc>
      </w:tr>
      <w:tr w:rsidR="009E00C5" w14:paraId="7E7AF2E5" w14:textId="77777777" w:rsidTr="00D67FC4">
        <w:tc>
          <w:tcPr>
            <w:tcW w:w="960" w:type="dxa"/>
          </w:tcPr>
          <w:p w14:paraId="2759205F" w14:textId="77777777" w:rsidR="009E00C5" w:rsidRDefault="00FC14A5">
            <w:r>
              <w:t>556</w:t>
            </w:r>
          </w:p>
        </w:tc>
        <w:tc>
          <w:tcPr>
            <w:tcW w:w="960" w:type="dxa"/>
          </w:tcPr>
          <w:p w14:paraId="213B9157" w14:textId="77777777" w:rsidR="009E00C5" w:rsidRDefault="00FC14A5">
            <w:r>
              <w:t>16604</w:t>
            </w:r>
          </w:p>
        </w:tc>
        <w:tc>
          <w:tcPr>
            <w:tcW w:w="960" w:type="dxa"/>
          </w:tcPr>
          <w:p w14:paraId="05436C42" w14:textId="77777777" w:rsidR="009E00C5" w:rsidRDefault="00FC14A5">
            <w:r>
              <w:t>Muhammad Noman Tariq</w:t>
            </w:r>
          </w:p>
        </w:tc>
        <w:tc>
          <w:tcPr>
            <w:tcW w:w="960" w:type="dxa"/>
          </w:tcPr>
          <w:p w14:paraId="069CD58E" w14:textId="77777777" w:rsidR="009E00C5" w:rsidRDefault="00FC14A5">
            <w:r>
              <w:t>Muhammad Tariq Siddique</w:t>
            </w:r>
          </w:p>
        </w:tc>
        <w:tc>
          <w:tcPr>
            <w:tcW w:w="960" w:type="dxa"/>
          </w:tcPr>
          <w:p w14:paraId="49B95731" w14:textId="77777777" w:rsidR="009E00C5" w:rsidRDefault="00FC14A5">
            <w:r>
              <w:t>69819-P</w:t>
            </w:r>
          </w:p>
        </w:tc>
        <w:tc>
          <w:tcPr>
            <w:tcW w:w="960" w:type="dxa"/>
          </w:tcPr>
          <w:p w14:paraId="6652CBE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164C28C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61882ABB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3FDC38C7" w14:textId="77777777" w:rsidR="009E00C5" w:rsidRDefault="00FC14A5">
            <w:r>
              <w:t>61.514493</w:t>
            </w:r>
          </w:p>
        </w:tc>
      </w:tr>
      <w:tr w:rsidR="009E00C5" w14:paraId="54788E5A" w14:textId="77777777" w:rsidTr="00D67FC4">
        <w:tc>
          <w:tcPr>
            <w:tcW w:w="960" w:type="dxa"/>
          </w:tcPr>
          <w:p w14:paraId="4DC53BC5" w14:textId="77777777" w:rsidR="009E00C5" w:rsidRDefault="00FC14A5">
            <w:r>
              <w:t>557</w:t>
            </w:r>
          </w:p>
        </w:tc>
        <w:tc>
          <w:tcPr>
            <w:tcW w:w="960" w:type="dxa"/>
          </w:tcPr>
          <w:p w14:paraId="2292C2B8" w14:textId="77777777" w:rsidR="009E00C5" w:rsidRDefault="00FC14A5">
            <w:r>
              <w:t>3624</w:t>
            </w:r>
          </w:p>
        </w:tc>
        <w:tc>
          <w:tcPr>
            <w:tcW w:w="960" w:type="dxa"/>
          </w:tcPr>
          <w:p w14:paraId="7344D1A0" w14:textId="77777777" w:rsidR="009E00C5" w:rsidRDefault="00FC14A5">
            <w:r>
              <w:t>Muhammad Usman Ali</w:t>
            </w:r>
          </w:p>
        </w:tc>
        <w:tc>
          <w:tcPr>
            <w:tcW w:w="960" w:type="dxa"/>
          </w:tcPr>
          <w:p w14:paraId="322ADD96" w14:textId="77777777" w:rsidR="009E00C5" w:rsidRDefault="00FC14A5">
            <w:r>
              <w:t>Muhammad Saleem Awan</w:t>
            </w:r>
          </w:p>
        </w:tc>
        <w:tc>
          <w:tcPr>
            <w:tcW w:w="960" w:type="dxa"/>
          </w:tcPr>
          <w:p w14:paraId="3183A413" w14:textId="77777777" w:rsidR="009E00C5" w:rsidRDefault="00FC14A5">
            <w:r>
              <w:t>90286-P</w:t>
            </w:r>
          </w:p>
        </w:tc>
        <w:tc>
          <w:tcPr>
            <w:tcW w:w="960" w:type="dxa"/>
          </w:tcPr>
          <w:p w14:paraId="223A4BEA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17F0FC6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728CE882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22C0AB4E" w14:textId="77777777" w:rsidR="009E00C5" w:rsidRDefault="00FC14A5">
            <w:r>
              <w:t>54.802898</w:t>
            </w:r>
          </w:p>
        </w:tc>
      </w:tr>
      <w:tr w:rsidR="009E00C5" w14:paraId="569FED18" w14:textId="77777777" w:rsidTr="00D67FC4">
        <w:tc>
          <w:tcPr>
            <w:tcW w:w="960" w:type="dxa"/>
          </w:tcPr>
          <w:p w14:paraId="2FF9E352" w14:textId="77777777" w:rsidR="009E00C5" w:rsidRDefault="00FC14A5">
            <w:r>
              <w:t>558</w:t>
            </w:r>
          </w:p>
        </w:tc>
        <w:tc>
          <w:tcPr>
            <w:tcW w:w="960" w:type="dxa"/>
          </w:tcPr>
          <w:p w14:paraId="2092855A" w14:textId="77777777" w:rsidR="009E00C5" w:rsidRDefault="00FC14A5">
            <w:r>
              <w:t>17415</w:t>
            </w:r>
          </w:p>
        </w:tc>
        <w:tc>
          <w:tcPr>
            <w:tcW w:w="960" w:type="dxa"/>
          </w:tcPr>
          <w:p w14:paraId="301288E4" w14:textId="77777777" w:rsidR="009E00C5" w:rsidRDefault="00FC14A5">
            <w:r>
              <w:t>Ayenah Ali</w:t>
            </w:r>
          </w:p>
        </w:tc>
        <w:tc>
          <w:tcPr>
            <w:tcW w:w="960" w:type="dxa"/>
          </w:tcPr>
          <w:p w14:paraId="521A5956" w14:textId="77777777" w:rsidR="009E00C5" w:rsidRDefault="00FC14A5">
            <w:r>
              <w:t>Muhammad Ali</w:t>
            </w:r>
          </w:p>
        </w:tc>
        <w:tc>
          <w:tcPr>
            <w:tcW w:w="960" w:type="dxa"/>
          </w:tcPr>
          <w:p w14:paraId="57E20F28" w14:textId="77777777" w:rsidR="009E00C5" w:rsidRDefault="00FC14A5">
            <w:r>
              <w:t>108802-P</w:t>
            </w:r>
          </w:p>
        </w:tc>
        <w:tc>
          <w:tcPr>
            <w:tcW w:w="960" w:type="dxa"/>
          </w:tcPr>
          <w:p w14:paraId="166C665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79F1EA0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0E66C61B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17CAB574" w14:textId="77777777" w:rsidR="009E00C5" w:rsidRDefault="00FC14A5">
            <w:r>
              <w:t>53.881633</w:t>
            </w:r>
          </w:p>
        </w:tc>
      </w:tr>
      <w:tr w:rsidR="009E00C5" w14:paraId="6CE6997B" w14:textId="77777777" w:rsidTr="00D67FC4">
        <w:tc>
          <w:tcPr>
            <w:tcW w:w="960" w:type="dxa"/>
          </w:tcPr>
          <w:p w14:paraId="50579646" w14:textId="77777777" w:rsidR="009E00C5" w:rsidRDefault="00FC14A5">
            <w:r>
              <w:t>559</w:t>
            </w:r>
          </w:p>
        </w:tc>
        <w:tc>
          <w:tcPr>
            <w:tcW w:w="960" w:type="dxa"/>
          </w:tcPr>
          <w:p w14:paraId="4B2CCC21" w14:textId="77777777" w:rsidR="009E00C5" w:rsidRDefault="00FC14A5">
            <w:r>
              <w:t>3570</w:t>
            </w:r>
          </w:p>
        </w:tc>
        <w:tc>
          <w:tcPr>
            <w:tcW w:w="960" w:type="dxa"/>
          </w:tcPr>
          <w:p w14:paraId="109FD985" w14:textId="77777777" w:rsidR="009E00C5" w:rsidRDefault="00FC14A5">
            <w:r>
              <w:t>Muhammad Shah Zaib</w:t>
            </w:r>
          </w:p>
        </w:tc>
        <w:tc>
          <w:tcPr>
            <w:tcW w:w="960" w:type="dxa"/>
          </w:tcPr>
          <w:p w14:paraId="5F687A63" w14:textId="77777777" w:rsidR="009E00C5" w:rsidRDefault="00FC14A5">
            <w:r>
              <w:t>Khalid Yousaf</w:t>
            </w:r>
          </w:p>
        </w:tc>
        <w:tc>
          <w:tcPr>
            <w:tcW w:w="960" w:type="dxa"/>
          </w:tcPr>
          <w:p w14:paraId="462C1536" w14:textId="77777777" w:rsidR="009E00C5" w:rsidRDefault="00FC14A5">
            <w:r>
              <w:t>108604-p</w:t>
            </w:r>
          </w:p>
        </w:tc>
        <w:tc>
          <w:tcPr>
            <w:tcW w:w="960" w:type="dxa"/>
          </w:tcPr>
          <w:p w14:paraId="24368C0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BA62F4C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11715925" w14:textId="77777777" w:rsidR="009E00C5" w:rsidRDefault="00FC14A5">
            <w:r>
              <w:t xml:space="preserve">Mayo </w:t>
            </w:r>
            <w:r>
              <w:t>Hospital, Lahore</w:t>
            </w:r>
          </w:p>
        </w:tc>
        <w:tc>
          <w:tcPr>
            <w:tcW w:w="960" w:type="dxa"/>
          </w:tcPr>
          <w:p w14:paraId="44758E73" w14:textId="77777777" w:rsidR="009E00C5" w:rsidRDefault="00FC14A5">
            <w:r>
              <w:t>53.53617</w:t>
            </w:r>
          </w:p>
        </w:tc>
      </w:tr>
      <w:tr w:rsidR="009E00C5" w14:paraId="21F958F0" w14:textId="77777777" w:rsidTr="00D67FC4">
        <w:tc>
          <w:tcPr>
            <w:tcW w:w="960" w:type="dxa"/>
          </w:tcPr>
          <w:p w14:paraId="659AFD5D" w14:textId="77777777" w:rsidR="009E00C5" w:rsidRDefault="00FC14A5">
            <w:r>
              <w:t>560</w:t>
            </w:r>
          </w:p>
        </w:tc>
        <w:tc>
          <w:tcPr>
            <w:tcW w:w="960" w:type="dxa"/>
          </w:tcPr>
          <w:p w14:paraId="05F6D864" w14:textId="77777777" w:rsidR="009E00C5" w:rsidRDefault="00FC14A5">
            <w:r>
              <w:t>8017</w:t>
            </w:r>
          </w:p>
        </w:tc>
        <w:tc>
          <w:tcPr>
            <w:tcW w:w="960" w:type="dxa"/>
          </w:tcPr>
          <w:p w14:paraId="69D8349D" w14:textId="77777777" w:rsidR="009E00C5" w:rsidRDefault="00FC14A5">
            <w:r>
              <w:t>Noushaba Hamid</w:t>
            </w:r>
          </w:p>
        </w:tc>
        <w:tc>
          <w:tcPr>
            <w:tcW w:w="960" w:type="dxa"/>
          </w:tcPr>
          <w:p w14:paraId="26676565" w14:textId="77777777" w:rsidR="009E00C5" w:rsidRDefault="00FC14A5">
            <w:r>
              <w:t>Abdul Hamid</w:t>
            </w:r>
          </w:p>
        </w:tc>
        <w:tc>
          <w:tcPr>
            <w:tcW w:w="960" w:type="dxa"/>
          </w:tcPr>
          <w:p w14:paraId="67A99EEB" w14:textId="77777777" w:rsidR="009E00C5" w:rsidRDefault="00FC14A5">
            <w:r>
              <w:t>32076-N</w:t>
            </w:r>
          </w:p>
        </w:tc>
        <w:tc>
          <w:tcPr>
            <w:tcW w:w="960" w:type="dxa"/>
          </w:tcPr>
          <w:p w14:paraId="7142854B" w14:textId="77777777" w:rsidR="009E00C5" w:rsidRDefault="00FC14A5">
            <w:r>
              <w:t>KPK, Sindh, Balochistan</w:t>
            </w:r>
          </w:p>
        </w:tc>
        <w:tc>
          <w:tcPr>
            <w:tcW w:w="960" w:type="dxa"/>
          </w:tcPr>
          <w:p w14:paraId="20008BFA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5006C7DE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2F2E6585" w14:textId="77777777" w:rsidR="009E00C5" w:rsidRDefault="00FC14A5">
            <w:r>
              <w:t>46.824</w:t>
            </w:r>
          </w:p>
        </w:tc>
      </w:tr>
      <w:tr w:rsidR="009E00C5" w14:paraId="14872087" w14:textId="77777777" w:rsidTr="00D67FC4">
        <w:tc>
          <w:tcPr>
            <w:tcW w:w="960" w:type="dxa"/>
          </w:tcPr>
          <w:p w14:paraId="75D5BCCF" w14:textId="77777777" w:rsidR="009E00C5" w:rsidRDefault="00FC14A5">
            <w:r>
              <w:t>561</w:t>
            </w:r>
          </w:p>
        </w:tc>
        <w:tc>
          <w:tcPr>
            <w:tcW w:w="960" w:type="dxa"/>
          </w:tcPr>
          <w:p w14:paraId="23B9584C" w14:textId="77777777" w:rsidR="009E00C5" w:rsidRDefault="00FC14A5">
            <w:r>
              <w:t>15877</w:t>
            </w:r>
          </w:p>
        </w:tc>
        <w:tc>
          <w:tcPr>
            <w:tcW w:w="960" w:type="dxa"/>
          </w:tcPr>
          <w:p w14:paraId="187D2245" w14:textId="77777777" w:rsidR="009E00C5" w:rsidRDefault="00FC14A5">
            <w:r>
              <w:t>Muhammad Faheem</w:t>
            </w:r>
          </w:p>
        </w:tc>
        <w:tc>
          <w:tcPr>
            <w:tcW w:w="960" w:type="dxa"/>
          </w:tcPr>
          <w:p w14:paraId="13986F8F" w14:textId="77777777" w:rsidR="009E00C5" w:rsidRDefault="00FC14A5">
            <w:r>
              <w:t>Muhammad Sadiq</w:t>
            </w:r>
          </w:p>
        </w:tc>
        <w:tc>
          <w:tcPr>
            <w:tcW w:w="960" w:type="dxa"/>
          </w:tcPr>
          <w:p w14:paraId="59FC8728" w14:textId="77777777" w:rsidR="009E00C5" w:rsidRDefault="00FC14A5">
            <w:r>
              <w:t>97832-p</w:t>
            </w:r>
          </w:p>
        </w:tc>
        <w:tc>
          <w:tcPr>
            <w:tcW w:w="960" w:type="dxa"/>
          </w:tcPr>
          <w:p w14:paraId="47D9EAF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E16D820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1D6DFC6C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1F7988F0" w14:textId="77777777" w:rsidR="009E00C5" w:rsidRDefault="00FC14A5">
            <w:r>
              <w:t>60.4875</w:t>
            </w:r>
          </w:p>
        </w:tc>
      </w:tr>
      <w:tr w:rsidR="009E00C5" w14:paraId="6DCCA2C6" w14:textId="77777777" w:rsidTr="00D67FC4">
        <w:tc>
          <w:tcPr>
            <w:tcW w:w="960" w:type="dxa"/>
          </w:tcPr>
          <w:p w14:paraId="1EF79D82" w14:textId="77777777" w:rsidR="009E00C5" w:rsidRDefault="00FC14A5">
            <w:r>
              <w:t>562</w:t>
            </w:r>
          </w:p>
        </w:tc>
        <w:tc>
          <w:tcPr>
            <w:tcW w:w="960" w:type="dxa"/>
          </w:tcPr>
          <w:p w14:paraId="1C623C20" w14:textId="77777777" w:rsidR="009E00C5" w:rsidRDefault="00FC14A5">
            <w:r>
              <w:t>15199</w:t>
            </w:r>
          </w:p>
        </w:tc>
        <w:tc>
          <w:tcPr>
            <w:tcW w:w="960" w:type="dxa"/>
          </w:tcPr>
          <w:p w14:paraId="7FA95E6E" w14:textId="77777777" w:rsidR="009E00C5" w:rsidRDefault="00FC14A5">
            <w:r>
              <w:t>Zainab Aziz</w:t>
            </w:r>
          </w:p>
        </w:tc>
        <w:tc>
          <w:tcPr>
            <w:tcW w:w="960" w:type="dxa"/>
          </w:tcPr>
          <w:p w14:paraId="1F9894C1" w14:textId="77777777" w:rsidR="009E00C5" w:rsidRDefault="00FC14A5">
            <w:r>
              <w:t>Aziz ur Rehman</w:t>
            </w:r>
          </w:p>
        </w:tc>
        <w:tc>
          <w:tcPr>
            <w:tcW w:w="960" w:type="dxa"/>
          </w:tcPr>
          <w:p w14:paraId="3B8F6E14" w14:textId="77777777" w:rsidR="009E00C5" w:rsidRDefault="00FC14A5">
            <w:r>
              <w:t>112136-P</w:t>
            </w:r>
          </w:p>
        </w:tc>
        <w:tc>
          <w:tcPr>
            <w:tcW w:w="960" w:type="dxa"/>
          </w:tcPr>
          <w:p w14:paraId="087ED76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51B2221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7CF901EF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77CC25A2" w14:textId="77777777" w:rsidR="009E00C5" w:rsidRDefault="00FC14A5">
            <w:r>
              <w:t>54.508333</w:t>
            </w:r>
          </w:p>
        </w:tc>
      </w:tr>
      <w:tr w:rsidR="009E00C5" w14:paraId="380B876B" w14:textId="77777777" w:rsidTr="00D67FC4">
        <w:tc>
          <w:tcPr>
            <w:tcW w:w="960" w:type="dxa"/>
          </w:tcPr>
          <w:p w14:paraId="5E8D678F" w14:textId="77777777" w:rsidR="009E00C5" w:rsidRDefault="00FC14A5">
            <w:r>
              <w:t>563</w:t>
            </w:r>
          </w:p>
        </w:tc>
        <w:tc>
          <w:tcPr>
            <w:tcW w:w="960" w:type="dxa"/>
          </w:tcPr>
          <w:p w14:paraId="71CACCDC" w14:textId="77777777" w:rsidR="009E00C5" w:rsidRDefault="00FC14A5">
            <w:r>
              <w:t>3178</w:t>
            </w:r>
          </w:p>
        </w:tc>
        <w:tc>
          <w:tcPr>
            <w:tcW w:w="960" w:type="dxa"/>
          </w:tcPr>
          <w:p w14:paraId="0C22140E" w14:textId="77777777" w:rsidR="009E00C5" w:rsidRDefault="00FC14A5">
            <w:r>
              <w:t>Irum Riaz</w:t>
            </w:r>
          </w:p>
        </w:tc>
        <w:tc>
          <w:tcPr>
            <w:tcW w:w="960" w:type="dxa"/>
          </w:tcPr>
          <w:p w14:paraId="12680194" w14:textId="77777777" w:rsidR="009E00C5" w:rsidRDefault="00FC14A5">
            <w:r>
              <w:t>Riaz Ahmad Khan</w:t>
            </w:r>
          </w:p>
        </w:tc>
        <w:tc>
          <w:tcPr>
            <w:tcW w:w="960" w:type="dxa"/>
          </w:tcPr>
          <w:p w14:paraId="3B114FDA" w14:textId="77777777" w:rsidR="009E00C5" w:rsidRDefault="00FC14A5">
            <w:r>
              <w:t>98067-P</w:t>
            </w:r>
          </w:p>
        </w:tc>
        <w:tc>
          <w:tcPr>
            <w:tcW w:w="960" w:type="dxa"/>
          </w:tcPr>
          <w:p w14:paraId="223123C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23765DC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324B8276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15D8C508" w14:textId="77777777" w:rsidR="009E00C5" w:rsidRDefault="00FC14A5">
            <w:r>
              <w:t>52.0375</w:t>
            </w:r>
          </w:p>
        </w:tc>
      </w:tr>
      <w:tr w:rsidR="009E00C5" w14:paraId="66EF2FA7" w14:textId="77777777" w:rsidTr="00D67FC4">
        <w:tc>
          <w:tcPr>
            <w:tcW w:w="960" w:type="dxa"/>
          </w:tcPr>
          <w:p w14:paraId="2D56E099" w14:textId="77777777" w:rsidR="009E00C5" w:rsidRDefault="00FC14A5">
            <w:r>
              <w:t>564</w:t>
            </w:r>
          </w:p>
        </w:tc>
        <w:tc>
          <w:tcPr>
            <w:tcW w:w="960" w:type="dxa"/>
          </w:tcPr>
          <w:p w14:paraId="78F3276B" w14:textId="77777777" w:rsidR="009E00C5" w:rsidRDefault="00FC14A5">
            <w:r>
              <w:t>15058</w:t>
            </w:r>
          </w:p>
        </w:tc>
        <w:tc>
          <w:tcPr>
            <w:tcW w:w="960" w:type="dxa"/>
          </w:tcPr>
          <w:p w14:paraId="233C2BE9" w14:textId="77777777" w:rsidR="009E00C5" w:rsidRDefault="00FC14A5">
            <w:r>
              <w:t>Ata Ul Haseeb Bhutta</w:t>
            </w:r>
          </w:p>
        </w:tc>
        <w:tc>
          <w:tcPr>
            <w:tcW w:w="960" w:type="dxa"/>
          </w:tcPr>
          <w:p w14:paraId="566D3CD2" w14:textId="77777777" w:rsidR="009E00C5" w:rsidRDefault="00FC14A5">
            <w:r>
              <w:t>Muhammad Zakariya Bhutta</w:t>
            </w:r>
          </w:p>
        </w:tc>
        <w:tc>
          <w:tcPr>
            <w:tcW w:w="960" w:type="dxa"/>
          </w:tcPr>
          <w:p w14:paraId="37C32074" w14:textId="77777777" w:rsidR="009E00C5" w:rsidRDefault="00FC14A5">
            <w:r>
              <w:t>66048-P</w:t>
            </w:r>
          </w:p>
        </w:tc>
        <w:tc>
          <w:tcPr>
            <w:tcW w:w="960" w:type="dxa"/>
          </w:tcPr>
          <w:p w14:paraId="53C0C5A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56B6466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23F75088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61D94314" w14:textId="77777777" w:rsidR="009E00C5" w:rsidRDefault="00FC14A5">
            <w:r>
              <w:t>68.13913</w:t>
            </w:r>
          </w:p>
        </w:tc>
      </w:tr>
      <w:tr w:rsidR="009E00C5" w14:paraId="5AE21CA3" w14:textId="77777777" w:rsidTr="00D67FC4">
        <w:tc>
          <w:tcPr>
            <w:tcW w:w="960" w:type="dxa"/>
          </w:tcPr>
          <w:p w14:paraId="01040E43" w14:textId="77777777" w:rsidR="009E00C5" w:rsidRDefault="00FC14A5">
            <w:r>
              <w:t>565</w:t>
            </w:r>
          </w:p>
        </w:tc>
        <w:tc>
          <w:tcPr>
            <w:tcW w:w="960" w:type="dxa"/>
          </w:tcPr>
          <w:p w14:paraId="13A3C5BB" w14:textId="77777777" w:rsidR="009E00C5" w:rsidRDefault="00FC14A5">
            <w:r>
              <w:t>5855</w:t>
            </w:r>
          </w:p>
        </w:tc>
        <w:tc>
          <w:tcPr>
            <w:tcW w:w="960" w:type="dxa"/>
          </w:tcPr>
          <w:p w14:paraId="0CE562EA" w14:textId="77777777" w:rsidR="009E00C5" w:rsidRDefault="00FC14A5">
            <w:r>
              <w:t>Zara Munawar</w:t>
            </w:r>
          </w:p>
        </w:tc>
        <w:tc>
          <w:tcPr>
            <w:tcW w:w="960" w:type="dxa"/>
          </w:tcPr>
          <w:p w14:paraId="57107107" w14:textId="77777777" w:rsidR="009E00C5" w:rsidRDefault="00FC14A5">
            <w:r>
              <w:t>Munawar Hussain Shah</w:t>
            </w:r>
          </w:p>
        </w:tc>
        <w:tc>
          <w:tcPr>
            <w:tcW w:w="960" w:type="dxa"/>
          </w:tcPr>
          <w:p w14:paraId="2CCCFCB6" w14:textId="77777777" w:rsidR="009E00C5" w:rsidRDefault="00FC14A5">
            <w:r>
              <w:t>98202-P</w:t>
            </w:r>
          </w:p>
        </w:tc>
        <w:tc>
          <w:tcPr>
            <w:tcW w:w="960" w:type="dxa"/>
          </w:tcPr>
          <w:p w14:paraId="4F07A82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3CA0E45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299258D1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6E660531" w14:textId="77777777" w:rsidR="009E00C5" w:rsidRDefault="00FC14A5">
            <w:r>
              <w:t>63.233333</w:t>
            </w:r>
          </w:p>
        </w:tc>
      </w:tr>
      <w:tr w:rsidR="009E00C5" w14:paraId="63894A2F" w14:textId="77777777" w:rsidTr="00D67FC4">
        <w:tc>
          <w:tcPr>
            <w:tcW w:w="960" w:type="dxa"/>
          </w:tcPr>
          <w:p w14:paraId="2F719286" w14:textId="77777777" w:rsidR="009E00C5" w:rsidRDefault="00FC14A5">
            <w:r>
              <w:t>56</w:t>
            </w:r>
            <w:r>
              <w:lastRenderedPageBreak/>
              <w:t>6</w:t>
            </w:r>
          </w:p>
        </w:tc>
        <w:tc>
          <w:tcPr>
            <w:tcW w:w="960" w:type="dxa"/>
          </w:tcPr>
          <w:p w14:paraId="330EFB71" w14:textId="77777777" w:rsidR="009E00C5" w:rsidRDefault="00FC14A5">
            <w:r>
              <w:lastRenderedPageBreak/>
              <w:t>164</w:t>
            </w:r>
            <w:r>
              <w:lastRenderedPageBreak/>
              <w:t>82</w:t>
            </w:r>
          </w:p>
        </w:tc>
        <w:tc>
          <w:tcPr>
            <w:tcW w:w="960" w:type="dxa"/>
          </w:tcPr>
          <w:p w14:paraId="60D0F2F1" w14:textId="77777777" w:rsidR="009E00C5" w:rsidRDefault="00FC14A5">
            <w:r>
              <w:lastRenderedPageBreak/>
              <w:t xml:space="preserve">Fatima </w:t>
            </w:r>
            <w:r>
              <w:lastRenderedPageBreak/>
              <w:t>Shahid</w:t>
            </w:r>
          </w:p>
        </w:tc>
        <w:tc>
          <w:tcPr>
            <w:tcW w:w="960" w:type="dxa"/>
          </w:tcPr>
          <w:p w14:paraId="4B050009" w14:textId="77777777" w:rsidR="009E00C5" w:rsidRDefault="00FC14A5">
            <w:r>
              <w:lastRenderedPageBreak/>
              <w:t xml:space="preserve">shahid </w:t>
            </w:r>
            <w:r>
              <w:lastRenderedPageBreak/>
              <w:t>mehmood</w:t>
            </w:r>
          </w:p>
        </w:tc>
        <w:tc>
          <w:tcPr>
            <w:tcW w:w="960" w:type="dxa"/>
          </w:tcPr>
          <w:p w14:paraId="19DF361C" w14:textId="77777777" w:rsidR="009E00C5" w:rsidRDefault="00FC14A5">
            <w:r>
              <w:lastRenderedPageBreak/>
              <w:t>11121</w:t>
            </w:r>
            <w:r>
              <w:lastRenderedPageBreak/>
              <w:t>0-P</w:t>
            </w:r>
          </w:p>
        </w:tc>
        <w:tc>
          <w:tcPr>
            <w:tcW w:w="960" w:type="dxa"/>
          </w:tcPr>
          <w:p w14:paraId="232B85AC" w14:textId="77777777" w:rsidR="009E00C5" w:rsidRDefault="00FC14A5">
            <w:r>
              <w:lastRenderedPageBreak/>
              <w:t>Punjab</w:t>
            </w:r>
          </w:p>
        </w:tc>
        <w:tc>
          <w:tcPr>
            <w:tcW w:w="960" w:type="dxa"/>
          </w:tcPr>
          <w:p w14:paraId="57B3E57C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2B77A342" w14:textId="77777777" w:rsidR="009E00C5" w:rsidRDefault="00FC14A5">
            <w:r>
              <w:t xml:space="preserve">Services </w:t>
            </w:r>
            <w:r>
              <w:lastRenderedPageBreak/>
              <w:t xml:space="preserve">Hospital, </w:t>
            </w:r>
            <w:r>
              <w:t>Lahore</w:t>
            </w:r>
          </w:p>
        </w:tc>
        <w:tc>
          <w:tcPr>
            <w:tcW w:w="960" w:type="dxa"/>
          </w:tcPr>
          <w:p w14:paraId="27BEF352" w14:textId="77777777" w:rsidR="009E00C5" w:rsidRDefault="00FC14A5">
            <w:r>
              <w:lastRenderedPageBreak/>
              <w:t>52.012</w:t>
            </w:r>
            <w:r>
              <w:lastRenderedPageBreak/>
              <w:t>5</w:t>
            </w:r>
          </w:p>
        </w:tc>
      </w:tr>
      <w:tr w:rsidR="009E00C5" w14:paraId="49C1D406" w14:textId="77777777" w:rsidTr="00D67FC4">
        <w:tc>
          <w:tcPr>
            <w:tcW w:w="960" w:type="dxa"/>
          </w:tcPr>
          <w:p w14:paraId="24EFCC29" w14:textId="77777777" w:rsidR="009E00C5" w:rsidRDefault="00FC14A5">
            <w:r>
              <w:lastRenderedPageBreak/>
              <w:t>567</w:t>
            </w:r>
          </w:p>
        </w:tc>
        <w:tc>
          <w:tcPr>
            <w:tcW w:w="960" w:type="dxa"/>
          </w:tcPr>
          <w:p w14:paraId="1E7807A1" w14:textId="77777777" w:rsidR="009E00C5" w:rsidRDefault="00FC14A5">
            <w:r>
              <w:t>16122</w:t>
            </w:r>
          </w:p>
        </w:tc>
        <w:tc>
          <w:tcPr>
            <w:tcW w:w="960" w:type="dxa"/>
          </w:tcPr>
          <w:p w14:paraId="7DC970F2" w14:textId="77777777" w:rsidR="009E00C5" w:rsidRDefault="00FC14A5">
            <w:r>
              <w:t>Syeda Wajeeha Fatima</w:t>
            </w:r>
          </w:p>
        </w:tc>
        <w:tc>
          <w:tcPr>
            <w:tcW w:w="960" w:type="dxa"/>
          </w:tcPr>
          <w:p w14:paraId="33FEDC5D" w14:textId="77777777" w:rsidR="009E00C5" w:rsidRDefault="00FC14A5">
            <w:r>
              <w:t>Syed Ashfaq Hussain</w:t>
            </w:r>
          </w:p>
        </w:tc>
        <w:tc>
          <w:tcPr>
            <w:tcW w:w="960" w:type="dxa"/>
          </w:tcPr>
          <w:p w14:paraId="5358BDB7" w14:textId="77777777" w:rsidR="009E00C5" w:rsidRDefault="00FC14A5">
            <w:r>
              <w:t>104099-P</w:t>
            </w:r>
          </w:p>
        </w:tc>
        <w:tc>
          <w:tcPr>
            <w:tcW w:w="960" w:type="dxa"/>
          </w:tcPr>
          <w:p w14:paraId="0E72FED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CA6F3B0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5BDF9D9F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2CAED22D" w14:textId="77777777" w:rsidR="009E00C5" w:rsidRDefault="00FC14A5">
            <w:r>
              <w:t>48.570833</w:t>
            </w:r>
          </w:p>
        </w:tc>
      </w:tr>
      <w:tr w:rsidR="009E00C5" w14:paraId="4B589951" w14:textId="77777777" w:rsidTr="00D67FC4">
        <w:tc>
          <w:tcPr>
            <w:tcW w:w="960" w:type="dxa"/>
          </w:tcPr>
          <w:p w14:paraId="2BEFD58E" w14:textId="77777777" w:rsidR="009E00C5" w:rsidRDefault="00FC14A5">
            <w:r>
              <w:t>568</w:t>
            </w:r>
          </w:p>
        </w:tc>
        <w:tc>
          <w:tcPr>
            <w:tcW w:w="960" w:type="dxa"/>
          </w:tcPr>
          <w:p w14:paraId="2AE0673A" w14:textId="77777777" w:rsidR="009E00C5" w:rsidRDefault="00FC14A5">
            <w:r>
              <w:t>4568</w:t>
            </w:r>
          </w:p>
        </w:tc>
        <w:tc>
          <w:tcPr>
            <w:tcW w:w="960" w:type="dxa"/>
          </w:tcPr>
          <w:p w14:paraId="7DE4F036" w14:textId="77777777" w:rsidR="009E00C5" w:rsidRDefault="00FC14A5">
            <w:r>
              <w:t>Faisal Bashir Ch</w:t>
            </w:r>
          </w:p>
        </w:tc>
        <w:tc>
          <w:tcPr>
            <w:tcW w:w="960" w:type="dxa"/>
          </w:tcPr>
          <w:p w14:paraId="52E04725" w14:textId="77777777" w:rsidR="009E00C5" w:rsidRDefault="00FC14A5">
            <w:r>
              <w:t>Abdul Bashir Ch</w:t>
            </w:r>
          </w:p>
        </w:tc>
        <w:tc>
          <w:tcPr>
            <w:tcW w:w="960" w:type="dxa"/>
          </w:tcPr>
          <w:p w14:paraId="01163647" w14:textId="77777777" w:rsidR="009E00C5" w:rsidRDefault="00FC14A5">
            <w:r>
              <w:t>3369-AJK</w:t>
            </w:r>
          </w:p>
        </w:tc>
        <w:tc>
          <w:tcPr>
            <w:tcW w:w="960" w:type="dxa"/>
          </w:tcPr>
          <w:p w14:paraId="4C2D017B" w14:textId="77777777" w:rsidR="009E00C5" w:rsidRDefault="00FC14A5">
            <w:r>
              <w:t>AJK, G&amp;B, FATA, ICT</w:t>
            </w:r>
          </w:p>
        </w:tc>
        <w:tc>
          <w:tcPr>
            <w:tcW w:w="960" w:type="dxa"/>
          </w:tcPr>
          <w:p w14:paraId="759EB4A8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648588B1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71D9CB49" w14:textId="77777777" w:rsidR="009E00C5" w:rsidRDefault="00FC14A5">
            <w:r>
              <w:t>47.876522</w:t>
            </w:r>
          </w:p>
        </w:tc>
      </w:tr>
      <w:tr w:rsidR="009E00C5" w14:paraId="3EAF03E1" w14:textId="77777777" w:rsidTr="00D67FC4">
        <w:tc>
          <w:tcPr>
            <w:tcW w:w="960" w:type="dxa"/>
          </w:tcPr>
          <w:p w14:paraId="20FEA48D" w14:textId="77777777" w:rsidR="009E00C5" w:rsidRDefault="00FC14A5">
            <w:r>
              <w:t>569</w:t>
            </w:r>
          </w:p>
        </w:tc>
        <w:tc>
          <w:tcPr>
            <w:tcW w:w="960" w:type="dxa"/>
          </w:tcPr>
          <w:p w14:paraId="63FB6CD1" w14:textId="77777777" w:rsidR="009E00C5" w:rsidRDefault="00FC14A5">
            <w:r>
              <w:t>15843</w:t>
            </w:r>
          </w:p>
        </w:tc>
        <w:tc>
          <w:tcPr>
            <w:tcW w:w="960" w:type="dxa"/>
          </w:tcPr>
          <w:p w14:paraId="3F8A8596" w14:textId="77777777" w:rsidR="009E00C5" w:rsidRDefault="00FC14A5">
            <w:r>
              <w:t>Shafaq</w:t>
            </w:r>
          </w:p>
        </w:tc>
        <w:tc>
          <w:tcPr>
            <w:tcW w:w="960" w:type="dxa"/>
          </w:tcPr>
          <w:p w14:paraId="4033A867" w14:textId="77777777" w:rsidR="009E00C5" w:rsidRDefault="00FC14A5">
            <w:r>
              <w:t>Muhammad Bashir</w:t>
            </w:r>
          </w:p>
        </w:tc>
        <w:tc>
          <w:tcPr>
            <w:tcW w:w="960" w:type="dxa"/>
          </w:tcPr>
          <w:p w14:paraId="18D05A40" w14:textId="77777777" w:rsidR="009E00C5" w:rsidRDefault="00FC14A5">
            <w:r>
              <w:t>116988-p</w:t>
            </w:r>
          </w:p>
        </w:tc>
        <w:tc>
          <w:tcPr>
            <w:tcW w:w="960" w:type="dxa"/>
          </w:tcPr>
          <w:p w14:paraId="0C23132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8A1B693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2EE5FA39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47BD27DC" w14:textId="77777777" w:rsidR="009E00C5" w:rsidRDefault="00FC14A5">
            <w:r>
              <w:t>53.722772</w:t>
            </w:r>
          </w:p>
        </w:tc>
      </w:tr>
      <w:tr w:rsidR="009E00C5" w14:paraId="48997495" w14:textId="77777777" w:rsidTr="00D67FC4">
        <w:tc>
          <w:tcPr>
            <w:tcW w:w="960" w:type="dxa"/>
          </w:tcPr>
          <w:p w14:paraId="5B34AA39" w14:textId="77777777" w:rsidR="009E00C5" w:rsidRDefault="00FC14A5">
            <w:r>
              <w:t>570</w:t>
            </w:r>
          </w:p>
        </w:tc>
        <w:tc>
          <w:tcPr>
            <w:tcW w:w="960" w:type="dxa"/>
          </w:tcPr>
          <w:p w14:paraId="0E734498" w14:textId="77777777" w:rsidR="009E00C5" w:rsidRDefault="00FC14A5">
            <w:r>
              <w:t>7795</w:t>
            </w:r>
          </w:p>
        </w:tc>
        <w:tc>
          <w:tcPr>
            <w:tcW w:w="960" w:type="dxa"/>
          </w:tcPr>
          <w:p w14:paraId="771B46AB" w14:textId="77777777" w:rsidR="009E00C5" w:rsidRDefault="00FC14A5">
            <w:r>
              <w:t>Nida Ahmad</w:t>
            </w:r>
          </w:p>
        </w:tc>
        <w:tc>
          <w:tcPr>
            <w:tcW w:w="960" w:type="dxa"/>
          </w:tcPr>
          <w:p w14:paraId="6C730AF3" w14:textId="77777777" w:rsidR="009E00C5" w:rsidRDefault="00FC14A5">
            <w:r>
              <w:t>Ejaz Ahmad</w:t>
            </w:r>
          </w:p>
        </w:tc>
        <w:tc>
          <w:tcPr>
            <w:tcW w:w="960" w:type="dxa"/>
          </w:tcPr>
          <w:p w14:paraId="1477FDCC" w14:textId="77777777" w:rsidR="009E00C5" w:rsidRDefault="00FC14A5">
            <w:r>
              <w:t>101754-P</w:t>
            </w:r>
          </w:p>
        </w:tc>
        <w:tc>
          <w:tcPr>
            <w:tcW w:w="960" w:type="dxa"/>
          </w:tcPr>
          <w:p w14:paraId="5A5035C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22BF5BF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7B7F9426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686367FE" w14:textId="77777777" w:rsidR="009E00C5" w:rsidRDefault="00FC14A5">
            <w:r>
              <w:t>53.504</w:t>
            </w:r>
          </w:p>
        </w:tc>
      </w:tr>
      <w:tr w:rsidR="009E00C5" w14:paraId="0C2E0438" w14:textId="77777777" w:rsidTr="00D67FC4">
        <w:tc>
          <w:tcPr>
            <w:tcW w:w="960" w:type="dxa"/>
          </w:tcPr>
          <w:p w14:paraId="421A54E4" w14:textId="77777777" w:rsidR="009E00C5" w:rsidRDefault="00FC14A5">
            <w:r>
              <w:t>571</w:t>
            </w:r>
          </w:p>
        </w:tc>
        <w:tc>
          <w:tcPr>
            <w:tcW w:w="960" w:type="dxa"/>
          </w:tcPr>
          <w:p w14:paraId="073783BA" w14:textId="77777777" w:rsidR="009E00C5" w:rsidRDefault="00FC14A5">
            <w:r>
              <w:t>6665</w:t>
            </w:r>
          </w:p>
        </w:tc>
        <w:tc>
          <w:tcPr>
            <w:tcW w:w="960" w:type="dxa"/>
          </w:tcPr>
          <w:p w14:paraId="77C52253" w14:textId="77777777" w:rsidR="009E00C5" w:rsidRDefault="00FC14A5">
            <w:r>
              <w:t>Kinza Asif</w:t>
            </w:r>
          </w:p>
        </w:tc>
        <w:tc>
          <w:tcPr>
            <w:tcW w:w="960" w:type="dxa"/>
          </w:tcPr>
          <w:p w14:paraId="60C2CD5A" w14:textId="77777777" w:rsidR="009E00C5" w:rsidRDefault="00FC14A5">
            <w:r>
              <w:t>Asif Razzaq</w:t>
            </w:r>
          </w:p>
        </w:tc>
        <w:tc>
          <w:tcPr>
            <w:tcW w:w="960" w:type="dxa"/>
          </w:tcPr>
          <w:p w14:paraId="2C4CD1A2" w14:textId="77777777" w:rsidR="009E00C5" w:rsidRDefault="00FC14A5">
            <w:r>
              <w:t>109983-P</w:t>
            </w:r>
          </w:p>
        </w:tc>
        <w:tc>
          <w:tcPr>
            <w:tcW w:w="960" w:type="dxa"/>
          </w:tcPr>
          <w:p w14:paraId="1A1308D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7463960" w14:textId="77777777" w:rsidR="009E00C5" w:rsidRDefault="00FC14A5">
            <w:r>
              <w:t>Psychiatry</w:t>
            </w:r>
          </w:p>
        </w:tc>
        <w:tc>
          <w:tcPr>
            <w:tcW w:w="960" w:type="dxa"/>
          </w:tcPr>
          <w:p w14:paraId="0C1416F5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79C16AE0" w14:textId="77777777" w:rsidR="009E00C5" w:rsidRDefault="00FC14A5">
            <w:r>
              <w:t>44.547059</w:t>
            </w:r>
          </w:p>
        </w:tc>
      </w:tr>
      <w:tr w:rsidR="009E00C5" w14:paraId="718548CD" w14:textId="77777777" w:rsidTr="00D67FC4">
        <w:tc>
          <w:tcPr>
            <w:tcW w:w="960" w:type="dxa"/>
          </w:tcPr>
          <w:p w14:paraId="5C64A119" w14:textId="77777777" w:rsidR="009E00C5" w:rsidRDefault="00FC14A5">
            <w:r>
              <w:t>572</w:t>
            </w:r>
          </w:p>
        </w:tc>
        <w:tc>
          <w:tcPr>
            <w:tcW w:w="960" w:type="dxa"/>
          </w:tcPr>
          <w:p w14:paraId="1B85243C" w14:textId="77777777" w:rsidR="009E00C5" w:rsidRDefault="00FC14A5">
            <w:r>
              <w:t>4255</w:t>
            </w:r>
          </w:p>
        </w:tc>
        <w:tc>
          <w:tcPr>
            <w:tcW w:w="960" w:type="dxa"/>
          </w:tcPr>
          <w:p w14:paraId="5DCBD7B4" w14:textId="77777777" w:rsidR="009E00C5" w:rsidRDefault="00FC14A5">
            <w:r>
              <w:t>Sharjeel Ahmed</w:t>
            </w:r>
          </w:p>
        </w:tc>
        <w:tc>
          <w:tcPr>
            <w:tcW w:w="960" w:type="dxa"/>
          </w:tcPr>
          <w:p w14:paraId="701F0049" w14:textId="77777777" w:rsidR="009E00C5" w:rsidRDefault="00FC14A5">
            <w:r>
              <w:t>Khalil Ahmed</w:t>
            </w:r>
          </w:p>
        </w:tc>
        <w:tc>
          <w:tcPr>
            <w:tcW w:w="960" w:type="dxa"/>
          </w:tcPr>
          <w:p w14:paraId="705ADFEF" w14:textId="77777777" w:rsidR="009E00C5" w:rsidRDefault="00FC14A5">
            <w:r>
              <w:t>97174-P</w:t>
            </w:r>
          </w:p>
        </w:tc>
        <w:tc>
          <w:tcPr>
            <w:tcW w:w="960" w:type="dxa"/>
          </w:tcPr>
          <w:p w14:paraId="694DD7E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A615B90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3402938E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61E38C2B" w14:textId="77777777" w:rsidR="009E00C5" w:rsidRDefault="00FC14A5">
            <w:r>
              <w:t>68.641667</w:t>
            </w:r>
          </w:p>
        </w:tc>
      </w:tr>
      <w:tr w:rsidR="009E00C5" w14:paraId="31F0ED8D" w14:textId="77777777" w:rsidTr="00D67FC4">
        <w:tc>
          <w:tcPr>
            <w:tcW w:w="960" w:type="dxa"/>
          </w:tcPr>
          <w:p w14:paraId="2146D1FE" w14:textId="77777777" w:rsidR="009E00C5" w:rsidRDefault="00FC14A5">
            <w:r>
              <w:t>573</w:t>
            </w:r>
          </w:p>
        </w:tc>
        <w:tc>
          <w:tcPr>
            <w:tcW w:w="960" w:type="dxa"/>
          </w:tcPr>
          <w:p w14:paraId="34F2B7F1" w14:textId="77777777" w:rsidR="009E00C5" w:rsidRDefault="00FC14A5">
            <w:r>
              <w:t>20</w:t>
            </w:r>
          </w:p>
        </w:tc>
        <w:tc>
          <w:tcPr>
            <w:tcW w:w="960" w:type="dxa"/>
          </w:tcPr>
          <w:p w14:paraId="5E877B01" w14:textId="77777777" w:rsidR="009E00C5" w:rsidRDefault="00FC14A5">
            <w:r>
              <w:t>Muhammad Umair Javed</w:t>
            </w:r>
          </w:p>
        </w:tc>
        <w:tc>
          <w:tcPr>
            <w:tcW w:w="960" w:type="dxa"/>
          </w:tcPr>
          <w:p w14:paraId="0E86C921" w14:textId="77777777" w:rsidR="009E00C5" w:rsidRDefault="00FC14A5">
            <w:r>
              <w:t>Javed Iqbal</w:t>
            </w:r>
          </w:p>
        </w:tc>
        <w:tc>
          <w:tcPr>
            <w:tcW w:w="960" w:type="dxa"/>
          </w:tcPr>
          <w:p w14:paraId="63DEC2D0" w14:textId="77777777" w:rsidR="009E00C5" w:rsidRDefault="00FC14A5">
            <w:r>
              <w:t>91352-p</w:t>
            </w:r>
          </w:p>
        </w:tc>
        <w:tc>
          <w:tcPr>
            <w:tcW w:w="960" w:type="dxa"/>
          </w:tcPr>
          <w:p w14:paraId="73E49ED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4AFADC6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02AA59FA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5C4A8584" w14:textId="77777777" w:rsidR="009E00C5" w:rsidRDefault="00FC14A5">
            <w:r>
              <w:t>68.445833</w:t>
            </w:r>
          </w:p>
        </w:tc>
      </w:tr>
      <w:tr w:rsidR="009E00C5" w14:paraId="36E3E030" w14:textId="77777777" w:rsidTr="00D67FC4">
        <w:tc>
          <w:tcPr>
            <w:tcW w:w="960" w:type="dxa"/>
          </w:tcPr>
          <w:p w14:paraId="02D6077A" w14:textId="77777777" w:rsidR="009E00C5" w:rsidRDefault="00FC14A5">
            <w:r>
              <w:t>574</w:t>
            </w:r>
          </w:p>
        </w:tc>
        <w:tc>
          <w:tcPr>
            <w:tcW w:w="960" w:type="dxa"/>
          </w:tcPr>
          <w:p w14:paraId="67E99135" w14:textId="77777777" w:rsidR="009E00C5" w:rsidRDefault="00FC14A5">
            <w:r>
              <w:t>416</w:t>
            </w:r>
          </w:p>
        </w:tc>
        <w:tc>
          <w:tcPr>
            <w:tcW w:w="960" w:type="dxa"/>
          </w:tcPr>
          <w:p w14:paraId="06749FD0" w14:textId="77777777" w:rsidR="009E00C5" w:rsidRDefault="00FC14A5">
            <w:r>
              <w:t>Dr Awais Jamil</w:t>
            </w:r>
          </w:p>
        </w:tc>
        <w:tc>
          <w:tcPr>
            <w:tcW w:w="960" w:type="dxa"/>
          </w:tcPr>
          <w:p w14:paraId="432394DA" w14:textId="77777777" w:rsidR="009E00C5" w:rsidRDefault="00FC14A5">
            <w:r>
              <w:t>Haji Muhammad Jamil</w:t>
            </w:r>
          </w:p>
        </w:tc>
        <w:tc>
          <w:tcPr>
            <w:tcW w:w="960" w:type="dxa"/>
          </w:tcPr>
          <w:p w14:paraId="47124211" w14:textId="77777777" w:rsidR="009E00C5" w:rsidRDefault="00FC14A5">
            <w:r>
              <w:t>97136-P</w:t>
            </w:r>
          </w:p>
        </w:tc>
        <w:tc>
          <w:tcPr>
            <w:tcW w:w="960" w:type="dxa"/>
          </w:tcPr>
          <w:p w14:paraId="227D5BF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E3E121C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6E498DEB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16D650BB" w14:textId="77777777" w:rsidR="009E00C5" w:rsidRDefault="00FC14A5">
            <w:r>
              <w:t>68.179167</w:t>
            </w:r>
          </w:p>
        </w:tc>
      </w:tr>
      <w:tr w:rsidR="009E00C5" w14:paraId="4DDD93F9" w14:textId="77777777" w:rsidTr="00D67FC4">
        <w:tc>
          <w:tcPr>
            <w:tcW w:w="960" w:type="dxa"/>
          </w:tcPr>
          <w:p w14:paraId="5F1C6B80" w14:textId="77777777" w:rsidR="009E00C5" w:rsidRDefault="00FC14A5">
            <w:r>
              <w:t>575</w:t>
            </w:r>
          </w:p>
        </w:tc>
        <w:tc>
          <w:tcPr>
            <w:tcW w:w="960" w:type="dxa"/>
          </w:tcPr>
          <w:p w14:paraId="6054F413" w14:textId="77777777" w:rsidR="009E00C5" w:rsidRDefault="00FC14A5">
            <w:r>
              <w:t>1296</w:t>
            </w:r>
          </w:p>
        </w:tc>
        <w:tc>
          <w:tcPr>
            <w:tcW w:w="960" w:type="dxa"/>
          </w:tcPr>
          <w:p w14:paraId="3624704B" w14:textId="77777777" w:rsidR="009E00C5" w:rsidRDefault="00FC14A5">
            <w:r>
              <w:t>Muhammad Sohaib Ali</w:t>
            </w:r>
          </w:p>
        </w:tc>
        <w:tc>
          <w:tcPr>
            <w:tcW w:w="960" w:type="dxa"/>
          </w:tcPr>
          <w:p w14:paraId="2EF4BC99" w14:textId="77777777" w:rsidR="009E00C5" w:rsidRDefault="00FC14A5">
            <w:r>
              <w:t>Ghulam Murtaza Khosa</w:t>
            </w:r>
          </w:p>
        </w:tc>
        <w:tc>
          <w:tcPr>
            <w:tcW w:w="960" w:type="dxa"/>
          </w:tcPr>
          <w:p w14:paraId="7DF3FAC4" w14:textId="77777777" w:rsidR="009E00C5" w:rsidRDefault="00FC14A5">
            <w:r>
              <w:t>97172-P</w:t>
            </w:r>
          </w:p>
        </w:tc>
        <w:tc>
          <w:tcPr>
            <w:tcW w:w="960" w:type="dxa"/>
          </w:tcPr>
          <w:p w14:paraId="13E8327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DE472B8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5011C9DF" w14:textId="77777777" w:rsidR="009E00C5" w:rsidRDefault="00FC14A5">
            <w:r>
              <w:t>Bahawal Vic</w:t>
            </w:r>
            <w:r>
              <w:t>toria Hospital, Bahawalpur</w:t>
            </w:r>
          </w:p>
        </w:tc>
        <w:tc>
          <w:tcPr>
            <w:tcW w:w="960" w:type="dxa"/>
          </w:tcPr>
          <w:p w14:paraId="557A3F5C" w14:textId="77777777" w:rsidR="009E00C5" w:rsidRDefault="00FC14A5">
            <w:r>
              <w:t>67.8625</w:t>
            </w:r>
          </w:p>
        </w:tc>
      </w:tr>
      <w:tr w:rsidR="009E00C5" w14:paraId="356D9571" w14:textId="77777777" w:rsidTr="00D67FC4">
        <w:tc>
          <w:tcPr>
            <w:tcW w:w="960" w:type="dxa"/>
          </w:tcPr>
          <w:p w14:paraId="48829258" w14:textId="77777777" w:rsidR="009E00C5" w:rsidRDefault="00FC14A5">
            <w:r>
              <w:t>576</w:t>
            </w:r>
          </w:p>
        </w:tc>
        <w:tc>
          <w:tcPr>
            <w:tcW w:w="960" w:type="dxa"/>
          </w:tcPr>
          <w:p w14:paraId="54352078" w14:textId="77777777" w:rsidR="009E00C5" w:rsidRDefault="00FC14A5">
            <w:r>
              <w:t>6934</w:t>
            </w:r>
          </w:p>
        </w:tc>
        <w:tc>
          <w:tcPr>
            <w:tcW w:w="960" w:type="dxa"/>
          </w:tcPr>
          <w:p w14:paraId="152B8805" w14:textId="77777777" w:rsidR="009E00C5" w:rsidRDefault="00FC14A5">
            <w:r>
              <w:t>Niaz Liaqat</w:t>
            </w:r>
          </w:p>
        </w:tc>
        <w:tc>
          <w:tcPr>
            <w:tcW w:w="960" w:type="dxa"/>
          </w:tcPr>
          <w:p w14:paraId="420DD4EC" w14:textId="77777777" w:rsidR="009E00C5" w:rsidRDefault="00FC14A5">
            <w:r>
              <w:t>Liaqat Ali</w:t>
            </w:r>
          </w:p>
        </w:tc>
        <w:tc>
          <w:tcPr>
            <w:tcW w:w="960" w:type="dxa"/>
          </w:tcPr>
          <w:p w14:paraId="27AE48EA" w14:textId="77777777" w:rsidR="009E00C5" w:rsidRDefault="00FC14A5">
            <w:r>
              <w:t>92071-P</w:t>
            </w:r>
          </w:p>
        </w:tc>
        <w:tc>
          <w:tcPr>
            <w:tcW w:w="960" w:type="dxa"/>
          </w:tcPr>
          <w:p w14:paraId="642FF10D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E3F7AD5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04580191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3F40D664" w14:textId="77777777" w:rsidR="009E00C5" w:rsidRDefault="00FC14A5">
            <w:r>
              <w:t>67.556522</w:t>
            </w:r>
          </w:p>
        </w:tc>
      </w:tr>
      <w:tr w:rsidR="009E00C5" w14:paraId="1B2AD60B" w14:textId="77777777" w:rsidTr="00D67FC4">
        <w:tc>
          <w:tcPr>
            <w:tcW w:w="960" w:type="dxa"/>
          </w:tcPr>
          <w:p w14:paraId="480AE518" w14:textId="77777777" w:rsidR="009E00C5" w:rsidRDefault="00FC14A5">
            <w:r>
              <w:t>577</w:t>
            </w:r>
          </w:p>
        </w:tc>
        <w:tc>
          <w:tcPr>
            <w:tcW w:w="960" w:type="dxa"/>
          </w:tcPr>
          <w:p w14:paraId="6503A9C6" w14:textId="77777777" w:rsidR="009E00C5" w:rsidRDefault="00FC14A5">
            <w:r>
              <w:t>3854</w:t>
            </w:r>
          </w:p>
        </w:tc>
        <w:tc>
          <w:tcPr>
            <w:tcW w:w="960" w:type="dxa"/>
          </w:tcPr>
          <w:p w14:paraId="58950BE3" w14:textId="77777777" w:rsidR="009E00C5" w:rsidRDefault="00FC14A5">
            <w:r>
              <w:t>Nabeel Tariq</w:t>
            </w:r>
          </w:p>
        </w:tc>
        <w:tc>
          <w:tcPr>
            <w:tcW w:w="960" w:type="dxa"/>
          </w:tcPr>
          <w:p w14:paraId="68F5E013" w14:textId="77777777" w:rsidR="009E00C5" w:rsidRDefault="00FC14A5">
            <w:r>
              <w:t>Tariq Manzoor</w:t>
            </w:r>
          </w:p>
        </w:tc>
        <w:tc>
          <w:tcPr>
            <w:tcW w:w="960" w:type="dxa"/>
          </w:tcPr>
          <w:p w14:paraId="3BA22639" w14:textId="77777777" w:rsidR="009E00C5" w:rsidRDefault="00FC14A5">
            <w:r>
              <w:t>6718-B</w:t>
            </w:r>
          </w:p>
        </w:tc>
        <w:tc>
          <w:tcPr>
            <w:tcW w:w="960" w:type="dxa"/>
          </w:tcPr>
          <w:p w14:paraId="56A13312" w14:textId="77777777" w:rsidR="009E00C5" w:rsidRDefault="00FC14A5">
            <w:r>
              <w:t>KPK, Sindh, Balochi</w:t>
            </w:r>
            <w:r>
              <w:lastRenderedPageBreak/>
              <w:t>stan</w:t>
            </w:r>
          </w:p>
        </w:tc>
        <w:tc>
          <w:tcPr>
            <w:tcW w:w="960" w:type="dxa"/>
          </w:tcPr>
          <w:p w14:paraId="013115A1" w14:textId="77777777" w:rsidR="009E00C5" w:rsidRDefault="00FC14A5">
            <w:r>
              <w:lastRenderedPageBreak/>
              <w:t>Pulmonology</w:t>
            </w:r>
          </w:p>
        </w:tc>
        <w:tc>
          <w:tcPr>
            <w:tcW w:w="960" w:type="dxa"/>
          </w:tcPr>
          <w:p w14:paraId="53177E08" w14:textId="77777777" w:rsidR="009E00C5" w:rsidRDefault="00FC14A5">
            <w:r>
              <w:t xml:space="preserve">Bahawal Victoria </w:t>
            </w:r>
            <w:r>
              <w:t xml:space="preserve">Hospital, </w:t>
            </w:r>
            <w:r>
              <w:lastRenderedPageBreak/>
              <w:t>Bahawalpur</w:t>
            </w:r>
          </w:p>
        </w:tc>
        <w:tc>
          <w:tcPr>
            <w:tcW w:w="960" w:type="dxa"/>
          </w:tcPr>
          <w:p w14:paraId="474AC9C1" w14:textId="77777777" w:rsidR="009E00C5" w:rsidRDefault="00FC14A5">
            <w:r>
              <w:lastRenderedPageBreak/>
              <w:t>51.404167</w:t>
            </w:r>
          </w:p>
        </w:tc>
      </w:tr>
      <w:tr w:rsidR="009E00C5" w14:paraId="7ECBDCBA" w14:textId="77777777" w:rsidTr="00D67FC4">
        <w:tc>
          <w:tcPr>
            <w:tcW w:w="960" w:type="dxa"/>
          </w:tcPr>
          <w:p w14:paraId="5562312C" w14:textId="77777777" w:rsidR="009E00C5" w:rsidRDefault="00FC14A5">
            <w:r>
              <w:t>578</w:t>
            </w:r>
          </w:p>
        </w:tc>
        <w:tc>
          <w:tcPr>
            <w:tcW w:w="960" w:type="dxa"/>
          </w:tcPr>
          <w:p w14:paraId="33054245" w14:textId="77777777" w:rsidR="009E00C5" w:rsidRDefault="00FC14A5">
            <w:r>
              <w:t>4160</w:t>
            </w:r>
          </w:p>
        </w:tc>
        <w:tc>
          <w:tcPr>
            <w:tcW w:w="960" w:type="dxa"/>
          </w:tcPr>
          <w:p w14:paraId="6BCC305F" w14:textId="77777777" w:rsidR="009E00C5" w:rsidRDefault="00FC14A5">
            <w:r>
              <w:t>Muhammad Shahroz Khurshid</w:t>
            </w:r>
          </w:p>
        </w:tc>
        <w:tc>
          <w:tcPr>
            <w:tcW w:w="960" w:type="dxa"/>
          </w:tcPr>
          <w:p w14:paraId="1368AE84" w14:textId="77777777" w:rsidR="009E00C5" w:rsidRDefault="00FC14A5">
            <w:r>
              <w:t>Khawaja Abid Khurshid</w:t>
            </w:r>
          </w:p>
        </w:tc>
        <w:tc>
          <w:tcPr>
            <w:tcW w:w="960" w:type="dxa"/>
          </w:tcPr>
          <w:p w14:paraId="31FBB720" w14:textId="77777777" w:rsidR="009E00C5" w:rsidRDefault="00FC14A5">
            <w:r>
              <w:t>90431</w:t>
            </w:r>
          </w:p>
        </w:tc>
        <w:tc>
          <w:tcPr>
            <w:tcW w:w="960" w:type="dxa"/>
          </w:tcPr>
          <w:p w14:paraId="20AD10C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A6A81EF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53077228" w14:textId="77777777" w:rsidR="009E00C5" w:rsidRDefault="00FC14A5">
            <w:r>
              <w:t>DHQ Hospital, Gujranwala</w:t>
            </w:r>
          </w:p>
        </w:tc>
        <w:tc>
          <w:tcPr>
            <w:tcW w:w="960" w:type="dxa"/>
          </w:tcPr>
          <w:p w14:paraId="5FB35B8B" w14:textId="77777777" w:rsidR="009E00C5" w:rsidRDefault="00FC14A5">
            <w:r>
              <w:t>69.629167</w:t>
            </w:r>
          </w:p>
        </w:tc>
      </w:tr>
      <w:tr w:rsidR="009E00C5" w14:paraId="22BA3F4C" w14:textId="77777777" w:rsidTr="00D67FC4">
        <w:tc>
          <w:tcPr>
            <w:tcW w:w="960" w:type="dxa"/>
          </w:tcPr>
          <w:p w14:paraId="6DDFC7B9" w14:textId="77777777" w:rsidR="009E00C5" w:rsidRDefault="00FC14A5">
            <w:r>
              <w:t>579</w:t>
            </w:r>
          </w:p>
        </w:tc>
        <w:tc>
          <w:tcPr>
            <w:tcW w:w="960" w:type="dxa"/>
          </w:tcPr>
          <w:p w14:paraId="3CFE03A9" w14:textId="77777777" w:rsidR="009E00C5" w:rsidRDefault="00FC14A5">
            <w:r>
              <w:t>5091</w:t>
            </w:r>
          </w:p>
        </w:tc>
        <w:tc>
          <w:tcPr>
            <w:tcW w:w="960" w:type="dxa"/>
          </w:tcPr>
          <w:p w14:paraId="77DF432E" w14:textId="77777777" w:rsidR="009E00C5" w:rsidRDefault="00FC14A5">
            <w:r>
              <w:t>Abdul Majid Mujahid</w:t>
            </w:r>
          </w:p>
        </w:tc>
        <w:tc>
          <w:tcPr>
            <w:tcW w:w="960" w:type="dxa"/>
          </w:tcPr>
          <w:p w14:paraId="4B214547" w14:textId="77777777" w:rsidR="009E00C5" w:rsidRDefault="00FC14A5">
            <w:r>
              <w:t>Raheem Bakhsh</w:t>
            </w:r>
          </w:p>
        </w:tc>
        <w:tc>
          <w:tcPr>
            <w:tcW w:w="960" w:type="dxa"/>
          </w:tcPr>
          <w:p w14:paraId="566BA183" w14:textId="77777777" w:rsidR="009E00C5" w:rsidRDefault="00FC14A5">
            <w:r>
              <w:t>95545-P</w:t>
            </w:r>
          </w:p>
        </w:tc>
        <w:tc>
          <w:tcPr>
            <w:tcW w:w="960" w:type="dxa"/>
          </w:tcPr>
          <w:p w14:paraId="7A200DE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AC36084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745A87EF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501DCFD0" w14:textId="77777777" w:rsidR="009E00C5" w:rsidRDefault="00FC14A5">
            <w:r>
              <w:t>70.279167</w:t>
            </w:r>
          </w:p>
        </w:tc>
      </w:tr>
      <w:tr w:rsidR="009E00C5" w14:paraId="0BCBB5A6" w14:textId="77777777" w:rsidTr="00D67FC4">
        <w:tc>
          <w:tcPr>
            <w:tcW w:w="960" w:type="dxa"/>
          </w:tcPr>
          <w:p w14:paraId="5E1B0D31" w14:textId="77777777" w:rsidR="009E00C5" w:rsidRDefault="00FC14A5">
            <w:r>
              <w:t>580</w:t>
            </w:r>
          </w:p>
        </w:tc>
        <w:tc>
          <w:tcPr>
            <w:tcW w:w="960" w:type="dxa"/>
          </w:tcPr>
          <w:p w14:paraId="4ED5EEAF" w14:textId="77777777" w:rsidR="009E00C5" w:rsidRDefault="00FC14A5">
            <w:r>
              <w:t>3605</w:t>
            </w:r>
          </w:p>
        </w:tc>
        <w:tc>
          <w:tcPr>
            <w:tcW w:w="960" w:type="dxa"/>
          </w:tcPr>
          <w:p w14:paraId="0032A045" w14:textId="77777777" w:rsidR="009E00C5" w:rsidRDefault="00FC14A5">
            <w:r>
              <w:t>Muhammad Umair Jabir</w:t>
            </w:r>
          </w:p>
        </w:tc>
        <w:tc>
          <w:tcPr>
            <w:tcW w:w="960" w:type="dxa"/>
          </w:tcPr>
          <w:p w14:paraId="313B31BD" w14:textId="77777777" w:rsidR="009E00C5" w:rsidRDefault="00FC14A5">
            <w:r>
              <w:t>Muhammad Jabir Din</w:t>
            </w:r>
          </w:p>
        </w:tc>
        <w:tc>
          <w:tcPr>
            <w:tcW w:w="960" w:type="dxa"/>
          </w:tcPr>
          <w:p w14:paraId="46EFDBC1" w14:textId="77777777" w:rsidR="009E00C5" w:rsidRDefault="00FC14A5">
            <w:r>
              <w:t>95427-p</w:t>
            </w:r>
          </w:p>
        </w:tc>
        <w:tc>
          <w:tcPr>
            <w:tcW w:w="960" w:type="dxa"/>
          </w:tcPr>
          <w:p w14:paraId="7ACE56E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8E8A2F3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6FC0259B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396FA9A3" w14:textId="77777777" w:rsidR="009E00C5" w:rsidRDefault="00FC14A5">
            <w:r>
              <w:t>69.158333</w:t>
            </w:r>
          </w:p>
        </w:tc>
      </w:tr>
      <w:tr w:rsidR="009E00C5" w14:paraId="4B7D873C" w14:textId="77777777" w:rsidTr="00D67FC4">
        <w:tc>
          <w:tcPr>
            <w:tcW w:w="960" w:type="dxa"/>
          </w:tcPr>
          <w:p w14:paraId="21045635" w14:textId="77777777" w:rsidR="009E00C5" w:rsidRDefault="00FC14A5">
            <w:r>
              <w:t>581</w:t>
            </w:r>
          </w:p>
        </w:tc>
        <w:tc>
          <w:tcPr>
            <w:tcW w:w="960" w:type="dxa"/>
          </w:tcPr>
          <w:p w14:paraId="3E6BEBDF" w14:textId="77777777" w:rsidR="009E00C5" w:rsidRDefault="00FC14A5">
            <w:r>
              <w:t>7957</w:t>
            </w:r>
          </w:p>
        </w:tc>
        <w:tc>
          <w:tcPr>
            <w:tcW w:w="960" w:type="dxa"/>
          </w:tcPr>
          <w:p w14:paraId="4D44A1D4" w14:textId="77777777" w:rsidR="009E00C5" w:rsidRDefault="00FC14A5">
            <w:r>
              <w:t>Muhammad Ihsan Raza Khan</w:t>
            </w:r>
          </w:p>
        </w:tc>
        <w:tc>
          <w:tcPr>
            <w:tcW w:w="960" w:type="dxa"/>
          </w:tcPr>
          <w:p w14:paraId="5D01175C" w14:textId="77777777" w:rsidR="009E00C5" w:rsidRDefault="00FC14A5">
            <w:r>
              <w:t>Tasawwar Iqbal</w:t>
            </w:r>
          </w:p>
        </w:tc>
        <w:tc>
          <w:tcPr>
            <w:tcW w:w="960" w:type="dxa"/>
          </w:tcPr>
          <w:p w14:paraId="0DE9F9FE" w14:textId="77777777" w:rsidR="009E00C5" w:rsidRDefault="00FC14A5">
            <w:r>
              <w:t>96345-P</w:t>
            </w:r>
          </w:p>
        </w:tc>
        <w:tc>
          <w:tcPr>
            <w:tcW w:w="960" w:type="dxa"/>
          </w:tcPr>
          <w:p w14:paraId="6428496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89412B5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639EAF59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59B9E470" w14:textId="77777777" w:rsidR="009E00C5" w:rsidRDefault="00FC14A5">
            <w:r>
              <w:t>68.733333</w:t>
            </w:r>
          </w:p>
        </w:tc>
      </w:tr>
      <w:tr w:rsidR="009E00C5" w14:paraId="717D9593" w14:textId="77777777" w:rsidTr="00D67FC4">
        <w:tc>
          <w:tcPr>
            <w:tcW w:w="960" w:type="dxa"/>
          </w:tcPr>
          <w:p w14:paraId="29B9EDE0" w14:textId="77777777" w:rsidR="009E00C5" w:rsidRDefault="00FC14A5">
            <w:r>
              <w:t>582</w:t>
            </w:r>
          </w:p>
        </w:tc>
        <w:tc>
          <w:tcPr>
            <w:tcW w:w="960" w:type="dxa"/>
          </w:tcPr>
          <w:p w14:paraId="5CE7857D" w14:textId="77777777" w:rsidR="009E00C5" w:rsidRDefault="00FC14A5">
            <w:r>
              <w:t>7580</w:t>
            </w:r>
          </w:p>
        </w:tc>
        <w:tc>
          <w:tcPr>
            <w:tcW w:w="960" w:type="dxa"/>
          </w:tcPr>
          <w:p w14:paraId="38F8E174" w14:textId="77777777" w:rsidR="009E00C5" w:rsidRDefault="00FC14A5">
            <w:r>
              <w:t xml:space="preserve">Aemin </w:t>
            </w:r>
            <w:r>
              <w:t>Tariq</w:t>
            </w:r>
          </w:p>
        </w:tc>
        <w:tc>
          <w:tcPr>
            <w:tcW w:w="960" w:type="dxa"/>
          </w:tcPr>
          <w:p w14:paraId="3EEDFF33" w14:textId="77777777" w:rsidR="009E00C5" w:rsidRDefault="00FC14A5">
            <w:r>
              <w:t>Tariq mehmood</w:t>
            </w:r>
          </w:p>
        </w:tc>
        <w:tc>
          <w:tcPr>
            <w:tcW w:w="960" w:type="dxa"/>
          </w:tcPr>
          <w:p w14:paraId="4B641C1F" w14:textId="77777777" w:rsidR="009E00C5" w:rsidRDefault="00FC14A5">
            <w:r>
              <w:t>105095-p</w:t>
            </w:r>
          </w:p>
        </w:tc>
        <w:tc>
          <w:tcPr>
            <w:tcW w:w="960" w:type="dxa"/>
          </w:tcPr>
          <w:p w14:paraId="5A97ADD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7F63156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0ACF643F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51457A9C" w14:textId="77777777" w:rsidR="009E00C5" w:rsidRDefault="00FC14A5">
            <w:r>
              <w:t>68.979167</w:t>
            </w:r>
          </w:p>
        </w:tc>
      </w:tr>
      <w:tr w:rsidR="009E00C5" w14:paraId="199FA146" w14:textId="77777777" w:rsidTr="00D67FC4">
        <w:tc>
          <w:tcPr>
            <w:tcW w:w="960" w:type="dxa"/>
          </w:tcPr>
          <w:p w14:paraId="79E01F9C" w14:textId="77777777" w:rsidR="009E00C5" w:rsidRDefault="00FC14A5">
            <w:r>
              <w:t>583</w:t>
            </w:r>
          </w:p>
        </w:tc>
        <w:tc>
          <w:tcPr>
            <w:tcW w:w="960" w:type="dxa"/>
          </w:tcPr>
          <w:p w14:paraId="2629A394" w14:textId="77777777" w:rsidR="009E00C5" w:rsidRDefault="00FC14A5">
            <w:r>
              <w:t>4530</w:t>
            </w:r>
          </w:p>
        </w:tc>
        <w:tc>
          <w:tcPr>
            <w:tcW w:w="960" w:type="dxa"/>
          </w:tcPr>
          <w:p w14:paraId="26751AA4" w14:textId="77777777" w:rsidR="009E00C5" w:rsidRDefault="00FC14A5">
            <w:r>
              <w:t>Asma Farooq</w:t>
            </w:r>
          </w:p>
        </w:tc>
        <w:tc>
          <w:tcPr>
            <w:tcW w:w="960" w:type="dxa"/>
          </w:tcPr>
          <w:p w14:paraId="758BD00E" w14:textId="77777777" w:rsidR="009E00C5" w:rsidRDefault="00FC14A5">
            <w:r>
              <w:t>Tariq Farooq</w:t>
            </w:r>
          </w:p>
        </w:tc>
        <w:tc>
          <w:tcPr>
            <w:tcW w:w="960" w:type="dxa"/>
          </w:tcPr>
          <w:p w14:paraId="0FB9980F" w14:textId="77777777" w:rsidR="009E00C5" w:rsidRDefault="00FC14A5">
            <w:r>
              <w:t>105101-p</w:t>
            </w:r>
          </w:p>
        </w:tc>
        <w:tc>
          <w:tcPr>
            <w:tcW w:w="960" w:type="dxa"/>
          </w:tcPr>
          <w:p w14:paraId="5E0B2B5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D8BD6FE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28C3B54D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770F1B84" w14:textId="77777777" w:rsidR="009E00C5" w:rsidRDefault="00FC14A5">
            <w:r>
              <w:t>68.975</w:t>
            </w:r>
          </w:p>
        </w:tc>
      </w:tr>
      <w:tr w:rsidR="009E00C5" w14:paraId="22338B2E" w14:textId="77777777" w:rsidTr="00D67FC4">
        <w:tc>
          <w:tcPr>
            <w:tcW w:w="960" w:type="dxa"/>
          </w:tcPr>
          <w:p w14:paraId="1BFAB9E5" w14:textId="77777777" w:rsidR="009E00C5" w:rsidRDefault="00FC14A5">
            <w:r>
              <w:t>584</w:t>
            </w:r>
          </w:p>
        </w:tc>
        <w:tc>
          <w:tcPr>
            <w:tcW w:w="960" w:type="dxa"/>
          </w:tcPr>
          <w:p w14:paraId="7CBA5A42" w14:textId="77777777" w:rsidR="009E00C5" w:rsidRDefault="00FC14A5">
            <w:r>
              <w:t>1576</w:t>
            </w:r>
          </w:p>
        </w:tc>
        <w:tc>
          <w:tcPr>
            <w:tcW w:w="960" w:type="dxa"/>
          </w:tcPr>
          <w:p w14:paraId="14258E8A" w14:textId="77777777" w:rsidR="009E00C5" w:rsidRDefault="00FC14A5">
            <w:r>
              <w:t>Sarah Akram</w:t>
            </w:r>
          </w:p>
        </w:tc>
        <w:tc>
          <w:tcPr>
            <w:tcW w:w="960" w:type="dxa"/>
          </w:tcPr>
          <w:p w14:paraId="7FDA01A5" w14:textId="77777777" w:rsidR="009E00C5" w:rsidRDefault="00FC14A5">
            <w:r>
              <w:t>Muhammad Akram</w:t>
            </w:r>
          </w:p>
        </w:tc>
        <w:tc>
          <w:tcPr>
            <w:tcW w:w="960" w:type="dxa"/>
          </w:tcPr>
          <w:p w14:paraId="697E1C03" w14:textId="77777777" w:rsidR="009E00C5" w:rsidRDefault="00FC14A5">
            <w:r>
              <w:t>96723-P</w:t>
            </w:r>
          </w:p>
        </w:tc>
        <w:tc>
          <w:tcPr>
            <w:tcW w:w="960" w:type="dxa"/>
          </w:tcPr>
          <w:p w14:paraId="26058FB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E66ECD1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0D97F482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198BC5E4" w14:textId="77777777" w:rsidR="009E00C5" w:rsidRDefault="00FC14A5">
            <w:r>
              <w:t>72.395918</w:t>
            </w:r>
          </w:p>
        </w:tc>
      </w:tr>
      <w:tr w:rsidR="009E00C5" w14:paraId="089CA252" w14:textId="77777777" w:rsidTr="00D67FC4">
        <w:tc>
          <w:tcPr>
            <w:tcW w:w="960" w:type="dxa"/>
          </w:tcPr>
          <w:p w14:paraId="2E6F24E6" w14:textId="77777777" w:rsidR="009E00C5" w:rsidRDefault="00FC14A5">
            <w:r>
              <w:t>585</w:t>
            </w:r>
          </w:p>
        </w:tc>
        <w:tc>
          <w:tcPr>
            <w:tcW w:w="960" w:type="dxa"/>
          </w:tcPr>
          <w:p w14:paraId="78E76671" w14:textId="77777777" w:rsidR="009E00C5" w:rsidRDefault="00FC14A5">
            <w:r>
              <w:t>5620</w:t>
            </w:r>
          </w:p>
        </w:tc>
        <w:tc>
          <w:tcPr>
            <w:tcW w:w="960" w:type="dxa"/>
          </w:tcPr>
          <w:p w14:paraId="6051E38D" w14:textId="77777777" w:rsidR="009E00C5" w:rsidRDefault="00FC14A5">
            <w:r>
              <w:t>Maliha.Tul.Zahra</w:t>
            </w:r>
          </w:p>
        </w:tc>
        <w:tc>
          <w:tcPr>
            <w:tcW w:w="960" w:type="dxa"/>
          </w:tcPr>
          <w:p w14:paraId="409384A5" w14:textId="77777777" w:rsidR="009E00C5" w:rsidRDefault="00FC14A5">
            <w:r>
              <w:t>Ashfaq Ahmed Saqi</w:t>
            </w:r>
          </w:p>
        </w:tc>
        <w:tc>
          <w:tcPr>
            <w:tcW w:w="960" w:type="dxa"/>
          </w:tcPr>
          <w:p w14:paraId="76548169" w14:textId="77777777" w:rsidR="009E00C5" w:rsidRDefault="00FC14A5">
            <w:r>
              <w:t>95354-P</w:t>
            </w:r>
          </w:p>
        </w:tc>
        <w:tc>
          <w:tcPr>
            <w:tcW w:w="960" w:type="dxa"/>
          </w:tcPr>
          <w:p w14:paraId="22F5805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F48A846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616C6124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15D78882" w14:textId="77777777" w:rsidR="009E00C5" w:rsidRDefault="00FC14A5">
            <w:r>
              <w:t>69.284353</w:t>
            </w:r>
          </w:p>
        </w:tc>
      </w:tr>
      <w:tr w:rsidR="009E00C5" w14:paraId="1CA52784" w14:textId="77777777" w:rsidTr="00D67FC4">
        <w:tc>
          <w:tcPr>
            <w:tcW w:w="960" w:type="dxa"/>
          </w:tcPr>
          <w:p w14:paraId="7C0BD503" w14:textId="77777777" w:rsidR="009E00C5" w:rsidRDefault="00FC14A5">
            <w:r>
              <w:t>586</w:t>
            </w:r>
          </w:p>
        </w:tc>
        <w:tc>
          <w:tcPr>
            <w:tcW w:w="960" w:type="dxa"/>
          </w:tcPr>
          <w:p w14:paraId="6CF7E141" w14:textId="77777777" w:rsidR="009E00C5" w:rsidRDefault="00FC14A5">
            <w:r>
              <w:t>2838</w:t>
            </w:r>
          </w:p>
        </w:tc>
        <w:tc>
          <w:tcPr>
            <w:tcW w:w="960" w:type="dxa"/>
          </w:tcPr>
          <w:p w14:paraId="7C895C8B" w14:textId="77777777" w:rsidR="009E00C5" w:rsidRDefault="00FC14A5">
            <w:r>
              <w:t>Tabassum Ali</w:t>
            </w:r>
          </w:p>
        </w:tc>
        <w:tc>
          <w:tcPr>
            <w:tcW w:w="960" w:type="dxa"/>
          </w:tcPr>
          <w:p w14:paraId="3CB029EC" w14:textId="77777777" w:rsidR="009E00C5" w:rsidRDefault="00FC14A5">
            <w:r>
              <w:t>Muhammad Slaeem</w:t>
            </w:r>
          </w:p>
        </w:tc>
        <w:tc>
          <w:tcPr>
            <w:tcW w:w="960" w:type="dxa"/>
          </w:tcPr>
          <w:p w14:paraId="4D450C17" w14:textId="77777777" w:rsidR="009E00C5" w:rsidRDefault="00FC14A5">
            <w:r>
              <w:t>91058-P</w:t>
            </w:r>
          </w:p>
        </w:tc>
        <w:tc>
          <w:tcPr>
            <w:tcW w:w="960" w:type="dxa"/>
          </w:tcPr>
          <w:p w14:paraId="6CEDA18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35A8358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726DB5EF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75E99279" w14:textId="77777777" w:rsidR="009E00C5" w:rsidRDefault="00FC14A5">
            <w:r>
              <w:t>68.758333</w:t>
            </w:r>
          </w:p>
        </w:tc>
      </w:tr>
      <w:tr w:rsidR="009E00C5" w14:paraId="121190C0" w14:textId="77777777" w:rsidTr="00D67FC4">
        <w:tc>
          <w:tcPr>
            <w:tcW w:w="960" w:type="dxa"/>
          </w:tcPr>
          <w:p w14:paraId="06E9BAAA" w14:textId="77777777" w:rsidR="009E00C5" w:rsidRDefault="00FC14A5">
            <w:r>
              <w:t>587</w:t>
            </w:r>
          </w:p>
        </w:tc>
        <w:tc>
          <w:tcPr>
            <w:tcW w:w="960" w:type="dxa"/>
          </w:tcPr>
          <w:p w14:paraId="4FAAB8B7" w14:textId="77777777" w:rsidR="009E00C5" w:rsidRDefault="00FC14A5">
            <w:r>
              <w:t>717</w:t>
            </w:r>
          </w:p>
        </w:tc>
        <w:tc>
          <w:tcPr>
            <w:tcW w:w="960" w:type="dxa"/>
          </w:tcPr>
          <w:p w14:paraId="637D1DB8" w14:textId="77777777" w:rsidR="009E00C5" w:rsidRDefault="00FC14A5">
            <w:r>
              <w:t>Muhammad Yousaf</w:t>
            </w:r>
          </w:p>
        </w:tc>
        <w:tc>
          <w:tcPr>
            <w:tcW w:w="960" w:type="dxa"/>
          </w:tcPr>
          <w:p w14:paraId="51EA027F" w14:textId="77777777" w:rsidR="009E00C5" w:rsidRDefault="00FC14A5">
            <w:r>
              <w:t>Muhammad Iqbal</w:t>
            </w:r>
          </w:p>
        </w:tc>
        <w:tc>
          <w:tcPr>
            <w:tcW w:w="960" w:type="dxa"/>
          </w:tcPr>
          <w:p w14:paraId="196E9622" w14:textId="77777777" w:rsidR="009E00C5" w:rsidRDefault="00FC14A5">
            <w:r>
              <w:t>103974-P</w:t>
            </w:r>
          </w:p>
        </w:tc>
        <w:tc>
          <w:tcPr>
            <w:tcW w:w="960" w:type="dxa"/>
          </w:tcPr>
          <w:p w14:paraId="4282619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EE652B2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04FF27AC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4BA19D04" w14:textId="77777777" w:rsidR="009E00C5" w:rsidRDefault="00FC14A5">
            <w:r>
              <w:t>68.6125</w:t>
            </w:r>
          </w:p>
        </w:tc>
      </w:tr>
      <w:tr w:rsidR="009E00C5" w14:paraId="16146147" w14:textId="77777777" w:rsidTr="00D67FC4">
        <w:tc>
          <w:tcPr>
            <w:tcW w:w="960" w:type="dxa"/>
          </w:tcPr>
          <w:p w14:paraId="46EAD79D" w14:textId="77777777" w:rsidR="009E00C5" w:rsidRDefault="00FC14A5">
            <w:r>
              <w:t>588</w:t>
            </w:r>
          </w:p>
        </w:tc>
        <w:tc>
          <w:tcPr>
            <w:tcW w:w="960" w:type="dxa"/>
          </w:tcPr>
          <w:p w14:paraId="3A5E6EEA" w14:textId="77777777" w:rsidR="009E00C5" w:rsidRDefault="00FC14A5">
            <w:r>
              <w:t>15331</w:t>
            </w:r>
          </w:p>
        </w:tc>
        <w:tc>
          <w:tcPr>
            <w:tcW w:w="960" w:type="dxa"/>
          </w:tcPr>
          <w:p w14:paraId="53D1C86B" w14:textId="77777777" w:rsidR="009E00C5" w:rsidRDefault="00FC14A5">
            <w:r>
              <w:t>Muhammad Riaz</w:t>
            </w:r>
          </w:p>
        </w:tc>
        <w:tc>
          <w:tcPr>
            <w:tcW w:w="960" w:type="dxa"/>
          </w:tcPr>
          <w:p w14:paraId="3202A0AA" w14:textId="77777777" w:rsidR="009E00C5" w:rsidRDefault="00FC14A5">
            <w:r>
              <w:t>Nisar Ali</w:t>
            </w:r>
          </w:p>
        </w:tc>
        <w:tc>
          <w:tcPr>
            <w:tcW w:w="960" w:type="dxa"/>
          </w:tcPr>
          <w:p w14:paraId="29DA73E6" w14:textId="77777777" w:rsidR="009E00C5" w:rsidRDefault="00FC14A5">
            <w:r>
              <w:t>5880-AJK</w:t>
            </w:r>
          </w:p>
        </w:tc>
        <w:tc>
          <w:tcPr>
            <w:tcW w:w="960" w:type="dxa"/>
          </w:tcPr>
          <w:p w14:paraId="3C9D05BD" w14:textId="77777777" w:rsidR="009E00C5" w:rsidRDefault="00FC14A5">
            <w:r>
              <w:t>AJK, G&amp;B, FATA, ICT</w:t>
            </w:r>
          </w:p>
        </w:tc>
        <w:tc>
          <w:tcPr>
            <w:tcW w:w="960" w:type="dxa"/>
          </w:tcPr>
          <w:p w14:paraId="6EF1EC90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520D4666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62529B15" w14:textId="77777777" w:rsidR="009E00C5" w:rsidRDefault="00FC14A5">
            <w:r>
              <w:t>58.742857</w:t>
            </w:r>
          </w:p>
        </w:tc>
      </w:tr>
      <w:tr w:rsidR="009E00C5" w14:paraId="6823CFBD" w14:textId="77777777" w:rsidTr="00D67FC4">
        <w:tc>
          <w:tcPr>
            <w:tcW w:w="960" w:type="dxa"/>
          </w:tcPr>
          <w:p w14:paraId="26E4A2CF" w14:textId="77777777" w:rsidR="009E00C5" w:rsidRDefault="00FC14A5">
            <w:r>
              <w:t>589</w:t>
            </w:r>
          </w:p>
        </w:tc>
        <w:tc>
          <w:tcPr>
            <w:tcW w:w="960" w:type="dxa"/>
          </w:tcPr>
          <w:p w14:paraId="2C4693A7" w14:textId="77777777" w:rsidR="009E00C5" w:rsidRDefault="00FC14A5">
            <w:r>
              <w:t>6929</w:t>
            </w:r>
          </w:p>
        </w:tc>
        <w:tc>
          <w:tcPr>
            <w:tcW w:w="960" w:type="dxa"/>
          </w:tcPr>
          <w:p w14:paraId="2A9B26D7" w14:textId="77777777" w:rsidR="009E00C5" w:rsidRDefault="00FC14A5">
            <w:r>
              <w:t>Muhammad Umair Saeed</w:t>
            </w:r>
          </w:p>
        </w:tc>
        <w:tc>
          <w:tcPr>
            <w:tcW w:w="960" w:type="dxa"/>
          </w:tcPr>
          <w:p w14:paraId="1D2DD049" w14:textId="77777777" w:rsidR="009E00C5" w:rsidRDefault="00FC14A5">
            <w:r>
              <w:t xml:space="preserve">Muhammad Saeed </w:t>
            </w:r>
            <w:r>
              <w:t>Ahmad</w:t>
            </w:r>
          </w:p>
        </w:tc>
        <w:tc>
          <w:tcPr>
            <w:tcW w:w="960" w:type="dxa"/>
          </w:tcPr>
          <w:p w14:paraId="019C539F" w14:textId="77777777" w:rsidR="009E00C5" w:rsidRDefault="00FC14A5">
            <w:r>
              <w:t>103980-P</w:t>
            </w:r>
          </w:p>
        </w:tc>
        <w:tc>
          <w:tcPr>
            <w:tcW w:w="960" w:type="dxa"/>
          </w:tcPr>
          <w:p w14:paraId="654098B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A3030F2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25D2B89D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20012CE3" w14:textId="77777777" w:rsidR="009E00C5" w:rsidRDefault="00FC14A5">
            <w:r>
              <w:t>73.55</w:t>
            </w:r>
          </w:p>
        </w:tc>
      </w:tr>
      <w:tr w:rsidR="009E00C5" w14:paraId="6497D8F6" w14:textId="77777777" w:rsidTr="00D67FC4">
        <w:tc>
          <w:tcPr>
            <w:tcW w:w="960" w:type="dxa"/>
          </w:tcPr>
          <w:p w14:paraId="40E5663E" w14:textId="77777777" w:rsidR="009E00C5" w:rsidRDefault="00FC14A5">
            <w:r>
              <w:t>590</w:t>
            </w:r>
          </w:p>
        </w:tc>
        <w:tc>
          <w:tcPr>
            <w:tcW w:w="960" w:type="dxa"/>
          </w:tcPr>
          <w:p w14:paraId="3B903788" w14:textId="77777777" w:rsidR="009E00C5" w:rsidRDefault="00FC14A5">
            <w:r>
              <w:t>3165</w:t>
            </w:r>
          </w:p>
        </w:tc>
        <w:tc>
          <w:tcPr>
            <w:tcW w:w="960" w:type="dxa"/>
          </w:tcPr>
          <w:p w14:paraId="26AF4289" w14:textId="77777777" w:rsidR="009E00C5" w:rsidRDefault="00FC14A5">
            <w:r>
              <w:t>Muhammad Ahmad Khan</w:t>
            </w:r>
          </w:p>
        </w:tc>
        <w:tc>
          <w:tcPr>
            <w:tcW w:w="960" w:type="dxa"/>
          </w:tcPr>
          <w:p w14:paraId="2C984B5A" w14:textId="77777777" w:rsidR="009E00C5" w:rsidRDefault="00FC14A5">
            <w:r>
              <w:t>Abdul Sattar Khan</w:t>
            </w:r>
          </w:p>
        </w:tc>
        <w:tc>
          <w:tcPr>
            <w:tcW w:w="960" w:type="dxa"/>
          </w:tcPr>
          <w:p w14:paraId="698F7D68" w14:textId="77777777" w:rsidR="009E00C5" w:rsidRDefault="00FC14A5">
            <w:r>
              <w:t>98152-P</w:t>
            </w:r>
          </w:p>
        </w:tc>
        <w:tc>
          <w:tcPr>
            <w:tcW w:w="960" w:type="dxa"/>
          </w:tcPr>
          <w:p w14:paraId="40CAE41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29CE9A6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18BC4DFD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0B089DBC" w14:textId="77777777" w:rsidR="009E00C5" w:rsidRDefault="00FC14A5">
            <w:r>
              <w:t>73.204167</w:t>
            </w:r>
          </w:p>
        </w:tc>
      </w:tr>
      <w:tr w:rsidR="009E00C5" w14:paraId="47C4311F" w14:textId="77777777" w:rsidTr="00D67FC4">
        <w:tc>
          <w:tcPr>
            <w:tcW w:w="960" w:type="dxa"/>
          </w:tcPr>
          <w:p w14:paraId="306B40E4" w14:textId="77777777" w:rsidR="009E00C5" w:rsidRDefault="00FC14A5">
            <w:r>
              <w:t>591</w:t>
            </w:r>
          </w:p>
        </w:tc>
        <w:tc>
          <w:tcPr>
            <w:tcW w:w="960" w:type="dxa"/>
          </w:tcPr>
          <w:p w14:paraId="1DA53768" w14:textId="77777777" w:rsidR="009E00C5" w:rsidRDefault="00FC14A5">
            <w:r>
              <w:t>16165</w:t>
            </w:r>
          </w:p>
        </w:tc>
        <w:tc>
          <w:tcPr>
            <w:tcW w:w="960" w:type="dxa"/>
          </w:tcPr>
          <w:p w14:paraId="664B5CAE" w14:textId="77777777" w:rsidR="009E00C5" w:rsidRDefault="00FC14A5">
            <w:r>
              <w:t>Mujahid Abbas</w:t>
            </w:r>
          </w:p>
        </w:tc>
        <w:tc>
          <w:tcPr>
            <w:tcW w:w="960" w:type="dxa"/>
          </w:tcPr>
          <w:p w14:paraId="742F7F7C" w14:textId="77777777" w:rsidR="009E00C5" w:rsidRDefault="00FC14A5">
            <w:r>
              <w:t>Manzoor Hussain Khan</w:t>
            </w:r>
          </w:p>
        </w:tc>
        <w:tc>
          <w:tcPr>
            <w:tcW w:w="960" w:type="dxa"/>
          </w:tcPr>
          <w:p w14:paraId="5D3AB70D" w14:textId="77777777" w:rsidR="009E00C5" w:rsidRDefault="00FC14A5">
            <w:r>
              <w:t>101021-P</w:t>
            </w:r>
          </w:p>
        </w:tc>
        <w:tc>
          <w:tcPr>
            <w:tcW w:w="960" w:type="dxa"/>
          </w:tcPr>
          <w:p w14:paraId="308D431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652B8BF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1E863B80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1EA55540" w14:textId="77777777" w:rsidR="009E00C5" w:rsidRDefault="00FC14A5">
            <w:r>
              <w:t>72.883333</w:t>
            </w:r>
          </w:p>
        </w:tc>
      </w:tr>
      <w:tr w:rsidR="009E00C5" w14:paraId="747BD091" w14:textId="77777777" w:rsidTr="00D67FC4">
        <w:tc>
          <w:tcPr>
            <w:tcW w:w="960" w:type="dxa"/>
          </w:tcPr>
          <w:p w14:paraId="4C9D46EE" w14:textId="77777777" w:rsidR="009E00C5" w:rsidRDefault="00FC14A5">
            <w:r>
              <w:t>59</w:t>
            </w:r>
            <w:r>
              <w:lastRenderedPageBreak/>
              <w:t>2</w:t>
            </w:r>
          </w:p>
        </w:tc>
        <w:tc>
          <w:tcPr>
            <w:tcW w:w="960" w:type="dxa"/>
          </w:tcPr>
          <w:p w14:paraId="48B6FC0A" w14:textId="77777777" w:rsidR="009E00C5" w:rsidRDefault="00FC14A5">
            <w:r>
              <w:lastRenderedPageBreak/>
              <w:t>350</w:t>
            </w:r>
            <w:r>
              <w:lastRenderedPageBreak/>
              <w:t>7</w:t>
            </w:r>
          </w:p>
        </w:tc>
        <w:tc>
          <w:tcPr>
            <w:tcW w:w="960" w:type="dxa"/>
          </w:tcPr>
          <w:p w14:paraId="2EEFF4D5" w14:textId="77777777" w:rsidR="009E00C5" w:rsidRDefault="00FC14A5">
            <w:r>
              <w:lastRenderedPageBreak/>
              <w:t xml:space="preserve">Hafiz </w:t>
            </w:r>
            <w:r>
              <w:lastRenderedPageBreak/>
              <w:t>Muhammad Ihsan Majeed</w:t>
            </w:r>
          </w:p>
        </w:tc>
        <w:tc>
          <w:tcPr>
            <w:tcW w:w="960" w:type="dxa"/>
          </w:tcPr>
          <w:p w14:paraId="46906A1E" w14:textId="77777777" w:rsidR="009E00C5" w:rsidRDefault="00FC14A5">
            <w:r>
              <w:lastRenderedPageBreak/>
              <w:t xml:space="preserve">Hafiz </w:t>
            </w:r>
            <w:r>
              <w:lastRenderedPageBreak/>
              <w:t>Abdul Majeed</w:t>
            </w:r>
          </w:p>
        </w:tc>
        <w:tc>
          <w:tcPr>
            <w:tcW w:w="960" w:type="dxa"/>
          </w:tcPr>
          <w:p w14:paraId="2D43D977" w14:textId="77777777" w:rsidR="009E00C5" w:rsidRDefault="00FC14A5">
            <w:r>
              <w:lastRenderedPageBreak/>
              <w:t>91358</w:t>
            </w:r>
            <w:r>
              <w:lastRenderedPageBreak/>
              <w:t>-P</w:t>
            </w:r>
          </w:p>
        </w:tc>
        <w:tc>
          <w:tcPr>
            <w:tcW w:w="960" w:type="dxa"/>
          </w:tcPr>
          <w:p w14:paraId="1EFA7888" w14:textId="77777777" w:rsidR="009E00C5" w:rsidRDefault="00FC14A5">
            <w:r>
              <w:lastRenderedPageBreak/>
              <w:t>Punjab</w:t>
            </w:r>
          </w:p>
        </w:tc>
        <w:tc>
          <w:tcPr>
            <w:tcW w:w="960" w:type="dxa"/>
          </w:tcPr>
          <w:p w14:paraId="09EECC21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2919D5D9" w14:textId="77777777" w:rsidR="009E00C5" w:rsidRDefault="00FC14A5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960" w:type="dxa"/>
          </w:tcPr>
          <w:p w14:paraId="5F2DA0B9" w14:textId="77777777" w:rsidR="009E00C5" w:rsidRDefault="00FC14A5">
            <w:r>
              <w:lastRenderedPageBreak/>
              <w:t>72.645</w:t>
            </w:r>
            <w:r>
              <w:lastRenderedPageBreak/>
              <w:t>833</w:t>
            </w:r>
          </w:p>
        </w:tc>
      </w:tr>
      <w:tr w:rsidR="009E00C5" w14:paraId="0EE71DD4" w14:textId="77777777" w:rsidTr="00D67FC4">
        <w:tc>
          <w:tcPr>
            <w:tcW w:w="960" w:type="dxa"/>
          </w:tcPr>
          <w:p w14:paraId="4CFD3214" w14:textId="77777777" w:rsidR="009E00C5" w:rsidRDefault="00FC14A5">
            <w:r>
              <w:lastRenderedPageBreak/>
              <w:t>593</w:t>
            </w:r>
          </w:p>
        </w:tc>
        <w:tc>
          <w:tcPr>
            <w:tcW w:w="960" w:type="dxa"/>
          </w:tcPr>
          <w:p w14:paraId="2876F638" w14:textId="77777777" w:rsidR="009E00C5" w:rsidRDefault="00FC14A5">
            <w:r>
              <w:t>6861</w:t>
            </w:r>
          </w:p>
        </w:tc>
        <w:tc>
          <w:tcPr>
            <w:tcW w:w="960" w:type="dxa"/>
          </w:tcPr>
          <w:p w14:paraId="76D08AB9" w14:textId="77777777" w:rsidR="009E00C5" w:rsidRDefault="00FC14A5">
            <w:r>
              <w:t>Syed Haider Ali</w:t>
            </w:r>
          </w:p>
        </w:tc>
        <w:tc>
          <w:tcPr>
            <w:tcW w:w="960" w:type="dxa"/>
          </w:tcPr>
          <w:p w14:paraId="3966C6E1" w14:textId="77777777" w:rsidR="009E00C5" w:rsidRDefault="00FC14A5">
            <w:r>
              <w:t>Syed Ashfaq Ahmad</w:t>
            </w:r>
          </w:p>
        </w:tc>
        <w:tc>
          <w:tcPr>
            <w:tcW w:w="960" w:type="dxa"/>
          </w:tcPr>
          <w:p w14:paraId="36E88054" w14:textId="77777777" w:rsidR="009E00C5" w:rsidRDefault="00FC14A5">
            <w:r>
              <w:t>92372-P</w:t>
            </w:r>
          </w:p>
        </w:tc>
        <w:tc>
          <w:tcPr>
            <w:tcW w:w="960" w:type="dxa"/>
          </w:tcPr>
          <w:p w14:paraId="108FE12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ABD1EFB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445A7B85" w14:textId="77777777" w:rsidR="009E00C5" w:rsidRDefault="00FC14A5">
            <w:r>
              <w:t xml:space="preserve">Services </w:t>
            </w:r>
            <w:r>
              <w:t>Hospital, Lahore</w:t>
            </w:r>
          </w:p>
        </w:tc>
        <w:tc>
          <w:tcPr>
            <w:tcW w:w="960" w:type="dxa"/>
          </w:tcPr>
          <w:p w14:paraId="5E416C5D" w14:textId="77777777" w:rsidR="009E00C5" w:rsidRDefault="00FC14A5">
            <w:r>
              <w:t>71.1375</w:t>
            </w:r>
          </w:p>
        </w:tc>
      </w:tr>
      <w:tr w:rsidR="009E00C5" w14:paraId="7084DD72" w14:textId="77777777" w:rsidTr="00D67FC4">
        <w:tc>
          <w:tcPr>
            <w:tcW w:w="960" w:type="dxa"/>
          </w:tcPr>
          <w:p w14:paraId="53701306" w14:textId="77777777" w:rsidR="009E00C5" w:rsidRDefault="00FC14A5">
            <w:r>
              <w:t>594</w:t>
            </w:r>
          </w:p>
        </w:tc>
        <w:tc>
          <w:tcPr>
            <w:tcW w:w="960" w:type="dxa"/>
          </w:tcPr>
          <w:p w14:paraId="0D96B230" w14:textId="77777777" w:rsidR="009E00C5" w:rsidRDefault="00FC14A5">
            <w:r>
              <w:t>5629</w:t>
            </w:r>
          </w:p>
        </w:tc>
        <w:tc>
          <w:tcPr>
            <w:tcW w:w="960" w:type="dxa"/>
          </w:tcPr>
          <w:p w14:paraId="693E8937" w14:textId="77777777" w:rsidR="009E00C5" w:rsidRDefault="00FC14A5">
            <w:r>
              <w:t>Sundas Kanwal</w:t>
            </w:r>
          </w:p>
        </w:tc>
        <w:tc>
          <w:tcPr>
            <w:tcW w:w="960" w:type="dxa"/>
          </w:tcPr>
          <w:p w14:paraId="1F230283" w14:textId="77777777" w:rsidR="009E00C5" w:rsidRDefault="00FC14A5">
            <w:r>
              <w:t>Muhammad Ibrahim</w:t>
            </w:r>
          </w:p>
        </w:tc>
        <w:tc>
          <w:tcPr>
            <w:tcW w:w="960" w:type="dxa"/>
          </w:tcPr>
          <w:p w14:paraId="1D2414EA" w14:textId="77777777" w:rsidR="009E00C5" w:rsidRDefault="00FC14A5">
            <w:r>
              <w:t>89549-p</w:t>
            </w:r>
          </w:p>
        </w:tc>
        <w:tc>
          <w:tcPr>
            <w:tcW w:w="960" w:type="dxa"/>
          </w:tcPr>
          <w:p w14:paraId="0C4306C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26731B3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4BEA3EBF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7476115C" w14:textId="77777777" w:rsidR="009E00C5" w:rsidRDefault="00FC14A5">
            <w:r>
              <w:t>71.3875</w:t>
            </w:r>
          </w:p>
        </w:tc>
      </w:tr>
      <w:tr w:rsidR="009E00C5" w14:paraId="546682DF" w14:textId="77777777" w:rsidTr="00D67FC4">
        <w:tc>
          <w:tcPr>
            <w:tcW w:w="960" w:type="dxa"/>
          </w:tcPr>
          <w:p w14:paraId="34305554" w14:textId="77777777" w:rsidR="009E00C5" w:rsidRDefault="00FC14A5">
            <w:r>
              <w:t>595</w:t>
            </w:r>
          </w:p>
        </w:tc>
        <w:tc>
          <w:tcPr>
            <w:tcW w:w="960" w:type="dxa"/>
          </w:tcPr>
          <w:p w14:paraId="3D46352F" w14:textId="77777777" w:rsidR="009E00C5" w:rsidRDefault="00FC14A5">
            <w:r>
              <w:t>2619</w:t>
            </w:r>
          </w:p>
        </w:tc>
        <w:tc>
          <w:tcPr>
            <w:tcW w:w="960" w:type="dxa"/>
          </w:tcPr>
          <w:p w14:paraId="4973125B" w14:textId="77777777" w:rsidR="009E00C5" w:rsidRDefault="00FC14A5">
            <w:r>
              <w:t>Riffat Ullah</w:t>
            </w:r>
          </w:p>
        </w:tc>
        <w:tc>
          <w:tcPr>
            <w:tcW w:w="960" w:type="dxa"/>
          </w:tcPr>
          <w:p w14:paraId="5E94156F" w14:textId="77777777" w:rsidR="009E00C5" w:rsidRDefault="00FC14A5">
            <w:r>
              <w:t>Sana Ullah</w:t>
            </w:r>
          </w:p>
        </w:tc>
        <w:tc>
          <w:tcPr>
            <w:tcW w:w="960" w:type="dxa"/>
          </w:tcPr>
          <w:p w14:paraId="72071E22" w14:textId="77777777" w:rsidR="009E00C5" w:rsidRDefault="00FC14A5">
            <w:r>
              <w:t>95805-P</w:t>
            </w:r>
          </w:p>
        </w:tc>
        <w:tc>
          <w:tcPr>
            <w:tcW w:w="960" w:type="dxa"/>
          </w:tcPr>
          <w:p w14:paraId="161C044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BDBD581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4B9A8FED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03905DAE" w14:textId="77777777" w:rsidR="009E00C5" w:rsidRDefault="00FC14A5">
            <w:r>
              <w:t>70.454167</w:t>
            </w:r>
          </w:p>
        </w:tc>
      </w:tr>
      <w:tr w:rsidR="009E00C5" w14:paraId="4AB199B6" w14:textId="77777777" w:rsidTr="00D67FC4">
        <w:tc>
          <w:tcPr>
            <w:tcW w:w="960" w:type="dxa"/>
          </w:tcPr>
          <w:p w14:paraId="7BB79AB9" w14:textId="77777777" w:rsidR="009E00C5" w:rsidRDefault="00FC14A5">
            <w:r>
              <w:t>596</w:t>
            </w:r>
          </w:p>
        </w:tc>
        <w:tc>
          <w:tcPr>
            <w:tcW w:w="960" w:type="dxa"/>
          </w:tcPr>
          <w:p w14:paraId="4DB792C2" w14:textId="77777777" w:rsidR="009E00C5" w:rsidRDefault="00FC14A5">
            <w:r>
              <w:t>1494</w:t>
            </w:r>
          </w:p>
        </w:tc>
        <w:tc>
          <w:tcPr>
            <w:tcW w:w="960" w:type="dxa"/>
          </w:tcPr>
          <w:p w14:paraId="1685F784" w14:textId="77777777" w:rsidR="009E00C5" w:rsidRDefault="00FC14A5">
            <w:r>
              <w:t xml:space="preserve">Muhammad </w:t>
            </w:r>
            <w:r>
              <w:t>Abdur Rehman</w:t>
            </w:r>
          </w:p>
        </w:tc>
        <w:tc>
          <w:tcPr>
            <w:tcW w:w="960" w:type="dxa"/>
          </w:tcPr>
          <w:p w14:paraId="2C755108" w14:textId="77777777" w:rsidR="009E00C5" w:rsidRDefault="00FC14A5">
            <w:r>
              <w:t>Muhammad Khalid</w:t>
            </w:r>
          </w:p>
        </w:tc>
        <w:tc>
          <w:tcPr>
            <w:tcW w:w="960" w:type="dxa"/>
          </w:tcPr>
          <w:p w14:paraId="2BB25DB9" w14:textId="77777777" w:rsidR="009E00C5" w:rsidRDefault="00FC14A5">
            <w:r>
              <w:t>100095-P</w:t>
            </w:r>
          </w:p>
        </w:tc>
        <w:tc>
          <w:tcPr>
            <w:tcW w:w="960" w:type="dxa"/>
          </w:tcPr>
          <w:p w14:paraId="74C2566C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E7A73BB" w14:textId="77777777" w:rsidR="009E00C5" w:rsidRDefault="00FC14A5">
            <w:r>
              <w:t>Pulmonology</w:t>
            </w:r>
          </w:p>
        </w:tc>
        <w:tc>
          <w:tcPr>
            <w:tcW w:w="960" w:type="dxa"/>
          </w:tcPr>
          <w:p w14:paraId="1AB6A893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6C6DC87F" w14:textId="77777777" w:rsidR="009E00C5" w:rsidRDefault="00FC14A5">
            <w:r>
              <w:t>69.115603</w:t>
            </w:r>
          </w:p>
        </w:tc>
      </w:tr>
      <w:tr w:rsidR="009E00C5" w14:paraId="73D80023" w14:textId="77777777" w:rsidTr="00D67FC4">
        <w:tc>
          <w:tcPr>
            <w:tcW w:w="960" w:type="dxa"/>
          </w:tcPr>
          <w:p w14:paraId="1A62B269" w14:textId="77777777" w:rsidR="009E00C5" w:rsidRDefault="00FC14A5">
            <w:r>
              <w:t>597</w:t>
            </w:r>
          </w:p>
        </w:tc>
        <w:tc>
          <w:tcPr>
            <w:tcW w:w="960" w:type="dxa"/>
          </w:tcPr>
          <w:p w14:paraId="57633112" w14:textId="77777777" w:rsidR="009E00C5" w:rsidRDefault="00FC14A5">
            <w:r>
              <w:t>16940</w:t>
            </w:r>
          </w:p>
        </w:tc>
        <w:tc>
          <w:tcPr>
            <w:tcW w:w="960" w:type="dxa"/>
          </w:tcPr>
          <w:p w14:paraId="135E71F5" w14:textId="77777777" w:rsidR="009E00C5" w:rsidRDefault="00FC14A5">
            <w:r>
              <w:t>Talha Shamshad</w:t>
            </w:r>
          </w:p>
        </w:tc>
        <w:tc>
          <w:tcPr>
            <w:tcW w:w="960" w:type="dxa"/>
          </w:tcPr>
          <w:p w14:paraId="2946857E" w14:textId="77777777" w:rsidR="009E00C5" w:rsidRDefault="00FC14A5">
            <w:r>
              <w:t>Shamshad Ahmad</w:t>
            </w:r>
          </w:p>
        </w:tc>
        <w:tc>
          <w:tcPr>
            <w:tcW w:w="960" w:type="dxa"/>
          </w:tcPr>
          <w:p w14:paraId="117C032D" w14:textId="77777777" w:rsidR="009E00C5" w:rsidRDefault="00FC14A5">
            <w:r>
              <w:t>109854-P</w:t>
            </w:r>
          </w:p>
        </w:tc>
        <w:tc>
          <w:tcPr>
            <w:tcW w:w="960" w:type="dxa"/>
          </w:tcPr>
          <w:p w14:paraId="5D928500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9053EEB" w14:textId="77777777" w:rsidR="009E00C5" w:rsidRDefault="00FC14A5">
            <w:r>
              <w:t>Radiotherapy</w:t>
            </w:r>
          </w:p>
        </w:tc>
        <w:tc>
          <w:tcPr>
            <w:tcW w:w="960" w:type="dxa"/>
          </w:tcPr>
          <w:p w14:paraId="394BA91E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26A3C562" w14:textId="77777777" w:rsidR="009E00C5" w:rsidRDefault="00FC14A5">
            <w:r>
              <w:t>68.579167</w:t>
            </w:r>
          </w:p>
        </w:tc>
      </w:tr>
      <w:tr w:rsidR="009E00C5" w14:paraId="1CD385BC" w14:textId="77777777" w:rsidTr="00D67FC4">
        <w:tc>
          <w:tcPr>
            <w:tcW w:w="960" w:type="dxa"/>
          </w:tcPr>
          <w:p w14:paraId="408A401E" w14:textId="77777777" w:rsidR="009E00C5" w:rsidRDefault="00FC14A5">
            <w:r>
              <w:t>598</w:t>
            </w:r>
          </w:p>
        </w:tc>
        <w:tc>
          <w:tcPr>
            <w:tcW w:w="960" w:type="dxa"/>
          </w:tcPr>
          <w:p w14:paraId="12CA8D0D" w14:textId="77777777" w:rsidR="009E00C5" w:rsidRDefault="00FC14A5">
            <w:r>
              <w:t>3990</w:t>
            </w:r>
          </w:p>
        </w:tc>
        <w:tc>
          <w:tcPr>
            <w:tcW w:w="960" w:type="dxa"/>
          </w:tcPr>
          <w:p w14:paraId="7F91F081" w14:textId="77777777" w:rsidR="009E00C5" w:rsidRDefault="00FC14A5">
            <w:r>
              <w:t>Muhammad Zubair</w:t>
            </w:r>
          </w:p>
        </w:tc>
        <w:tc>
          <w:tcPr>
            <w:tcW w:w="960" w:type="dxa"/>
          </w:tcPr>
          <w:p w14:paraId="1CC47B54" w14:textId="77777777" w:rsidR="009E00C5" w:rsidRDefault="00FC14A5">
            <w:r>
              <w:t>Abdul Majeed</w:t>
            </w:r>
          </w:p>
        </w:tc>
        <w:tc>
          <w:tcPr>
            <w:tcW w:w="960" w:type="dxa"/>
          </w:tcPr>
          <w:p w14:paraId="38BBFFBC" w14:textId="77777777" w:rsidR="009E00C5" w:rsidRDefault="00FC14A5">
            <w:r>
              <w:t>105820-p</w:t>
            </w:r>
          </w:p>
        </w:tc>
        <w:tc>
          <w:tcPr>
            <w:tcW w:w="960" w:type="dxa"/>
          </w:tcPr>
          <w:p w14:paraId="1F4EAE4F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2881CC77" w14:textId="77777777" w:rsidR="009E00C5" w:rsidRDefault="00FC14A5">
            <w:r>
              <w:t>Thoracic Surgery</w:t>
            </w:r>
          </w:p>
        </w:tc>
        <w:tc>
          <w:tcPr>
            <w:tcW w:w="960" w:type="dxa"/>
          </w:tcPr>
          <w:p w14:paraId="168DBAD0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56447F46" w14:textId="77777777" w:rsidR="009E00C5" w:rsidRDefault="00FC14A5">
            <w:r>
              <w:t>57.625</w:t>
            </w:r>
          </w:p>
        </w:tc>
      </w:tr>
      <w:tr w:rsidR="009E00C5" w14:paraId="5C377BFF" w14:textId="77777777" w:rsidTr="00D67FC4">
        <w:tc>
          <w:tcPr>
            <w:tcW w:w="960" w:type="dxa"/>
          </w:tcPr>
          <w:p w14:paraId="79BE46F3" w14:textId="77777777" w:rsidR="009E00C5" w:rsidRDefault="00FC14A5">
            <w:r>
              <w:t>599</w:t>
            </w:r>
          </w:p>
        </w:tc>
        <w:tc>
          <w:tcPr>
            <w:tcW w:w="960" w:type="dxa"/>
          </w:tcPr>
          <w:p w14:paraId="13B4C753" w14:textId="77777777" w:rsidR="009E00C5" w:rsidRDefault="00FC14A5">
            <w:r>
              <w:t>16801</w:t>
            </w:r>
          </w:p>
        </w:tc>
        <w:tc>
          <w:tcPr>
            <w:tcW w:w="960" w:type="dxa"/>
          </w:tcPr>
          <w:p w14:paraId="194F7620" w14:textId="77777777" w:rsidR="009E00C5" w:rsidRDefault="00FC14A5">
            <w:r>
              <w:t>Hassaan Raza</w:t>
            </w:r>
          </w:p>
        </w:tc>
        <w:tc>
          <w:tcPr>
            <w:tcW w:w="960" w:type="dxa"/>
          </w:tcPr>
          <w:p w14:paraId="18735B3B" w14:textId="77777777" w:rsidR="009E00C5" w:rsidRDefault="00FC14A5">
            <w:r>
              <w:t>Hamid Raza</w:t>
            </w:r>
          </w:p>
        </w:tc>
        <w:tc>
          <w:tcPr>
            <w:tcW w:w="960" w:type="dxa"/>
          </w:tcPr>
          <w:p w14:paraId="1C7FA35A" w14:textId="77777777" w:rsidR="009E00C5" w:rsidRDefault="00FC14A5">
            <w:r>
              <w:t>95401-P</w:t>
            </w:r>
          </w:p>
        </w:tc>
        <w:tc>
          <w:tcPr>
            <w:tcW w:w="960" w:type="dxa"/>
          </w:tcPr>
          <w:p w14:paraId="67AA810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324880B" w14:textId="77777777" w:rsidR="009E00C5" w:rsidRDefault="00FC14A5">
            <w:r>
              <w:t>Thoracic Surgery</w:t>
            </w:r>
          </w:p>
        </w:tc>
        <w:tc>
          <w:tcPr>
            <w:tcW w:w="960" w:type="dxa"/>
          </w:tcPr>
          <w:p w14:paraId="7B83BEB2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0837B56B" w14:textId="77777777" w:rsidR="009E00C5" w:rsidRDefault="00FC14A5">
            <w:r>
              <w:t>60.445834</w:t>
            </w:r>
          </w:p>
        </w:tc>
      </w:tr>
      <w:tr w:rsidR="009E00C5" w14:paraId="259CED3B" w14:textId="77777777" w:rsidTr="00D67FC4">
        <w:tc>
          <w:tcPr>
            <w:tcW w:w="960" w:type="dxa"/>
          </w:tcPr>
          <w:p w14:paraId="579CD355" w14:textId="77777777" w:rsidR="009E00C5" w:rsidRDefault="00FC14A5">
            <w:r>
              <w:t>600</w:t>
            </w:r>
          </w:p>
        </w:tc>
        <w:tc>
          <w:tcPr>
            <w:tcW w:w="960" w:type="dxa"/>
          </w:tcPr>
          <w:p w14:paraId="36643AB9" w14:textId="77777777" w:rsidR="009E00C5" w:rsidRDefault="00FC14A5">
            <w:r>
              <w:t>15637</w:t>
            </w:r>
          </w:p>
        </w:tc>
        <w:tc>
          <w:tcPr>
            <w:tcW w:w="960" w:type="dxa"/>
          </w:tcPr>
          <w:p w14:paraId="3E2D92B0" w14:textId="77777777" w:rsidR="009E00C5" w:rsidRDefault="00FC14A5">
            <w:r>
              <w:t>Sumera Tufail</w:t>
            </w:r>
          </w:p>
        </w:tc>
        <w:tc>
          <w:tcPr>
            <w:tcW w:w="960" w:type="dxa"/>
          </w:tcPr>
          <w:p w14:paraId="75614EB7" w14:textId="77777777" w:rsidR="009E00C5" w:rsidRDefault="00FC14A5">
            <w:r>
              <w:t>Muhammad Tufail cheema</w:t>
            </w:r>
          </w:p>
        </w:tc>
        <w:tc>
          <w:tcPr>
            <w:tcW w:w="960" w:type="dxa"/>
          </w:tcPr>
          <w:p w14:paraId="3115A816" w14:textId="77777777" w:rsidR="009E00C5" w:rsidRDefault="00FC14A5">
            <w:r>
              <w:t>115447-p</w:t>
            </w:r>
          </w:p>
        </w:tc>
        <w:tc>
          <w:tcPr>
            <w:tcW w:w="960" w:type="dxa"/>
          </w:tcPr>
          <w:p w14:paraId="26DE132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091C418" w14:textId="77777777" w:rsidR="009E00C5" w:rsidRDefault="00FC14A5">
            <w:r>
              <w:t>Thoracic Surgery</w:t>
            </w:r>
          </w:p>
        </w:tc>
        <w:tc>
          <w:tcPr>
            <w:tcW w:w="960" w:type="dxa"/>
          </w:tcPr>
          <w:p w14:paraId="631C8909" w14:textId="77777777" w:rsidR="009E00C5" w:rsidRDefault="00FC14A5">
            <w:r>
              <w:t xml:space="preserve">Services </w:t>
            </w:r>
            <w:r>
              <w:t>Hospital, Lahore</w:t>
            </w:r>
          </w:p>
        </w:tc>
        <w:tc>
          <w:tcPr>
            <w:tcW w:w="960" w:type="dxa"/>
          </w:tcPr>
          <w:p w14:paraId="58C20093" w14:textId="77777777" w:rsidR="009E00C5" w:rsidRDefault="00FC14A5">
            <w:r>
              <w:t>59.566667</w:t>
            </w:r>
          </w:p>
        </w:tc>
      </w:tr>
      <w:tr w:rsidR="009E00C5" w14:paraId="45FD7887" w14:textId="77777777" w:rsidTr="00D67FC4">
        <w:tc>
          <w:tcPr>
            <w:tcW w:w="960" w:type="dxa"/>
          </w:tcPr>
          <w:p w14:paraId="1045C482" w14:textId="77777777" w:rsidR="009E00C5" w:rsidRDefault="00FC14A5">
            <w:r>
              <w:t>601</w:t>
            </w:r>
          </w:p>
        </w:tc>
        <w:tc>
          <w:tcPr>
            <w:tcW w:w="960" w:type="dxa"/>
          </w:tcPr>
          <w:p w14:paraId="5F905B0F" w14:textId="77777777" w:rsidR="009E00C5" w:rsidRDefault="00FC14A5">
            <w:r>
              <w:t>2403</w:t>
            </w:r>
          </w:p>
        </w:tc>
        <w:tc>
          <w:tcPr>
            <w:tcW w:w="960" w:type="dxa"/>
          </w:tcPr>
          <w:p w14:paraId="40023241" w14:textId="77777777" w:rsidR="009E00C5" w:rsidRDefault="00FC14A5">
            <w:r>
              <w:t>Ahsan Ashraf</w:t>
            </w:r>
          </w:p>
        </w:tc>
        <w:tc>
          <w:tcPr>
            <w:tcW w:w="960" w:type="dxa"/>
          </w:tcPr>
          <w:p w14:paraId="2F4EBF5B" w14:textId="77777777" w:rsidR="009E00C5" w:rsidRDefault="00FC14A5">
            <w:r>
              <w:t>Mohammad Ashraf</w:t>
            </w:r>
          </w:p>
        </w:tc>
        <w:tc>
          <w:tcPr>
            <w:tcW w:w="960" w:type="dxa"/>
          </w:tcPr>
          <w:p w14:paraId="7B0FD46E" w14:textId="77777777" w:rsidR="009E00C5" w:rsidRDefault="00FC14A5">
            <w:r>
              <w:t>91551-P</w:t>
            </w:r>
          </w:p>
        </w:tc>
        <w:tc>
          <w:tcPr>
            <w:tcW w:w="960" w:type="dxa"/>
          </w:tcPr>
          <w:p w14:paraId="2955800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01CDD43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7E613BF0" w14:textId="77777777" w:rsidR="009E00C5" w:rsidRDefault="00FC14A5">
            <w:r>
              <w:t>ABS Teaching Hospital, Gujrat</w:t>
            </w:r>
          </w:p>
        </w:tc>
        <w:tc>
          <w:tcPr>
            <w:tcW w:w="960" w:type="dxa"/>
          </w:tcPr>
          <w:p w14:paraId="734555E7" w14:textId="77777777" w:rsidR="009E00C5" w:rsidRDefault="00FC14A5">
            <w:r>
              <w:t>59.325</w:t>
            </w:r>
          </w:p>
        </w:tc>
      </w:tr>
      <w:tr w:rsidR="009E00C5" w14:paraId="79F8CFA3" w14:textId="77777777" w:rsidTr="00D67FC4">
        <w:tc>
          <w:tcPr>
            <w:tcW w:w="960" w:type="dxa"/>
          </w:tcPr>
          <w:p w14:paraId="2805A564" w14:textId="77777777" w:rsidR="009E00C5" w:rsidRDefault="00FC14A5">
            <w:r>
              <w:t>602</w:t>
            </w:r>
          </w:p>
        </w:tc>
        <w:tc>
          <w:tcPr>
            <w:tcW w:w="960" w:type="dxa"/>
          </w:tcPr>
          <w:p w14:paraId="7BA6B8B4" w14:textId="77777777" w:rsidR="009E00C5" w:rsidRDefault="00FC14A5">
            <w:r>
              <w:t>16708</w:t>
            </w:r>
          </w:p>
        </w:tc>
        <w:tc>
          <w:tcPr>
            <w:tcW w:w="960" w:type="dxa"/>
          </w:tcPr>
          <w:p w14:paraId="4608C741" w14:textId="77777777" w:rsidR="009E00C5" w:rsidRDefault="00FC14A5">
            <w:r>
              <w:t>Muhammad Muneeb</w:t>
            </w:r>
          </w:p>
        </w:tc>
        <w:tc>
          <w:tcPr>
            <w:tcW w:w="960" w:type="dxa"/>
          </w:tcPr>
          <w:p w14:paraId="59D0D7D0" w14:textId="77777777" w:rsidR="009E00C5" w:rsidRDefault="00FC14A5">
            <w:r>
              <w:t>Imran Mehmood</w:t>
            </w:r>
          </w:p>
        </w:tc>
        <w:tc>
          <w:tcPr>
            <w:tcW w:w="960" w:type="dxa"/>
          </w:tcPr>
          <w:p w14:paraId="3BF4202D" w14:textId="77777777" w:rsidR="009E00C5" w:rsidRDefault="00FC14A5">
            <w:r>
              <w:t>106525-P</w:t>
            </w:r>
          </w:p>
        </w:tc>
        <w:tc>
          <w:tcPr>
            <w:tcW w:w="960" w:type="dxa"/>
          </w:tcPr>
          <w:p w14:paraId="1F83417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973CB14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3A426501" w14:textId="77777777" w:rsidR="009E00C5" w:rsidRDefault="00FC14A5">
            <w:r>
              <w:t>Allied Hospital, Faisalabad</w:t>
            </w:r>
          </w:p>
        </w:tc>
        <w:tc>
          <w:tcPr>
            <w:tcW w:w="960" w:type="dxa"/>
          </w:tcPr>
          <w:p w14:paraId="2029ADAF" w14:textId="77777777" w:rsidR="009E00C5" w:rsidRDefault="00FC14A5">
            <w:r>
              <w:t>64.8125</w:t>
            </w:r>
          </w:p>
        </w:tc>
      </w:tr>
      <w:tr w:rsidR="009E00C5" w14:paraId="14C12C62" w14:textId="77777777" w:rsidTr="00D67FC4">
        <w:tc>
          <w:tcPr>
            <w:tcW w:w="960" w:type="dxa"/>
          </w:tcPr>
          <w:p w14:paraId="5942A1D7" w14:textId="77777777" w:rsidR="009E00C5" w:rsidRDefault="00FC14A5">
            <w:r>
              <w:t>603</w:t>
            </w:r>
          </w:p>
        </w:tc>
        <w:tc>
          <w:tcPr>
            <w:tcW w:w="960" w:type="dxa"/>
          </w:tcPr>
          <w:p w14:paraId="6C47983C" w14:textId="77777777" w:rsidR="009E00C5" w:rsidRDefault="00FC14A5">
            <w:r>
              <w:t>16000</w:t>
            </w:r>
          </w:p>
        </w:tc>
        <w:tc>
          <w:tcPr>
            <w:tcW w:w="960" w:type="dxa"/>
          </w:tcPr>
          <w:p w14:paraId="11A81B8D" w14:textId="77777777" w:rsidR="009E00C5" w:rsidRDefault="00FC14A5">
            <w:r>
              <w:t>Zeshan Nasir</w:t>
            </w:r>
          </w:p>
        </w:tc>
        <w:tc>
          <w:tcPr>
            <w:tcW w:w="960" w:type="dxa"/>
          </w:tcPr>
          <w:p w14:paraId="7935BD78" w14:textId="77777777" w:rsidR="009E00C5" w:rsidRDefault="00FC14A5">
            <w:r>
              <w:t>Rana Muhammad Nasir Iqbal</w:t>
            </w:r>
          </w:p>
        </w:tc>
        <w:tc>
          <w:tcPr>
            <w:tcW w:w="960" w:type="dxa"/>
          </w:tcPr>
          <w:p w14:paraId="1DB2AF37" w14:textId="77777777" w:rsidR="009E00C5" w:rsidRDefault="00FC14A5">
            <w:r>
              <w:t>98115-P</w:t>
            </w:r>
          </w:p>
        </w:tc>
        <w:tc>
          <w:tcPr>
            <w:tcW w:w="960" w:type="dxa"/>
          </w:tcPr>
          <w:p w14:paraId="6AF885F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5B37CB97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068A33B4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7EEE3DAE" w14:textId="77777777" w:rsidR="009E00C5" w:rsidRDefault="00FC14A5">
            <w:r>
              <w:t>72.704167</w:t>
            </w:r>
          </w:p>
        </w:tc>
      </w:tr>
      <w:tr w:rsidR="009E00C5" w14:paraId="4850A6F0" w14:textId="77777777" w:rsidTr="00D67FC4">
        <w:tc>
          <w:tcPr>
            <w:tcW w:w="960" w:type="dxa"/>
          </w:tcPr>
          <w:p w14:paraId="51D05BEE" w14:textId="77777777" w:rsidR="009E00C5" w:rsidRDefault="00FC14A5">
            <w:r>
              <w:t>604</w:t>
            </w:r>
          </w:p>
        </w:tc>
        <w:tc>
          <w:tcPr>
            <w:tcW w:w="960" w:type="dxa"/>
          </w:tcPr>
          <w:p w14:paraId="4163995F" w14:textId="77777777" w:rsidR="009E00C5" w:rsidRDefault="00FC14A5">
            <w:r>
              <w:t>806</w:t>
            </w:r>
          </w:p>
        </w:tc>
        <w:tc>
          <w:tcPr>
            <w:tcW w:w="960" w:type="dxa"/>
          </w:tcPr>
          <w:p w14:paraId="24FF982C" w14:textId="77777777" w:rsidR="009E00C5" w:rsidRDefault="00FC14A5">
            <w:r>
              <w:t>Kaynat Shafique</w:t>
            </w:r>
          </w:p>
        </w:tc>
        <w:tc>
          <w:tcPr>
            <w:tcW w:w="960" w:type="dxa"/>
          </w:tcPr>
          <w:p w14:paraId="7C7D8E79" w14:textId="77777777" w:rsidR="009E00C5" w:rsidRDefault="00FC14A5">
            <w:r>
              <w:t>Tahir Shafique</w:t>
            </w:r>
          </w:p>
        </w:tc>
        <w:tc>
          <w:tcPr>
            <w:tcW w:w="960" w:type="dxa"/>
          </w:tcPr>
          <w:p w14:paraId="77CFA486" w14:textId="77777777" w:rsidR="009E00C5" w:rsidRDefault="00FC14A5">
            <w:r>
              <w:t>95749-P</w:t>
            </w:r>
          </w:p>
        </w:tc>
        <w:tc>
          <w:tcPr>
            <w:tcW w:w="960" w:type="dxa"/>
          </w:tcPr>
          <w:p w14:paraId="73E7B086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A6BEAA9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3916111D" w14:textId="77777777" w:rsidR="009E00C5" w:rsidRDefault="00FC14A5">
            <w:r>
              <w:t>Bahawal Victoria Hospital, Bahawalpur</w:t>
            </w:r>
          </w:p>
        </w:tc>
        <w:tc>
          <w:tcPr>
            <w:tcW w:w="960" w:type="dxa"/>
          </w:tcPr>
          <w:p w14:paraId="1E9B5676" w14:textId="77777777" w:rsidR="009E00C5" w:rsidRDefault="00FC14A5">
            <w:r>
              <w:t>67.904167</w:t>
            </w:r>
          </w:p>
        </w:tc>
      </w:tr>
      <w:tr w:rsidR="009E00C5" w14:paraId="23CF2F79" w14:textId="77777777" w:rsidTr="00D67FC4">
        <w:tc>
          <w:tcPr>
            <w:tcW w:w="960" w:type="dxa"/>
          </w:tcPr>
          <w:p w14:paraId="59211642" w14:textId="77777777" w:rsidR="009E00C5" w:rsidRDefault="00FC14A5">
            <w:r>
              <w:t>60</w:t>
            </w:r>
            <w:r>
              <w:lastRenderedPageBreak/>
              <w:t>5</w:t>
            </w:r>
          </w:p>
        </w:tc>
        <w:tc>
          <w:tcPr>
            <w:tcW w:w="960" w:type="dxa"/>
          </w:tcPr>
          <w:p w14:paraId="655FD058" w14:textId="77777777" w:rsidR="009E00C5" w:rsidRDefault="00FC14A5">
            <w:r>
              <w:lastRenderedPageBreak/>
              <w:t>156</w:t>
            </w:r>
            <w:r>
              <w:lastRenderedPageBreak/>
              <w:t>27</w:t>
            </w:r>
          </w:p>
        </w:tc>
        <w:tc>
          <w:tcPr>
            <w:tcW w:w="960" w:type="dxa"/>
          </w:tcPr>
          <w:p w14:paraId="27C8AF2A" w14:textId="77777777" w:rsidR="009E00C5" w:rsidRDefault="00FC14A5">
            <w:r>
              <w:lastRenderedPageBreak/>
              <w:t xml:space="preserve">Immad Ud </w:t>
            </w:r>
            <w:r>
              <w:lastRenderedPageBreak/>
              <w:t>Din</w:t>
            </w:r>
          </w:p>
        </w:tc>
        <w:tc>
          <w:tcPr>
            <w:tcW w:w="960" w:type="dxa"/>
          </w:tcPr>
          <w:p w14:paraId="58F4A703" w14:textId="77777777" w:rsidR="009E00C5" w:rsidRDefault="00FC14A5">
            <w:r>
              <w:lastRenderedPageBreak/>
              <w:t xml:space="preserve">Obaid </w:t>
            </w:r>
            <w:r>
              <w:lastRenderedPageBreak/>
              <w:t>Ullah</w:t>
            </w:r>
          </w:p>
        </w:tc>
        <w:tc>
          <w:tcPr>
            <w:tcW w:w="960" w:type="dxa"/>
          </w:tcPr>
          <w:p w14:paraId="3CB8063E" w14:textId="77777777" w:rsidR="009E00C5" w:rsidRDefault="00FC14A5">
            <w:r>
              <w:lastRenderedPageBreak/>
              <w:t>4534-</w:t>
            </w:r>
            <w:r>
              <w:lastRenderedPageBreak/>
              <w:t xml:space="preserve">F </w:t>
            </w:r>
          </w:p>
        </w:tc>
        <w:tc>
          <w:tcPr>
            <w:tcW w:w="960" w:type="dxa"/>
          </w:tcPr>
          <w:p w14:paraId="7AD43E6E" w14:textId="77777777" w:rsidR="009E00C5" w:rsidRDefault="00FC14A5">
            <w:r>
              <w:lastRenderedPageBreak/>
              <w:t>Foriegn</w:t>
            </w:r>
          </w:p>
        </w:tc>
        <w:tc>
          <w:tcPr>
            <w:tcW w:w="960" w:type="dxa"/>
          </w:tcPr>
          <w:p w14:paraId="3B6BEDDC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3690D9FA" w14:textId="77777777" w:rsidR="009E00C5" w:rsidRDefault="00FC14A5">
            <w:r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960" w:type="dxa"/>
          </w:tcPr>
          <w:p w14:paraId="6E07297A" w14:textId="77777777" w:rsidR="009E00C5" w:rsidRDefault="00FC14A5">
            <w:r>
              <w:lastRenderedPageBreak/>
              <w:t>46.555</w:t>
            </w:r>
            <w:r>
              <w:lastRenderedPageBreak/>
              <w:t>319</w:t>
            </w:r>
          </w:p>
        </w:tc>
      </w:tr>
      <w:tr w:rsidR="009E00C5" w14:paraId="7B54590B" w14:textId="77777777" w:rsidTr="00D67FC4">
        <w:tc>
          <w:tcPr>
            <w:tcW w:w="960" w:type="dxa"/>
          </w:tcPr>
          <w:p w14:paraId="5E5CFC10" w14:textId="77777777" w:rsidR="009E00C5" w:rsidRDefault="00FC14A5">
            <w:r>
              <w:lastRenderedPageBreak/>
              <w:t>606</w:t>
            </w:r>
          </w:p>
        </w:tc>
        <w:tc>
          <w:tcPr>
            <w:tcW w:w="960" w:type="dxa"/>
          </w:tcPr>
          <w:p w14:paraId="303EDA1D" w14:textId="77777777" w:rsidR="009E00C5" w:rsidRDefault="00FC14A5">
            <w:r>
              <w:t>8092</w:t>
            </w:r>
          </w:p>
        </w:tc>
        <w:tc>
          <w:tcPr>
            <w:tcW w:w="960" w:type="dxa"/>
          </w:tcPr>
          <w:p w14:paraId="76425E60" w14:textId="77777777" w:rsidR="009E00C5" w:rsidRDefault="00FC14A5">
            <w:r>
              <w:t>Muhammad Qasam Javed</w:t>
            </w:r>
          </w:p>
        </w:tc>
        <w:tc>
          <w:tcPr>
            <w:tcW w:w="960" w:type="dxa"/>
          </w:tcPr>
          <w:p w14:paraId="6B2B92E4" w14:textId="77777777" w:rsidR="009E00C5" w:rsidRDefault="00FC14A5">
            <w:r>
              <w:t>Javed Iqbal Naemi</w:t>
            </w:r>
          </w:p>
        </w:tc>
        <w:tc>
          <w:tcPr>
            <w:tcW w:w="960" w:type="dxa"/>
          </w:tcPr>
          <w:p w14:paraId="01AF2526" w14:textId="77777777" w:rsidR="009E00C5" w:rsidRDefault="00FC14A5">
            <w:r>
              <w:t>87457-P</w:t>
            </w:r>
          </w:p>
        </w:tc>
        <w:tc>
          <w:tcPr>
            <w:tcW w:w="960" w:type="dxa"/>
          </w:tcPr>
          <w:p w14:paraId="3730E11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9374735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08B39AAB" w14:textId="77777777" w:rsidR="009E00C5" w:rsidRDefault="00FC14A5">
            <w:r>
              <w:t>Benazir Bhutto Hospital, Rawalpindi</w:t>
            </w:r>
          </w:p>
        </w:tc>
        <w:tc>
          <w:tcPr>
            <w:tcW w:w="960" w:type="dxa"/>
          </w:tcPr>
          <w:p w14:paraId="6D414080" w14:textId="77777777" w:rsidR="009E00C5" w:rsidRDefault="00FC14A5">
            <w:r>
              <w:t>66.742553</w:t>
            </w:r>
          </w:p>
        </w:tc>
      </w:tr>
      <w:tr w:rsidR="009E00C5" w14:paraId="56ACA973" w14:textId="77777777" w:rsidTr="00D67FC4">
        <w:tc>
          <w:tcPr>
            <w:tcW w:w="960" w:type="dxa"/>
          </w:tcPr>
          <w:p w14:paraId="6DE90696" w14:textId="77777777" w:rsidR="009E00C5" w:rsidRDefault="00FC14A5">
            <w:r>
              <w:t>607</w:t>
            </w:r>
          </w:p>
        </w:tc>
        <w:tc>
          <w:tcPr>
            <w:tcW w:w="960" w:type="dxa"/>
          </w:tcPr>
          <w:p w14:paraId="1FAE919E" w14:textId="77777777" w:rsidR="009E00C5" w:rsidRDefault="00FC14A5">
            <w:r>
              <w:t>17096</w:t>
            </w:r>
          </w:p>
        </w:tc>
        <w:tc>
          <w:tcPr>
            <w:tcW w:w="960" w:type="dxa"/>
          </w:tcPr>
          <w:p w14:paraId="07152E3F" w14:textId="77777777" w:rsidR="009E00C5" w:rsidRDefault="00FC14A5">
            <w:r>
              <w:t>Qamrosh Hussain</w:t>
            </w:r>
          </w:p>
        </w:tc>
        <w:tc>
          <w:tcPr>
            <w:tcW w:w="960" w:type="dxa"/>
          </w:tcPr>
          <w:p w14:paraId="529BE42D" w14:textId="77777777" w:rsidR="009E00C5" w:rsidRDefault="00FC14A5">
            <w:r>
              <w:t>Abdul Sattar</w:t>
            </w:r>
          </w:p>
        </w:tc>
        <w:tc>
          <w:tcPr>
            <w:tcW w:w="960" w:type="dxa"/>
          </w:tcPr>
          <w:p w14:paraId="418D8284" w14:textId="77777777" w:rsidR="009E00C5" w:rsidRDefault="00FC14A5">
            <w:r>
              <w:t>113787-P</w:t>
            </w:r>
          </w:p>
        </w:tc>
        <w:tc>
          <w:tcPr>
            <w:tcW w:w="960" w:type="dxa"/>
          </w:tcPr>
          <w:p w14:paraId="6CD4D891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3C8531FB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5CDB3509" w14:textId="77777777" w:rsidR="009E00C5" w:rsidRDefault="00FC14A5">
            <w:r>
              <w:t>DHQ Hospital, Faisalabad</w:t>
            </w:r>
          </w:p>
        </w:tc>
        <w:tc>
          <w:tcPr>
            <w:tcW w:w="960" w:type="dxa"/>
          </w:tcPr>
          <w:p w14:paraId="608E85B7" w14:textId="77777777" w:rsidR="009E00C5" w:rsidRDefault="00FC14A5">
            <w:r>
              <w:t>62.191667</w:t>
            </w:r>
          </w:p>
        </w:tc>
      </w:tr>
      <w:tr w:rsidR="009E00C5" w14:paraId="459C64E6" w14:textId="77777777" w:rsidTr="00D67FC4">
        <w:tc>
          <w:tcPr>
            <w:tcW w:w="960" w:type="dxa"/>
          </w:tcPr>
          <w:p w14:paraId="38ED972A" w14:textId="77777777" w:rsidR="009E00C5" w:rsidRDefault="00FC14A5">
            <w:r>
              <w:t>608</w:t>
            </w:r>
          </w:p>
        </w:tc>
        <w:tc>
          <w:tcPr>
            <w:tcW w:w="960" w:type="dxa"/>
          </w:tcPr>
          <w:p w14:paraId="0DCCFFCD" w14:textId="77777777" w:rsidR="009E00C5" w:rsidRDefault="00FC14A5">
            <w:r>
              <w:t>3970</w:t>
            </w:r>
          </w:p>
        </w:tc>
        <w:tc>
          <w:tcPr>
            <w:tcW w:w="960" w:type="dxa"/>
          </w:tcPr>
          <w:p w14:paraId="0C7E1146" w14:textId="77777777" w:rsidR="009E00C5" w:rsidRDefault="00FC14A5">
            <w:r>
              <w:t>Ali Haider Tariq</w:t>
            </w:r>
          </w:p>
        </w:tc>
        <w:tc>
          <w:tcPr>
            <w:tcW w:w="960" w:type="dxa"/>
          </w:tcPr>
          <w:p w14:paraId="5B696DF0" w14:textId="77777777" w:rsidR="009E00C5" w:rsidRDefault="00FC14A5">
            <w:r>
              <w:t>Tariq Masood Cheema</w:t>
            </w:r>
          </w:p>
        </w:tc>
        <w:tc>
          <w:tcPr>
            <w:tcW w:w="960" w:type="dxa"/>
          </w:tcPr>
          <w:p w14:paraId="76AB8346" w14:textId="77777777" w:rsidR="009E00C5" w:rsidRDefault="00FC14A5">
            <w:r>
              <w:t>80736-P</w:t>
            </w:r>
          </w:p>
        </w:tc>
        <w:tc>
          <w:tcPr>
            <w:tcW w:w="960" w:type="dxa"/>
          </w:tcPr>
          <w:p w14:paraId="2CD814A2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89C5C98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219939F1" w14:textId="77777777" w:rsidR="009E00C5" w:rsidRDefault="00FC14A5">
            <w:r>
              <w:t>DHQ Hospital, Gujranwala</w:t>
            </w:r>
          </w:p>
        </w:tc>
        <w:tc>
          <w:tcPr>
            <w:tcW w:w="960" w:type="dxa"/>
          </w:tcPr>
          <w:p w14:paraId="0E509CCF" w14:textId="77777777" w:rsidR="009E00C5" w:rsidRDefault="00FC14A5">
            <w:r>
              <w:t>64.408696</w:t>
            </w:r>
          </w:p>
        </w:tc>
      </w:tr>
      <w:tr w:rsidR="009E00C5" w14:paraId="7C75D2D9" w14:textId="77777777" w:rsidTr="00D67FC4">
        <w:tc>
          <w:tcPr>
            <w:tcW w:w="960" w:type="dxa"/>
          </w:tcPr>
          <w:p w14:paraId="1BD7B222" w14:textId="77777777" w:rsidR="009E00C5" w:rsidRDefault="00FC14A5">
            <w:r>
              <w:t>609</w:t>
            </w:r>
          </w:p>
        </w:tc>
        <w:tc>
          <w:tcPr>
            <w:tcW w:w="960" w:type="dxa"/>
          </w:tcPr>
          <w:p w14:paraId="3CD98F61" w14:textId="77777777" w:rsidR="009E00C5" w:rsidRDefault="00FC14A5">
            <w:r>
              <w:t>16862</w:t>
            </w:r>
          </w:p>
        </w:tc>
        <w:tc>
          <w:tcPr>
            <w:tcW w:w="960" w:type="dxa"/>
          </w:tcPr>
          <w:p w14:paraId="015E4B97" w14:textId="77777777" w:rsidR="009E00C5" w:rsidRDefault="00FC14A5">
            <w:r>
              <w:t>Muhammad Qasim</w:t>
            </w:r>
          </w:p>
        </w:tc>
        <w:tc>
          <w:tcPr>
            <w:tcW w:w="960" w:type="dxa"/>
          </w:tcPr>
          <w:p w14:paraId="1986A10C" w14:textId="77777777" w:rsidR="009E00C5" w:rsidRDefault="00FC14A5">
            <w:r>
              <w:t>Noor-ul-Hassan</w:t>
            </w:r>
          </w:p>
        </w:tc>
        <w:tc>
          <w:tcPr>
            <w:tcW w:w="960" w:type="dxa"/>
          </w:tcPr>
          <w:p w14:paraId="5CDCFDE2" w14:textId="77777777" w:rsidR="009E00C5" w:rsidRDefault="00FC14A5">
            <w:r>
              <w:t>107137-p</w:t>
            </w:r>
          </w:p>
        </w:tc>
        <w:tc>
          <w:tcPr>
            <w:tcW w:w="960" w:type="dxa"/>
          </w:tcPr>
          <w:p w14:paraId="2504B91B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13E157A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05CACCE7" w14:textId="77777777" w:rsidR="009E00C5" w:rsidRDefault="00FC14A5">
            <w:r>
              <w:t>DHQ Teaching Hospital, Sargodha</w:t>
            </w:r>
          </w:p>
        </w:tc>
        <w:tc>
          <w:tcPr>
            <w:tcW w:w="960" w:type="dxa"/>
          </w:tcPr>
          <w:p w14:paraId="50237CC1" w14:textId="77777777" w:rsidR="009E00C5" w:rsidRDefault="00FC14A5">
            <w:r>
              <w:t>56.941667</w:t>
            </w:r>
          </w:p>
        </w:tc>
      </w:tr>
      <w:tr w:rsidR="009E00C5" w14:paraId="23AEFE3C" w14:textId="77777777" w:rsidTr="00D67FC4">
        <w:tc>
          <w:tcPr>
            <w:tcW w:w="960" w:type="dxa"/>
          </w:tcPr>
          <w:p w14:paraId="4F26CDC3" w14:textId="77777777" w:rsidR="009E00C5" w:rsidRDefault="00FC14A5">
            <w:r>
              <w:t>610</w:t>
            </w:r>
          </w:p>
        </w:tc>
        <w:tc>
          <w:tcPr>
            <w:tcW w:w="960" w:type="dxa"/>
          </w:tcPr>
          <w:p w14:paraId="1EB0804B" w14:textId="77777777" w:rsidR="009E00C5" w:rsidRDefault="00FC14A5">
            <w:r>
              <w:t>6078</w:t>
            </w:r>
          </w:p>
        </w:tc>
        <w:tc>
          <w:tcPr>
            <w:tcW w:w="960" w:type="dxa"/>
          </w:tcPr>
          <w:p w14:paraId="7436778A" w14:textId="77777777" w:rsidR="009E00C5" w:rsidRDefault="00FC14A5">
            <w:r>
              <w:t>Amir Latif</w:t>
            </w:r>
          </w:p>
        </w:tc>
        <w:tc>
          <w:tcPr>
            <w:tcW w:w="960" w:type="dxa"/>
          </w:tcPr>
          <w:p w14:paraId="6894CF1C" w14:textId="77777777" w:rsidR="009E00C5" w:rsidRDefault="00FC14A5">
            <w:r>
              <w:t>Muhammad Latif</w:t>
            </w:r>
          </w:p>
        </w:tc>
        <w:tc>
          <w:tcPr>
            <w:tcW w:w="960" w:type="dxa"/>
          </w:tcPr>
          <w:p w14:paraId="2FDA4741" w14:textId="77777777" w:rsidR="009E00C5" w:rsidRDefault="00FC14A5">
            <w:r>
              <w:t>96202-p</w:t>
            </w:r>
          </w:p>
        </w:tc>
        <w:tc>
          <w:tcPr>
            <w:tcW w:w="960" w:type="dxa"/>
          </w:tcPr>
          <w:p w14:paraId="63EC5989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D33BD33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44EE44F7" w14:textId="77777777" w:rsidR="009E00C5" w:rsidRDefault="00FC14A5">
            <w:r>
              <w:t>Jinnah Hospital, Lahore</w:t>
            </w:r>
          </w:p>
        </w:tc>
        <w:tc>
          <w:tcPr>
            <w:tcW w:w="960" w:type="dxa"/>
          </w:tcPr>
          <w:p w14:paraId="03D87FE4" w14:textId="77777777" w:rsidR="009E00C5" w:rsidRDefault="00FC14A5">
            <w:r>
              <w:t>67.845833</w:t>
            </w:r>
          </w:p>
        </w:tc>
      </w:tr>
      <w:tr w:rsidR="009E00C5" w14:paraId="5DD18C47" w14:textId="77777777" w:rsidTr="00D67FC4">
        <w:tc>
          <w:tcPr>
            <w:tcW w:w="960" w:type="dxa"/>
          </w:tcPr>
          <w:p w14:paraId="0B5C0450" w14:textId="77777777" w:rsidR="009E00C5" w:rsidRDefault="00FC14A5">
            <w:r>
              <w:t>611</w:t>
            </w:r>
          </w:p>
        </w:tc>
        <w:tc>
          <w:tcPr>
            <w:tcW w:w="960" w:type="dxa"/>
          </w:tcPr>
          <w:p w14:paraId="641E3399" w14:textId="77777777" w:rsidR="009E00C5" w:rsidRDefault="00FC14A5">
            <w:r>
              <w:t>3778</w:t>
            </w:r>
          </w:p>
        </w:tc>
        <w:tc>
          <w:tcPr>
            <w:tcW w:w="960" w:type="dxa"/>
          </w:tcPr>
          <w:p w14:paraId="75AE59CF" w14:textId="77777777" w:rsidR="009E00C5" w:rsidRDefault="00FC14A5">
            <w:r>
              <w:t>Mohsin Riaz</w:t>
            </w:r>
          </w:p>
        </w:tc>
        <w:tc>
          <w:tcPr>
            <w:tcW w:w="960" w:type="dxa"/>
          </w:tcPr>
          <w:p w14:paraId="3CB84340" w14:textId="77777777" w:rsidR="009E00C5" w:rsidRDefault="00FC14A5">
            <w:r>
              <w:t>Muhammad Riaz</w:t>
            </w:r>
          </w:p>
        </w:tc>
        <w:tc>
          <w:tcPr>
            <w:tcW w:w="960" w:type="dxa"/>
          </w:tcPr>
          <w:p w14:paraId="03F8BB35" w14:textId="77777777" w:rsidR="009E00C5" w:rsidRDefault="00FC14A5">
            <w:r>
              <w:t>96857-P</w:t>
            </w:r>
          </w:p>
        </w:tc>
        <w:tc>
          <w:tcPr>
            <w:tcW w:w="960" w:type="dxa"/>
          </w:tcPr>
          <w:p w14:paraId="7832824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4BC7CBD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0E0A3940" w14:textId="77777777" w:rsidR="009E00C5" w:rsidRDefault="00FC14A5">
            <w:r>
              <w:t>Lahore General Hospital, Lahore</w:t>
            </w:r>
          </w:p>
        </w:tc>
        <w:tc>
          <w:tcPr>
            <w:tcW w:w="960" w:type="dxa"/>
          </w:tcPr>
          <w:p w14:paraId="394316E1" w14:textId="77777777" w:rsidR="009E00C5" w:rsidRDefault="00FC14A5">
            <w:r>
              <w:t>66.9</w:t>
            </w:r>
          </w:p>
        </w:tc>
      </w:tr>
      <w:tr w:rsidR="009E00C5" w14:paraId="74B7F668" w14:textId="77777777" w:rsidTr="00D67FC4">
        <w:tc>
          <w:tcPr>
            <w:tcW w:w="960" w:type="dxa"/>
          </w:tcPr>
          <w:p w14:paraId="4AFF7821" w14:textId="77777777" w:rsidR="009E00C5" w:rsidRDefault="00FC14A5">
            <w:r>
              <w:t>612</w:t>
            </w:r>
          </w:p>
        </w:tc>
        <w:tc>
          <w:tcPr>
            <w:tcW w:w="960" w:type="dxa"/>
          </w:tcPr>
          <w:p w14:paraId="45B058E3" w14:textId="77777777" w:rsidR="009E00C5" w:rsidRDefault="00FC14A5">
            <w:r>
              <w:t>7250</w:t>
            </w:r>
          </w:p>
        </w:tc>
        <w:tc>
          <w:tcPr>
            <w:tcW w:w="960" w:type="dxa"/>
          </w:tcPr>
          <w:p w14:paraId="194EE092" w14:textId="77777777" w:rsidR="009E00C5" w:rsidRDefault="00FC14A5">
            <w:r>
              <w:t>Sarosh Jameel</w:t>
            </w:r>
          </w:p>
        </w:tc>
        <w:tc>
          <w:tcPr>
            <w:tcW w:w="960" w:type="dxa"/>
          </w:tcPr>
          <w:p w14:paraId="020A0E4B" w14:textId="77777777" w:rsidR="009E00C5" w:rsidRDefault="00FC14A5">
            <w:r>
              <w:t>Jameel Ahmed</w:t>
            </w:r>
          </w:p>
        </w:tc>
        <w:tc>
          <w:tcPr>
            <w:tcW w:w="960" w:type="dxa"/>
          </w:tcPr>
          <w:p w14:paraId="56D31123" w14:textId="77777777" w:rsidR="009E00C5" w:rsidRDefault="00FC14A5">
            <w:r>
              <w:t>94487-P</w:t>
            </w:r>
          </w:p>
        </w:tc>
        <w:tc>
          <w:tcPr>
            <w:tcW w:w="960" w:type="dxa"/>
          </w:tcPr>
          <w:p w14:paraId="7A4546E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4EBDFEEF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69E9E9C5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4DBA0754" w14:textId="77777777" w:rsidR="009E00C5" w:rsidRDefault="00FC14A5">
            <w:r>
              <w:t>66.541667</w:t>
            </w:r>
          </w:p>
        </w:tc>
      </w:tr>
      <w:tr w:rsidR="009E00C5" w14:paraId="46287E8D" w14:textId="77777777" w:rsidTr="00D67FC4">
        <w:tc>
          <w:tcPr>
            <w:tcW w:w="960" w:type="dxa"/>
          </w:tcPr>
          <w:p w14:paraId="5074EC44" w14:textId="77777777" w:rsidR="009E00C5" w:rsidRDefault="00FC14A5">
            <w:r>
              <w:t>613</w:t>
            </w:r>
          </w:p>
        </w:tc>
        <w:tc>
          <w:tcPr>
            <w:tcW w:w="960" w:type="dxa"/>
          </w:tcPr>
          <w:p w14:paraId="3098C98A" w14:textId="77777777" w:rsidR="009E00C5" w:rsidRDefault="00FC14A5">
            <w:r>
              <w:t>5567</w:t>
            </w:r>
          </w:p>
        </w:tc>
        <w:tc>
          <w:tcPr>
            <w:tcW w:w="960" w:type="dxa"/>
          </w:tcPr>
          <w:p w14:paraId="70788EFE" w14:textId="77777777" w:rsidR="009E00C5" w:rsidRDefault="00FC14A5">
            <w:r>
              <w:t>Salman Ahmad</w:t>
            </w:r>
          </w:p>
        </w:tc>
        <w:tc>
          <w:tcPr>
            <w:tcW w:w="960" w:type="dxa"/>
          </w:tcPr>
          <w:p w14:paraId="5C129AA3" w14:textId="77777777" w:rsidR="009E00C5" w:rsidRDefault="00FC14A5">
            <w:r>
              <w:t>Abdul Wahid</w:t>
            </w:r>
          </w:p>
        </w:tc>
        <w:tc>
          <w:tcPr>
            <w:tcW w:w="960" w:type="dxa"/>
          </w:tcPr>
          <w:p w14:paraId="50C33C80" w14:textId="77777777" w:rsidR="009E00C5" w:rsidRDefault="00FC14A5">
            <w:r>
              <w:t>96120-p</w:t>
            </w:r>
          </w:p>
        </w:tc>
        <w:tc>
          <w:tcPr>
            <w:tcW w:w="960" w:type="dxa"/>
          </w:tcPr>
          <w:p w14:paraId="6CF4D9CE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0854B5D7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34D0B247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455417F9" w14:textId="77777777" w:rsidR="009E00C5" w:rsidRDefault="00FC14A5">
            <w:r>
              <w:t>65.833333</w:t>
            </w:r>
          </w:p>
        </w:tc>
      </w:tr>
      <w:tr w:rsidR="009E00C5" w14:paraId="1F22ECCE" w14:textId="77777777" w:rsidTr="00D67FC4">
        <w:tc>
          <w:tcPr>
            <w:tcW w:w="960" w:type="dxa"/>
          </w:tcPr>
          <w:p w14:paraId="1A8BD1EC" w14:textId="77777777" w:rsidR="009E00C5" w:rsidRDefault="00FC14A5">
            <w:r>
              <w:t>614</w:t>
            </w:r>
          </w:p>
        </w:tc>
        <w:tc>
          <w:tcPr>
            <w:tcW w:w="960" w:type="dxa"/>
          </w:tcPr>
          <w:p w14:paraId="01011764" w14:textId="77777777" w:rsidR="009E00C5" w:rsidRDefault="00FC14A5">
            <w:r>
              <w:t>15514</w:t>
            </w:r>
          </w:p>
        </w:tc>
        <w:tc>
          <w:tcPr>
            <w:tcW w:w="960" w:type="dxa"/>
          </w:tcPr>
          <w:p w14:paraId="21EB03D6" w14:textId="77777777" w:rsidR="009E00C5" w:rsidRDefault="00FC14A5">
            <w:r>
              <w:t>Ejaz Ahmad</w:t>
            </w:r>
          </w:p>
        </w:tc>
        <w:tc>
          <w:tcPr>
            <w:tcW w:w="960" w:type="dxa"/>
          </w:tcPr>
          <w:p w14:paraId="4FFEFE89" w14:textId="77777777" w:rsidR="009E00C5" w:rsidRDefault="00FC14A5">
            <w:r>
              <w:t>Rustam Ali</w:t>
            </w:r>
          </w:p>
        </w:tc>
        <w:tc>
          <w:tcPr>
            <w:tcW w:w="960" w:type="dxa"/>
          </w:tcPr>
          <w:p w14:paraId="0477B24A" w14:textId="77777777" w:rsidR="009E00C5" w:rsidRDefault="00FC14A5">
            <w:r>
              <w:t>5913-AJK</w:t>
            </w:r>
          </w:p>
        </w:tc>
        <w:tc>
          <w:tcPr>
            <w:tcW w:w="960" w:type="dxa"/>
          </w:tcPr>
          <w:p w14:paraId="7EFF7AE0" w14:textId="77777777" w:rsidR="009E00C5" w:rsidRDefault="00FC14A5">
            <w:r>
              <w:t>AJK, G&amp;B, FATA, ICT</w:t>
            </w:r>
          </w:p>
        </w:tc>
        <w:tc>
          <w:tcPr>
            <w:tcW w:w="960" w:type="dxa"/>
          </w:tcPr>
          <w:p w14:paraId="2A19D3D8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3BE0D1AC" w14:textId="77777777" w:rsidR="009E00C5" w:rsidRDefault="00FC14A5">
            <w:r>
              <w:t>Mayo Hospital, Lahore</w:t>
            </w:r>
          </w:p>
        </w:tc>
        <w:tc>
          <w:tcPr>
            <w:tcW w:w="960" w:type="dxa"/>
          </w:tcPr>
          <w:p w14:paraId="3AD882E9" w14:textId="77777777" w:rsidR="009E00C5" w:rsidRDefault="00FC14A5">
            <w:r>
              <w:t>49.129167</w:t>
            </w:r>
          </w:p>
        </w:tc>
      </w:tr>
      <w:tr w:rsidR="009E00C5" w14:paraId="73D7523E" w14:textId="77777777" w:rsidTr="00D67FC4">
        <w:tc>
          <w:tcPr>
            <w:tcW w:w="960" w:type="dxa"/>
          </w:tcPr>
          <w:p w14:paraId="19E34B3E" w14:textId="77777777" w:rsidR="009E00C5" w:rsidRDefault="00FC14A5">
            <w:r>
              <w:t>615</w:t>
            </w:r>
          </w:p>
        </w:tc>
        <w:tc>
          <w:tcPr>
            <w:tcW w:w="960" w:type="dxa"/>
          </w:tcPr>
          <w:p w14:paraId="3FCA4A09" w14:textId="77777777" w:rsidR="009E00C5" w:rsidRDefault="00FC14A5">
            <w:r>
              <w:t>5724</w:t>
            </w:r>
          </w:p>
        </w:tc>
        <w:tc>
          <w:tcPr>
            <w:tcW w:w="960" w:type="dxa"/>
          </w:tcPr>
          <w:p w14:paraId="4E87242B" w14:textId="77777777" w:rsidR="009E00C5" w:rsidRDefault="00FC14A5">
            <w:r>
              <w:t xml:space="preserve">Javeed </w:t>
            </w:r>
            <w:r>
              <w:t>Abbas</w:t>
            </w:r>
          </w:p>
        </w:tc>
        <w:tc>
          <w:tcPr>
            <w:tcW w:w="960" w:type="dxa"/>
          </w:tcPr>
          <w:p w14:paraId="31836ADA" w14:textId="77777777" w:rsidR="009E00C5" w:rsidRDefault="00FC14A5">
            <w:r>
              <w:t>Ghulam Abbas</w:t>
            </w:r>
          </w:p>
        </w:tc>
        <w:tc>
          <w:tcPr>
            <w:tcW w:w="960" w:type="dxa"/>
          </w:tcPr>
          <w:p w14:paraId="19A6EFE2" w14:textId="77777777" w:rsidR="009E00C5" w:rsidRDefault="00FC14A5">
            <w:r>
              <w:t>100855-P</w:t>
            </w:r>
          </w:p>
        </w:tc>
        <w:tc>
          <w:tcPr>
            <w:tcW w:w="960" w:type="dxa"/>
          </w:tcPr>
          <w:p w14:paraId="344D7DE7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BE3E7BA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113D9820" w14:textId="77777777" w:rsidR="009E00C5" w:rsidRDefault="00FC14A5">
            <w:r>
              <w:t>Nishtar Hospital, Multan</w:t>
            </w:r>
          </w:p>
        </w:tc>
        <w:tc>
          <w:tcPr>
            <w:tcW w:w="960" w:type="dxa"/>
          </w:tcPr>
          <w:p w14:paraId="0301B708" w14:textId="77777777" w:rsidR="009E00C5" w:rsidRDefault="00FC14A5">
            <w:r>
              <w:t>67.558333</w:t>
            </w:r>
          </w:p>
        </w:tc>
      </w:tr>
      <w:tr w:rsidR="009E00C5" w14:paraId="12DA8087" w14:textId="77777777" w:rsidTr="00D67FC4">
        <w:tc>
          <w:tcPr>
            <w:tcW w:w="960" w:type="dxa"/>
          </w:tcPr>
          <w:p w14:paraId="267B1867" w14:textId="77777777" w:rsidR="009E00C5" w:rsidRDefault="00FC14A5">
            <w:r>
              <w:t>616</w:t>
            </w:r>
          </w:p>
        </w:tc>
        <w:tc>
          <w:tcPr>
            <w:tcW w:w="960" w:type="dxa"/>
          </w:tcPr>
          <w:p w14:paraId="5B63E5FB" w14:textId="77777777" w:rsidR="009E00C5" w:rsidRDefault="00FC14A5">
            <w:r>
              <w:t>15368</w:t>
            </w:r>
          </w:p>
        </w:tc>
        <w:tc>
          <w:tcPr>
            <w:tcW w:w="960" w:type="dxa"/>
          </w:tcPr>
          <w:p w14:paraId="227AC1BA" w14:textId="77777777" w:rsidR="009E00C5" w:rsidRDefault="00FC14A5">
            <w:r>
              <w:t>Muhammad Ammar Naveed</w:t>
            </w:r>
          </w:p>
        </w:tc>
        <w:tc>
          <w:tcPr>
            <w:tcW w:w="960" w:type="dxa"/>
          </w:tcPr>
          <w:p w14:paraId="5A66B37E" w14:textId="77777777" w:rsidR="009E00C5" w:rsidRDefault="00FC14A5">
            <w:r>
              <w:t>Anjum Naveed</w:t>
            </w:r>
          </w:p>
        </w:tc>
        <w:tc>
          <w:tcPr>
            <w:tcW w:w="960" w:type="dxa"/>
          </w:tcPr>
          <w:p w14:paraId="3100C815" w14:textId="77777777" w:rsidR="009E00C5" w:rsidRDefault="00FC14A5">
            <w:r>
              <w:t>95370-P</w:t>
            </w:r>
          </w:p>
        </w:tc>
        <w:tc>
          <w:tcPr>
            <w:tcW w:w="960" w:type="dxa"/>
          </w:tcPr>
          <w:p w14:paraId="0608A94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552752A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17658F79" w14:textId="77777777" w:rsidR="009E00C5" w:rsidRDefault="00FC14A5">
            <w:r>
              <w:t>Sahiwal Teaching Hospital, Sahiwal</w:t>
            </w:r>
          </w:p>
        </w:tc>
        <w:tc>
          <w:tcPr>
            <w:tcW w:w="960" w:type="dxa"/>
          </w:tcPr>
          <w:p w14:paraId="2E3DC5D0" w14:textId="77777777" w:rsidR="009E00C5" w:rsidRDefault="00FC14A5">
            <w:r>
              <w:t>63.833333</w:t>
            </w:r>
          </w:p>
        </w:tc>
      </w:tr>
      <w:tr w:rsidR="009E00C5" w14:paraId="2DD0CA69" w14:textId="77777777" w:rsidTr="00D67FC4">
        <w:tc>
          <w:tcPr>
            <w:tcW w:w="960" w:type="dxa"/>
          </w:tcPr>
          <w:p w14:paraId="638164DA" w14:textId="77777777" w:rsidR="009E00C5" w:rsidRDefault="00FC14A5">
            <w:r>
              <w:t>617</w:t>
            </w:r>
          </w:p>
        </w:tc>
        <w:tc>
          <w:tcPr>
            <w:tcW w:w="960" w:type="dxa"/>
          </w:tcPr>
          <w:p w14:paraId="7606E6AB" w14:textId="77777777" w:rsidR="009E00C5" w:rsidRDefault="00FC14A5">
            <w:r>
              <w:t>7808</w:t>
            </w:r>
          </w:p>
        </w:tc>
        <w:tc>
          <w:tcPr>
            <w:tcW w:w="960" w:type="dxa"/>
          </w:tcPr>
          <w:p w14:paraId="01CC2868" w14:textId="77777777" w:rsidR="009E00C5" w:rsidRDefault="00FC14A5">
            <w:r>
              <w:t>Ali Raza</w:t>
            </w:r>
          </w:p>
        </w:tc>
        <w:tc>
          <w:tcPr>
            <w:tcW w:w="960" w:type="dxa"/>
          </w:tcPr>
          <w:p w14:paraId="1036E20B" w14:textId="77777777" w:rsidR="009E00C5" w:rsidRDefault="00FC14A5">
            <w:r>
              <w:t>Shaukat hussain</w:t>
            </w:r>
          </w:p>
        </w:tc>
        <w:tc>
          <w:tcPr>
            <w:tcW w:w="960" w:type="dxa"/>
          </w:tcPr>
          <w:p w14:paraId="248A85AF" w14:textId="77777777" w:rsidR="009E00C5" w:rsidRDefault="00FC14A5">
            <w:r>
              <w:t>94923-P</w:t>
            </w:r>
          </w:p>
        </w:tc>
        <w:tc>
          <w:tcPr>
            <w:tcW w:w="960" w:type="dxa"/>
          </w:tcPr>
          <w:p w14:paraId="71375234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7259879A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6FB422BE" w14:textId="77777777" w:rsidR="009E00C5" w:rsidRDefault="00FC14A5">
            <w:r>
              <w:t>Services Hospital, Lahore</w:t>
            </w:r>
          </w:p>
        </w:tc>
        <w:tc>
          <w:tcPr>
            <w:tcW w:w="960" w:type="dxa"/>
          </w:tcPr>
          <w:p w14:paraId="6CA5C057" w14:textId="77777777" w:rsidR="009E00C5" w:rsidRDefault="00FC14A5">
            <w:r>
              <w:t>66.408333</w:t>
            </w:r>
          </w:p>
        </w:tc>
      </w:tr>
      <w:tr w:rsidR="009E00C5" w14:paraId="1B3CA173" w14:textId="77777777" w:rsidTr="00D67FC4">
        <w:tc>
          <w:tcPr>
            <w:tcW w:w="960" w:type="dxa"/>
          </w:tcPr>
          <w:p w14:paraId="3DF1DAE9" w14:textId="77777777" w:rsidR="009E00C5" w:rsidRDefault="00FC14A5">
            <w:r>
              <w:t>618</w:t>
            </w:r>
          </w:p>
        </w:tc>
        <w:tc>
          <w:tcPr>
            <w:tcW w:w="960" w:type="dxa"/>
          </w:tcPr>
          <w:p w14:paraId="02680267" w14:textId="77777777" w:rsidR="009E00C5" w:rsidRDefault="00FC14A5">
            <w:r>
              <w:t>5222</w:t>
            </w:r>
          </w:p>
        </w:tc>
        <w:tc>
          <w:tcPr>
            <w:tcW w:w="960" w:type="dxa"/>
          </w:tcPr>
          <w:p w14:paraId="6B30D027" w14:textId="77777777" w:rsidR="009E00C5" w:rsidRDefault="00FC14A5">
            <w:r>
              <w:t>Muhammad Usman Hasan</w:t>
            </w:r>
          </w:p>
        </w:tc>
        <w:tc>
          <w:tcPr>
            <w:tcW w:w="960" w:type="dxa"/>
          </w:tcPr>
          <w:p w14:paraId="4AAE64DA" w14:textId="77777777" w:rsidR="009E00C5" w:rsidRDefault="00FC14A5">
            <w:r>
              <w:t>Muhammad Shafi</w:t>
            </w:r>
          </w:p>
        </w:tc>
        <w:tc>
          <w:tcPr>
            <w:tcW w:w="960" w:type="dxa"/>
          </w:tcPr>
          <w:p w14:paraId="1F5FD358" w14:textId="77777777" w:rsidR="009E00C5" w:rsidRDefault="00FC14A5">
            <w:r>
              <w:t>92981-P</w:t>
            </w:r>
          </w:p>
        </w:tc>
        <w:tc>
          <w:tcPr>
            <w:tcW w:w="960" w:type="dxa"/>
          </w:tcPr>
          <w:p w14:paraId="3A3B89C5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19212A41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285EB15E" w14:textId="77777777" w:rsidR="009E00C5" w:rsidRDefault="00FC14A5">
            <w:r>
              <w:t>Sir Ganga Ram Hospital, Lahore</w:t>
            </w:r>
          </w:p>
        </w:tc>
        <w:tc>
          <w:tcPr>
            <w:tcW w:w="960" w:type="dxa"/>
          </w:tcPr>
          <w:p w14:paraId="53C72E00" w14:textId="77777777" w:rsidR="009E00C5" w:rsidRDefault="00FC14A5">
            <w:r>
              <w:t>66.142553</w:t>
            </w:r>
          </w:p>
        </w:tc>
      </w:tr>
      <w:tr w:rsidR="009E00C5" w14:paraId="08D51978" w14:textId="77777777" w:rsidTr="00D67FC4">
        <w:tc>
          <w:tcPr>
            <w:tcW w:w="960" w:type="dxa"/>
          </w:tcPr>
          <w:p w14:paraId="000A7E64" w14:textId="77777777" w:rsidR="009E00C5" w:rsidRDefault="00FC14A5">
            <w:r>
              <w:t>619</w:t>
            </w:r>
          </w:p>
        </w:tc>
        <w:tc>
          <w:tcPr>
            <w:tcW w:w="960" w:type="dxa"/>
          </w:tcPr>
          <w:p w14:paraId="2D9F6BFD" w14:textId="77777777" w:rsidR="009E00C5" w:rsidRDefault="00FC14A5">
            <w:r>
              <w:t>16789</w:t>
            </w:r>
          </w:p>
        </w:tc>
        <w:tc>
          <w:tcPr>
            <w:tcW w:w="960" w:type="dxa"/>
          </w:tcPr>
          <w:p w14:paraId="57FEA273" w14:textId="77777777" w:rsidR="009E00C5" w:rsidRDefault="00FC14A5">
            <w:r>
              <w:t>Muhammad Imran Afzal</w:t>
            </w:r>
          </w:p>
        </w:tc>
        <w:tc>
          <w:tcPr>
            <w:tcW w:w="960" w:type="dxa"/>
          </w:tcPr>
          <w:p w14:paraId="5EAAFF93" w14:textId="77777777" w:rsidR="009E00C5" w:rsidRDefault="00FC14A5">
            <w:r>
              <w:t>Muhammad Afzal khan</w:t>
            </w:r>
          </w:p>
        </w:tc>
        <w:tc>
          <w:tcPr>
            <w:tcW w:w="960" w:type="dxa"/>
          </w:tcPr>
          <w:p w14:paraId="611B9686" w14:textId="77777777" w:rsidR="009E00C5" w:rsidRDefault="00FC14A5">
            <w:r>
              <w:t>89991-P</w:t>
            </w:r>
          </w:p>
        </w:tc>
        <w:tc>
          <w:tcPr>
            <w:tcW w:w="960" w:type="dxa"/>
          </w:tcPr>
          <w:p w14:paraId="7A6A70A3" w14:textId="77777777" w:rsidR="009E00C5" w:rsidRDefault="00FC14A5">
            <w:r>
              <w:t>Punjab</w:t>
            </w:r>
          </w:p>
        </w:tc>
        <w:tc>
          <w:tcPr>
            <w:tcW w:w="960" w:type="dxa"/>
          </w:tcPr>
          <w:p w14:paraId="607014E0" w14:textId="77777777" w:rsidR="009E00C5" w:rsidRDefault="00FC14A5">
            <w:r>
              <w:t>Urology</w:t>
            </w:r>
          </w:p>
        </w:tc>
        <w:tc>
          <w:tcPr>
            <w:tcW w:w="960" w:type="dxa"/>
          </w:tcPr>
          <w:p w14:paraId="46DDB25C" w14:textId="77777777" w:rsidR="009E00C5" w:rsidRDefault="00FC14A5">
            <w:r>
              <w:t>SZ Hospital, Rahim Yar Khan</w:t>
            </w:r>
          </w:p>
        </w:tc>
        <w:tc>
          <w:tcPr>
            <w:tcW w:w="960" w:type="dxa"/>
          </w:tcPr>
          <w:p w14:paraId="42105D39" w14:textId="77777777" w:rsidR="009E00C5" w:rsidRDefault="00FC14A5">
            <w:r>
              <w:t>64.474468</w:t>
            </w:r>
          </w:p>
        </w:tc>
      </w:tr>
    </w:tbl>
    <w:p w14:paraId="723EC830" w14:textId="77777777" w:rsidR="00FC14A5" w:rsidRDefault="00FC14A5"/>
    <w:sectPr w:rsidR="00FC14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E00C5"/>
    <w:rsid w:val="00AA1D8D"/>
    <w:rsid w:val="00B47730"/>
    <w:rsid w:val="00CB0664"/>
    <w:rsid w:val="00D67FC4"/>
    <w:rsid w:val="00FC14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C8912"/>
  <w14:defaultImageDpi w14:val="300"/>
  <w15:docId w15:val="{CF10F338-AF0D-4D46-A4B0-C08520D7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10212</Words>
  <Characters>58215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2022-02-22T15:54:00Z</dcterms:created>
  <dcterms:modified xsi:type="dcterms:W3CDTF">2022-02-22T15:54:00Z</dcterms:modified>
  <cp:category/>
</cp:coreProperties>
</file>
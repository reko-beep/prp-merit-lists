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639"/>
        <w:gridCol w:w="1027"/>
        <w:gridCol w:w="1084"/>
        <w:gridCol w:w="952"/>
        <w:gridCol w:w="977"/>
        <w:gridCol w:w="1350"/>
        <w:gridCol w:w="1197"/>
        <w:gridCol w:w="923"/>
      </w:tblGrid>
      <w:tr w:rsidR="00AC7CCB" w14:paraId="39993EF4" w14:textId="77777777" w:rsidTr="001211DC">
        <w:tc>
          <w:tcPr>
            <w:tcW w:w="960" w:type="dxa"/>
          </w:tcPr>
          <w:p w14:paraId="3FE93560" w14:textId="77777777" w:rsidR="00AC7CCB" w:rsidRDefault="0018021F">
            <w:r>
              <w:t>Sr.#</w:t>
            </w:r>
          </w:p>
        </w:tc>
        <w:tc>
          <w:tcPr>
            <w:tcW w:w="960" w:type="dxa"/>
          </w:tcPr>
          <w:p w14:paraId="70B18A26" w14:textId="77777777" w:rsidR="00AC7CCB" w:rsidRDefault="0018021F">
            <w:r>
              <w:t>Form No.</w:t>
            </w:r>
          </w:p>
        </w:tc>
        <w:tc>
          <w:tcPr>
            <w:tcW w:w="960" w:type="dxa"/>
          </w:tcPr>
          <w:p w14:paraId="660DD1AF" w14:textId="77777777" w:rsidR="00AC7CCB" w:rsidRDefault="0018021F">
            <w:r>
              <w:t>Name</w:t>
            </w:r>
          </w:p>
        </w:tc>
        <w:tc>
          <w:tcPr>
            <w:tcW w:w="960" w:type="dxa"/>
          </w:tcPr>
          <w:p w14:paraId="3B320668" w14:textId="77777777" w:rsidR="00AC7CCB" w:rsidRDefault="0018021F">
            <w:r>
              <w:t>Father Name</w:t>
            </w:r>
          </w:p>
        </w:tc>
        <w:tc>
          <w:tcPr>
            <w:tcW w:w="960" w:type="dxa"/>
          </w:tcPr>
          <w:p w14:paraId="092CA9D6" w14:textId="77777777" w:rsidR="00AC7CCB" w:rsidRDefault="0018021F">
            <w:r>
              <w:t>PMDC Number</w:t>
            </w:r>
          </w:p>
        </w:tc>
        <w:tc>
          <w:tcPr>
            <w:tcW w:w="960" w:type="dxa"/>
          </w:tcPr>
          <w:p w14:paraId="117C395B" w14:textId="77777777" w:rsidR="00AC7CCB" w:rsidRDefault="0018021F">
            <w:r>
              <w:t>Quota</w:t>
            </w:r>
          </w:p>
        </w:tc>
        <w:tc>
          <w:tcPr>
            <w:tcW w:w="960" w:type="dxa"/>
          </w:tcPr>
          <w:p w14:paraId="65B11DE4" w14:textId="77777777" w:rsidR="00AC7CCB" w:rsidRDefault="0018021F">
            <w:r>
              <w:t>Speciality</w:t>
            </w:r>
          </w:p>
        </w:tc>
        <w:tc>
          <w:tcPr>
            <w:tcW w:w="960" w:type="dxa"/>
          </w:tcPr>
          <w:p w14:paraId="56D498C1" w14:textId="77777777" w:rsidR="00AC7CCB" w:rsidRDefault="0018021F">
            <w:r>
              <w:t>Hospital</w:t>
            </w:r>
          </w:p>
        </w:tc>
        <w:tc>
          <w:tcPr>
            <w:tcW w:w="960" w:type="dxa"/>
          </w:tcPr>
          <w:p w14:paraId="34F517A7" w14:textId="77777777" w:rsidR="00AC7CCB" w:rsidRDefault="0018021F">
            <w:r>
              <w:t>Aggregate</w:t>
            </w:r>
          </w:p>
        </w:tc>
      </w:tr>
      <w:tr w:rsidR="00AC7CCB" w14:paraId="348F779F" w14:textId="77777777" w:rsidTr="001211DC">
        <w:tc>
          <w:tcPr>
            <w:tcW w:w="960" w:type="dxa"/>
          </w:tcPr>
          <w:p w14:paraId="4710F5F3" w14:textId="77777777" w:rsidR="00AC7CCB" w:rsidRDefault="0018021F">
            <w:r>
              <w:t>1</w:t>
            </w:r>
          </w:p>
        </w:tc>
        <w:tc>
          <w:tcPr>
            <w:tcW w:w="960" w:type="dxa"/>
          </w:tcPr>
          <w:p w14:paraId="70B846E9" w14:textId="77777777" w:rsidR="00AC7CCB" w:rsidRDefault="0018021F">
            <w:r>
              <w:t>7250</w:t>
            </w:r>
          </w:p>
        </w:tc>
        <w:tc>
          <w:tcPr>
            <w:tcW w:w="960" w:type="dxa"/>
          </w:tcPr>
          <w:p w14:paraId="68855E77" w14:textId="77777777" w:rsidR="00AC7CCB" w:rsidRDefault="0018021F">
            <w:r>
              <w:t>Sarosh Jameel</w:t>
            </w:r>
          </w:p>
        </w:tc>
        <w:tc>
          <w:tcPr>
            <w:tcW w:w="960" w:type="dxa"/>
          </w:tcPr>
          <w:p w14:paraId="5F85E4F4" w14:textId="77777777" w:rsidR="00AC7CCB" w:rsidRDefault="0018021F">
            <w:r>
              <w:t>Jameel Ahmed</w:t>
            </w:r>
          </w:p>
        </w:tc>
        <w:tc>
          <w:tcPr>
            <w:tcW w:w="960" w:type="dxa"/>
          </w:tcPr>
          <w:p w14:paraId="2EAD49CC" w14:textId="77777777" w:rsidR="00AC7CCB" w:rsidRDefault="0018021F">
            <w:r>
              <w:t>94487-P</w:t>
            </w:r>
          </w:p>
        </w:tc>
        <w:tc>
          <w:tcPr>
            <w:tcW w:w="960" w:type="dxa"/>
          </w:tcPr>
          <w:p w14:paraId="48F4D2D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348DFEF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4DC3DA9F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6DA6D6E8" w14:textId="77777777" w:rsidR="00AC7CCB" w:rsidRDefault="0018021F">
            <w:r>
              <w:t>60.541667</w:t>
            </w:r>
          </w:p>
        </w:tc>
      </w:tr>
      <w:tr w:rsidR="00AC7CCB" w14:paraId="6BBD0C9A" w14:textId="77777777" w:rsidTr="001211DC">
        <w:tc>
          <w:tcPr>
            <w:tcW w:w="960" w:type="dxa"/>
          </w:tcPr>
          <w:p w14:paraId="7EECD39E" w14:textId="77777777" w:rsidR="00AC7CCB" w:rsidRDefault="0018021F">
            <w:r>
              <w:t>2</w:t>
            </w:r>
          </w:p>
        </w:tc>
        <w:tc>
          <w:tcPr>
            <w:tcW w:w="960" w:type="dxa"/>
          </w:tcPr>
          <w:p w14:paraId="5E7F51D4" w14:textId="77777777" w:rsidR="00AC7CCB" w:rsidRDefault="0018021F">
            <w:r>
              <w:t>6636</w:t>
            </w:r>
          </w:p>
        </w:tc>
        <w:tc>
          <w:tcPr>
            <w:tcW w:w="960" w:type="dxa"/>
          </w:tcPr>
          <w:p w14:paraId="55730E8D" w14:textId="77777777" w:rsidR="00AC7CCB" w:rsidRDefault="0018021F">
            <w:r>
              <w:t>Irfan Yousaf</w:t>
            </w:r>
          </w:p>
        </w:tc>
        <w:tc>
          <w:tcPr>
            <w:tcW w:w="960" w:type="dxa"/>
          </w:tcPr>
          <w:p w14:paraId="3A021D93" w14:textId="77777777" w:rsidR="00AC7CCB" w:rsidRDefault="0018021F">
            <w:r>
              <w:t>Muhammad Yousaf</w:t>
            </w:r>
          </w:p>
        </w:tc>
        <w:tc>
          <w:tcPr>
            <w:tcW w:w="960" w:type="dxa"/>
          </w:tcPr>
          <w:p w14:paraId="7E356EE2" w14:textId="77777777" w:rsidR="00AC7CCB" w:rsidRDefault="0018021F">
            <w:r>
              <w:t>81751-P</w:t>
            </w:r>
          </w:p>
        </w:tc>
        <w:tc>
          <w:tcPr>
            <w:tcW w:w="960" w:type="dxa"/>
          </w:tcPr>
          <w:p w14:paraId="62EBD62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C8462C7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4DCE2B62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79632631" w14:textId="77777777" w:rsidR="00AC7CCB" w:rsidRDefault="0018021F">
            <w:r>
              <w:t>59.77125</w:t>
            </w:r>
          </w:p>
        </w:tc>
      </w:tr>
      <w:tr w:rsidR="00AC7CCB" w14:paraId="056A5D46" w14:textId="77777777" w:rsidTr="001211DC">
        <w:tc>
          <w:tcPr>
            <w:tcW w:w="960" w:type="dxa"/>
          </w:tcPr>
          <w:p w14:paraId="4E9951E0" w14:textId="77777777" w:rsidR="00AC7CCB" w:rsidRDefault="0018021F">
            <w:r>
              <w:t>3</w:t>
            </w:r>
          </w:p>
        </w:tc>
        <w:tc>
          <w:tcPr>
            <w:tcW w:w="960" w:type="dxa"/>
          </w:tcPr>
          <w:p w14:paraId="6AE6E7CC" w14:textId="77777777" w:rsidR="00AC7CCB" w:rsidRDefault="0018021F">
            <w:r>
              <w:t>3066</w:t>
            </w:r>
          </w:p>
        </w:tc>
        <w:tc>
          <w:tcPr>
            <w:tcW w:w="960" w:type="dxa"/>
          </w:tcPr>
          <w:p w14:paraId="37576CC1" w14:textId="77777777" w:rsidR="00AC7CCB" w:rsidRDefault="0018021F">
            <w:r>
              <w:t>Muhammad Umar</w:t>
            </w:r>
          </w:p>
        </w:tc>
        <w:tc>
          <w:tcPr>
            <w:tcW w:w="960" w:type="dxa"/>
          </w:tcPr>
          <w:p w14:paraId="2FF3F477" w14:textId="77777777" w:rsidR="00AC7CCB" w:rsidRDefault="0018021F">
            <w:r>
              <w:t>Jamshaid Ahmad</w:t>
            </w:r>
          </w:p>
        </w:tc>
        <w:tc>
          <w:tcPr>
            <w:tcW w:w="960" w:type="dxa"/>
          </w:tcPr>
          <w:p w14:paraId="3CF65697" w14:textId="77777777" w:rsidR="00AC7CCB" w:rsidRDefault="0018021F">
            <w:r>
              <w:t>89405-P</w:t>
            </w:r>
          </w:p>
        </w:tc>
        <w:tc>
          <w:tcPr>
            <w:tcW w:w="960" w:type="dxa"/>
          </w:tcPr>
          <w:p w14:paraId="5164C52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1EB80DF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62BBA47B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53A1E8BC" w14:textId="77777777" w:rsidR="00AC7CCB" w:rsidRDefault="0018021F">
            <w:r>
              <w:t>59.386667</w:t>
            </w:r>
          </w:p>
        </w:tc>
      </w:tr>
      <w:tr w:rsidR="00AC7CCB" w14:paraId="55B4D6EF" w14:textId="77777777" w:rsidTr="001211DC">
        <w:tc>
          <w:tcPr>
            <w:tcW w:w="960" w:type="dxa"/>
          </w:tcPr>
          <w:p w14:paraId="5C890C43" w14:textId="77777777" w:rsidR="00AC7CCB" w:rsidRDefault="0018021F">
            <w:r>
              <w:t>4</w:t>
            </w:r>
          </w:p>
        </w:tc>
        <w:tc>
          <w:tcPr>
            <w:tcW w:w="960" w:type="dxa"/>
          </w:tcPr>
          <w:p w14:paraId="10A84B45" w14:textId="77777777" w:rsidR="00AC7CCB" w:rsidRDefault="0018021F">
            <w:r>
              <w:t>7591</w:t>
            </w:r>
          </w:p>
        </w:tc>
        <w:tc>
          <w:tcPr>
            <w:tcW w:w="960" w:type="dxa"/>
          </w:tcPr>
          <w:p w14:paraId="235C633F" w14:textId="77777777" w:rsidR="00AC7CCB" w:rsidRDefault="0018021F">
            <w:r>
              <w:t>Matiullah Azmoon</w:t>
            </w:r>
          </w:p>
        </w:tc>
        <w:tc>
          <w:tcPr>
            <w:tcW w:w="960" w:type="dxa"/>
          </w:tcPr>
          <w:p w14:paraId="2A581ED0" w14:textId="77777777" w:rsidR="00AC7CCB" w:rsidRDefault="0018021F">
            <w:r>
              <w:t>Ghazi</w:t>
            </w:r>
          </w:p>
        </w:tc>
        <w:tc>
          <w:tcPr>
            <w:tcW w:w="960" w:type="dxa"/>
          </w:tcPr>
          <w:p w14:paraId="11A2CA83" w14:textId="77777777" w:rsidR="00AC7CCB" w:rsidRDefault="0018021F">
            <w:r>
              <w:t>2112557</w:t>
            </w:r>
          </w:p>
        </w:tc>
        <w:tc>
          <w:tcPr>
            <w:tcW w:w="960" w:type="dxa"/>
          </w:tcPr>
          <w:p w14:paraId="2D3FB8DE" w14:textId="77777777" w:rsidR="00AC7CCB" w:rsidRDefault="0018021F">
            <w:r>
              <w:t>Foriegn</w:t>
            </w:r>
          </w:p>
        </w:tc>
        <w:tc>
          <w:tcPr>
            <w:tcW w:w="960" w:type="dxa"/>
          </w:tcPr>
          <w:p w14:paraId="00A3D5BF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284BC399" w14:textId="77777777" w:rsidR="00AC7CCB" w:rsidRDefault="0018021F">
            <w:r>
              <w:t>Bahawal Victoria Hospital, Ba</w:t>
            </w:r>
            <w:r>
              <w:t>hawalpur</w:t>
            </w:r>
          </w:p>
        </w:tc>
        <w:tc>
          <w:tcPr>
            <w:tcW w:w="960" w:type="dxa"/>
          </w:tcPr>
          <w:p w14:paraId="7D9B9BCC" w14:textId="77777777" w:rsidR="00AC7CCB" w:rsidRDefault="0018021F">
            <w:r>
              <w:t>54.495652</w:t>
            </w:r>
          </w:p>
        </w:tc>
      </w:tr>
      <w:tr w:rsidR="00AC7CCB" w14:paraId="6DB4B016" w14:textId="77777777" w:rsidTr="001211DC">
        <w:tc>
          <w:tcPr>
            <w:tcW w:w="960" w:type="dxa"/>
          </w:tcPr>
          <w:p w14:paraId="15A66DC3" w14:textId="77777777" w:rsidR="00AC7CCB" w:rsidRDefault="0018021F">
            <w:r>
              <w:t>5</w:t>
            </w:r>
          </w:p>
        </w:tc>
        <w:tc>
          <w:tcPr>
            <w:tcW w:w="960" w:type="dxa"/>
          </w:tcPr>
          <w:p w14:paraId="2CCD8AA3" w14:textId="77777777" w:rsidR="00AC7CCB" w:rsidRDefault="0018021F">
            <w:r>
              <w:t>4146</w:t>
            </w:r>
          </w:p>
        </w:tc>
        <w:tc>
          <w:tcPr>
            <w:tcW w:w="960" w:type="dxa"/>
          </w:tcPr>
          <w:p w14:paraId="644C5CEA" w14:textId="77777777" w:rsidR="00AC7CCB" w:rsidRDefault="0018021F">
            <w:r>
              <w:t>Maha Nadir</w:t>
            </w:r>
          </w:p>
        </w:tc>
        <w:tc>
          <w:tcPr>
            <w:tcW w:w="960" w:type="dxa"/>
          </w:tcPr>
          <w:p w14:paraId="609564B5" w14:textId="77777777" w:rsidR="00AC7CCB" w:rsidRDefault="0018021F">
            <w:r>
              <w:t>Nadir Mehmood</w:t>
            </w:r>
          </w:p>
        </w:tc>
        <w:tc>
          <w:tcPr>
            <w:tcW w:w="960" w:type="dxa"/>
          </w:tcPr>
          <w:p w14:paraId="5E455C94" w14:textId="77777777" w:rsidR="00AC7CCB" w:rsidRDefault="0018021F">
            <w:r>
              <w:t>103227-P</w:t>
            </w:r>
          </w:p>
        </w:tc>
        <w:tc>
          <w:tcPr>
            <w:tcW w:w="960" w:type="dxa"/>
          </w:tcPr>
          <w:p w14:paraId="25FD780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7F26B5B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7A0D281E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65C91197" w14:textId="77777777" w:rsidR="00AC7CCB" w:rsidRDefault="0018021F">
            <w:r>
              <w:t>60.974167</w:t>
            </w:r>
          </w:p>
        </w:tc>
      </w:tr>
      <w:tr w:rsidR="00AC7CCB" w14:paraId="01171556" w14:textId="77777777" w:rsidTr="001211DC">
        <w:tc>
          <w:tcPr>
            <w:tcW w:w="960" w:type="dxa"/>
          </w:tcPr>
          <w:p w14:paraId="47D41ADA" w14:textId="77777777" w:rsidR="00AC7CCB" w:rsidRDefault="0018021F">
            <w:r>
              <w:t>6</w:t>
            </w:r>
          </w:p>
        </w:tc>
        <w:tc>
          <w:tcPr>
            <w:tcW w:w="960" w:type="dxa"/>
          </w:tcPr>
          <w:p w14:paraId="2F16F58A" w14:textId="77777777" w:rsidR="00AC7CCB" w:rsidRDefault="0018021F">
            <w:r>
              <w:t>15782</w:t>
            </w:r>
          </w:p>
        </w:tc>
        <w:tc>
          <w:tcPr>
            <w:tcW w:w="960" w:type="dxa"/>
          </w:tcPr>
          <w:p w14:paraId="1ED66888" w14:textId="77777777" w:rsidR="00AC7CCB" w:rsidRDefault="0018021F">
            <w:r>
              <w:t>Muhammad Salman Abid</w:t>
            </w:r>
          </w:p>
        </w:tc>
        <w:tc>
          <w:tcPr>
            <w:tcW w:w="960" w:type="dxa"/>
          </w:tcPr>
          <w:p w14:paraId="2274E221" w14:textId="77777777" w:rsidR="00AC7CCB" w:rsidRDefault="0018021F">
            <w:r>
              <w:t>Abid hussain rao</w:t>
            </w:r>
          </w:p>
        </w:tc>
        <w:tc>
          <w:tcPr>
            <w:tcW w:w="960" w:type="dxa"/>
          </w:tcPr>
          <w:p w14:paraId="7913D2B8" w14:textId="77777777" w:rsidR="00AC7CCB" w:rsidRDefault="0018021F">
            <w:r>
              <w:t>91902-P</w:t>
            </w:r>
          </w:p>
        </w:tc>
        <w:tc>
          <w:tcPr>
            <w:tcW w:w="960" w:type="dxa"/>
          </w:tcPr>
          <w:p w14:paraId="0887C8A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C2A0A48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53D954E8" w14:textId="77777777" w:rsidR="00AC7CCB" w:rsidRDefault="0018021F">
            <w:r>
              <w:t xml:space="preserve">Choudhary Prevez Ilahi Institute of Cardiology , </w:t>
            </w:r>
            <w:r>
              <w:t>Multan</w:t>
            </w:r>
          </w:p>
        </w:tc>
        <w:tc>
          <w:tcPr>
            <w:tcW w:w="960" w:type="dxa"/>
          </w:tcPr>
          <w:p w14:paraId="539B1F92" w14:textId="77777777" w:rsidR="00AC7CCB" w:rsidRDefault="0018021F">
            <w:r>
              <w:t>62.734167</w:t>
            </w:r>
          </w:p>
        </w:tc>
      </w:tr>
      <w:tr w:rsidR="00AC7CCB" w14:paraId="4BDBD834" w14:textId="77777777" w:rsidTr="001211DC">
        <w:tc>
          <w:tcPr>
            <w:tcW w:w="960" w:type="dxa"/>
          </w:tcPr>
          <w:p w14:paraId="6D9A29EE" w14:textId="77777777" w:rsidR="00AC7CCB" w:rsidRDefault="0018021F">
            <w:r>
              <w:t>7</w:t>
            </w:r>
          </w:p>
        </w:tc>
        <w:tc>
          <w:tcPr>
            <w:tcW w:w="960" w:type="dxa"/>
          </w:tcPr>
          <w:p w14:paraId="4E477750" w14:textId="77777777" w:rsidR="00AC7CCB" w:rsidRDefault="0018021F">
            <w:r>
              <w:t>16023</w:t>
            </w:r>
          </w:p>
        </w:tc>
        <w:tc>
          <w:tcPr>
            <w:tcW w:w="960" w:type="dxa"/>
          </w:tcPr>
          <w:p w14:paraId="26B91400" w14:textId="77777777" w:rsidR="00AC7CCB" w:rsidRDefault="0018021F">
            <w:r>
              <w:t>Muhammad Irshad Khan</w:t>
            </w:r>
          </w:p>
        </w:tc>
        <w:tc>
          <w:tcPr>
            <w:tcW w:w="960" w:type="dxa"/>
          </w:tcPr>
          <w:p w14:paraId="254118F8" w14:textId="77777777" w:rsidR="00AC7CCB" w:rsidRDefault="0018021F">
            <w:r>
              <w:t>Haji Dost Muhammad</w:t>
            </w:r>
          </w:p>
        </w:tc>
        <w:tc>
          <w:tcPr>
            <w:tcW w:w="960" w:type="dxa"/>
          </w:tcPr>
          <w:p w14:paraId="4D67BB2F" w14:textId="77777777" w:rsidR="00AC7CCB" w:rsidRDefault="0018021F">
            <w:r>
              <w:t>66878-P</w:t>
            </w:r>
          </w:p>
        </w:tc>
        <w:tc>
          <w:tcPr>
            <w:tcW w:w="960" w:type="dxa"/>
          </w:tcPr>
          <w:p w14:paraId="1F84D2C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5976B9F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5D087D3D" w14:textId="77777777" w:rsidR="00AC7CCB" w:rsidRDefault="0018021F">
            <w:r>
              <w:t>Choudhary Prevez Ilahi Institute of Cardiology , Multan</w:t>
            </w:r>
          </w:p>
        </w:tc>
        <w:tc>
          <w:tcPr>
            <w:tcW w:w="960" w:type="dxa"/>
          </w:tcPr>
          <w:p w14:paraId="29B97C21" w14:textId="77777777" w:rsidR="00AC7CCB" w:rsidRDefault="0018021F">
            <w:r>
              <w:t>61.046522</w:t>
            </w:r>
          </w:p>
        </w:tc>
      </w:tr>
      <w:tr w:rsidR="00AC7CCB" w14:paraId="24266A3A" w14:textId="77777777" w:rsidTr="001211DC">
        <w:tc>
          <w:tcPr>
            <w:tcW w:w="960" w:type="dxa"/>
          </w:tcPr>
          <w:p w14:paraId="4C02110A" w14:textId="77777777" w:rsidR="00AC7CCB" w:rsidRDefault="0018021F">
            <w:r>
              <w:t>8</w:t>
            </w:r>
          </w:p>
        </w:tc>
        <w:tc>
          <w:tcPr>
            <w:tcW w:w="960" w:type="dxa"/>
          </w:tcPr>
          <w:p w14:paraId="065497C9" w14:textId="77777777" w:rsidR="00AC7CCB" w:rsidRDefault="0018021F">
            <w:r>
              <w:t>7755</w:t>
            </w:r>
          </w:p>
        </w:tc>
        <w:tc>
          <w:tcPr>
            <w:tcW w:w="960" w:type="dxa"/>
          </w:tcPr>
          <w:p w14:paraId="764FA3C0" w14:textId="77777777" w:rsidR="00AC7CCB" w:rsidRDefault="0018021F">
            <w:r>
              <w:t>Muhammad Nadeem</w:t>
            </w:r>
          </w:p>
        </w:tc>
        <w:tc>
          <w:tcPr>
            <w:tcW w:w="960" w:type="dxa"/>
          </w:tcPr>
          <w:p w14:paraId="684A039E" w14:textId="77777777" w:rsidR="00AC7CCB" w:rsidRDefault="0018021F">
            <w:r>
              <w:t>Allah Ditta</w:t>
            </w:r>
          </w:p>
        </w:tc>
        <w:tc>
          <w:tcPr>
            <w:tcW w:w="960" w:type="dxa"/>
          </w:tcPr>
          <w:p w14:paraId="7A79C2CD" w14:textId="77777777" w:rsidR="00AC7CCB" w:rsidRDefault="0018021F">
            <w:r>
              <w:t>107182-P</w:t>
            </w:r>
          </w:p>
        </w:tc>
        <w:tc>
          <w:tcPr>
            <w:tcW w:w="960" w:type="dxa"/>
          </w:tcPr>
          <w:p w14:paraId="2C331CB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FE1AE90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4FF29D7B" w14:textId="77777777" w:rsidR="00AC7CCB" w:rsidRDefault="0018021F">
            <w:r>
              <w:t xml:space="preserve">Choudhary Prevez Ilahi </w:t>
            </w:r>
            <w:r>
              <w:t>Institute of Cardiology , Multan</w:t>
            </w:r>
          </w:p>
        </w:tc>
        <w:tc>
          <w:tcPr>
            <w:tcW w:w="960" w:type="dxa"/>
          </w:tcPr>
          <w:p w14:paraId="2990695A" w14:textId="77777777" w:rsidR="00AC7CCB" w:rsidRDefault="0018021F">
            <w:r>
              <w:t>59.865</w:t>
            </w:r>
          </w:p>
        </w:tc>
      </w:tr>
      <w:tr w:rsidR="00AC7CCB" w14:paraId="31E5CA9C" w14:textId="77777777" w:rsidTr="001211DC">
        <w:tc>
          <w:tcPr>
            <w:tcW w:w="960" w:type="dxa"/>
          </w:tcPr>
          <w:p w14:paraId="70C60650" w14:textId="77777777" w:rsidR="00AC7CCB" w:rsidRDefault="0018021F">
            <w:r>
              <w:lastRenderedPageBreak/>
              <w:t>9</w:t>
            </w:r>
          </w:p>
        </w:tc>
        <w:tc>
          <w:tcPr>
            <w:tcW w:w="960" w:type="dxa"/>
          </w:tcPr>
          <w:p w14:paraId="77ED23B2" w14:textId="77777777" w:rsidR="00AC7CCB" w:rsidRDefault="0018021F">
            <w:r>
              <w:t>15952</w:t>
            </w:r>
          </w:p>
        </w:tc>
        <w:tc>
          <w:tcPr>
            <w:tcW w:w="960" w:type="dxa"/>
          </w:tcPr>
          <w:p w14:paraId="5F7F4E96" w14:textId="77777777" w:rsidR="00AC7CCB" w:rsidRDefault="0018021F">
            <w:r>
              <w:t>Abdur Raheem</w:t>
            </w:r>
          </w:p>
        </w:tc>
        <w:tc>
          <w:tcPr>
            <w:tcW w:w="960" w:type="dxa"/>
          </w:tcPr>
          <w:p w14:paraId="31F6B220" w14:textId="77777777" w:rsidR="00AC7CCB" w:rsidRDefault="0018021F">
            <w:r>
              <w:t>Fazal Hussain</w:t>
            </w:r>
          </w:p>
        </w:tc>
        <w:tc>
          <w:tcPr>
            <w:tcW w:w="960" w:type="dxa"/>
          </w:tcPr>
          <w:p w14:paraId="601C4319" w14:textId="77777777" w:rsidR="00AC7CCB" w:rsidRDefault="0018021F">
            <w:r>
              <w:t>5557-AJK</w:t>
            </w:r>
          </w:p>
        </w:tc>
        <w:tc>
          <w:tcPr>
            <w:tcW w:w="960" w:type="dxa"/>
          </w:tcPr>
          <w:p w14:paraId="37470F3E" w14:textId="77777777" w:rsidR="00AC7CCB" w:rsidRDefault="0018021F">
            <w:r>
              <w:t>AJK, G&amp;B, FATA, ICT</w:t>
            </w:r>
          </w:p>
        </w:tc>
        <w:tc>
          <w:tcPr>
            <w:tcW w:w="960" w:type="dxa"/>
          </w:tcPr>
          <w:p w14:paraId="3C208C59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47B50F78" w14:textId="77777777" w:rsidR="00AC7CCB" w:rsidRDefault="0018021F">
            <w:r>
              <w:t>Choudhary Prevez Ilahi Institute of Cardiology , Multan</w:t>
            </w:r>
          </w:p>
        </w:tc>
        <w:tc>
          <w:tcPr>
            <w:tcW w:w="960" w:type="dxa"/>
          </w:tcPr>
          <w:p w14:paraId="081F3FF8" w14:textId="77777777" w:rsidR="00AC7CCB" w:rsidRDefault="0018021F">
            <w:r>
              <w:t>46.057297</w:t>
            </w:r>
          </w:p>
        </w:tc>
      </w:tr>
      <w:tr w:rsidR="00AC7CCB" w14:paraId="233A738B" w14:textId="77777777" w:rsidTr="001211DC">
        <w:tc>
          <w:tcPr>
            <w:tcW w:w="960" w:type="dxa"/>
          </w:tcPr>
          <w:p w14:paraId="579AA161" w14:textId="77777777" w:rsidR="00AC7CCB" w:rsidRDefault="0018021F">
            <w:r>
              <w:t>10</w:t>
            </w:r>
          </w:p>
        </w:tc>
        <w:tc>
          <w:tcPr>
            <w:tcW w:w="960" w:type="dxa"/>
          </w:tcPr>
          <w:p w14:paraId="622DF6DB" w14:textId="77777777" w:rsidR="00AC7CCB" w:rsidRDefault="0018021F">
            <w:r>
              <w:t>6978</w:t>
            </w:r>
          </w:p>
        </w:tc>
        <w:tc>
          <w:tcPr>
            <w:tcW w:w="960" w:type="dxa"/>
          </w:tcPr>
          <w:p w14:paraId="186409A0" w14:textId="77777777" w:rsidR="00AC7CCB" w:rsidRDefault="0018021F">
            <w:r>
              <w:t>Muhmmad Ali</w:t>
            </w:r>
          </w:p>
        </w:tc>
        <w:tc>
          <w:tcPr>
            <w:tcW w:w="960" w:type="dxa"/>
          </w:tcPr>
          <w:p w14:paraId="50D1FF56" w14:textId="77777777" w:rsidR="00AC7CCB" w:rsidRDefault="0018021F">
            <w:r>
              <w:t>Muhmmad Naseem</w:t>
            </w:r>
          </w:p>
        </w:tc>
        <w:tc>
          <w:tcPr>
            <w:tcW w:w="960" w:type="dxa"/>
          </w:tcPr>
          <w:p w14:paraId="233D79A2" w14:textId="77777777" w:rsidR="00AC7CCB" w:rsidRDefault="0018021F">
            <w:r>
              <w:t>92587-p</w:t>
            </w:r>
          </w:p>
        </w:tc>
        <w:tc>
          <w:tcPr>
            <w:tcW w:w="960" w:type="dxa"/>
          </w:tcPr>
          <w:p w14:paraId="08700B3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D6A8B14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0B665928" w14:textId="77777777" w:rsidR="00AC7CCB" w:rsidRDefault="0018021F">
            <w:r>
              <w:t xml:space="preserve">DHQ </w:t>
            </w:r>
            <w:r>
              <w:t>Hospital, Gujranwala</w:t>
            </w:r>
          </w:p>
        </w:tc>
        <w:tc>
          <w:tcPr>
            <w:tcW w:w="960" w:type="dxa"/>
          </w:tcPr>
          <w:p w14:paraId="707713AB" w14:textId="77777777" w:rsidR="00AC7CCB" w:rsidRDefault="0018021F">
            <w:r>
              <w:t>56.941667</w:t>
            </w:r>
          </w:p>
        </w:tc>
      </w:tr>
      <w:tr w:rsidR="00AC7CCB" w14:paraId="267642E3" w14:textId="77777777" w:rsidTr="001211DC">
        <w:tc>
          <w:tcPr>
            <w:tcW w:w="960" w:type="dxa"/>
          </w:tcPr>
          <w:p w14:paraId="146F6F0B" w14:textId="77777777" w:rsidR="00AC7CCB" w:rsidRDefault="0018021F">
            <w:r>
              <w:t>11</w:t>
            </w:r>
          </w:p>
        </w:tc>
        <w:tc>
          <w:tcPr>
            <w:tcW w:w="960" w:type="dxa"/>
          </w:tcPr>
          <w:p w14:paraId="1203C0C8" w14:textId="77777777" w:rsidR="00AC7CCB" w:rsidRDefault="0018021F">
            <w:r>
              <w:t>12506</w:t>
            </w:r>
          </w:p>
        </w:tc>
        <w:tc>
          <w:tcPr>
            <w:tcW w:w="960" w:type="dxa"/>
          </w:tcPr>
          <w:p w14:paraId="35076C95" w14:textId="77777777" w:rsidR="00AC7CCB" w:rsidRDefault="0018021F">
            <w:r>
              <w:t>RIDA MAZHAR</w:t>
            </w:r>
          </w:p>
        </w:tc>
        <w:tc>
          <w:tcPr>
            <w:tcW w:w="960" w:type="dxa"/>
          </w:tcPr>
          <w:p w14:paraId="78DD653F" w14:textId="77777777" w:rsidR="00AC7CCB" w:rsidRDefault="0018021F">
            <w:r>
              <w:t>MAZHAR HUSSAIN</w:t>
            </w:r>
          </w:p>
        </w:tc>
        <w:tc>
          <w:tcPr>
            <w:tcW w:w="960" w:type="dxa"/>
          </w:tcPr>
          <w:p w14:paraId="608208E9" w14:textId="77777777" w:rsidR="00AC7CCB" w:rsidRDefault="0018021F">
            <w:r>
              <w:t>93929-P</w:t>
            </w:r>
          </w:p>
        </w:tc>
        <w:tc>
          <w:tcPr>
            <w:tcW w:w="960" w:type="dxa"/>
          </w:tcPr>
          <w:p w14:paraId="779CC98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4ED308A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2A6C03F6" w14:textId="77777777" w:rsidR="00AC7CCB" w:rsidRDefault="0018021F">
            <w:r>
              <w:t>DHQ Teaching Hospital, Sargodha</w:t>
            </w:r>
          </w:p>
        </w:tc>
        <w:tc>
          <w:tcPr>
            <w:tcW w:w="960" w:type="dxa"/>
          </w:tcPr>
          <w:p w14:paraId="0CE0C871" w14:textId="77777777" w:rsidR="00AC7CCB" w:rsidRDefault="0018021F">
            <w:r>
              <w:t>58.486667</w:t>
            </w:r>
          </w:p>
        </w:tc>
      </w:tr>
      <w:tr w:rsidR="00AC7CCB" w14:paraId="57048D4E" w14:textId="77777777" w:rsidTr="001211DC">
        <w:tc>
          <w:tcPr>
            <w:tcW w:w="960" w:type="dxa"/>
          </w:tcPr>
          <w:p w14:paraId="21F0BBE9" w14:textId="77777777" w:rsidR="00AC7CCB" w:rsidRDefault="0018021F">
            <w:r>
              <w:t>12</w:t>
            </w:r>
          </w:p>
        </w:tc>
        <w:tc>
          <w:tcPr>
            <w:tcW w:w="960" w:type="dxa"/>
          </w:tcPr>
          <w:p w14:paraId="2B658B06" w14:textId="77777777" w:rsidR="00AC7CCB" w:rsidRDefault="0018021F">
            <w:r>
              <w:t>6722</w:t>
            </w:r>
          </w:p>
        </w:tc>
        <w:tc>
          <w:tcPr>
            <w:tcW w:w="960" w:type="dxa"/>
          </w:tcPr>
          <w:p w14:paraId="7193338D" w14:textId="77777777" w:rsidR="00AC7CCB" w:rsidRDefault="0018021F">
            <w:r>
              <w:t>Muhammad Umair Abid</w:t>
            </w:r>
          </w:p>
        </w:tc>
        <w:tc>
          <w:tcPr>
            <w:tcW w:w="960" w:type="dxa"/>
          </w:tcPr>
          <w:p w14:paraId="372DA847" w14:textId="77777777" w:rsidR="00AC7CCB" w:rsidRDefault="0018021F">
            <w:r>
              <w:t>Ch. Abid Rasheed</w:t>
            </w:r>
          </w:p>
        </w:tc>
        <w:tc>
          <w:tcPr>
            <w:tcW w:w="960" w:type="dxa"/>
          </w:tcPr>
          <w:p w14:paraId="6D9D6F9A" w14:textId="77777777" w:rsidR="00AC7CCB" w:rsidRDefault="0018021F">
            <w:r>
              <w:t>75702-P</w:t>
            </w:r>
          </w:p>
        </w:tc>
        <w:tc>
          <w:tcPr>
            <w:tcW w:w="960" w:type="dxa"/>
          </w:tcPr>
          <w:p w14:paraId="4BCF4F8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B2B7736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7D894C26" w14:textId="77777777" w:rsidR="00AC7CCB" w:rsidRDefault="0018021F">
            <w:r>
              <w:t xml:space="preserve">Faisalabad Institute of Cardiology, </w:t>
            </w:r>
            <w:r>
              <w:t>Faisalabad</w:t>
            </w:r>
          </w:p>
        </w:tc>
        <w:tc>
          <w:tcPr>
            <w:tcW w:w="960" w:type="dxa"/>
          </w:tcPr>
          <w:p w14:paraId="173B3FA0" w14:textId="77777777" w:rsidR="00AC7CCB" w:rsidRDefault="0018021F">
            <w:r>
              <w:t>59.873043</w:t>
            </w:r>
          </w:p>
        </w:tc>
      </w:tr>
      <w:tr w:rsidR="00AC7CCB" w14:paraId="5FC7BEA3" w14:textId="77777777" w:rsidTr="001211DC">
        <w:tc>
          <w:tcPr>
            <w:tcW w:w="960" w:type="dxa"/>
          </w:tcPr>
          <w:p w14:paraId="64ADBB4E" w14:textId="77777777" w:rsidR="00AC7CCB" w:rsidRDefault="0018021F">
            <w:r>
              <w:t>13</w:t>
            </w:r>
          </w:p>
        </w:tc>
        <w:tc>
          <w:tcPr>
            <w:tcW w:w="960" w:type="dxa"/>
          </w:tcPr>
          <w:p w14:paraId="77F79498" w14:textId="77777777" w:rsidR="00AC7CCB" w:rsidRDefault="0018021F">
            <w:r>
              <w:t>5969</w:t>
            </w:r>
          </w:p>
        </w:tc>
        <w:tc>
          <w:tcPr>
            <w:tcW w:w="960" w:type="dxa"/>
          </w:tcPr>
          <w:p w14:paraId="700C95AF" w14:textId="77777777" w:rsidR="00AC7CCB" w:rsidRDefault="0018021F">
            <w:r>
              <w:t>Wajid Javed Khan</w:t>
            </w:r>
          </w:p>
        </w:tc>
        <w:tc>
          <w:tcPr>
            <w:tcW w:w="960" w:type="dxa"/>
          </w:tcPr>
          <w:p w14:paraId="2DD74E31" w14:textId="77777777" w:rsidR="00AC7CCB" w:rsidRDefault="0018021F">
            <w:r>
              <w:t>Javed Iqbal Khan</w:t>
            </w:r>
          </w:p>
        </w:tc>
        <w:tc>
          <w:tcPr>
            <w:tcW w:w="960" w:type="dxa"/>
          </w:tcPr>
          <w:p w14:paraId="37DF6BC4" w14:textId="77777777" w:rsidR="00AC7CCB" w:rsidRDefault="0018021F">
            <w:r>
              <w:t>94326-P</w:t>
            </w:r>
          </w:p>
        </w:tc>
        <w:tc>
          <w:tcPr>
            <w:tcW w:w="960" w:type="dxa"/>
          </w:tcPr>
          <w:p w14:paraId="1136205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4844150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40CA7660" w14:textId="77777777" w:rsidR="00AC7CCB" w:rsidRDefault="0018021F">
            <w:r>
              <w:t>Faisalabad Institute of Cardiology, Faisalabad</w:t>
            </w:r>
          </w:p>
        </w:tc>
        <w:tc>
          <w:tcPr>
            <w:tcW w:w="960" w:type="dxa"/>
          </w:tcPr>
          <w:p w14:paraId="322C1253" w14:textId="77777777" w:rsidR="00AC7CCB" w:rsidRDefault="0018021F">
            <w:r>
              <w:t>59.501667</w:t>
            </w:r>
          </w:p>
        </w:tc>
      </w:tr>
      <w:tr w:rsidR="00AC7CCB" w14:paraId="1B90E14B" w14:textId="77777777" w:rsidTr="001211DC">
        <w:tc>
          <w:tcPr>
            <w:tcW w:w="960" w:type="dxa"/>
          </w:tcPr>
          <w:p w14:paraId="0CE94DCE" w14:textId="77777777" w:rsidR="00AC7CCB" w:rsidRDefault="0018021F">
            <w:r>
              <w:t>14</w:t>
            </w:r>
          </w:p>
        </w:tc>
        <w:tc>
          <w:tcPr>
            <w:tcW w:w="960" w:type="dxa"/>
          </w:tcPr>
          <w:p w14:paraId="6D5AA276" w14:textId="77777777" w:rsidR="00AC7CCB" w:rsidRDefault="0018021F">
            <w:r>
              <w:t>7554</w:t>
            </w:r>
          </w:p>
        </w:tc>
        <w:tc>
          <w:tcPr>
            <w:tcW w:w="960" w:type="dxa"/>
          </w:tcPr>
          <w:p w14:paraId="491785C6" w14:textId="77777777" w:rsidR="00AC7CCB" w:rsidRDefault="0018021F">
            <w:r>
              <w:t>Abdullah Junaid Tariq</w:t>
            </w:r>
          </w:p>
        </w:tc>
        <w:tc>
          <w:tcPr>
            <w:tcW w:w="960" w:type="dxa"/>
          </w:tcPr>
          <w:p w14:paraId="2673CEFA" w14:textId="77777777" w:rsidR="00AC7CCB" w:rsidRDefault="0018021F">
            <w:r>
              <w:t>tariq hussain</w:t>
            </w:r>
          </w:p>
        </w:tc>
        <w:tc>
          <w:tcPr>
            <w:tcW w:w="960" w:type="dxa"/>
          </w:tcPr>
          <w:p w14:paraId="43D822B0" w14:textId="77777777" w:rsidR="00AC7CCB" w:rsidRDefault="0018021F">
            <w:r>
              <w:t>84772-P</w:t>
            </w:r>
          </w:p>
        </w:tc>
        <w:tc>
          <w:tcPr>
            <w:tcW w:w="960" w:type="dxa"/>
          </w:tcPr>
          <w:p w14:paraId="55B799E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F98C05B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22186A28" w14:textId="77777777" w:rsidR="00AC7CCB" w:rsidRDefault="0018021F">
            <w:r>
              <w:t xml:space="preserve">Faisalabad Institute of </w:t>
            </w:r>
            <w:r>
              <w:t>Cardiology, Faisalabad</w:t>
            </w:r>
          </w:p>
        </w:tc>
        <w:tc>
          <w:tcPr>
            <w:tcW w:w="960" w:type="dxa"/>
          </w:tcPr>
          <w:p w14:paraId="1DAD4731" w14:textId="77777777" w:rsidR="00AC7CCB" w:rsidRDefault="0018021F">
            <w:r>
              <w:t>59.495833</w:t>
            </w:r>
          </w:p>
        </w:tc>
      </w:tr>
      <w:tr w:rsidR="00AC7CCB" w14:paraId="2275BF38" w14:textId="77777777" w:rsidTr="001211DC">
        <w:tc>
          <w:tcPr>
            <w:tcW w:w="960" w:type="dxa"/>
          </w:tcPr>
          <w:p w14:paraId="201FC075" w14:textId="77777777" w:rsidR="00AC7CCB" w:rsidRDefault="0018021F">
            <w:r>
              <w:t>15</w:t>
            </w:r>
          </w:p>
        </w:tc>
        <w:tc>
          <w:tcPr>
            <w:tcW w:w="960" w:type="dxa"/>
          </w:tcPr>
          <w:p w14:paraId="7D27038B" w14:textId="77777777" w:rsidR="00AC7CCB" w:rsidRDefault="0018021F">
            <w:r>
              <w:t>16566</w:t>
            </w:r>
          </w:p>
        </w:tc>
        <w:tc>
          <w:tcPr>
            <w:tcW w:w="960" w:type="dxa"/>
          </w:tcPr>
          <w:p w14:paraId="5CBFF0CB" w14:textId="77777777" w:rsidR="00AC7CCB" w:rsidRDefault="0018021F">
            <w:r>
              <w:t>Mukarram Hussain</w:t>
            </w:r>
          </w:p>
        </w:tc>
        <w:tc>
          <w:tcPr>
            <w:tcW w:w="960" w:type="dxa"/>
          </w:tcPr>
          <w:p w14:paraId="4A857AFB" w14:textId="77777777" w:rsidR="00AC7CCB" w:rsidRDefault="0018021F">
            <w:r>
              <w:t>Muhammad Hussain</w:t>
            </w:r>
          </w:p>
        </w:tc>
        <w:tc>
          <w:tcPr>
            <w:tcW w:w="960" w:type="dxa"/>
          </w:tcPr>
          <w:p w14:paraId="7DCBC3D9" w14:textId="77777777" w:rsidR="00AC7CCB" w:rsidRDefault="0018021F">
            <w:r>
              <w:t>105739-P</w:t>
            </w:r>
          </w:p>
        </w:tc>
        <w:tc>
          <w:tcPr>
            <w:tcW w:w="960" w:type="dxa"/>
          </w:tcPr>
          <w:p w14:paraId="0D2565C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EBE4634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14981A9A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2A413407" w14:textId="77777777" w:rsidR="00AC7CCB" w:rsidRDefault="0018021F">
            <w:r>
              <w:t>61.844167</w:t>
            </w:r>
          </w:p>
        </w:tc>
      </w:tr>
      <w:tr w:rsidR="00AC7CCB" w14:paraId="3BFC5CA3" w14:textId="77777777" w:rsidTr="001211DC">
        <w:tc>
          <w:tcPr>
            <w:tcW w:w="960" w:type="dxa"/>
          </w:tcPr>
          <w:p w14:paraId="1A35968C" w14:textId="77777777" w:rsidR="00AC7CCB" w:rsidRDefault="0018021F">
            <w:r>
              <w:t>16</w:t>
            </w:r>
          </w:p>
        </w:tc>
        <w:tc>
          <w:tcPr>
            <w:tcW w:w="960" w:type="dxa"/>
          </w:tcPr>
          <w:p w14:paraId="14DD2C1D" w14:textId="77777777" w:rsidR="00AC7CCB" w:rsidRDefault="0018021F">
            <w:r>
              <w:t>16306</w:t>
            </w:r>
          </w:p>
        </w:tc>
        <w:tc>
          <w:tcPr>
            <w:tcW w:w="960" w:type="dxa"/>
          </w:tcPr>
          <w:p w14:paraId="03F2114E" w14:textId="77777777" w:rsidR="00AC7CCB" w:rsidRDefault="0018021F">
            <w:r>
              <w:t>Faran Azeem</w:t>
            </w:r>
          </w:p>
        </w:tc>
        <w:tc>
          <w:tcPr>
            <w:tcW w:w="960" w:type="dxa"/>
          </w:tcPr>
          <w:p w14:paraId="788E9CB9" w14:textId="77777777" w:rsidR="00AC7CCB" w:rsidRDefault="0018021F">
            <w:r>
              <w:t>Azeem Akhtar</w:t>
            </w:r>
          </w:p>
        </w:tc>
        <w:tc>
          <w:tcPr>
            <w:tcW w:w="960" w:type="dxa"/>
          </w:tcPr>
          <w:p w14:paraId="121F58AD" w14:textId="77777777" w:rsidR="00AC7CCB" w:rsidRDefault="0018021F">
            <w:r>
              <w:t>83872-P</w:t>
            </w:r>
          </w:p>
        </w:tc>
        <w:tc>
          <w:tcPr>
            <w:tcW w:w="960" w:type="dxa"/>
          </w:tcPr>
          <w:p w14:paraId="579994E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9F13FC6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77286611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63E0A3E4" w14:textId="77777777" w:rsidR="00AC7CCB" w:rsidRDefault="0018021F">
            <w:r>
              <w:t>65.384082</w:t>
            </w:r>
          </w:p>
        </w:tc>
      </w:tr>
      <w:tr w:rsidR="00AC7CCB" w14:paraId="36EA5295" w14:textId="77777777" w:rsidTr="001211DC">
        <w:tc>
          <w:tcPr>
            <w:tcW w:w="960" w:type="dxa"/>
          </w:tcPr>
          <w:p w14:paraId="5B7AA7E3" w14:textId="77777777" w:rsidR="00AC7CCB" w:rsidRDefault="0018021F">
            <w:r>
              <w:t>17</w:t>
            </w:r>
          </w:p>
        </w:tc>
        <w:tc>
          <w:tcPr>
            <w:tcW w:w="960" w:type="dxa"/>
          </w:tcPr>
          <w:p w14:paraId="0B87A508" w14:textId="77777777" w:rsidR="00AC7CCB" w:rsidRDefault="0018021F">
            <w:r>
              <w:t>5955</w:t>
            </w:r>
          </w:p>
        </w:tc>
        <w:tc>
          <w:tcPr>
            <w:tcW w:w="960" w:type="dxa"/>
          </w:tcPr>
          <w:p w14:paraId="6DD2D728" w14:textId="77777777" w:rsidR="00AC7CCB" w:rsidRDefault="0018021F">
            <w:r>
              <w:t xml:space="preserve">Muhammad </w:t>
            </w:r>
            <w:r>
              <w:t>Waqas</w:t>
            </w:r>
          </w:p>
        </w:tc>
        <w:tc>
          <w:tcPr>
            <w:tcW w:w="960" w:type="dxa"/>
          </w:tcPr>
          <w:p w14:paraId="4C94FCA9" w14:textId="77777777" w:rsidR="00AC7CCB" w:rsidRDefault="0018021F">
            <w:r>
              <w:t xml:space="preserve">Muhammad Boota </w:t>
            </w:r>
          </w:p>
        </w:tc>
        <w:tc>
          <w:tcPr>
            <w:tcW w:w="960" w:type="dxa"/>
          </w:tcPr>
          <w:p w14:paraId="0AADC53A" w14:textId="77777777" w:rsidR="00AC7CCB" w:rsidRDefault="0018021F">
            <w:r>
              <w:t>99622-p</w:t>
            </w:r>
          </w:p>
        </w:tc>
        <w:tc>
          <w:tcPr>
            <w:tcW w:w="960" w:type="dxa"/>
          </w:tcPr>
          <w:p w14:paraId="4773EFC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5C2777D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506EDA37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47B647B9" w14:textId="77777777" w:rsidR="00AC7CCB" w:rsidRDefault="0018021F">
            <w:r>
              <w:t>61.151667</w:t>
            </w:r>
          </w:p>
        </w:tc>
      </w:tr>
      <w:tr w:rsidR="00AC7CCB" w14:paraId="528DCFF9" w14:textId="77777777" w:rsidTr="001211DC">
        <w:tc>
          <w:tcPr>
            <w:tcW w:w="960" w:type="dxa"/>
          </w:tcPr>
          <w:p w14:paraId="566EF7D1" w14:textId="77777777" w:rsidR="00AC7CCB" w:rsidRDefault="0018021F">
            <w:r>
              <w:t>18</w:t>
            </w:r>
          </w:p>
        </w:tc>
        <w:tc>
          <w:tcPr>
            <w:tcW w:w="960" w:type="dxa"/>
          </w:tcPr>
          <w:p w14:paraId="7A25F705" w14:textId="77777777" w:rsidR="00AC7CCB" w:rsidRDefault="0018021F">
            <w:r>
              <w:t>6535</w:t>
            </w:r>
          </w:p>
        </w:tc>
        <w:tc>
          <w:tcPr>
            <w:tcW w:w="960" w:type="dxa"/>
          </w:tcPr>
          <w:p w14:paraId="1D8282D0" w14:textId="77777777" w:rsidR="00AC7CCB" w:rsidRDefault="0018021F">
            <w:r>
              <w:t>Adnan Safi</w:t>
            </w:r>
          </w:p>
        </w:tc>
        <w:tc>
          <w:tcPr>
            <w:tcW w:w="960" w:type="dxa"/>
          </w:tcPr>
          <w:p w14:paraId="32E1331D" w14:textId="77777777" w:rsidR="00AC7CCB" w:rsidRDefault="0018021F">
            <w:r>
              <w:t>Safiullah</w:t>
            </w:r>
          </w:p>
        </w:tc>
        <w:tc>
          <w:tcPr>
            <w:tcW w:w="960" w:type="dxa"/>
          </w:tcPr>
          <w:p w14:paraId="0472B94E" w14:textId="77777777" w:rsidR="00AC7CCB" w:rsidRDefault="0018021F">
            <w:r>
              <w:t>107377-P</w:t>
            </w:r>
          </w:p>
        </w:tc>
        <w:tc>
          <w:tcPr>
            <w:tcW w:w="960" w:type="dxa"/>
          </w:tcPr>
          <w:p w14:paraId="403B89A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71D8F5C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54118A45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3FF26EB4" w14:textId="77777777" w:rsidR="00AC7CCB" w:rsidRDefault="0018021F">
            <w:r>
              <w:t>60.395833</w:t>
            </w:r>
          </w:p>
        </w:tc>
      </w:tr>
      <w:tr w:rsidR="00AC7CCB" w14:paraId="01310DCA" w14:textId="77777777" w:rsidTr="001211DC">
        <w:tc>
          <w:tcPr>
            <w:tcW w:w="960" w:type="dxa"/>
          </w:tcPr>
          <w:p w14:paraId="25706278" w14:textId="77777777" w:rsidR="00AC7CCB" w:rsidRDefault="0018021F">
            <w:r>
              <w:t>19</w:t>
            </w:r>
          </w:p>
        </w:tc>
        <w:tc>
          <w:tcPr>
            <w:tcW w:w="960" w:type="dxa"/>
          </w:tcPr>
          <w:p w14:paraId="637E555B" w14:textId="77777777" w:rsidR="00AC7CCB" w:rsidRDefault="0018021F">
            <w:r>
              <w:t>7273</w:t>
            </w:r>
          </w:p>
        </w:tc>
        <w:tc>
          <w:tcPr>
            <w:tcW w:w="960" w:type="dxa"/>
          </w:tcPr>
          <w:p w14:paraId="009D7401" w14:textId="77777777" w:rsidR="00AC7CCB" w:rsidRDefault="0018021F">
            <w:r>
              <w:t xml:space="preserve">Dr Muhammad Furqan </w:t>
            </w:r>
            <w:r>
              <w:lastRenderedPageBreak/>
              <w:t>Hussain Shah</w:t>
            </w:r>
          </w:p>
        </w:tc>
        <w:tc>
          <w:tcPr>
            <w:tcW w:w="960" w:type="dxa"/>
          </w:tcPr>
          <w:p w14:paraId="33780C14" w14:textId="77777777" w:rsidR="00AC7CCB" w:rsidRDefault="0018021F">
            <w:r>
              <w:lastRenderedPageBreak/>
              <w:t>Muhammad hussain shah</w:t>
            </w:r>
          </w:p>
        </w:tc>
        <w:tc>
          <w:tcPr>
            <w:tcW w:w="960" w:type="dxa"/>
          </w:tcPr>
          <w:p w14:paraId="1F741A35" w14:textId="77777777" w:rsidR="00AC7CCB" w:rsidRDefault="0018021F">
            <w:r>
              <w:t>93575-P</w:t>
            </w:r>
          </w:p>
        </w:tc>
        <w:tc>
          <w:tcPr>
            <w:tcW w:w="960" w:type="dxa"/>
          </w:tcPr>
          <w:p w14:paraId="441E386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666EB79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45646283" w14:textId="77777777" w:rsidR="00AC7CCB" w:rsidRDefault="0018021F">
            <w:r>
              <w:t>Punjab Institute of Cardiolog</w:t>
            </w:r>
            <w:r>
              <w:lastRenderedPageBreak/>
              <w:t>y, Lahore</w:t>
            </w:r>
          </w:p>
        </w:tc>
        <w:tc>
          <w:tcPr>
            <w:tcW w:w="960" w:type="dxa"/>
          </w:tcPr>
          <w:p w14:paraId="37242876" w14:textId="77777777" w:rsidR="00AC7CCB" w:rsidRDefault="0018021F">
            <w:r>
              <w:lastRenderedPageBreak/>
              <w:t>64.623333</w:t>
            </w:r>
          </w:p>
        </w:tc>
      </w:tr>
      <w:tr w:rsidR="00AC7CCB" w14:paraId="670900F9" w14:textId="77777777" w:rsidTr="001211DC">
        <w:tc>
          <w:tcPr>
            <w:tcW w:w="960" w:type="dxa"/>
          </w:tcPr>
          <w:p w14:paraId="51EAA678" w14:textId="77777777" w:rsidR="00AC7CCB" w:rsidRDefault="0018021F">
            <w:r>
              <w:t>20</w:t>
            </w:r>
          </w:p>
        </w:tc>
        <w:tc>
          <w:tcPr>
            <w:tcW w:w="960" w:type="dxa"/>
          </w:tcPr>
          <w:p w14:paraId="32012A41" w14:textId="77777777" w:rsidR="00AC7CCB" w:rsidRDefault="0018021F">
            <w:r>
              <w:t>1674</w:t>
            </w:r>
          </w:p>
        </w:tc>
        <w:tc>
          <w:tcPr>
            <w:tcW w:w="960" w:type="dxa"/>
          </w:tcPr>
          <w:p w14:paraId="71BECAB0" w14:textId="77777777" w:rsidR="00AC7CCB" w:rsidRDefault="0018021F">
            <w:r>
              <w:t>Maham Bashir</w:t>
            </w:r>
          </w:p>
        </w:tc>
        <w:tc>
          <w:tcPr>
            <w:tcW w:w="960" w:type="dxa"/>
          </w:tcPr>
          <w:p w14:paraId="3F72C24A" w14:textId="77777777" w:rsidR="00AC7CCB" w:rsidRDefault="0018021F">
            <w:r>
              <w:t>Zahid Bashir Ahmad</w:t>
            </w:r>
          </w:p>
        </w:tc>
        <w:tc>
          <w:tcPr>
            <w:tcW w:w="960" w:type="dxa"/>
          </w:tcPr>
          <w:p w14:paraId="30947091" w14:textId="77777777" w:rsidR="00AC7CCB" w:rsidRDefault="0018021F">
            <w:r>
              <w:t>95238-P</w:t>
            </w:r>
          </w:p>
        </w:tc>
        <w:tc>
          <w:tcPr>
            <w:tcW w:w="960" w:type="dxa"/>
          </w:tcPr>
          <w:p w14:paraId="49AF42C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3A23099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602F4907" w14:textId="77777777" w:rsidR="00AC7CCB" w:rsidRDefault="0018021F">
            <w:r>
              <w:t>Punjab Institute of Cardiology, Lahore</w:t>
            </w:r>
          </w:p>
        </w:tc>
        <w:tc>
          <w:tcPr>
            <w:tcW w:w="960" w:type="dxa"/>
          </w:tcPr>
          <w:p w14:paraId="11117D85" w14:textId="77777777" w:rsidR="00AC7CCB" w:rsidRDefault="0018021F">
            <w:r>
              <w:t>62.766667</w:t>
            </w:r>
          </w:p>
        </w:tc>
      </w:tr>
      <w:tr w:rsidR="00AC7CCB" w14:paraId="25ED9D73" w14:textId="77777777" w:rsidTr="001211DC">
        <w:tc>
          <w:tcPr>
            <w:tcW w:w="960" w:type="dxa"/>
          </w:tcPr>
          <w:p w14:paraId="5F77505C" w14:textId="77777777" w:rsidR="00AC7CCB" w:rsidRDefault="0018021F">
            <w:r>
              <w:t>21</w:t>
            </w:r>
          </w:p>
        </w:tc>
        <w:tc>
          <w:tcPr>
            <w:tcW w:w="960" w:type="dxa"/>
          </w:tcPr>
          <w:p w14:paraId="7F52B595" w14:textId="77777777" w:rsidR="00AC7CCB" w:rsidRDefault="0018021F">
            <w:r>
              <w:t>16470</w:t>
            </w:r>
          </w:p>
        </w:tc>
        <w:tc>
          <w:tcPr>
            <w:tcW w:w="960" w:type="dxa"/>
          </w:tcPr>
          <w:p w14:paraId="230CFF01" w14:textId="77777777" w:rsidR="00AC7CCB" w:rsidRDefault="0018021F">
            <w:r>
              <w:t>Komal Hussain</w:t>
            </w:r>
          </w:p>
        </w:tc>
        <w:tc>
          <w:tcPr>
            <w:tcW w:w="960" w:type="dxa"/>
          </w:tcPr>
          <w:p w14:paraId="449F962A" w14:textId="77777777" w:rsidR="00AC7CCB" w:rsidRDefault="0018021F">
            <w:r>
              <w:t>Ch. Muhammad Hussain</w:t>
            </w:r>
          </w:p>
        </w:tc>
        <w:tc>
          <w:tcPr>
            <w:tcW w:w="960" w:type="dxa"/>
          </w:tcPr>
          <w:p w14:paraId="3950AA11" w14:textId="77777777" w:rsidR="00AC7CCB" w:rsidRDefault="0018021F">
            <w:r>
              <w:t>94843-P</w:t>
            </w:r>
          </w:p>
        </w:tc>
        <w:tc>
          <w:tcPr>
            <w:tcW w:w="960" w:type="dxa"/>
          </w:tcPr>
          <w:p w14:paraId="66991BB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AC98856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408015F2" w14:textId="77777777" w:rsidR="00AC7CCB" w:rsidRDefault="0018021F">
            <w:r>
              <w:t>Punjab Institute of Cardiology, Lahore</w:t>
            </w:r>
          </w:p>
        </w:tc>
        <w:tc>
          <w:tcPr>
            <w:tcW w:w="960" w:type="dxa"/>
          </w:tcPr>
          <w:p w14:paraId="0CD6C26E" w14:textId="77777777" w:rsidR="00AC7CCB" w:rsidRDefault="0018021F">
            <w:r>
              <w:t>62.640833</w:t>
            </w:r>
          </w:p>
        </w:tc>
      </w:tr>
      <w:tr w:rsidR="00AC7CCB" w14:paraId="3A9D2788" w14:textId="77777777" w:rsidTr="001211DC">
        <w:tc>
          <w:tcPr>
            <w:tcW w:w="960" w:type="dxa"/>
          </w:tcPr>
          <w:p w14:paraId="27BE140E" w14:textId="77777777" w:rsidR="00AC7CCB" w:rsidRDefault="0018021F">
            <w:r>
              <w:t>22</w:t>
            </w:r>
          </w:p>
        </w:tc>
        <w:tc>
          <w:tcPr>
            <w:tcW w:w="960" w:type="dxa"/>
          </w:tcPr>
          <w:p w14:paraId="4214174E" w14:textId="77777777" w:rsidR="00AC7CCB" w:rsidRDefault="0018021F">
            <w:r>
              <w:t>2843</w:t>
            </w:r>
          </w:p>
        </w:tc>
        <w:tc>
          <w:tcPr>
            <w:tcW w:w="960" w:type="dxa"/>
          </w:tcPr>
          <w:p w14:paraId="17CEEA59" w14:textId="77777777" w:rsidR="00AC7CCB" w:rsidRDefault="0018021F">
            <w:r>
              <w:t>Attiya Fatima</w:t>
            </w:r>
          </w:p>
        </w:tc>
        <w:tc>
          <w:tcPr>
            <w:tcW w:w="960" w:type="dxa"/>
          </w:tcPr>
          <w:p w14:paraId="78011818" w14:textId="77777777" w:rsidR="00AC7CCB" w:rsidRDefault="0018021F">
            <w:r>
              <w:t>Muhammad Ashraf Ali Shah</w:t>
            </w:r>
          </w:p>
        </w:tc>
        <w:tc>
          <w:tcPr>
            <w:tcW w:w="960" w:type="dxa"/>
          </w:tcPr>
          <w:p w14:paraId="5D0640A9" w14:textId="77777777" w:rsidR="00AC7CCB" w:rsidRDefault="0018021F">
            <w:r>
              <w:t>95405-P</w:t>
            </w:r>
          </w:p>
        </w:tc>
        <w:tc>
          <w:tcPr>
            <w:tcW w:w="960" w:type="dxa"/>
          </w:tcPr>
          <w:p w14:paraId="53EB7B9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BF24FA4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69E607FD" w14:textId="77777777" w:rsidR="00AC7CCB" w:rsidRDefault="0018021F">
            <w:r>
              <w:t>Punjab Institute of Cardiology, Lahore</w:t>
            </w:r>
          </w:p>
        </w:tc>
        <w:tc>
          <w:tcPr>
            <w:tcW w:w="960" w:type="dxa"/>
          </w:tcPr>
          <w:p w14:paraId="38CD64B4" w14:textId="77777777" w:rsidR="00AC7CCB" w:rsidRDefault="0018021F">
            <w:r>
              <w:t>62.0825</w:t>
            </w:r>
          </w:p>
        </w:tc>
      </w:tr>
      <w:tr w:rsidR="00AC7CCB" w14:paraId="282AC710" w14:textId="77777777" w:rsidTr="001211DC">
        <w:tc>
          <w:tcPr>
            <w:tcW w:w="960" w:type="dxa"/>
          </w:tcPr>
          <w:p w14:paraId="3A025397" w14:textId="77777777" w:rsidR="00AC7CCB" w:rsidRDefault="0018021F">
            <w:r>
              <w:t>23</w:t>
            </w:r>
          </w:p>
        </w:tc>
        <w:tc>
          <w:tcPr>
            <w:tcW w:w="960" w:type="dxa"/>
          </w:tcPr>
          <w:p w14:paraId="064D90C4" w14:textId="77777777" w:rsidR="00AC7CCB" w:rsidRDefault="0018021F">
            <w:r>
              <w:t>1028</w:t>
            </w:r>
          </w:p>
        </w:tc>
        <w:tc>
          <w:tcPr>
            <w:tcW w:w="960" w:type="dxa"/>
          </w:tcPr>
          <w:p w14:paraId="68B75890" w14:textId="77777777" w:rsidR="00AC7CCB" w:rsidRDefault="0018021F">
            <w:r>
              <w:t>Shaista Qasim</w:t>
            </w:r>
          </w:p>
        </w:tc>
        <w:tc>
          <w:tcPr>
            <w:tcW w:w="960" w:type="dxa"/>
          </w:tcPr>
          <w:p w14:paraId="5CCD7057" w14:textId="77777777" w:rsidR="00AC7CCB" w:rsidRDefault="0018021F">
            <w:r>
              <w:t>Muhammad Qasim</w:t>
            </w:r>
          </w:p>
        </w:tc>
        <w:tc>
          <w:tcPr>
            <w:tcW w:w="960" w:type="dxa"/>
          </w:tcPr>
          <w:p w14:paraId="505BA640" w14:textId="77777777" w:rsidR="00AC7CCB" w:rsidRDefault="0018021F">
            <w:r>
              <w:t>97697-P</w:t>
            </w:r>
          </w:p>
        </w:tc>
        <w:tc>
          <w:tcPr>
            <w:tcW w:w="960" w:type="dxa"/>
          </w:tcPr>
          <w:p w14:paraId="6705CDA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4AE4DF0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0DF0CFB9" w14:textId="77777777" w:rsidR="00AC7CCB" w:rsidRDefault="0018021F">
            <w:r>
              <w:t xml:space="preserve">Punjab </w:t>
            </w:r>
            <w:r>
              <w:t>Institute of Cardiology, Lahore</w:t>
            </w:r>
          </w:p>
        </w:tc>
        <w:tc>
          <w:tcPr>
            <w:tcW w:w="960" w:type="dxa"/>
          </w:tcPr>
          <w:p w14:paraId="6A5DB662" w14:textId="77777777" w:rsidR="00AC7CCB" w:rsidRDefault="0018021F">
            <w:r>
              <w:t>61.930833</w:t>
            </w:r>
          </w:p>
        </w:tc>
      </w:tr>
      <w:tr w:rsidR="00AC7CCB" w14:paraId="23CEF3C7" w14:textId="77777777" w:rsidTr="001211DC">
        <w:tc>
          <w:tcPr>
            <w:tcW w:w="960" w:type="dxa"/>
          </w:tcPr>
          <w:p w14:paraId="0C237527" w14:textId="77777777" w:rsidR="00AC7CCB" w:rsidRDefault="0018021F">
            <w:r>
              <w:t>24</w:t>
            </w:r>
          </w:p>
        </w:tc>
        <w:tc>
          <w:tcPr>
            <w:tcW w:w="960" w:type="dxa"/>
          </w:tcPr>
          <w:p w14:paraId="4751FF75" w14:textId="77777777" w:rsidR="00AC7CCB" w:rsidRDefault="0018021F">
            <w:r>
              <w:t>15179</w:t>
            </w:r>
          </w:p>
        </w:tc>
        <w:tc>
          <w:tcPr>
            <w:tcW w:w="960" w:type="dxa"/>
          </w:tcPr>
          <w:p w14:paraId="2FC1FE60" w14:textId="77777777" w:rsidR="00AC7CCB" w:rsidRDefault="0018021F">
            <w:r>
              <w:t>AFRAZ UL HAQ</w:t>
            </w:r>
          </w:p>
        </w:tc>
        <w:tc>
          <w:tcPr>
            <w:tcW w:w="960" w:type="dxa"/>
          </w:tcPr>
          <w:p w14:paraId="40487EAB" w14:textId="77777777" w:rsidR="00AC7CCB" w:rsidRDefault="0018021F">
            <w:r>
              <w:t>INAM UL HAQUE</w:t>
            </w:r>
          </w:p>
        </w:tc>
        <w:tc>
          <w:tcPr>
            <w:tcW w:w="960" w:type="dxa"/>
          </w:tcPr>
          <w:p w14:paraId="38303F23" w14:textId="77777777" w:rsidR="00AC7CCB" w:rsidRDefault="0018021F">
            <w:r>
              <w:t>93127-P</w:t>
            </w:r>
          </w:p>
        </w:tc>
        <w:tc>
          <w:tcPr>
            <w:tcW w:w="960" w:type="dxa"/>
          </w:tcPr>
          <w:p w14:paraId="2DF2F37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C72D639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3C91392D" w14:textId="77777777" w:rsidR="00AC7CCB" w:rsidRDefault="0018021F">
            <w:r>
              <w:t>Punjab Institute of Cardiology, Lahore</w:t>
            </w:r>
          </w:p>
        </w:tc>
        <w:tc>
          <w:tcPr>
            <w:tcW w:w="960" w:type="dxa"/>
          </w:tcPr>
          <w:p w14:paraId="2A4B3F7A" w14:textId="77777777" w:rsidR="00AC7CCB" w:rsidRDefault="0018021F">
            <w:r>
              <w:t>61.733846</w:t>
            </w:r>
          </w:p>
        </w:tc>
      </w:tr>
      <w:tr w:rsidR="00AC7CCB" w14:paraId="3D2C2CBA" w14:textId="77777777" w:rsidTr="001211DC">
        <w:tc>
          <w:tcPr>
            <w:tcW w:w="960" w:type="dxa"/>
          </w:tcPr>
          <w:p w14:paraId="556AE592" w14:textId="77777777" w:rsidR="00AC7CCB" w:rsidRDefault="0018021F">
            <w:r>
              <w:t>25</w:t>
            </w:r>
          </w:p>
        </w:tc>
        <w:tc>
          <w:tcPr>
            <w:tcW w:w="960" w:type="dxa"/>
          </w:tcPr>
          <w:p w14:paraId="00F5E870" w14:textId="77777777" w:rsidR="00AC7CCB" w:rsidRDefault="0018021F">
            <w:r>
              <w:t>5247</w:t>
            </w:r>
          </w:p>
        </w:tc>
        <w:tc>
          <w:tcPr>
            <w:tcW w:w="960" w:type="dxa"/>
          </w:tcPr>
          <w:p w14:paraId="74E2AE5B" w14:textId="77777777" w:rsidR="00AC7CCB" w:rsidRDefault="0018021F">
            <w:r>
              <w:t>Aroosa Akram</w:t>
            </w:r>
          </w:p>
        </w:tc>
        <w:tc>
          <w:tcPr>
            <w:tcW w:w="960" w:type="dxa"/>
          </w:tcPr>
          <w:p w14:paraId="3747D691" w14:textId="77777777" w:rsidR="00AC7CCB" w:rsidRDefault="0018021F">
            <w:r>
              <w:t>Muhammad Akram</w:t>
            </w:r>
          </w:p>
        </w:tc>
        <w:tc>
          <w:tcPr>
            <w:tcW w:w="960" w:type="dxa"/>
          </w:tcPr>
          <w:p w14:paraId="59FF4148" w14:textId="77777777" w:rsidR="00AC7CCB" w:rsidRDefault="0018021F">
            <w:r>
              <w:t>101683-P</w:t>
            </w:r>
          </w:p>
        </w:tc>
        <w:tc>
          <w:tcPr>
            <w:tcW w:w="960" w:type="dxa"/>
          </w:tcPr>
          <w:p w14:paraId="3078415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070A7AA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4CDCE98B" w14:textId="77777777" w:rsidR="00AC7CCB" w:rsidRDefault="0018021F">
            <w:r>
              <w:t xml:space="preserve">Rawalpindi Institute of </w:t>
            </w:r>
            <w:r>
              <w:t>Cardiology , Rawalpindi</w:t>
            </w:r>
          </w:p>
        </w:tc>
        <w:tc>
          <w:tcPr>
            <w:tcW w:w="960" w:type="dxa"/>
          </w:tcPr>
          <w:p w14:paraId="51F84998" w14:textId="77777777" w:rsidR="00AC7CCB" w:rsidRDefault="0018021F">
            <w:r>
              <w:t>64.853333</w:t>
            </w:r>
          </w:p>
        </w:tc>
      </w:tr>
      <w:tr w:rsidR="00AC7CCB" w14:paraId="2642A979" w14:textId="77777777" w:rsidTr="001211DC">
        <w:tc>
          <w:tcPr>
            <w:tcW w:w="960" w:type="dxa"/>
          </w:tcPr>
          <w:p w14:paraId="62BCB39C" w14:textId="77777777" w:rsidR="00AC7CCB" w:rsidRDefault="0018021F">
            <w:r>
              <w:t>26</w:t>
            </w:r>
          </w:p>
        </w:tc>
        <w:tc>
          <w:tcPr>
            <w:tcW w:w="960" w:type="dxa"/>
          </w:tcPr>
          <w:p w14:paraId="7C4351EB" w14:textId="77777777" w:rsidR="00AC7CCB" w:rsidRDefault="0018021F">
            <w:r>
              <w:t>5291</w:t>
            </w:r>
          </w:p>
        </w:tc>
        <w:tc>
          <w:tcPr>
            <w:tcW w:w="960" w:type="dxa"/>
          </w:tcPr>
          <w:p w14:paraId="3DAA93F1" w14:textId="77777777" w:rsidR="00AC7CCB" w:rsidRDefault="0018021F">
            <w:r>
              <w:t>Sehrish Liaqat</w:t>
            </w:r>
          </w:p>
        </w:tc>
        <w:tc>
          <w:tcPr>
            <w:tcW w:w="960" w:type="dxa"/>
          </w:tcPr>
          <w:p w14:paraId="53FA49DC" w14:textId="77777777" w:rsidR="00AC7CCB" w:rsidRDefault="0018021F">
            <w:r>
              <w:t>Liaqat Ali</w:t>
            </w:r>
          </w:p>
        </w:tc>
        <w:tc>
          <w:tcPr>
            <w:tcW w:w="960" w:type="dxa"/>
          </w:tcPr>
          <w:p w14:paraId="43F0576F" w14:textId="77777777" w:rsidR="00AC7CCB" w:rsidRDefault="0018021F">
            <w:r>
              <w:t>104978-P</w:t>
            </w:r>
          </w:p>
        </w:tc>
        <w:tc>
          <w:tcPr>
            <w:tcW w:w="960" w:type="dxa"/>
          </w:tcPr>
          <w:p w14:paraId="7657275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88D5C00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320F1762" w14:textId="77777777" w:rsidR="00AC7CCB" w:rsidRDefault="0018021F">
            <w:r>
              <w:t>Rawalpindi Institute of Cardiology , Rawalpindi</w:t>
            </w:r>
          </w:p>
        </w:tc>
        <w:tc>
          <w:tcPr>
            <w:tcW w:w="960" w:type="dxa"/>
          </w:tcPr>
          <w:p w14:paraId="0800EAF7" w14:textId="77777777" w:rsidR="00AC7CCB" w:rsidRDefault="0018021F">
            <w:r>
              <w:t>60.8275</w:t>
            </w:r>
          </w:p>
        </w:tc>
      </w:tr>
      <w:tr w:rsidR="00AC7CCB" w14:paraId="16278D4A" w14:textId="77777777" w:rsidTr="001211DC">
        <w:tc>
          <w:tcPr>
            <w:tcW w:w="960" w:type="dxa"/>
          </w:tcPr>
          <w:p w14:paraId="666C5315" w14:textId="77777777" w:rsidR="00AC7CCB" w:rsidRDefault="0018021F">
            <w:r>
              <w:t>27</w:t>
            </w:r>
          </w:p>
        </w:tc>
        <w:tc>
          <w:tcPr>
            <w:tcW w:w="960" w:type="dxa"/>
          </w:tcPr>
          <w:p w14:paraId="64BC3B72" w14:textId="77777777" w:rsidR="00AC7CCB" w:rsidRDefault="0018021F">
            <w:r>
              <w:t>7020</w:t>
            </w:r>
          </w:p>
        </w:tc>
        <w:tc>
          <w:tcPr>
            <w:tcW w:w="960" w:type="dxa"/>
          </w:tcPr>
          <w:p w14:paraId="2441770E" w14:textId="77777777" w:rsidR="00AC7CCB" w:rsidRDefault="0018021F">
            <w:r>
              <w:t>Dr Haq Nawaz</w:t>
            </w:r>
          </w:p>
        </w:tc>
        <w:tc>
          <w:tcPr>
            <w:tcW w:w="960" w:type="dxa"/>
          </w:tcPr>
          <w:p w14:paraId="7E812A7A" w14:textId="77777777" w:rsidR="00AC7CCB" w:rsidRDefault="0018021F">
            <w:r>
              <w:t>Rab Nawaz</w:t>
            </w:r>
          </w:p>
        </w:tc>
        <w:tc>
          <w:tcPr>
            <w:tcW w:w="960" w:type="dxa"/>
          </w:tcPr>
          <w:p w14:paraId="3C4774B8" w14:textId="77777777" w:rsidR="00AC7CCB" w:rsidRDefault="0018021F">
            <w:r>
              <w:t>96219-P</w:t>
            </w:r>
          </w:p>
        </w:tc>
        <w:tc>
          <w:tcPr>
            <w:tcW w:w="960" w:type="dxa"/>
          </w:tcPr>
          <w:p w14:paraId="1C558DF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934DFE8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1C7E7537" w14:textId="77777777" w:rsidR="00AC7CCB" w:rsidRDefault="0018021F">
            <w:r>
              <w:t xml:space="preserve">Rawalpindi Institute of Cardiology , </w:t>
            </w:r>
            <w:r>
              <w:t>Rawalpindi</w:t>
            </w:r>
          </w:p>
        </w:tc>
        <w:tc>
          <w:tcPr>
            <w:tcW w:w="960" w:type="dxa"/>
          </w:tcPr>
          <w:p w14:paraId="3A637FB8" w14:textId="77777777" w:rsidR="00AC7CCB" w:rsidRDefault="0018021F">
            <w:r>
              <w:t>57.558333</w:t>
            </w:r>
          </w:p>
        </w:tc>
      </w:tr>
      <w:tr w:rsidR="00AC7CCB" w14:paraId="774164AA" w14:textId="77777777" w:rsidTr="001211DC">
        <w:tc>
          <w:tcPr>
            <w:tcW w:w="960" w:type="dxa"/>
          </w:tcPr>
          <w:p w14:paraId="06640263" w14:textId="77777777" w:rsidR="00AC7CCB" w:rsidRDefault="0018021F">
            <w:r>
              <w:t>28</w:t>
            </w:r>
          </w:p>
        </w:tc>
        <w:tc>
          <w:tcPr>
            <w:tcW w:w="960" w:type="dxa"/>
          </w:tcPr>
          <w:p w14:paraId="45BC53C6" w14:textId="77777777" w:rsidR="00AC7CCB" w:rsidRDefault="0018021F">
            <w:r>
              <w:t>434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64E6BB87" w14:textId="77777777" w:rsidR="00AC7CCB" w:rsidRDefault="0018021F">
            <w:r>
              <w:lastRenderedPageBreak/>
              <w:t xml:space="preserve">Osama </w:t>
            </w:r>
            <w:r>
              <w:lastRenderedPageBreak/>
              <w:t>Umair</w:t>
            </w:r>
          </w:p>
        </w:tc>
        <w:tc>
          <w:tcPr>
            <w:tcW w:w="960" w:type="dxa"/>
          </w:tcPr>
          <w:p w14:paraId="02B519C4" w14:textId="77777777" w:rsidR="00AC7CCB" w:rsidRDefault="0018021F">
            <w:r>
              <w:lastRenderedPageBreak/>
              <w:t>Nizam-</w:t>
            </w:r>
            <w:r>
              <w:lastRenderedPageBreak/>
              <w:t>Ud-Din</w:t>
            </w:r>
          </w:p>
        </w:tc>
        <w:tc>
          <w:tcPr>
            <w:tcW w:w="960" w:type="dxa"/>
          </w:tcPr>
          <w:p w14:paraId="78AA2102" w14:textId="77777777" w:rsidR="00AC7CCB" w:rsidRDefault="0018021F">
            <w:r>
              <w:lastRenderedPageBreak/>
              <w:t>101942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31C13B65" w14:textId="77777777" w:rsidR="00AC7CCB" w:rsidRDefault="0018021F">
            <w:r>
              <w:lastRenderedPageBreak/>
              <w:t>Punjab</w:t>
            </w:r>
          </w:p>
        </w:tc>
        <w:tc>
          <w:tcPr>
            <w:tcW w:w="960" w:type="dxa"/>
          </w:tcPr>
          <w:p w14:paraId="5D107139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5AD4883F" w14:textId="77777777" w:rsidR="00AC7CCB" w:rsidRDefault="0018021F">
            <w:r>
              <w:t>Rawalpind</w:t>
            </w:r>
            <w:r>
              <w:lastRenderedPageBreak/>
              <w:t>i Institute of Cardiology , Rawalpindi</w:t>
            </w:r>
          </w:p>
        </w:tc>
        <w:tc>
          <w:tcPr>
            <w:tcW w:w="960" w:type="dxa"/>
          </w:tcPr>
          <w:p w14:paraId="267BD259" w14:textId="77777777" w:rsidR="00AC7CCB" w:rsidRDefault="0018021F">
            <w:r>
              <w:lastRenderedPageBreak/>
              <w:t>57.470</w:t>
            </w:r>
            <w:r>
              <w:lastRenderedPageBreak/>
              <w:t>833</w:t>
            </w:r>
          </w:p>
        </w:tc>
      </w:tr>
      <w:tr w:rsidR="00AC7CCB" w14:paraId="116247EC" w14:textId="77777777" w:rsidTr="001211DC">
        <w:tc>
          <w:tcPr>
            <w:tcW w:w="960" w:type="dxa"/>
          </w:tcPr>
          <w:p w14:paraId="22BFC0C6" w14:textId="77777777" w:rsidR="00AC7CCB" w:rsidRDefault="0018021F">
            <w:r>
              <w:lastRenderedPageBreak/>
              <w:t>29</w:t>
            </w:r>
          </w:p>
        </w:tc>
        <w:tc>
          <w:tcPr>
            <w:tcW w:w="960" w:type="dxa"/>
          </w:tcPr>
          <w:p w14:paraId="31533EE0" w14:textId="77777777" w:rsidR="00AC7CCB" w:rsidRDefault="0018021F">
            <w:r>
              <w:t>7063</w:t>
            </w:r>
          </w:p>
        </w:tc>
        <w:tc>
          <w:tcPr>
            <w:tcW w:w="960" w:type="dxa"/>
          </w:tcPr>
          <w:p w14:paraId="619FF422" w14:textId="77777777" w:rsidR="00AC7CCB" w:rsidRDefault="0018021F">
            <w:r>
              <w:t>Zain Ul Abideen</w:t>
            </w:r>
          </w:p>
        </w:tc>
        <w:tc>
          <w:tcPr>
            <w:tcW w:w="960" w:type="dxa"/>
          </w:tcPr>
          <w:p w14:paraId="5065B79C" w14:textId="77777777" w:rsidR="00AC7CCB" w:rsidRDefault="0018021F">
            <w:r>
              <w:t>MUHAMMAD ASGHAR</w:t>
            </w:r>
          </w:p>
        </w:tc>
        <w:tc>
          <w:tcPr>
            <w:tcW w:w="960" w:type="dxa"/>
          </w:tcPr>
          <w:p w14:paraId="6941ADCB" w14:textId="77777777" w:rsidR="00AC7CCB" w:rsidRDefault="0018021F">
            <w:r>
              <w:t>81035-P</w:t>
            </w:r>
          </w:p>
        </w:tc>
        <w:tc>
          <w:tcPr>
            <w:tcW w:w="960" w:type="dxa"/>
          </w:tcPr>
          <w:p w14:paraId="17B5219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AD62CFE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2588DA47" w14:textId="77777777" w:rsidR="00AC7CCB" w:rsidRDefault="0018021F">
            <w:r>
              <w:t>Sahiwal Teaching Hospital, Sahiwal</w:t>
            </w:r>
          </w:p>
        </w:tc>
        <w:tc>
          <w:tcPr>
            <w:tcW w:w="960" w:type="dxa"/>
          </w:tcPr>
          <w:p w14:paraId="0E2A8CA5" w14:textId="77777777" w:rsidR="00AC7CCB" w:rsidRDefault="0018021F">
            <w:r>
              <w:t>60.26</w:t>
            </w:r>
          </w:p>
        </w:tc>
      </w:tr>
      <w:tr w:rsidR="00AC7CCB" w14:paraId="680B7404" w14:textId="77777777" w:rsidTr="001211DC">
        <w:tc>
          <w:tcPr>
            <w:tcW w:w="960" w:type="dxa"/>
          </w:tcPr>
          <w:p w14:paraId="026DE222" w14:textId="77777777" w:rsidR="00AC7CCB" w:rsidRDefault="0018021F">
            <w:r>
              <w:t>30</w:t>
            </w:r>
          </w:p>
        </w:tc>
        <w:tc>
          <w:tcPr>
            <w:tcW w:w="960" w:type="dxa"/>
          </w:tcPr>
          <w:p w14:paraId="4C88EB12" w14:textId="77777777" w:rsidR="00AC7CCB" w:rsidRDefault="0018021F">
            <w:r>
              <w:t>3991</w:t>
            </w:r>
          </w:p>
        </w:tc>
        <w:tc>
          <w:tcPr>
            <w:tcW w:w="960" w:type="dxa"/>
          </w:tcPr>
          <w:p w14:paraId="3BAEFEA3" w14:textId="77777777" w:rsidR="00AC7CCB" w:rsidRDefault="0018021F">
            <w:r>
              <w:t>Rao Awais Akhtar</w:t>
            </w:r>
          </w:p>
        </w:tc>
        <w:tc>
          <w:tcPr>
            <w:tcW w:w="960" w:type="dxa"/>
          </w:tcPr>
          <w:p w14:paraId="436B8FAD" w14:textId="77777777" w:rsidR="00AC7CCB" w:rsidRDefault="0018021F">
            <w:r>
              <w:t>Rao Akhtar Jabbar</w:t>
            </w:r>
          </w:p>
        </w:tc>
        <w:tc>
          <w:tcPr>
            <w:tcW w:w="960" w:type="dxa"/>
          </w:tcPr>
          <w:p w14:paraId="1073BF3C" w14:textId="77777777" w:rsidR="00AC7CCB" w:rsidRDefault="0018021F">
            <w:r>
              <w:t>100189-P</w:t>
            </w:r>
          </w:p>
        </w:tc>
        <w:tc>
          <w:tcPr>
            <w:tcW w:w="960" w:type="dxa"/>
          </w:tcPr>
          <w:p w14:paraId="437C1D0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B72E3F9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51A08B0B" w14:textId="77777777" w:rsidR="00AC7CCB" w:rsidRDefault="0018021F">
            <w:r>
              <w:t>Sir Ganga Ram Hospital, Lahore</w:t>
            </w:r>
          </w:p>
        </w:tc>
        <w:tc>
          <w:tcPr>
            <w:tcW w:w="960" w:type="dxa"/>
          </w:tcPr>
          <w:p w14:paraId="1702F8B2" w14:textId="77777777" w:rsidR="00AC7CCB" w:rsidRDefault="0018021F">
            <w:r>
              <w:t>60.655319</w:t>
            </w:r>
          </w:p>
        </w:tc>
      </w:tr>
      <w:tr w:rsidR="00AC7CCB" w14:paraId="11B99E58" w14:textId="77777777" w:rsidTr="001211DC">
        <w:tc>
          <w:tcPr>
            <w:tcW w:w="960" w:type="dxa"/>
          </w:tcPr>
          <w:p w14:paraId="1A6EB5DE" w14:textId="77777777" w:rsidR="00AC7CCB" w:rsidRDefault="0018021F">
            <w:r>
              <w:t>31</w:t>
            </w:r>
          </w:p>
        </w:tc>
        <w:tc>
          <w:tcPr>
            <w:tcW w:w="960" w:type="dxa"/>
          </w:tcPr>
          <w:p w14:paraId="2443B528" w14:textId="77777777" w:rsidR="00AC7CCB" w:rsidRDefault="0018021F">
            <w:r>
              <w:t>73</w:t>
            </w:r>
          </w:p>
        </w:tc>
        <w:tc>
          <w:tcPr>
            <w:tcW w:w="960" w:type="dxa"/>
          </w:tcPr>
          <w:p w14:paraId="54897926" w14:textId="77777777" w:rsidR="00AC7CCB" w:rsidRDefault="0018021F">
            <w:r>
              <w:t>Muhammad Moeen Khan</w:t>
            </w:r>
          </w:p>
        </w:tc>
        <w:tc>
          <w:tcPr>
            <w:tcW w:w="960" w:type="dxa"/>
          </w:tcPr>
          <w:p w14:paraId="38F99ACB" w14:textId="77777777" w:rsidR="00AC7CCB" w:rsidRDefault="0018021F">
            <w:r>
              <w:t>Bashir Ahmad Khan</w:t>
            </w:r>
          </w:p>
        </w:tc>
        <w:tc>
          <w:tcPr>
            <w:tcW w:w="960" w:type="dxa"/>
          </w:tcPr>
          <w:p w14:paraId="5AB43E7A" w14:textId="77777777" w:rsidR="00AC7CCB" w:rsidRDefault="0018021F">
            <w:r>
              <w:t>95334-P</w:t>
            </w:r>
          </w:p>
        </w:tc>
        <w:tc>
          <w:tcPr>
            <w:tcW w:w="960" w:type="dxa"/>
          </w:tcPr>
          <w:p w14:paraId="4FCDBB4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295FD97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6F2E542F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5F60701B" w14:textId="77777777" w:rsidR="00AC7CCB" w:rsidRDefault="0018021F">
            <w:r>
              <w:t>63.365833</w:t>
            </w:r>
          </w:p>
        </w:tc>
      </w:tr>
      <w:tr w:rsidR="00AC7CCB" w14:paraId="12A57282" w14:textId="77777777" w:rsidTr="001211DC">
        <w:tc>
          <w:tcPr>
            <w:tcW w:w="960" w:type="dxa"/>
          </w:tcPr>
          <w:p w14:paraId="18FC43FA" w14:textId="77777777" w:rsidR="00AC7CCB" w:rsidRDefault="0018021F">
            <w:r>
              <w:t>32</w:t>
            </w:r>
          </w:p>
        </w:tc>
        <w:tc>
          <w:tcPr>
            <w:tcW w:w="960" w:type="dxa"/>
          </w:tcPr>
          <w:p w14:paraId="20C89587" w14:textId="77777777" w:rsidR="00AC7CCB" w:rsidRDefault="0018021F">
            <w:r>
              <w:t>15223</w:t>
            </w:r>
          </w:p>
        </w:tc>
        <w:tc>
          <w:tcPr>
            <w:tcW w:w="960" w:type="dxa"/>
          </w:tcPr>
          <w:p w14:paraId="4A1D2F5D" w14:textId="77777777" w:rsidR="00AC7CCB" w:rsidRDefault="0018021F">
            <w:r>
              <w:t>Reehanul Islam</w:t>
            </w:r>
          </w:p>
        </w:tc>
        <w:tc>
          <w:tcPr>
            <w:tcW w:w="960" w:type="dxa"/>
          </w:tcPr>
          <w:p w14:paraId="5CAEDC06" w14:textId="77777777" w:rsidR="00AC7CCB" w:rsidRDefault="0018021F">
            <w:r>
              <w:t xml:space="preserve">islam ud </w:t>
            </w:r>
            <w:r>
              <w:t>din</w:t>
            </w:r>
          </w:p>
        </w:tc>
        <w:tc>
          <w:tcPr>
            <w:tcW w:w="960" w:type="dxa"/>
          </w:tcPr>
          <w:p w14:paraId="3B3BB8D5" w14:textId="77777777" w:rsidR="00AC7CCB" w:rsidRDefault="0018021F">
            <w:r>
              <w:t>84666p</w:t>
            </w:r>
          </w:p>
        </w:tc>
        <w:tc>
          <w:tcPr>
            <w:tcW w:w="960" w:type="dxa"/>
          </w:tcPr>
          <w:p w14:paraId="7D2E975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F720919" w14:textId="77777777" w:rsidR="00AC7CCB" w:rsidRDefault="0018021F">
            <w:r>
              <w:t>Cardiology</w:t>
            </w:r>
          </w:p>
        </w:tc>
        <w:tc>
          <w:tcPr>
            <w:tcW w:w="960" w:type="dxa"/>
          </w:tcPr>
          <w:p w14:paraId="54D4125F" w14:textId="77777777" w:rsidR="00AC7CCB" w:rsidRDefault="0018021F">
            <w:r>
              <w:t>Wazirabad  Institute of Cardiology, Warzirabad</w:t>
            </w:r>
          </w:p>
        </w:tc>
        <w:tc>
          <w:tcPr>
            <w:tcW w:w="960" w:type="dxa"/>
          </w:tcPr>
          <w:p w14:paraId="66D19DF3" w14:textId="77777777" w:rsidR="00AC7CCB" w:rsidRDefault="0018021F">
            <w:r>
              <w:t>59.495745</w:t>
            </w:r>
          </w:p>
        </w:tc>
      </w:tr>
      <w:tr w:rsidR="00AC7CCB" w14:paraId="0F89E436" w14:textId="77777777" w:rsidTr="001211DC">
        <w:tc>
          <w:tcPr>
            <w:tcW w:w="960" w:type="dxa"/>
          </w:tcPr>
          <w:p w14:paraId="7026A909" w14:textId="77777777" w:rsidR="00AC7CCB" w:rsidRDefault="0018021F">
            <w:r>
              <w:t>33</w:t>
            </w:r>
          </w:p>
        </w:tc>
        <w:tc>
          <w:tcPr>
            <w:tcW w:w="960" w:type="dxa"/>
          </w:tcPr>
          <w:p w14:paraId="162FA6DF" w14:textId="77777777" w:rsidR="00AC7CCB" w:rsidRDefault="0018021F">
            <w:r>
              <w:t>16305</w:t>
            </w:r>
          </w:p>
        </w:tc>
        <w:tc>
          <w:tcPr>
            <w:tcW w:w="960" w:type="dxa"/>
          </w:tcPr>
          <w:p w14:paraId="3D21825E" w14:textId="77777777" w:rsidR="00AC7CCB" w:rsidRDefault="0018021F">
            <w:r>
              <w:t>Muhammad Faaiz Sajjad</w:t>
            </w:r>
          </w:p>
        </w:tc>
        <w:tc>
          <w:tcPr>
            <w:tcW w:w="960" w:type="dxa"/>
          </w:tcPr>
          <w:p w14:paraId="49932352" w14:textId="77777777" w:rsidR="00AC7CCB" w:rsidRDefault="0018021F">
            <w:r>
              <w:t>Sajjad Asghar Raja</w:t>
            </w:r>
          </w:p>
        </w:tc>
        <w:tc>
          <w:tcPr>
            <w:tcW w:w="960" w:type="dxa"/>
          </w:tcPr>
          <w:p w14:paraId="2CBECC18" w14:textId="77777777" w:rsidR="00AC7CCB" w:rsidRDefault="0018021F">
            <w:r>
              <w:t>88489-P</w:t>
            </w:r>
          </w:p>
        </w:tc>
        <w:tc>
          <w:tcPr>
            <w:tcW w:w="960" w:type="dxa"/>
          </w:tcPr>
          <w:p w14:paraId="2EA87D4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0D9D380" w14:textId="77777777" w:rsidR="00AC7CCB" w:rsidRDefault="0018021F">
            <w:r>
              <w:t>Dermatology</w:t>
            </w:r>
          </w:p>
        </w:tc>
        <w:tc>
          <w:tcPr>
            <w:tcW w:w="960" w:type="dxa"/>
          </w:tcPr>
          <w:p w14:paraId="0F938169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28D85D8E" w14:textId="77777777" w:rsidR="00AC7CCB" w:rsidRDefault="0018021F">
            <w:r>
              <w:t>66.034167</w:t>
            </w:r>
          </w:p>
        </w:tc>
      </w:tr>
      <w:tr w:rsidR="00AC7CCB" w14:paraId="7A1276EC" w14:textId="77777777" w:rsidTr="001211DC">
        <w:tc>
          <w:tcPr>
            <w:tcW w:w="960" w:type="dxa"/>
          </w:tcPr>
          <w:p w14:paraId="38049401" w14:textId="77777777" w:rsidR="00AC7CCB" w:rsidRDefault="0018021F">
            <w:r>
              <w:t>34</w:t>
            </w:r>
          </w:p>
        </w:tc>
        <w:tc>
          <w:tcPr>
            <w:tcW w:w="960" w:type="dxa"/>
          </w:tcPr>
          <w:p w14:paraId="22AEC088" w14:textId="77777777" w:rsidR="00AC7CCB" w:rsidRDefault="0018021F">
            <w:r>
              <w:t>4085</w:t>
            </w:r>
          </w:p>
        </w:tc>
        <w:tc>
          <w:tcPr>
            <w:tcW w:w="960" w:type="dxa"/>
          </w:tcPr>
          <w:p w14:paraId="251CF6E7" w14:textId="77777777" w:rsidR="00AC7CCB" w:rsidRDefault="0018021F">
            <w:r>
              <w:t>Yumna Tariq</w:t>
            </w:r>
          </w:p>
        </w:tc>
        <w:tc>
          <w:tcPr>
            <w:tcW w:w="960" w:type="dxa"/>
          </w:tcPr>
          <w:p w14:paraId="6338B90F" w14:textId="77777777" w:rsidR="00AC7CCB" w:rsidRDefault="0018021F">
            <w:r>
              <w:t>Muhammad Tariq Khan</w:t>
            </w:r>
          </w:p>
        </w:tc>
        <w:tc>
          <w:tcPr>
            <w:tcW w:w="960" w:type="dxa"/>
          </w:tcPr>
          <w:p w14:paraId="122056AF" w14:textId="77777777" w:rsidR="00AC7CCB" w:rsidRDefault="0018021F">
            <w:r>
              <w:t>88472-P</w:t>
            </w:r>
          </w:p>
        </w:tc>
        <w:tc>
          <w:tcPr>
            <w:tcW w:w="960" w:type="dxa"/>
          </w:tcPr>
          <w:p w14:paraId="7DAA301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502FABC" w14:textId="77777777" w:rsidR="00AC7CCB" w:rsidRDefault="0018021F">
            <w:r>
              <w:t>Dermatology</w:t>
            </w:r>
          </w:p>
        </w:tc>
        <w:tc>
          <w:tcPr>
            <w:tcW w:w="960" w:type="dxa"/>
          </w:tcPr>
          <w:p w14:paraId="5E59A9D4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30D51850" w14:textId="77777777" w:rsidR="00AC7CCB" w:rsidRDefault="0018021F">
            <w:r>
              <w:t>67.566667</w:t>
            </w:r>
          </w:p>
        </w:tc>
      </w:tr>
      <w:tr w:rsidR="00AC7CCB" w14:paraId="3697B637" w14:textId="77777777" w:rsidTr="001211DC">
        <w:tc>
          <w:tcPr>
            <w:tcW w:w="960" w:type="dxa"/>
          </w:tcPr>
          <w:p w14:paraId="31692EFA" w14:textId="77777777" w:rsidR="00AC7CCB" w:rsidRDefault="0018021F">
            <w:r>
              <w:t>35</w:t>
            </w:r>
          </w:p>
        </w:tc>
        <w:tc>
          <w:tcPr>
            <w:tcW w:w="960" w:type="dxa"/>
          </w:tcPr>
          <w:p w14:paraId="2B3BEE62" w14:textId="77777777" w:rsidR="00AC7CCB" w:rsidRDefault="0018021F">
            <w:r>
              <w:t>1933</w:t>
            </w:r>
          </w:p>
        </w:tc>
        <w:tc>
          <w:tcPr>
            <w:tcW w:w="960" w:type="dxa"/>
          </w:tcPr>
          <w:p w14:paraId="3534FCF8" w14:textId="77777777" w:rsidR="00AC7CCB" w:rsidRDefault="0018021F">
            <w:r>
              <w:t>Aiman Sattar</w:t>
            </w:r>
          </w:p>
        </w:tc>
        <w:tc>
          <w:tcPr>
            <w:tcW w:w="960" w:type="dxa"/>
          </w:tcPr>
          <w:p w14:paraId="4CD987FD" w14:textId="77777777" w:rsidR="00AC7CCB" w:rsidRDefault="0018021F">
            <w:r>
              <w:t>Abdul Sattar Qaisrani</w:t>
            </w:r>
          </w:p>
        </w:tc>
        <w:tc>
          <w:tcPr>
            <w:tcW w:w="960" w:type="dxa"/>
          </w:tcPr>
          <w:p w14:paraId="5042E334" w14:textId="77777777" w:rsidR="00AC7CCB" w:rsidRDefault="0018021F">
            <w:r>
              <w:t>89997-P</w:t>
            </w:r>
          </w:p>
        </w:tc>
        <w:tc>
          <w:tcPr>
            <w:tcW w:w="960" w:type="dxa"/>
          </w:tcPr>
          <w:p w14:paraId="31132A1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7438DC6" w14:textId="77777777" w:rsidR="00AC7CCB" w:rsidRDefault="0018021F">
            <w:r>
              <w:t>Dermatology</w:t>
            </w:r>
          </w:p>
        </w:tc>
        <w:tc>
          <w:tcPr>
            <w:tcW w:w="960" w:type="dxa"/>
          </w:tcPr>
          <w:p w14:paraId="05A2CCB6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5194052F" w14:textId="77777777" w:rsidR="00AC7CCB" w:rsidRDefault="0018021F">
            <w:r>
              <w:t>69.0225</w:t>
            </w:r>
          </w:p>
        </w:tc>
      </w:tr>
      <w:tr w:rsidR="00AC7CCB" w14:paraId="7D443E67" w14:textId="77777777" w:rsidTr="001211DC">
        <w:tc>
          <w:tcPr>
            <w:tcW w:w="960" w:type="dxa"/>
          </w:tcPr>
          <w:p w14:paraId="75362329" w14:textId="77777777" w:rsidR="00AC7CCB" w:rsidRDefault="0018021F">
            <w:r>
              <w:t>36</w:t>
            </w:r>
          </w:p>
        </w:tc>
        <w:tc>
          <w:tcPr>
            <w:tcW w:w="960" w:type="dxa"/>
          </w:tcPr>
          <w:p w14:paraId="38EFCB2A" w14:textId="77777777" w:rsidR="00AC7CCB" w:rsidRDefault="0018021F">
            <w:r>
              <w:t>7291</w:t>
            </w:r>
          </w:p>
        </w:tc>
        <w:tc>
          <w:tcPr>
            <w:tcW w:w="960" w:type="dxa"/>
          </w:tcPr>
          <w:p w14:paraId="6251DA0E" w14:textId="77777777" w:rsidR="00AC7CCB" w:rsidRDefault="0018021F">
            <w:r>
              <w:t>Tariq Mahmood</w:t>
            </w:r>
          </w:p>
        </w:tc>
        <w:tc>
          <w:tcPr>
            <w:tcW w:w="960" w:type="dxa"/>
          </w:tcPr>
          <w:p w14:paraId="79273615" w14:textId="77777777" w:rsidR="00AC7CCB" w:rsidRDefault="0018021F">
            <w:r>
              <w:t xml:space="preserve">Mahmood Ul Hassan </w:t>
            </w:r>
          </w:p>
        </w:tc>
        <w:tc>
          <w:tcPr>
            <w:tcW w:w="960" w:type="dxa"/>
          </w:tcPr>
          <w:p w14:paraId="7052AC27" w14:textId="77777777" w:rsidR="00AC7CCB" w:rsidRDefault="0018021F">
            <w:r>
              <w:t>99183-P</w:t>
            </w:r>
          </w:p>
        </w:tc>
        <w:tc>
          <w:tcPr>
            <w:tcW w:w="960" w:type="dxa"/>
          </w:tcPr>
          <w:p w14:paraId="2EA33CF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767BA9C" w14:textId="77777777" w:rsidR="00AC7CCB" w:rsidRDefault="0018021F">
            <w:r>
              <w:t>Dermatology</w:t>
            </w:r>
          </w:p>
        </w:tc>
        <w:tc>
          <w:tcPr>
            <w:tcW w:w="960" w:type="dxa"/>
          </w:tcPr>
          <w:p w14:paraId="716EC072" w14:textId="77777777" w:rsidR="00AC7CCB" w:rsidRDefault="0018021F">
            <w:r>
              <w:t xml:space="preserve">Lahore General </w:t>
            </w:r>
            <w:r>
              <w:t>Hospital, Lahore</w:t>
            </w:r>
          </w:p>
        </w:tc>
        <w:tc>
          <w:tcPr>
            <w:tcW w:w="960" w:type="dxa"/>
          </w:tcPr>
          <w:p w14:paraId="40D9C415" w14:textId="77777777" w:rsidR="00AC7CCB" w:rsidRDefault="0018021F">
            <w:r>
              <w:t>64.016667</w:t>
            </w:r>
          </w:p>
        </w:tc>
      </w:tr>
      <w:tr w:rsidR="00AC7CCB" w14:paraId="756654DB" w14:textId="77777777" w:rsidTr="001211DC">
        <w:tc>
          <w:tcPr>
            <w:tcW w:w="960" w:type="dxa"/>
          </w:tcPr>
          <w:p w14:paraId="3E1B0162" w14:textId="77777777" w:rsidR="00AC7CCB" w:rsidRDefault="0018021F">
            <w:r>
              <w:t>37</w:t>
            </w:r>
          </w:p>
        </w:tc>
        <w:tc>
          <w:tcPr>
            <w:tcW w:w="960" w:type="dxa"/>
          </w:tcPr>
          <w:p w14:paraId="2D10F222" w14:textId="77777777" w:rsidR="00AC7CCB" w:rsidRDefault="0018021F">
            <w:r>
              <w:t>1315</w:t>
            </w:r>
          </w:p>
        </w:tc>
        <w:tc>
          <w:tcPr>
            <w:tcW w:w="960" w:type="dxa"/>
          </w:tcPr>
          <w:p w14:paraId="7E25BA8B" w14:textId="77777777" w:rsidR="00AC7CCB" w:rsidRDefault="0018021F">
            <w:r>
              <w:t>Sana Riaz</w:t>
            </w:r>
          </w:p>
        </w:tc>
        <w:tc>
          <w:tcPr>
            <w:tcW w:w="960" w:type="dxa"/>
          </w:tcPr>
          <w:p w14:paraId="08726F8B" w14:textId="77777777" w:rsidR="00AC7CCB" w:rsidRDefault="0018021F">
            <w:r>
              <w:t>Muhammad Riaz</w:t>
            </w:r>
          </w:p>
        </w:tc>
        <w:tc>
          <w:tcPr>
            <w:tcW w:w="960" w:type="dxa"/>
          </w:tcPr>
          <w:p w14:paraId="292DE384" w14:textId="77777777" w:rsidR="00AC7CCB" w:rsidRDefault="0018021F">
            <w:r>
              <w:t>98427-P</w:t>
            </w:r>
          </w:p>
        </w:tc>
        <w:tc>
          <w:tcPr>
            <w:tcW w:w="960" w:type="dxa"/>
          </w:tcPr>
          <w:p w14:paraId="607E056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DA176E9" w14:textId="77777777" w:rsidR="00AC7CCB" w:rsidRDefault="0018021F">
            <w:r>
              <w:t>Dermatology</w:t>
            </w:r>
          </w:p>
        </w:tc>
        <w:tc>
          <w:tcPr>
            <w:tcW w:w="960" w:type="dxa"/>
          </w:tcPr>
          <w:p w14:paraId="165BC195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591E2B0C" w14:textId="77777777" w:rsidR="00AC7CCB" w:rsidRDefault="0018021F">
            <w:r>
              <w:t>68.504626</w:t>
            </w:r>
          </w:p>
        </w:tc>
      </w:tr>
      <w:tr w:rsidR="00AC7CCB" w14:paraId="0D862A22" w14:textId="77777777" w:rsidTr="001211DC">
        <w:tc>
          <w:tcPr>
            <w:tcW w:w="960" w:type="dxa"/>
          </w:tcPr>
          <w:p w14:paraId="71D24C2B" w14:textId="77777777" w:rsidR="00AC7CCB" w:rsidRDefault="0018021F">
            <w:r>
              <w:t>38</w:t>
            </w:r>
          </w:p>
        </w:tc>
        <w:tc>
          <w:tcPr>
            <w:tcW w:w="960" w:type="dxa"/>
          </w:tcPr>
          <w:p w14:paraId="2BC0FC24" w14:textId="77777777" w:rsidR="00AC7CCB" w:rsidRDefault="0018021F">
            <w:r>
              <w:t>15581</w:t>
            </w:r>
          </w:p>
        </w:tc>
        <w:tc>
          <w:tcPr>
            <w:tcW w:w="960" w:type="dxa"/>
          </w:tcPr>
          <w:p w14:paraId="2595C7EC" w14:textId="77777777" w:rsidR="00AC7CCB" w:rsidRDefault="0018021F">
            <w:r>
              <w:t>Humna Babar</w:t>
            </w:r>
          </w:p>
        </w:tc>
        <w:tc>
          <w:tcPr>
            <w:tcW w:w="960" w:type="dxa"/>
          </w:tcPr>
          <w:p w14:paraId="7E237036" w14:textId="77777777" w:rsidR="00AC7CCB" w:rsidRDefault="0018021F">
            <w:r>
              <w:t>Babar Mehmood Shahzad</w:t>
            </w:r>
          </w:p>
        </w:tc>
        <w:tc>
          <w:tcPr>
            <w:tcW w:w="960" w:type="dxa"/>
          </w:tcPr>
          <w:p w14:paraId="3094D2C3" w14:textId="77777777" w:rsidR="00AC7CCB" w:rsidRDefault="0018021F">
            <w:r>
              <w:t>85256-P</w:t>
            </w:r>
          </w:p>
        </w:tc>
        <w:tc>
          <w:tcPr>
            <w:tcW w:w="960" w:type="dxa"/>
          </w:tcPr>
          <w:p w14:paraId="5866422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604BEAA" w14:textId="77777777" w:rsidR="00AC7CCB" w:rsidRDefault="0018021F">
            <w:r>
              <w:t>Dermatology</w:t>
            </w:r>
          </w:p>
        </w:tc>
        <w:tc>
          <w:tcPr>
            <w:tcW w:w="960" w:type="dxa"/>
          </w:tcPr>
          <w:p w14:paraId="5F135A32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04781339" w14:textId="77777777" w:rsidR="00AC7CCB" w:rsidRDefault="0018021F">
            <w:r>
              <w:t>64.144</w:t>
            </w:r>
          </w:p>
        </w:tc>
      </w:tr>
      <w:tr w:rsidR="00AC7CCB" w14:paraId="59F185FB" w14:textId="77777777" w:rsidTr="001211DC">
        <w:tc>
          <w:tcPr>
            <w:tcW w:w="960" w:type="dxa"/>
          </w:tcPr>
          <w:p w14:paraId="6F0B0535" w14:textId="77777777" w:rsidR="00AC7CCB" w:rsidRDefault="0018021F">
            <w:r>
              <w:t>39</w:t>
            </w:r>
          </w:p>
        </w:tc>
        <w:tc>
          <w:tcPr>
            <w:tcW w:w="960" w:type="dxa"/>
          </w:tcPr>
          <w:p w14:paraId="14D3BE90" w14:textId="77777777" w:rsidR="00AC7CCB" w:rsidRDefault="0018021F">
            <w:r>
              <w:t>154</w:t>
            </w:r>
            <w:r>
              <w:lastRenderedPageBreak/>
              <w:t>05</w:t>
            </w:r>
          </w:p>
        </w:tc>
        <w:tc>
          <w:tcPr>
            <w:tcW w:w="960" w:type="dxa"/>
          </w:tcPr>
          <w:p w14:paraId="1A425AFA" w14:textId="77777777" w:rsidR="00AC7CCB" w:rsidRDefault="0018021F">
            <w:r>
              <w:lastRenderedPageBreak/>
              <w:t xml:space="preserve">Somia </w:t>
            </w:r>
            <w:r>
              <w:lastRenderedPageBreak/>
              <w:t>Shoukat</w:t>
            </w:r>
          </w:p>
        </w:tc>
        <w:tc>
          <w:tcPr>
            <w:tcW w:w="960" w:type="dxa"/>
          </w:tcPr>
          <w:p w14:paraId="7EA8F94A" w14:textId="77777777" w:rsidR="00AC7CCB" w:rsidRDefault="0018021F">
            <w:r>
              <w:lastRenderedPageBreak/>
              <w:t xml:space="preserve">Shoukat </w:t>
            </w:r>
            <w:r>
              <w:lastRenderedPageBreak/>
              <w:t>Ali</w:t>
            </w:r>
          </w:p>
        </w:tc>
        <w:tc>
          <w:tcPr>
            <w:tcW w:w="960" w:type="dxa"/>
          </w:tcPr>
          <w:p w14:paraId="33708F3C" w14:textId="77777777" w:rsidR="00AC7CCB" w:rsidRDefault="0018021F">
            <w:r>
              <w:lastRenderedPageBreak/>
              <w:t>84605-</w:t>
            </w:r>
            <w:r>
              <w:lastRenderedPageBreak/>
              <w:t>P</w:t>
            </w:r>
          </w:p>
        </w:tc>
        <w:tc>
          <w:tcPr>
            <w:tcW w:w="960" w:type="dxa"/>
          </w:tcPr>
          <w:p w14:paraId="0033B450" w14:textId="77777777" w:rsidR="00AC7CCB" w:rsidRDefault="0018021F">
            <w:r>
              <w:lastRenderedPageBreak/>
              <w:t>Punjab</w:t>
            </w:r>
          </w:p>
        </w:tc>
        <w:tc>
          <w:tcPr>
            <w:tcW w:w="960" w:type="dxa"/>
          </w:tcPr>
          <w:p w14:paraId="5A99076D" w14:textId="77777777" w:rsidR="00AC7CCB" w:rsidRDefault="0018021F">
            <w:r>
              <w:t>Dermatolog</w:t>
            </w:r>
            <w:r>
              <w:lastRenderedPageBreak/>
              <w:t>y</w:t>
            </w:r>
          </w:p>
        </w:tc>
        <w:tc>
          <w:tcPr>
            <w:tcW w:w="960" w:type="dxa"/>
          </w:tcPr>
          <w:p w14:paraId="3BBEBA70" w14:textId="77777777" w:rsidR="00AC7CCB" w:rsidRDefault="0018021F">
            <w:r>
              <w:lastRenderedPageBreak/>
              <w:t xml:space="preserve">Sahiwal </w:t>
            </w:r>
            <w:r>
              <w:lastRenderedPageBreak/>
              <w:t>Teaching Hospital, Sahiwal</w:t>
            </w:r>
          </w:p>
        </w:tc>
        <w:tc>
          <w:tcPr>
            <w:tcW w:w="960" w:type="dxa"/>
          </w:tcPr>
          <w:p w14:paraId="1F033ABF" w14:textId="77777777" w:rsidR="00AC7CCB" w:rsidRDefault="0018021F">
            <w:r>
              <w:lastRenderedPageBreak/>
              <w:t>68.764</w:t>
            </w:r>
            <w:r>
              <w:lastRenderedPageBreak/>
              <w:t>167</w:t>
            </w:r>
          </w:p>
        </w:tc>
      </w:tr>
      <w:tr w:rsidR="00AC7CCB" w14:paraId="70431D31" w14:textId="77777777" w:rsidTr="001211DC">
        <w:tc>
          <w:tcPr>
            <w:tcW w:w="960" w:type="dxa"/>
          </w:tcPr>
          <w:p w14:paraId="21ADCACC" w14:textId="77777777" w:rsidR="00AC7CCB" w:rsidRDefault="0018021F">
            <w:r>
              <w:lastRenderedPageBreak/>
              <w:t>40</w:t>
            </w:r>
          </w:p>
        </w:tc>
        <w:tc>
          <w:tcPr>
            <w:tcW w:w="960" w:type="dxa"/>
          </w:tcPr>
          <w:p w14:paraId="2349BB12" w14:textId="77777777" w:rsidR="00AC7CCB" w:rsidRDefault="0018021F">
            <w:r>
              <w:t>13911</w:t>
            </w:r>
          </w:p>
        </w:tc>
        <w:tc>
          <w:tcPr>
            <w:tcW w:w="960" w:type="dxa"/>
          </w:tcPr>
          <w:p w14:paraId="5E9A558A" w14:textId="77777777" w:rsidR="00AC7CCB" w:rsidRDefault="0018021F">
            <w:r>
              <w:t>Afzal Hussain</w:t>
            </w:r>
          </w:p>
        </w:tc>
        <w:tc>
          <w:tcPr>
            <w:tcW w:w="960" w:type="dxa"/>
          </w:tcPr>
          <w:p w14:paraId="61D06B38" w14:textId="77777777" w:rsidR="00AC7CCB" w:rsidRDefault="0018021F">
            <w:r>
              <w:t>Fareed Hussain</w:t>
            </w:r>
          </w:p>
        </w:tc>
        <w:tc>
          <w:tcPr>
            <w:tcW w:w="960" w:type="dxa"/>
          </w:tcPr>
          <w:p w14:paraId="13AE2641" w14:textId="77777777" w:rsidR="00AC7CCB" w:rsidRDefault="0018021F">
            <w:r>
              <w:t>77086-P</w:t>
            </w:r>
          </w:p>
        </w:tc>
        <w:tc>
          <w:tcPr>
            <w:tcW w:w="960" w:type="dxa"/>
          </w:tcPr>
          <w:p w14:paraId="1AFE361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56E368C" w14:textId="77777777" w:rsidR="00AC7CCB" w:rsidRDefault="0018021F">
            <w:r>
              <w:t>Dermatology</w:t>
            </w:r>
          </w:p>
        </w:tc>
        <w:tc>
          <w:tcPr>
            <w:tcW w:w="960" w:type="dxa"/>
          </w:tcPr>
          <w:p w14:paraId="102F6E0E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069DD6B9" w14:textId="77777777" w:rsidR="00AC7CCB" w:rsidRDefault="0018021F">
            <w:r>
              <w:t>63.926316</w:t>
            </w:r>
          </w:p>
        </w:tc>
      </w:tr>
      <w:tr w:rsidR="00AC7CCB" w14:paraId="3B3DFFFA" w14:textId="77777777" w:rsidTr="001211DC">
        <w:tc>
          <w:tcPr>
            <w:tcW w:w="960" w:type="dxa"/>
          </w:tcPr>
          <w:p w14:paraId="59C3E486" w14:textId="77777777" w:rsidR="00AC7CCB" w:rsidRDefault="0018021F">
            <w:r>
              <w:t>41</w:t>
            </w:r>
          </w:p>
        </w:tc>
        <w:tc>
          <w:tcPr>
            <w:tcW w:w="960" w:type="dxa"/>
          </w:tcPr>
          <w:p w14:paraId="4B22CF1B" w14:textId="77777777" w:rsidR="00AC7CCB" w:rsidRDefault="0018021F">
            <w:r>
              <w:t>2855</w:t>
            </w:r>
          </w:p>
        </w:tc>
        <w:tc>
          <w:tcPr>
            <w:tcW w:w="960" w:type="dxa"/>
          </w:tcPr>
          <w:p w14:paraId="11702444" w14:textId="77777777" w:rsidR="00AC7CCB" w:rsidRDefault="0018021F">
            <w:r>
              <w:t>Iqra Saeed</w:t>
            </w:r>
          </w:p>
        </w:tc>
        <w:tc>
          <w:tcPr>
            <w:tcW w:w="960" w:type="dxa"/>
          </w:tcPr>
          <w:p w14:paraId="162BF5EF" w14:textId="77777777" w:rsidR="00AC7CCB" w:rsidRDefault="0018021F">
            <w:r>
              <w:t>Hafiz Saeed Ur Rehman</w:t>
            </w:r>
          </w:p>
        </w:tc>
        <w:tc>
          <w:tcPr>
            <w:tcW w:w="960" w:type="dxa"/>
          </w:tcPr>
          <w:p w14:paraId="2F869244" w14:textId="77777777" w:rsidR="00AC7CCB" w:rsidRDefault="0018021F">
            <w:r>
              <w:t>105968-p</w:t>
            </w:r>
          </w:p>
        </w:tc>
        <w:tc>
          <w:tcPr>
            <w:tcW w:w="960" w:type="dxa"/>
          </w:tcPr>
          <w:p w14:paraId="58A5F64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1E59E6A" w14:textId="77777777" w:rsidR="00AC7CCB" w:rsidRDefault="0018021F">
            <w:r>
              <w:t>Dermatology</w:t>
            </w:r>
          </w:p>
        </w:tc>
        <w:tc>
          <w:tcPr>
            <w:tcW w:w="960" w:type="dxa"/>
          </w:tcPr>
          <w:p w14:paraId="10FB3130" w14:textId="77777777" w:rsidR="00AC7CCB" w:rsidRDefault="0018021F">
            <w:r>
              <w:t>Sir Ganga Ram Hospital, Lahore</w:t>
            </w:r>
          </w:p>
        </w:tc>
        <w:tc>
          <w:tcPr>
            <w:tcW w:w="960" w:type="dxa"/>
          </w:tcPr>
          <w:p w14:paraId="0F9AA87A" w14:textId="77777777" w:rsidR="00AC7CCB" w:rsidRDefault="0018021F">
            <w:r>
              <w:t>68.992</w:t>
            </w:r>
          </w:p>
        </w:tc>
      </w:tr>
      <w:tr w:rsidR="00AC7CCB" w14:paraId="100DC542" w14:textId="77777777" w:rsidTr="001211DC">
        <w:tc>
          <w:tcPr>
            <w:tcW w:w="960" w:type="dxa"/>
          </w:tcPr>
          <w:p w14:paraId="5491E160" w14:textId="77777777" w:rsidR="00AC7CCB" w:rsidRDefault="0018021F">
            <w:r>
              <w:t>42</w:t>
            </w:r>
          </w:p>
        </w:tc>
        <w:tc>
          <w:tcPr>
            <w:tcW w:w="960" w:type="dxa"/>
          </w:tcPr>
          <w:p w14:paraId="7B800B9E" w14:textId="77777777" w:rsidR="00AC7CCB" w:rsidRDefault="0018021F">
            <w:r>
              <w:t>5607</w:t>
            </w:r>
          </w:p>
        </w:tc>
        <w:tc>
          <w:tcPr>
            <w:tcW w:w="960" w:type="dxa"/>
          </w:tcPr>
          <w:p w14:paraId="7A4AB43D" w14:textId="77777777" w:rsidR="00AC7CCB" w:rsidRDefault="0018021F">
            <w:r>
              <w:t>Naheed Sana</w:t>
            </w:r>
          </w:p>
        </w:tc>
        <w:tc>
          <w:tcPr>
            <w:tcW w:w="960" w:type="dxa"/>
          </w:tcPr>
          <w:p w14:paraId="1EF19481" w14:textId="77777777" w:rsidR="00AC7CCB" w:rsidRDefault="0018021F">
            <w:r>
              <w:t>Sana Ullah Khan</w:t>
            </w:r>
          </w:p>
        </w:tc>
        <w:tc>
          <w:tcPr>
            <w:tcW w:w="960" w:type="dxa"/>
          </w:tcPr>
          <w:p w14:paraId="34DAD495" w14:textId="77777777" w:rsidR="00AC7CCB" w:rsidRDefault="0018021F">
            <w:r>
              <w:t>79957-P</w:t>
            </w:r>
          </w:p>
        </w:tc>
        <w:tc>
          <w:tcPr>
            <w:tcW w:w="960" w:type="dxa"/>
          </w:tcPr>
          <w:p w14:paraId="4A1A290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8A5B827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3896A79B" w14:textId="77777777" w:rsidR="00AC7CCB" w:rsidRDefault="0018021F">
            <w:r>
              <w:t>AIMH, Sialkot</w:t>
            </w:r>
          </w:p>
        </w:tc>
        <w:tc>
          <w:tcPr>
            <w:tcW w:w="960" w:type="dxa"/>
          </w:tcPr>
          <w:p w14:paraId="06A8AD52" w14:textId="77777777" w:rsidR="00AC7CCB" w:rsidRDefault="0018021F">
            <w:r>
              <w:t>61.462264</w:t>
            </w:r>
          </w:p>
        </w:tc>
      </w:tr>
      <w:tr w:rsidR="00AC7CCB" w14:paraId="3CAFE5EC" w14:textId="77777777" w:rsidTr="001211DC">
        <w:tc>
          <w:tcPr>
            <w:tcW w:w="960" w:type="dxa"/>
          </w:tcPr>
          <w:p w14:paraId="7B553DBB" w14:textId="77777777" w:rsidR="00AC7CCB" w:rsidRDefault="0018021F">
            <w:r>
              <w:t>43</w:t>
            </w:r>
          </w:p>
        </w:tc>
        <w:tc>
          <w:tcPr>
            <w:tcW w:w="960" w:type="dxa"/>
          </w:tcPr>
          <w:p w14:paraId="102E1716" w14:textId="77777777" w:rsidR="00AC7CCB" w:rsidRDefault="0018021F">
            <w:r>
              <w:t>3047</w:t>
            </w:r>
          </w:p>
        </w:tc>
        <w:tc>
          <w:tcPr>
            <w:tcW w:w="960" w:type="dxa"/>
          </w:tcPr>
          <w:p w14:paraId="53386D0D" w14:textId="77777777" w:rsidR="00AC7CCB" w:rsidRDefault="0018021F">
            <w:r>
              <w:t>Muhammad Abubakar</w:t>
            </w:r>
          </w:p>
        </w:tc>
        <w:tc>
          <w:tcPr>
            <w:tcW w:w="960" w:type="dxa"/>
          </w:tcPr>
          <w:p w14:paraId="36BC5F32" w14:textId="77777777" w:rsidR="00AC7CCB" w:rsidRDefault="0018021F">
            <w:r>
              <w:t>Muhammad Nawaz</w:t>
            </w:r>
          </w:p>
        </w:tc>
        <w:tc>
          <w:tcPr>
            <w:tcW w:w="960" w:type="dxa"/>
          </w:tcPr>
          <w:p w14:paraId="739CC1F9" w14:textId="77777777" w:rsidR="00AC7CCB" w:rsidRDefault="0018021F">
            <w:r>
              <w:t>95548-P</w:t>
            </w:r>
          </w:p>
        </w:tc>
        <w:tc>
          <w:tcPr>
            <w:tcW w:w="960" w:type="dxa"/>
          </w:tcPr>
          <w:p w14:paraId="5FCA723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48D162D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6398A6E5" w14:textId="77777777" w:rsidR="00AC7CCB" w:rsidRDefault="0018021F">
            <w:r>
              <w:t xml:space="preserve">Bahawal Victoria </w:t>
            </w:r>
            <w:r>
              <w:t>Hospital, Bahawalpur</w:t>
            </w:r>
          </w:p>
        </w:tc>
        <w:tc>
          <w:tcPr>
            <w:tcW w:w="960" w:type="dxa"/>
          </w:tcPr>
          <w:p w14:paraId="7247846B" w14:textId="77777777" w:rsidR="00AC7CCB" w:rsidRDefault="0018021F">
            <w:r>
              <w:t>66.925833</w:t>
            </w:r>
          </w:p>
        </w:tc>
      </w:tr>
      <w:tr w:rsidR="00AC7CCB" w14:paraId="18250AD7" w14:textId="77777777" w:rsidTr="001211DC">
        <w:tc>
          <w:tcPr>
            <w:tcW w:w="960" w:type="dxa"/>
          </w:tcPr>
          <w:p w14:paraId="43145BB0" w14:textId="77777777" w:rsidR="00AC7CCB" w:rsidRDefault="0018021F">
            <w:r>
              <w:t>44</w:t>
            </w:r>
          </w:p>
        </w:tc>
        <w:tc>
          <w:tcPr>
            <w:tcW w:w="960" w:type="dxa"/>
          </w:tcPr>
          <w:p w14:paraId="7F0E3751" w14:textId="77777777" w:rsidR="00AC7CCB" w:rsidRDefault="0018021F">
            <w:r>
              <w:t>15074</w:t>
            </w:r>
          </w:p>
        </w:tc>
        <w:tc>
          <w:tcPr>
            <w:tcW w:w="960" w:type="dxa"/>
          </w:tcPr>
          <w:p w14:paraId="5F6D0A19" w14:textId="77777777" w:rsidR="00AC7CCB" w:rsidRDefault="0018021F">
            <w:r>
              <w:t>Sarah Khan</w:t>
            </w:r>
          </w:p>
        </w:tc>
        <w:tc>
          <w:tcPr>
            <w:tcW w:w="960" w:type="dxa"/>
          </w:tcPr>
          <w:p w14:paraId="75293BAB" w14:textId="77777777" w:rsidR="00AC7CCB" w:rsidRDefault="0018021F">
            <w:r>
              <w:t>Muhammad abu bakar afzal</w:t>
            </w:r>
          </w:p>
        </w:tc>
        <w:tc>
          <w:tcPr>
            <w:tcW w:w="960" w:type="dxa"/>
          </w:tcPr>
          <w:p w14:paraId="49E3001D" w14:textId="77777777" w:rsidR="00AC7CCB" w:rsidRDefault="0018021F">
            <w:r>
              <w:t>87780-P</w:t>
            </w:r>
          </w:p>
        </w:tc>
        <w:tc>
          <w:tcPr>
            <w:tcW w:w="960" w:type="dxa"/>
          </w:tcPr>
          <w:p w14:paraId="24882F1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782E43D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137AC710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68336E8D" w14:textId="77777777" w:rsidR="00AC7CCB" w:rsidRDefault="0018021F">
            <w:r>
              <w:t>64.135833</w:t>
            </w:r>
          </w:p>
        </w:tc>
      </w:tr>
      <w:tr w:rsidR="00AC7CCB" w14:paraId="131BF484" w14:textId="77777777" w:rsidTr="001211DC">
        <w:tc>
          <w:tcPr>
            <w:tcW w:w="960" w:type="dxa"/>
          </w:tcPr>
          <w:p w14:paraId="601D97FF" w14:textId="77777777" w:rsidR="00AC7CCB" w:rsidRDefault="0018021F">
            <w:r>
              <w:t>45</w:t>
            </w:r>
          </w:p>
        </w:tc>
        <w:tc>
          <w:tcPr>
            <w:tcW w:w="960" w:type="dxa"/>
          </w:tcPr>
          <w:p w14:paraId="6A5CECD2" w14:textId="77777777" w:rsidR="00AC7CCB" w:rsidRDefault="0018021F">
            <w:r>
              <w:t>7123</w:t>
            </w:r>
          </w:p>
        </w:tc>
        <w:tc>
          <w:tcPr>
            <w:tcW w:w="960" w:type="dxa"/>
          </w:tcPr>
          <w:p w14:paraId="09F636AB" w14:textId="77777777" w:rsidR="00AC7CCB" w:rsidRDefault="0018021F">
            <w:r>
              <w:t>Ifra Tasawar</w:t>
            </w:r>
          </w:p>
        </w:tc>
        <w:tc>
          <w:tcPr>
            <w:tcW w:w="960" w:type="dxa"/>
          </w:tcPr>
          <w:p w14:paraId="459BF3B2" w14:textId="77777777" w:rsidR="00AC7CCB" w:rsidRDefault="0018021F">
            <w:r>
              <w:t>Tasawar Hussain</w:t>
            </w:r>
          </w:p>
        </w:tc>
        <w:tc>
          <w:tcPr>
            <w:tcW w:w="960" w:type="dxa"/>
          </w:tcPr>
          <w:p w14:paraId="0AE0C8A3" w14:textId="77777777" w:rsidR="00AC7CCB" w:rsidRDefault="0018021F">
            <w:r>
              <w:t>78965-p</w:t>
            </w:r>
          </w:p>
        </w:tc>
        <w:tc>
          <w:tcPr>
            <w:tcW w:w="960" w:type="dxa"/>
          </w:tcPr>
          <w:p w14:paraId="6C7DC7F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06C4144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4410A9F1" w14:textId="77777777" w:rsidR="00AC7CCB" w:rsidRDefault="0018021F">
            <w:r>
              <w:t xml:space="preserve">Children </w:t>
            </w:r>
            <w:r>
              <w:t>Hospital, Lahore</w:t>
            </w:r>
          </w:p>
        </w:tc>
        <w:tc>
          <w:tcPr>
            <w:tcW w:w="960" w:type="dxa"/>
          </w:tcPr>
          <w:p w14:paraId="4E544D07" w14:textId="77777777" w:rsidR="00AC7CCB" w:rsidRDefault="0018021F">
            <w:r>
              <w:t>65.479592</w:t>
            </w:r>
          </w:p>
        </w:tc>
      </w:tr>
      <w:tr w:rsidR="00AC7CCB" w14:paraId="0051CC48" w14:textId="77777777" w:rsidTr="001211DC">
        <w:tc>
          <w:tcPr>
            <w:tcW w:w="960" w:type="dxa"/>
          </w:tcPr>
          <w:p w14:paraId="32801FCE" w14:textId="77777777" w:rsidR="00AC7CCB" w:rsidRDefault="0018021F">
            <w:r>
              <w:t>46</w:t>
            </w:r>
          </w:p>
        </w:tc>
        <w:tc>
          <w:tcPr>
            <w:tcW w:w="960" w:type="dxa"/>
          </w:tcPr>
          <w:p w14:paraId="7850EFFC" w14:textId="77777777" w:rsidR="00AC7CCB" w:rsidRDefault="0018021F">
            <w:r>
              <w:t>423</w:t>
            </w:r>
          </w:p>
        </w:tc>
        <w:tc>
          <w:tcPr>
            <w:tcW w:w="960" w:type="dxa"/>
          </w:tcPr>
          <w:p w14:paraId="541381B2" w14:textId="77777777" w:rsidR="00AC7CCB" w:rsidRDefault="0018021F">
            <w:r>
              <w:t>Shahroz Khan</w:t>
            </w:r>
          </w:p>
        </w:tc>
        <w:tc>
          <w:tcPr>
            <w:tcW w:w="960" w:type="dxa"/>
          </w:tcPr>
          <w:p w14:paraId="0B6359EA" w14:textId="77777777" w:rsidR="00AC7CCB" w:rsidRDefault="0018021F">
            <w:r>
              <w:t>Nasir Ahmad Khan</w:t>
            </w:r>
          </w:p>
        </w:tc>
        <w:tc>
          <w:tcPr>
            <w:tcW w:w="960" w:type="dxa"/>
          </w:tcPr>
          <w:p w14:paraId="7D7D2E16" w14:textId="77777777" w:rsidR="00AC7CCB" w:rsidRDefault="0018021F">
            <w:r>
              <w:t>88061-p</w:t>
            </w:r>
          </w:p>
        </w:tc>
        <w:tc>
          <w:tcPr>
            <w:tcW w:w="960" w:type="dxa"/>
          </w:tcPr>
          <w:p w14:paraId="465DF82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E05DB3E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61B8A2A7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0344C54D" w14:textId="77777777" w:rsidR="00AC7CCB" w:rsidRDefault="0018021F">
            <w:r>
              <w:t>64.150833</w:t>
            </w:r>
          </w:p>
        </w:tc>
      </w:tr>
      <w:tr w:rsidR="00AC7CCB" w14:paraId="7BFBD338" w14:textId="77777777" w:rsidTr="001211DC">
        <w:tc>
          <w:tcPr>
            <w:tcW w:w="960" w:type="dxa"/>
          </w:tcPr>
          <w:p w14:paraId="5D168733" w14:textId="77777777" w:rsidR="00AC7CCB" w:rsidRDefault="0018021F">
            <w:r>
              <w:t>47</w:t>
            </w:r>
          </w:p>
        </w:tc>
        <w:tc>
          <w:tcPr>
            <w:tcW w:w="960" w:type="dxa"/>
          </w:tcPr>
          <w:p w14:paraId="444DA456" w14:textId="77777777" w:rsidR="00AC7CCB" w:rsidRDefault="0018021F">
            <w:r>
              <w:t>2188</w:t>
            </w:r>
          </w:p>
        </w:tc>
        <w:tc>
          <w:tcPr>
            <w:tcW w:w="960" w:type="dxa"/>
          </w:tcPr>
          <w:p w14:paraId="71A647A3" w14:textId="77777777" w:rsidR="00AC7CCB" w:rsidRDefault="0018021F">
            <w:r>
              <w:t>Dr.Shazia Shafi</w:t>
            </w:r>
          </w:p>
        </w:tc>
        <w:tc>
          <w:tcPr>
            <w:tcW w:w="960" w:type="dxa"/>
          </w:tcPr>
          <w:p w14:paraId="13173499" w14:textId="77777777" w:rsidR="00AC7CCB" w:rsidRDefault="0018021F">
            <w:r>
              <w:t>Muhammad Shafi</w:t>
            </w:r>
          </w:p>
        </w:tc>
        <w:tc>
          <w:tcPr>
            <w:tcW w:w="960" w:type="dxa"/>
          </w:tcPr>
          <w:p w14:paraId="7C499923" w14:textId="77777777" w:rsidR="00AC7CCB" w:rsidRDefault="0018021F">
            <w:r>
              <w:t>92018-P</w:t>
            </w:r>
          </w:p>
        </w:tc>
        <w:tc>
          <w:tcPr>
            <w:tcW w:w="960" w:type="dxa"/>
          </w:tcPr>
          <w:p w14:paraId="2E84BF7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5B1F380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06D742FB" w14:textId="77777777" w:rsidR="00AC7CCB" w:rsidRDefault="0018021F">
            <w:r>
              <w:t>Children Hospital, Multan</w:t>
            </w:r>
          </w:p>
        </w:tc>
        <w:tc>
          <w:tcPr>
            <w:tcW w:w="960" w:type="dxa"/>
          </w:tcPr>
          <w:p w14:paraId="0B31439F" w14:textId="77777777" w:rsidR="00AC7CCB" w:rsidRDefault="0018021F">
            <w:r>
              <w:t>63.225833</w:t>
            </w:r>
          </w:p>
        </w:tc>
      </w:tr>
      <w:tr w:rsidR="00AC7CCB" w14:paraId="6FFE22C0" w14:textId="77777777" w:rsidTr="001211DC">
        <w:tc>
          <w:tcPr>
            <w:tcW w:w="960" w:type="dxa"/>
          </w:tcPr>
          <w:p w14:paraId="06E30ED9" w14:textId="77777777" w:rsidR="00AC7CCB" w:rsidRDefault="0018021F">
            <w:r>
              <w:t>48</w:t>
            </w:r>
          </w:p>
        </w:tc>
        <w:tc>
          <w:tcPr>
            <w:tcW w:w="960" w:type="dxa"/>
          </w:tcPr>
          <w:p w14:paraId="4FBD45EA" w14:textId="77777777" w:rsidR="00AC7CCB" w:rsidRDefault="0018021F">
            <w:r>
              <w:t>2008</w:t>
            </w:r>
          </w:p>
        </w:tc>
        <w:tc>
          <w:tcPr>
            <w:tcW w:w="960" w:type="dxa"/>
          </w:tcPr>
          <w:p w14:paraId="2B300CDB" w14:textId="77777777" w:rsidR="00AC7CCB" w:rsidRDefault="0018021F">
            <w:r>
              <w:t>Shalmeen Tariq</w:t>
            </w:r>
          </w:p>
        </w:tc>
        <w:tc>
          <w:tcPr>
            <w:tcW w:w="960" w:type="dxa"/>
          </w:tcPr>
          <w:p w14:paraId="6D6A0825" w14:textId="77777777" w:rsidR="00AC7CCB" w:rsidRDefault="0018021F">
            <w:r>
              <w:t>Muhammad Tariq</w:t>
            </w:r>
          </w:p>
        </w:tc>
        <w:tc>
          <w:tcPr>
            <w:tcW w:w="960" w:type="dxa"/>
          </w:tcPr>
          <w:p w14:paraId="17C76470" w14:textId="77777777" w:rsidR="00AC7CCB" w:rsidRDefault="0018021F">
            <w:r>
              <w:t>91850-P</w:t>
            </w:r>
          </w:p>
        </w:tc>
        <w:tc>
          <w:tcPr>
            <w:tcW w:w="960" w:type="dxa"/>
          </w:tcPr>
          <w:p w14:paraId="5764CCD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114329F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0EE6CCAA" w14:textId="77777777" w:rsidR="00AC7CCB" w:rsidRDefault="0018021F">
            <w:r>
              <w:t>Choudhary Prevez Ilahi Institute of Cardiology , Multan</w:t>
            </w:r>
          </w:p>
        </w:tc>
        <w:tc>
          <w:tcPr>
            <w:tcW w:w="960" w:type="dxa"/>
          </w:tcPr>
          <w:p w14:paraId="47465380" w14:textId="77777777" w:rsidR="00AC7CCB" w:rsidRDefault="0018021F">
            <w:r>
              <w:t>68.475</w:t>
            </w:r>
          </w:p>
        </w:tc>
      </w:tr>
      <w:tr w:rsidR="00AC7CCB" w14:paraId="59CFFD49" w14:textId="77777777" w:rsidTr="001211DC">
        <w:tc>
          <w:tcPr>
            <w:tcW w:w="960" w:type="dxa"/>
          </w:tcPr>
          <w:p w14:paraId="03880402" w14:textId="77777777" w:rsidR="00AC7CCB" w:rsidRDefault="0018021F">
            <w:r>
              <w:t>49</w:t>
            </w:r>
          </w:p>
        </w:tc>
        <w:tc>
          <w:tcPr>
            <w:tcW w:w="960" w:type="dxa"/>
          </w:tcPr>
          <w:p w14:paraId="140E75B4" w14:textId="77777777" w:rsidR="00AC7CCB" w:rsidRDefault="0018021F">
            <w:r>
              <w:t>5465</w:t>
            </w:r>
          </w:p>
        </w:tc>
        <w:tc>
          <w:tcPr>
            <w:tcW w:w="960" w:type="dxa"/>
          </w:tcPr>
          <w:p w14:paraId="09C63DFB" w14:textId="77777777" w:rsidR="00AC7CCB" w:rsidRDefault="0018021F">
            <w:r>
              <w:t>Muhammad Aqib Javid</w:t>
            </w:r>
          </w:p>
        </w:tc>
        <w:tc>
          <w:tcPr>
            <w:tcW w:w="960" w:type="dxa"/>
          </w:tcPr>
          <w:p w14:paraId="15447385" w14:textId="77777777" w:rsidR="00AC7CCB" w:rsidRDefault="0018021F">
            <w:r>
              <w:t>Khalid Javid</w:t>
            </w:r>
          </w:p>
        </w:tc>
        <w:tc>
          <w:tcPr>
            <w:tcW w:w="960" w:type="dxa"/>
          </w:tcPr>
          <w:p w14:paraId="7E1064AB" w14:textId="77777777" w:rsidR="00AC7CCB" w:rsidRDefault="0018021F">
            <w:r>
              <w:t>98844-P</w:t>
            </w:r>
          </w:p>
        </w:tc>
        <w:tc>
          <w:tcPr>
            <w:tcW w:w="960" w:type="dxa"/>
          </w:tcPr>
          <w:p w14:paraId="55F2EC8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368F359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4C4C8448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2E7BAE07" w14:textId="77777777" w:rsidR="00AC7CCB" w:rsidRDefault="0018021F">
            <w:r>
              <w:t>68.574167</w:t>
            </w:r>
          </w:p>
        </w:tc>
      </w:tr>
      <w:tr w:rsidR="00AC7CCB" w14:paraId="19E2AB7C" w14:textId="77777777" w:rsidTr="001211DC">
        <w:tc>
          <w:tcPr>
            <w:tcW w:w="960" w:type="dxa"/>
          </w:tcPr>
          <w:p w14:paraId="1B34C2F2" w14:textId="77777777" w:rsidR="00AC7CCB" w:rsidRDefault="0018021F">
            <w:r>
              <w:t>50</w:t>
            </w:r>
          </w:p>
        </w:tc>
        <w:tc>
          <w:tcPr>
            <w:tcW w:w="960" w:type="dxa"/>
          </w:tcPr>
          <w:p w14:paraId="52278731" w14:textId="77777777" w:rsidR="00AC7CCB" w:rsidRDefault="0018021F">
            <w:r>
              <w:t>7137</w:t>
            </w:r>
          </w:p>
        </w:tc>
        <w:tc>
          <w:tcPr>
            <w:tcW w:w="960" w:type="dxa"/>
          </w:tcPr>
          <w:p w14:paraId="517A555E" w14:textId="77777777" w:rsidR="00AC7CCB" w:rsidRDefault="0018021F">
            <w:r>
              <w:t>Maria Shaukat</w:t>
            </w:r>
          </w:p>
        </w:tc>
        <w:tc>
          <w:tcPr>
            <w:tcW w:w="960" w:type="dxa"/>
          </w:tcPr>
          <w:p w14:paraId="5D29C692" w14:textId="77777777" w:rsidR="00AC7CCB" w:rsidRDefault="0018021F">
            <w:r>
              <w:t>Rana Shaukat Ali</w:t>
            </w:r>
          </w:p>
        </w:tc>
        <w:tc>
          <w:tcPr>
            <w:tcW w:w="960" w:type="dxa"/>
          </w:tcPr>
          <w:p w14:paraId="26B3BD8F" w14:textId="77777777" w:rsidR="00AC7CCB" w:rsidRDefault="0018021F">
            <w:r>
              <w:t>55176-P</w:t>
            </w:r>
          </w:p>
        </w:tc>
        <w:tc>
          <w:tcPr>
            <w:tcW w:w="960" w:type="dxa"/>
          </w:tcPr>
          <w:p w14:paraId="587BEDB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55B6C5C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3F58C7F5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4BFBE73B" w14:textId="77777777" w:rsidR="00AC7CCB" w:rsidRDefault="0018021F">
            <w:r>
              <w:t>65.968889</w:t>
            </w:r>
          </w:p>
        </w:tc>
      </w:tr>
      <w:tr w:rsidR="00AC7CCB" w14:paraId="04D44151" w14:textId="77777777" w:rsidTr="001211DC">
        <w:tc>
          <w:tcPr>
            <w:tcW w:w="960" w:type="dxa"/>
          </w:tcPr>
          <w:p w14:paraId="27D980DA" w14:textId="77777777" w:rsidR="00AC7CCB" w:rsidRDefault="0018021F">
            <w:r>
              <w:t>51</w:t>
            </w:r>
          </w:p>
        </w:tc>
        <w:tc>
          <w:tcPr>
            <w:tcW w:w="960" w:type="dxa"/>
          </w:tcPr>
          <w:p w14:paraId="5E30E5A3" w14:textId="77777777" w:rsidR="00AC7CCB" w:rsidRDefault="0018021F">
            <w:r>
              <w:t>2115</w:t>
            </w:r>
          </w:p>
        </w:tc>
        <w:tc>
          <w:tcPr>
            <w:tcW w:w="960" w:type="dxa"/>
          </w:tcPr>
          <w:p w14:paraId="14E69222" w14:textId="77777777" w:rsidR="00AC7CCB" w:rsidRDefault="0018021F">
            <w:r>
              <w:t>Muhammad Bakhtaw</w:t>
            </w:r>
            <w:r>
              <w:lastRenderedPageBreak/>
              <w:t>ar Majeed</w:t>
            </w:r>
          </w:p>
        </w:tc>
        <w:tc>
          <w:tcPr>
            <w:tcW w:w="960" w:type="dxa"/>
          </w:tcPr>
          <w:p w14:paraId="6C80D5C0" w14:textId="77777777" w:rsidR="00AC7CCB" w:rsidRDefault="0018021F">
            <w:r>
              <w:lastRenderedPageBreak/>
              <w:t>Chaudhry Abdul Majeed</w:t>
            </w:r>
          </w:p>
        </w:tc>
        <w:tc>
          <w:tcPr>
            <w:tcW w:w="960" w:type="dxa"/>
          </w:tcPr>
          <w:p w14:paraId="259517D2" w14:textId="77777777" w:rsidR="00AC7CCB" w:rsidRDefault="0018021F">
            <w:r>
              <w:t>94348-P</w:t>
            </w:r>
          </w:p>
        </w:tc>
        <w:tc>
          <w:tcPr>
            <w:tcW w:w="960" w:type="dxa"/>
          </w:tcPr>
          <w:p w14:paraId="63BF8A8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6319869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77B0BF4B" w14:textId="77777777" w:rsidR="00AC7CCB" w:rsidRDefault="0018021F">
            <w:r>
              <w:t>DHQ Hospital, Gujranwal</w:t>
            </w:r>
            <w:r>
              <w:lastRenderedPageBreak/>
              <w:t>a</w:t>
            </w:r>
          </w:p>
        </w:tc>
        <w:tc>
          <w:tcPr>
            <w:tcW w:w="960" w:type="dxa"/>
          </w:tcPr>
          <w:p w14:paraId="52A7A791" w14:textId="77777777" w:rsidR="00AC7CCB" w:rsidRDefault="0018021F">
            <w:r>
              <w:lastRenderedPageBreak/>
              <w:t>63.371667</w:t>
            </w:r>
          </w:p>
        </w:tc>
      </w:tr>
      <w:tr w:rsidR="00AC7CCB" w14:paraId="0F2BFC21" w14:textId="77777777" w:rsidTr="001211DC">
        <w:tc>
          <w:tcPr>
            <w:tcW w:w="960" w:type="dxa"/>
          </w:tcPr>
          <w:p w14:paraId="5DDA7985" w14:textId="77777777" w:rsidR="00AC7CCB" w:rsidRDefault="0018021F">
            <w:r>
              <w:t>52</w:t>
            </w:r>
          </w:p>
        </w:tc>
        <w:tc>
          <w:tcPr>
            <w:tcW w:w="960" w:type="dxa"/>
          </w:tcPr>
          <w:p w14:paraId="2174CCE4" w14:textId="77777777" w:rsidR="00AC7CCB" w:rsidRDefault="0018021F">
            <w:r>
              <w:t>6378</w:t>
            </w:r>
          </w:p>
        </w:tc>
        <w:tc>
          <w:tcPr>
            <w:tcW w:w="960" w:type="dxa"/>
          </w:tcPr>
          <w:p w14:paraId="18E51E0C" w14:textId="77777777" w:rsidR="00AC7CCB" w:rsidRDefault="0018021F">
            <w:r>
              <w:t>Armghan Khalid</w:t>
            </w:r>
          </w:p>
        </w:tc>
        <w:tc>
          <w:tcPr>
            <w:tcW w:w="960" w:type="dxa"/>
          </w:tcPr>
          <w:p w14:paraId="28BE7652" w14:textId="77777777" w:rsidR="00AC7CCB" w:rsidRDefault="0018021F">
            <w:r>
              <w:t>MUHAMMAD KHALID</w:t>
            </w:r>
          </w:p>
        </w:tc>
        <w:tc>
          <w:tcPr>
            <w:tcW w:w="960" w:type="dxa"/>
          </w:tcPr>
          <w:p w14:paraId="2DCDF7F7" w14:textId="77777777" w:rsidR="00AC7CCB" w:rsidRDefault="0018021F">
            <w:r>
              <w:t>81514-p</w:t>
            </w:r>
          </w:p>
        </w:tc>
        <w:tc>
          <w:tcPr>
            <w:tcW w:w="960" w:type="dxa"/>
          </w:tcPr>
          <w:p w14:paraId="51AE7FD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E6B5564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66B7A196" w14:textId="77777777" w:rsidR="00AC7CCB" w:rsidRDefault="0018021F">
            <w:r>
              <w:t>DHQ Teaching Hospital, Sargodha</w:t>
            </w:r>
          </w:p>
        </w:tc>
        <w:tc>
          <w:tcPr>
            <w:tcW w:w="960" w:type="dxa"/>
          </w:tcPr>
          <w:p w14:paraId="2DBEE38A" w14:textId="77777777" w:rsidR="00AC7CCB" w:rsidRDefault="0018021F">
            <w:r>
              <w:t>62.870833</w:t>
            </w:r>
          </w:p>
        </w:tc>
      </w:tr>
      <w:tr w:rsidR="00AC7CCB" w14:paraId="70AB42B8" w14:textId="77777777" w:rsidTr="001211DC">
        <w:tc>
          <w:tcPr>
            <w:tcW w:w="960" w:type="dxa"/>
          </w:tcPr>
          <w:p w14:paraId="25742D0C" w14:textId="77777777" w:rsidR="00AC7CCB" w:rsidRDefault="0018021F">
            <w:r>
              <w:t>53</w:t>
            </w:r>
          </w:p>
        </w:tc>
        <w:tc>
          <w:tcPr>
            <w:tcW w:w="960" w:type="dxa"/>
          </w:tcPr>
          <w:p w14:paraId="74F0DB88" w14:textId="77777777" w:rsidR="00AC7CCB" w:rsidRDefault="0018021F">
            <w:r>
              <w:t>7777</w:t>
            </w:r>
          </w:p>
        </w:tc>
        <w:tc>
          <w:tcPr>
            <w:tcW w:w="960" w:type="dxa"/>
          </w:tcPr>
          <w:p w14:paraId="5722D6C2" w14:textId="77777777" w:rsidR="00AC7CCB" w:rsidRDefault="0018021F">
            <w:r>
              <w:t>Tasneem Khalid</w:t>
            </w:r>
          </w:p>
        </w:tc>
        <w:tc>
          <w:tcPr>
            <w:tcW w:w="960" w:type="dxa"/>
          </w:tcPr>
          <w:p w14:paraId="6E95AF1C" w14:textId="77777777" w:rsidR="00AC7CCB" w:rsidRDefault="0018021F">
            <w:r>
              <w:t>Khalid Masood Akhter</w:t>
            </w:r>
          </w:p>
        </w:tc>
        <w:tc>
          <w:tcPr>
            <w:tcW w:w="960" w:type="dxa"/>
          </w:tcPr>
          <w:p w14:paraId="7F6BAED1" w14:textId="77777777" w:rsidR="00AC7CCB" w:rsidRDefault="0018021F">
            <w:r>
              <w:t>65679-P</w:t>
            </w:r>
          </w:p>
        </w:tc>
        <w:tc>
          <w:tcPr>
            <w:tcW w:w="960" w:type="dxa"/>
          </w:tcPr>
          <w:p w14:paraId="611E8C9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C05A3F9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2F707D19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097BE274" w14:textId="77777777" w:rsidR="00AC7CCB" w:rsidRDefault="0018021F">
            <w:r>
              <w:t>65.293913</w:t>
            </w:r>
          </w:p>
        </w:tc>
      </w:tr>
      <w:tr w:rsidR="00AC7CCB" w14:paraId="3F07A869" w14:textId="77777777" w:rsidTr="001211DC">
        <w:tc>
          <w:tcPr>
            <w:tcW w:w="960" w:type="dxa"/>
          </w:tcPr>
          <w:p w14:paraId="752B9117" w14:textId="77777777" w:rsidR="00AC7CCB" w:rsidRDefault="0018021F">
            <w:r>
              <w:t>54</w:t>
            </w:r>
          </w:p>
        </w:tc>
        <w:tc>
          <w:tcPr>
            <w:tcW w:w="960" w:type="dxa"/>
          </w:tcPr>
          <w:p w14:paraId="236A1020" w14:textId="77777777" w:rsidR="00AC7CCB" w:rsidRDefault="0018021F">
            <w:r>
              <w:t>15558</w:t>
            </w:r>
          </w:p>
        </w:tc>
        <w:tc>
          <w:tcPr>
            <w:tcW w:w="960" w:type="dxa"/>
          </w:tcPr>
          <w:p w14:paraId="36F95D57" w14:textId="77777777" w:rsidR="00AC7CCB" w:rsidRDefault="0018021F">
            <w:r>
              <w:t xml:space="preserve">Kunza </w:t>
            </w:r>
            <w:r>
              <w:t>Aslam</w:t>
            </w:r>
          </w:p>
        </w:tc>
        <w:tc>
          <w:tcPr>
            <w:tcW w:w="960" w:type="dxa"/>
          </w:tcPr>
          <w:p w14:paraId="177E918C" w14:textId="77777777" w:rsidR="00AC7CCB" w:rsidRDefault="0018021F">
            <w:r>
              <w:t>Muhammad Zia ul Islam</w:t>
            </w:r>
          </w:p>
        </w:tc>
        <w:tc>
          <w:tcPr>
            <w:tcW w:w="960" w:type="dxa"/>
          </w:tcPr>
          <w:p w14:paraId="6DA27183" w14:textId="77777777" w:rsidR="00AC7CCB" w:rsidRDefault="0018021F">
            <w:r>
              <w:t>73720-P</w:t>
            </w:r>
          </w:p>
        </w:tc>
        <w:tc>
          <w:tcPr>
            <w:tcW w:w="960" w:type="dxa"/>
          </w:tcPr>
          <w:p w14:paraId="0BE99DA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C513130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71D8B00A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20E652EA" w14:textId="77777777" w:rsidR="00AC7CCB" w:rsidRDefault="0018021F">
            <w:r>
              <w:t>74.18383</w:t>
            </w:r>
          </w:p>
        </w:tc>
      </w:tr>
      <w:tr w:rsidR="00AC7CCB" w14:paraId="1F4F0C1A" w14:textId="77777777" w:rsidTr="001211DC">
        <w:tc>
          <w:tcPr>
            <w:tcW w:w="960" w:type="dxa"/>
          </w:tcPr>
          <w:p w14:paraId="23D48FF9" w14:textId="77777777" w:rsidR="00AC7CCB" w:rsidRDefault="0018021F">
            <w:r>
              <w:t>55</w:t>
            </w:r>
          </w:p>
        </w:tc>
        <w:tc>
          <w:tcPr>
            <w:tcW w:w="960" w:type="dxa"/>
          </w:tcPr>
          <w:p w14:paraId="2CA41667" w14:textId="77777777" w:rsidR="00AC7CCB" w:rsidRDefault="0018021F">
            <w:r>
              <w:t>3124</w:t>
            </w:r>
          </w:p>
        </w:tc>
        <w:tc>
          <w:tcPr>
            <w:tcW w:w="960" w:type="dxa"/>
          </w:tcPr>
          <w:p w14:paraId="2DFC4A2E" w14:textId="77777777" w:rsidR="00AC7CCB" w:rsidRDefault="0018021F">
            <w:r>
              <w:t>Amina Riaz</w:t>
            </w:r>
          </w:p>
        </w:tc>
        <w:tc>
          <w:tcPr>
            <w:tcW w:w="960" w:type="dxa"/>
          </w:tcPr>
          <w:p w14:paraId="42B69B9B" w14:textId="77777777" w:rsidR="00AC7CCB" w:rsidRDefault="0018021F">
            <w:r>
              <w:t>Muhammad Riaz</w:t>
            </w:r>
          </w:p>
        </w:tc>
        <w:tc>
          <w:tcPr>
            <w:tcW w:w="960" w:type="dxa"/>
          </w:tcPr>
          <w:p w14:paraId="727C5B6D" w14:textId="77777777" w:rsidR="00AC7CCB" w:rsidRDefault="0018021F">
            <w:r>
              <w:t>94290-P</w:t>
            </w:r>
          </w:p>
        </w:tc>
        <w:tc>
          <w:tcPr>
            <w:tcW w:w="960" w:type="dxa"/>
          </w:tcPr>
          <w:p w14:paraId="27CC67C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7B6D90B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6CB17653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6F154D9A" w14:textId="77777777" w:rsidR="00AC7CCB" w:rsidRDefault="0018021F">
            <w:r>
              <w:t>64.746667</w:t>
            </w:r>
          </w:p>
        </w:tc>
      </w:tr>
      <w:tr w:rsidR="00AC7CCB" w14:paraId="3BC8872E" w14:textId="77777777" w:rsidTr="001211DC">
        <w:tc>
          <w:tcPr>
            <w:tcW w:w="960" w:type="dxa"/>
          </w:tcPr>
          <w:p w14:paraId="368FFE5D" w14:textId="77777777" w:rsidR="00AC7CCB" w:rsidRDefault="0018021F">
            <w:r>
              <w:t>56</w:t>
            </w:r>
          </w:p>
        </w:tc>
        <w:tc>
          <w:tcPr>
            <w:tcW w:w="960" w:type="dxa"/>
          </w:tcPr>
          <w:p w14:paraId="4D1E031C" w14:textId="77777777" w:rsidR="00AC7CCB" w:rsidRDefault="0018021F">
            <w:r>
              <w:t>2141</w:t>
            </w:r>
          </w:p>
        </w:tc>
        <w:tc>
          <w:tcPr>
            <w:tcW w:w="960" w:type="dxa"/>
          </w:tcPr>
          <w:p w14:paraId="136A3466" w14:textId="77777777" w:rsidR="00AC7CCB" w:rsidRDefault="0018021F">
            <w:r>
              <w:t>Ayesha Nadeem</w:t>
            </w:r>
          </w:p>
        </w:tc>
        <w:tc>
          <w:tcPr>
            <w:tcW w:w="960" w:type="dxa"/>
          </w:tcPr>
          <w:p w14:paraId="6C68DDC1" w14:textId="77777777" w:rsidR="00AC7CCB" w:rsidRDefault="0018021F">
            <w:r>
              <w:t xml:space="preserve">Muhammad Nadeem </w:t>
            </w:r>
            <w:r>
              <w:t>Mirza</w:t>
            </w:r>
          </w:p>
        </w:tc>
        <w:tc>
          <w:tcPr>
            <w:tcW w:w="960" w:type="dxa"/>
          </w:tcPr>
          <w:p w14:paraId="0E1037DE" w14:textId="77777777" w:rsidR="00AC7CCB" w:rsidRDefault="0018021F">
            <w:r>
              <w:t>95625-P</w:t>
            </w:r>
          </w:p>
        </w:tc>
        <w:tc>
          <w:tcPr>
            <w:tcW w:w="960" w:type="dxa"/>
          </w:tcPr>
          <w:p w14:paraId="1F3BF1C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9B726A0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62519EF7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704C5793" w14:textId="77777777" w:rsidR="00AC7CCB" w:rsidRDefault="0018021F">
            <w:r>
              <w:t>66.167755</w:t>
            </w:r>
          </w:p>
        </w:tc>
      </w:tr>
      <w:tr w:rsidR="00AC7CCB" w14:paraId="45C76961" w14:textId="77777777" w:rsidTr="001211DC">
        <w:tc>
          <w:tcPr>
            <w:tcW w:w="960" w:type="dxa"/>
          </w:tcPr>
          <w:p w14:paraId="16F6D564" w14:textId="77777777" w:rsidR="00AC7CCB" w:rsidRDefault="0018021F">
            <w:r>
              <w:t>57</w:t>
            </w:r>
          </w:p>
        </w:tc>
        <w:tc>
          <w:tcPr>
            <w:tcW w:w="960" w:type="dxa"/>
          </w:tcPr>
          <w:p w14:paraId="16652377" w14:textId="77777777" w:rsidR="00AC7CCB" w:rsidRDefault="0018021F">
            <w:r>
              <w:t>1155</w:t>
            </w:r>
          </w:p>
        </w:tc>
        <w:tc>
          <w:tcPr>
            <w:tcW w:w="960" w:type="dxa"/>
          </w:tcPr>
          <w:p w14:paraId="410E404E" w14:textId="77777777" w:rsidR="00AC7CCB" w:rsidRDefault="0018021F">
            <w:r>
              <w:t>Neelum Ijaz</w:t>
            </w:r>
          </w:p>
        </w:tc>
        <w:tc>
          <w:tcPr>
            <w:tcW w:w="960" w:type="dxa"/>
          </w:tcPr>
          <w:p w14:paraId="5AC5D364" w14:textId="77777777" w:rsidR="00AC7CCB" w:rsidRDefault="0018021F">
            <w:r>
              <w:t>Ijaz Ali Malik</w:t>
            </w:r>
          </w:p>
        </w:tc>
        <w:tc>
          <w:tcPr>
            <w:tcW w:w="960" w:type="dxa"/>
          </w:tcPr>
          <w:p w14:paraId="724B821C" w14:textId="77777777" w:rsidR="00AC7CCB" w:rsidRDefault="0018021F">
            <w:r>
              <w:t>99039-P</w:t>
            </w:r>
          </w:p>
        </w:tc>
        <w:tc>
          <w:tcPr>
            <w:tcW w:w="960" w:type="dxa"/>
          </w:tcPr>
          <w:p w14:paraId="55CB63C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6BEDF6B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138DF2D3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47A9524F" w14:textId="77777777" w:rsidR="00AC7CCB" w:rsidRDefault="0018021F">
            <w:r>
              <w:t>64.701633</w:t>
            </w:r>
          </w:p>
        </w:tc>
      </w:tr>
      <w:tr w:rsidR="00AC7CCB" w14:paraId="3267C467" w14:textId="77777777" w:rsidTr="001211DC">
        <w:tc>
          <w:tcPr>
            <w:tcW w:w="960" w:type="dxa"/>
          </w:tcPr>
          <w:p w14:paraId="0E228F6C" w14:textId="77777777" w:rsidR="00AC7CCB" w:rsidRDefault="0018021F">
            <w:r>
              <w:t>58</w:t>
            </w:r>
          </w:p>
        </w:tc>
        <w:tc>
          <w:tcPr>
            <w:tcW w:w="960" w:type="dxa"/>
          </w:tcPr>
          <w:p w14:paraId="5EE4EC43" w14:textId="77777777" w:rsidR="00AC7CCB" w:rsidRDefault="0018021F">
            <w:r>
              <w:t>15559</w:t>
            </w:r>
          </w:p>
        </w:tc>
        <w:tc>
          <w:tcPr>
            <w:tcW w:w="960" w:type="dxa"/>
          </w:tcPr>
          <w:p w14:paraId="0F48B1DE" w14:textId="77777777" w:rsidR="00AC7CCB" w:rsidRDefault="0018021F">
            <w:r>
              <w:t>Omar Naji Mohammed Al-Kamali</w:t>
            </w:r>
          </w:p>
        </w:tc>
        <w:tc>
          <w:tcPr>
            <w:tcW w:w="960" w:type="dxa"/>
          </w:tcPr>
          <w:p w14:paraId="72DC37DC" w14:textId="77777777" w:rsidR="00AC7CCB" w:rsidRDefault="0018021F">
            <w:r>
              <w:t>Naji Mohammed Al-Kamali</w:t>
            </w:r>
          </w:p>
        </w:tc>
        <w:tc>
          <w:tcPr>
            <w:tcW w:w="960" w:type="dxa"/>
          </w:tcPr>
          <w:p w14:paraId="0557E531" w14:textId="77777777" w:rsidR="00AC7CCB" w:rsidRDefault="0018021F">
            <w:r>
              <w:t>3762-F</w:t>
            </w:r>
          </w:p>
        </w:tc>
        <w:tc>
          <w:tcPr>
            <w:tcW w:w="960" w:type="dxa"/>
          </w:tcPr>
          <w:p w14:paraId="18003C6E" w14:textId="77777777" w:rsidR="00AC7CCB" w:rsidRDefault="0018021F">
            <w:r>
              <w:t>Foriegn</w:t>
            </w:r>
          </w:p>
        </w:tc>
        <w:tc>
          <w:tcPr>
            <w:tcW w:w="960" w:type="dxa"/>
          </w:tcPr>
          <w:p w14:paraId="5C1B0134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130A1F68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06638165" w14:textId="77777777" w:rsidR="00AC7CCB" w:rsidRDefault="0018021F">
            <w:r>
              <w:t>51.777021</w:t>
            </w:r>
          </w:p>
        </w:tc>
      </w:tr>
      <w:tr w:rsidR="00AC7CCB" w14:paraId="213AFA71" w14:textId="77777777" w:rsidTr="001211DC">
        <w:tc>
          <w:tcPr>
            <w:tcW w:w="960" w:type="dxa"/>
          </w:tcPr>
          <w:p w14:paraId="51E66C8C" w14:textId="77777777" w:rsidR="00AC7CCB" w:rsidRDefault="0018021F">
            <w:r>
              <w:t>59</w:t>
            </w:r>
          </w:p>
        </w:tc>
        <w:tc>
          <w:tcPr>
            <w:tcW w:w="960" w:type="dxa"/>
          </w:tcPr>
          <w:p w14:paraId="0FDF1B7E" w14:textId="77777777" w:rsidR="00AC7CCB" w:rsidRDefault="0018021F">
            <w:r>
              <w:t>15310</w:t>
            </w:r>
          </w:p>
        </w:tc>
        <w:tc>
          <w:tcPr>
            <w:tcW w:w="960" w:type="dxa"/>
          </w:tcPr>
          <w:p w14:paraId="7D2E6213" w14:textId="77777777" w:rsidR="00AC7CCB" w:rsidRDefault="0018021F">
            <w:r>
              <w:t>Kashaf Jamil</w:t>
            </w:r>
          </w:p>
        </w:tc>
        <w:tc>
          <w:tcPr>
            <w:tcW w:w="960" w:type="dxa"/>
          </w:tcPr>
          <w:p w14:paraId="777560AB" w14:textId="77777777" w:rsidR="00AC7CCB" w:rsidRDefault="0018021F">
            <w:r>
              <w:t>Jamil Aslam</w:t>
            </w:r>
          </w:p>
        </w:tc>
        <w:tc>
          <w:tcPr>
            <w:tcW w:w="960" w:type="dxa"/>
          </w:tcPr>
          <w:p w14:paraId="6D0A845E" w14:textId="77777777" w:rsidR="00AC7CCB" w:rsidRDefault="0018021F">
            <w:r>
              <w:t>93279-P</w:t>
            </w:r>
          </w:p>
        </w:tc>
        <w:tc>
          <w:tcPr>
            <w:tcW w:w="960" w:type="dxa"/>
          </w:tcPr>
          <w:p w14:paraId="4784FAE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39ACB15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746DC9EE" w14:textId="77777777" w:rsidR="00AC7CCB" w:rsidRDefault="0018021F">
            <w:r>
              <w:t>Sahiwal Teaching Hospital, Sahiwal</w:t>
            </w:r>
          </w:p>
        </w:tc>
        <w:tc>
          <w:tcPr>
            <w:tcW w:w="960" w:type="dxa"/>
          </w:tcPr>
          <w:p w14:paraId="32E89F7B" w14:textId="77777777" w:rsidR="00AC7CCB" w:rsidRDefault="0018021F">
            <w:r>
              <w:t>63.88</w:t>
            </w:r>
          </w:p>
        </w:tc>
      </w:tr>
      <w:tr w:rsidR="00AC7CCB" w14:paraId="0CAF9E66" w14:textId="77777777" w:rsidTr="001211DC">
        <w:tc>
          <w:tcPr>
            <w:tcW w:w="960" w:type="dxa"/>
          </w:tcPr>
          <w:p w14:paraId="6EA682D6" w14:textId="77777777" w:rsidR="00AC7CCB" w:rsidRDefault="0018021F">
            <w:r>
              <w:t>60</w:t>
            </w:r>
          </w:p>
        </w:tc>
        <w:tc>
          <w:tcPr>
            <w:tcW w:w="960" w:type="dxa"/>
          </w:tcPr>
          <w:p w14:paraId="04F63804" w14:textId="77777777" w:rsidR="00AC7CCB" w:rsidRDefault="0018021F">
            <w:r>
              <w:t>15152</w:t>
            </w:r>
          </w:p>
        </w:tc>
        <w:tc>
          <w:tcPr>
            <w:tcW w:w="960" w:type="dxa"/>
          </w:tcPr>
          <w:p w14:paraId="74CFB70F" w14:textId="77777777" w:rsidR="00AC7CCB" w:rsidRDefault="0018021F">
            <w:r>
              <w:t>Yasir Qavi</w:t>
            </w:r>
          </w:p>
        </w:tc>
        <w:tc>
          <w:tcPr>
            <w:tcW w:w="960" w:type="dxa"/>
          </w:tcPr>
          <w:p w14:paraId="5FAEB0D6" w14:textId="77777777" w:rsidR="00AC7CCB" w:rsidRDefault="0018021F">
            <w:r>
              <w:t>Abdul Qavi</w:t>
            </w:r>
          </w:p>
        </w:tc>
        <w:tc>
          <w:tcPr>
            <w:tcW w:w="960" w:type="dxa"/>
          </w:tcPr>
          <w:p w14:paraId="4BC2DB48" w14:textId="77777777" w:rsidR="00AC7CCB" w:rsidRDefault="0018021F">
            <w:r>
              <w:t>91381-P</w:t>
            </w:r>
          </w:p>
        </w:tc>
        <w:tc>
          <w:tcPr>
            <w:tcW w:w="960" w:type="dxa"/>
          </w:tcPr>
          <w:p w14:paraId="0D63355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2014E4D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7725ACB2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7B5F28DD" w14:textId="77777777" w:rsidR="00AC7CCB" w:rsidRDefault="0018021F">
            <w:r>
              <w:t>67.7575</w:t>
            </w:r>
          </w:p>
        </w:tc>
      </w:tr>
      <w:tr w:rsidR="00AC7CCB" w14:paraId="21BA1B53" w14:textId="77777777" w:rsidTr="001211DC">
        <w:tc>
          <w:tcPr>
            <w:tcW w:w="960" w:type="dxa"/>
          </w:tcPr>
          <w:p w14:paraId="485C6920" w14:textId="77777777" w:rsidR="00AC7CCB" w:rsidRDefault="0018021F">
            <w:r>
              <w:t>61</w:t>
            </w:r>
          </w:p>
        </w:tc>
        <w:tc>
          <w:tcPr>
            <w:tcW w:w="960" w:type="dxa"/>
          </w:tcPr>
          <w:p w14:paraId="1C39C1B3" w14:textId="77777777" w:rsidR="00AC7CCB" w:rsidRDefault="0018021F">
            <w:r>
              <w:t>5</w:t>
            </w:r>
          </w:p>
        </w:tc>
        <w:tc>
          <w:tcPr>
            <w:tcW w:w="960" w:type="dxa"/>
          </w:tcPr>
          <w:p w14:paraId="6EC8B808" w14:textId="77777777" w:rsidR="00AC7CCB" w:rsidRDefault="0018021F">
            <w:r>
              <w:t>Nokhaiz Khanam</w:t>
            </w:r>
          </w:p>
        </w:tc>
        <w:tc>
          <w:tcPr>
            <w:tcW w:w="960" w:type="dxa"/>
          </w:tcPr>
          <w:p w14:paraId="2548FA1A" w14:textId="77777777" w:rsidR="00AC7CCB" w:rsidRDefault="0018021F">
            <w:r>
              <w:t>Muhammad Naeem Javed Akram Khan</w:t>
            </w:r>
          </w:p>
        </w:tc>
        <w:tc>
          <w:tcPr>
            <w:tcW w:w="960" w:type="dxa"/>
          </w:tcPr>
          <w:p w14:paraId="7BAF8033" w14:textId="77777777" w:rsidR="00AC7CCB" w:rsidRDefault="0018021F">
            <w:r>
              <w:t>102799-P</w:t>
            </w:r>
          </w:p>
        </w:tc>
        <w:tc>
          <w:tcPr>
            <w:tcW w:w="960" w:type="dxa"/>
          </w:tcPr>
          <w:p w14:paraId="16D60CA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CB13545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25556B8A" w14:textId="77777777" w:rsidR="00AC7CCB" w:rsidRDefault="0018021F">
            <w:r>
              <w:t>Sir Ganga Ram Hospital, Lahore</w:t>
            </w:r>
          </w:p>
        </w:tc>
        <w:tc>
          <w:tcPr>
            <w:tcW w:w="960" w:type="dxa"/>
          </w:tcPr>
          <w:p w14:paraId="590B4DF2" w14:textId="77777777" w:rsidR="00AC7CCB" w:rsidRDefault="0018021F">
            <w:r>
              <w:t>67.368</w:t>
            </w:r>
          </w:p>
        </w:tc>
      </w:tr>
      <w:tr w:rsidR="00AC7CCB" w14:paraId="53F0BF66" w14:textId="77777777" w:rsidTr="001211DC">
        <w:tc>
          <w:tcPr>
            <w:tcW w:w="960" w:type="dxa"/>
          </w:tcPr>
          <w:p w14:paraId="7BB713E5" w14:textId="77777777" w:rsidR="00AC7CCB" w:rsidRDefault="0018021F">
            <w:r>
              <w:t>62</w:t>
            </w:r>
          </w:p>
        </w:tc>
        <w:tc>
          <w:tcPr>
            <w:tcW w:w="960" w:type="dxa"/>
          </w:tcPr>
          <w:p w14:paraId="398322BD" w14:textId="77777777" w:rsidR="00AC7CCB" w:rsidRDefault="0018021F">
            <w:r>
              <w:t>16781</w:t>
            </w:r>
          </w:p>
        </w:tc>
        <w:tc>
          <w:tcPr>
            <w:tcW w:w="960" w:type="dxa"/>
          </w:tcPr>
          <w:p w14:paraId="76D891E3" w14:textId="77777777" w:rsidR="00AC7CCB" w:rsidRDefault="0018021F">
            <w:r>
              <w:t>Sonish Javed</w:t>
            </w:r>
          </w:p>
        </w:tc>
        <w:tc>
          <w:tcPr>
            <w:tcW w:w="960" w:type="dxa"/>
          </w:tcPr>
          <w:p w14:paraId="6D619A83" w14:textId="77777777" w:rsidR="00AC7CCB" w:rsidRDefault="0018021F">
            <w:r>
              <w:t>Muhammad Shafique</w:t>
            </w:r>
          </w:p>
        </w:tc>
        <w:tc>
          <w:tcPr>
            <w:tcW w:w="960" w:type="dxa"/>
          </w:tcPr>
          <w:p w14:paraId="547186E7" w14:textId="77777777" w:rsidR="00AC7CCB" w:rsidRDefault="0018021F">
            <w:r>
              <w:t>88325</w:t>
            </w:r>
          </w:p>
        </w:tc>
        <w:tc>
          <w:tcPr>
            <w:tcW w:w="960" w:type="dxa"/>
          </w:tcPr>
          <w:p w14:paraId="22513AB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14730F0" w14:textId="77777777" w:rsidR="00AC7CCB" w:rsidRDefault="0018021F">
            <w:r>
              <w:t>Diagnostic Radiology</w:t>
            </w:r>
          </w:p>
        </w:tc>
        <w:tc>
          <w:tcPr>
            <w:tcW w:w="960" w:type="dxa"/>
          </w:tcPr>
          <w:p w14:paraId="432D3D94" w14:textId="77777777" w:rsidR="00AC7CCB" w:rsidRDefault="0018021F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39A0412A" w14:textId="77777777" w:rsidR="00AC7CCB" w:rsidRDefault="0018021F">
            <w:r>
              <w:t>69.495</w:t>
            </w:r>
          </w:p>
        </w:tc>
      </w:tr>
      <w:tr w:rsidR="00AC7CCB" w14:paraId="5ED2D7F6" w14:textId="77777777" w:rsidTr="001211DC">
        <w:tc>
          <w:tcPr>
            <w:tcW w:w="960" w:type="dxa"/>
          </w:tcPr>
          <w:p w14:paraId="55EB8F69" w14:textId="77777777" w:rsidR="00AC7CCB" w:rsidRDefault="0018021F">
            <w:r>
              <w:t>63</w:t>
            </w:r>
          </w:p>
        </w:tc>
        <w:tc>
          <w:tcPr>
            <w:tcW w:w="960" w:type="dxa"/>
          </w:tcPr>
          <w:p w14:paraId="48E98370" w14:textId="77777777" w:rsidR="00AC7CCB" w:rsidRDefault="0018021F">
            <w:r>
              <w:t>3536</w:t>
            </w:r>
          </w:p>
        </w:tc>
        <w:tc>
          <w:tcPr>
            <w:tcW w:w="960" w:type="dxa"/>
          </w:tcPr>
          <w:p w14:paraId="416446CA" w14:textId="77777777" w:rsidR="00AC7CCB" w:rsidRDefault="0018021F">
            <w:r>
              <w:t>Iqra Maryam</w:t>
            </w:r>
          </w:p>
        </w:tc>
        <w:tc>
          <w:tcPr>
            <w:tcW w:w="960" w:type="dxa"/>
          </w:tcPr>
          <w:p w14:paraId="3EFC8AD3" w14:textId="77777777" w:rsidR="00AC7CCB" w:rsidRDefault="0018021F">
            <w:r>
              <w:t>Ghulam Muhamm</w:t>
            </w:r>
            <w:r>
              <w:lastRenderedPageBreak/>
              <w:t>ad</w:t>
            </w:r>
          </w:p>
        </w:tc>
        <w:tc>
          <w:tcPr>
            <w:tcW w:w="960" w:type="dxa"/>
          </w:tcPr>
          <w:p w14:paraId="79669984" w14:textId="77777777" w:rsidR="00AC7CCB" w:rsidRDefault="0018021F">
            <w:r>
              <w:lastRenderedPageBreak/>
              <w:t>105695-P</w:t>
            </w:r>
          </w:p>
        </w:tc>
        <w:tc>
          <w:tcPr>
            <w:tcW w:w="960" w:type="dxa"/>
          </w:tcPr>
          <w:p w14:paraId="701C472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7E17F4E" w14:textId="77777777" w:rsidR="00AC7CCB" w:rsidRDefault="0018021F">
            <w:r>
              <w:t>Emergency Medicine</w:t>
            </w:r>
          </w:p>
        </w:tc>
        <w:tc>
          <w:tcPr>
            <w:tcW w:w="960" w:type="dxa"/>
          </w:tcPr>
          <w:p w14:paraId="70DD7D5E" w14:textId="77777777" w:rsidR="00AC7CCB" w:rsidRDefault="0018021F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960" w:type="dxa"/>
          </w:tcPr>
          <w:p w14:paraId="7C1F7B87" w14:textId="77777777" w:rsidR="00AC7CCB" w:rsidRDefault="0018021F">
            <w:r>
              <w:lastRenderedPageBreak/>
              <w:t>57.3425</w:t>
            </w:r>
          </w:p>
        </w:tc>
      </w:tr>
      <w:tr w:rsidR="00AC7CCB" w14:paraId="5AD222A7" w14:textId="77777777" w:rsidTr="001211DC">
        <w:tc>
          <w:tcPr>
            <w:tcW w:w="960" w:type="dxa"/>
          </w:tcPr>
          <w:p w14:paraId="59B3E430" w14:textId="77777777" w:rsidR="00AC7CCB" w:rsidRDefault="0018021F">
            <w:r>
              <w:t>64</w:t>
            </w:r>
          </w:p>
        </w:tc>
        <w:tc>
          <w:tcPr>
            <w:tcW w:w="960" w:type="dxa"/>
          </w:tcPr>
          <w:p w14:paraId="6545EDE3" w14:textId="77777777" w:rsidR="00AC7CCB" w:rsidRDefault="0018021F">
            <w:r>
              <w:t>6297</w:t>
            </w:r>
          </w:p>
        </w:tc>
        <w:tc>
          <w:tcPr>
            <w:tcW w:w="960" w:type="dxa"/>
          </w:tcPr>
          <w:p w14:paraId="46C3FF3F" w14:textId="77777777" w:rsidR="00AC7CCB" w:rsidRDefault="0018021F">
            <w:r>
              <w:t>Salman Aslam</w:t>
            </w:r>
          </w:p>
        </w:tc>
        <w:tc>
          <w:tcPr>
            <w:tcW w:w="960" w:type="dxa"/>
          </w:tcPr>
          <w:p w14:paraId="6823EF4C" w14:textId="77777777" w:rsidR="00AC7CCB" w:rsidRDefault="0018021F">
            <w:r>
              <w:t>Muhammad Aslam Mughal</w:t>
            </w:r>
          </w:p>
        </w:tc>
        <w:tc>
          <w:tcPr>
            <w:tcW w:w="960" w:type="dxa"/>
          </w:tcPr>
          <w:p w14:paraId="45A02787" w14:textId="77777777" w:rsidR="00AC7CCB" w:rsidRDefault="0018021F">
            <w:r>
              <w:t>100089-p</w:t>
            </w:r>
          </w:p>
        </w:tc>
        <w:tc>
          <w:tcPr>
            <w:tcW w:w="960" w:type="dxa"/>
          </w:tcPr>
          <w:p w14:paraId="2C19359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E2AC47D" w14:textId="77777777" w:rsidR="00AC7CCB" w:rsidRDefault="0018021F">
            <w:r>
              <w:t>Emergency Medicine</w:t>
            </w:r>
          </w:p>
        </w:tc>
        <w:tc>
          <w:tcPr>
            <w:tcW w:w="960" w:type="dxa"/>
          </w:tcPr>
          <w:p w14:paraId="29C0E44D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68031F3C" w14:textId="77777777" w:rsidR="00AC7CCB" w:rsidRDefault="0018021F">
            <w:r>
              <w:t>55.193333</w:t>
            </w:r>
          </w:p>
        </w:tc>
      </w:tr>
      <w:tr w:rsidR="00AC7CCB" w14:paraId="2A70EC90" w14:textId="77777777" w:rsidTr="001211DC">
        <w:tc>
          <w:tcPr>
            <w:tcW w:w="960" w:type="dxa"/>
          </w:tcPr>
          <w:p w14:paraId="4A88430C" w14:textId="77777777" w:rsidR="00AC7CCB" w:rsidRDefault="0018021F">
            <w:r>
              <w:t>65</w:t>
            </w:r>
          </w:p>
        </w:tc>
        <w:tc>
          <w:tcPr>
            <w:tcW w:w="960" w:type="dxa"/>
          </w:tcPr>
          <w:p w14:paraId="68811027" w14:textId="77777777" w:rsidR="00AC7CCB" w:rsidRDefault="0018021F">
            <w:r>
              <w:t>3163</w:t>
            </w:r>
          </w:p>
        </w:tc>
        <w:tc>
          <w:tcPr>
            <w:tcW w:w="960" w:type="dxa"/>
          </w:tcPr>
          <w:p w14:paraId="3A559E7B" w14:textId="77777777" w:rsidR="00AC7CCB" w:rsidRDefault="0018021F">
            <w:r>
              <w:t>Samra Anwar Baig</w:t>
            </w:r>
          </w:p>
        </w:tc>
        <w:tc>
          <w:tcPr>
            <w:tcW w:w="960" w:type="dxa"/>
          </w:tcPr>
          <w:p w14:paraId="01ADA742" w14:textId="77777777" w:rsidR="00AC7CCB" w:rsidRDefault="0018021F">
            <w:r>
              <w:t>Muhammad Anwar Baig</w:t>
            </w:r>
          </w:p>
        </w:tc>
        <w:tc>
          <w:tcPr>
            <w:tcW w:w="960" w:type="dxa"/>
          </w:tcPr>
          <w:p w14:paraId="7DF648E5" w14:textId="77777777" w:rsidR="00AC7CCB" w:rsidRDefault="0018021F">
            <w:r>
              <w:t>89092-P</w:t>
            </w:r>
          </w:p>
        </w:tc>
        <w:tc>
          <w:tcPr>
            <w:tcW w:w="960" w:type="dxa"/>
          </w:tcPr>
          <w:p w14:paraId="6C5762B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F7207A0" w14:textId="77777777" w:rsidR="00AC7CCB" w:rsidRDefault="0018021F">
            <w:r>
              <w:t>Gastroenterology</w:t>
            </w:r>
          </w:p>
        </w:tc>
        <w:tc>
          <w:tcPr>
            <w:tcW w:w="960" w:type="dxa"/>
          </w:tcPr>
          <w:p w14:paraId="049B718D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5A5FDB67" w14:textId="77777777" w:rsidR="00AC7CCB" w:rsidRDefault="0018021F">
            <w:r>
              <w:t>65.493333</w:t>
            </w:r>
          </w:p>
        </w:tc>
      </w:tr>
      <w:tr w:rsidR="00AC7CCB" w14:paraId="76BDDC91" w14:textId="77777777" w:rsidTr="001211DC">
        <w:tc>
          <w:tcPr>
            <w:tcW w:w="960" w:type="dxa"/>
          </w:tcPr>
          <w:p w14:paraId="49302A9A" w14:textId="77777777" w:rsidR="00AC7CCB" w:rsidRDefault="0018021F">
            <w:r>
              <w:t>66</w:t>
            </w:r>
          </w:p>
        </w:tc>
        <w:tc>
          <w:tcPr>
            <w:tcW w:w="960" w:type="dxa"/>
          </w:tcPr>
          <w:p w14:paraId="57DF2B10" w14:textId="77777777" w:rsidR="00AC7CCB" w:rsidRDefault="0018021F">
            <w:r>
              <w:t>6832</w:t>
            </w:r>
          </w:p>
        </w:tc>
        <w:tc>
          <w:tcPr>
            <w:tcW w:w="960" w:type="dxa"/>
          </w:tcPr>
          <w:p w14:paraId="2783EBD7" w14:textId="77777777" w:rsidR="00AC7CCB" w:rsidRDefault="0018021F">
            <w:r>
              <w:t>Maha Umar</w:t>
            </w:r>
          </w:p>
        </w:tc>
        <w:tc>
          <w:tcPr>
            <w:tcW w:w="960" w:type="dxa"/>
          </w:tcPr>
          <w:p w14:paraId="0AFB6795" w14:textId="77777777" w:rsidR="00AC7CCB" w:rsidRDefault="0018021F">
            <w:r>
              <w:t>Muhammad Umar Qavi</w:t>
            </w:r>
          </w:p>
        </w:tc>
        <w:tc>
          <w:tcPr>
            <w:tcW w:w="960" w:type="dxa"/>
          </w:tcPr>
          <w:p w14:paraId="69C175C0" w14:textId="77777777" w:rsidR="00AC7CCB" w:rsidRDefault="0018021F">
            <w:r>
              <w:t>81932-p</w:t>
            </w:r>
          </w:p>
        </w:tc>
        <w:tc>
          <w:tcPr>
            <w:tcW w:w="960" w:type="dxa"/>
          </w:tcPr>
          <w:p w14:paraId="3DCF308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08656FB" w14:textId="77777777" w:rsidR="00AC7CCB" w:rsidRDefault="0018021F">
            <w:r>
              <w:t>Gastroenterology</w:t>
            </w:r>
          </w:p>
        </w:tc>
        <w:tc>
          <w:tcPr>
            <w:tcW w:w="960" w:type="dxa"/>
          </w:tcPr>
          <w:p w14:paraId="4CC3B925" w14:textId="77777777" w:rsidR="00AC7CCB" w:rsidRDefault="0018021F">
            <w:r>
              <w:t>DHQ Hospital, Gujranwala</w:t>
            </w:r>
          </w:p>
        </w:tc>
        <w:tc>
          <w:tcPr>
            <w:tcW w:w="960" w:type="dxa"/>
          </w:tcPr>
          <w:p w14:paraId="0BA291BE" w14:textId="77777777" w:rsidR="00AC7CCB" w:rsidRDefault="0018021F">
            <w:r>
              <w:t>59.879167</w:t>
            </w:r>
          </w:p>
        </w:tc>
      </w:tr>
      <w:tr w:rsidR="00AC7CCB" w14:paraId="149BD450" w14:textId="77777777" w:rsidTr="001211DC">
        <w:tc>
          <w:tcPr>
            <w:tcW w:w="960" w:type="dxa"/>
          </w:tcPr>
          <w:p w14:paraId="6CC3AFDE" w14:textId="77777777" w:rsidR="00AC7CCB" w:rsidRDefault="0018021F">
            <w:r>
              <w:t>67</w:t>
            </w:r>
          </w:p>
        </w:tc>
        <w:tc>
          <w:tcPr>
            <w:tcW w:w="960" w:type="dxa"/>
          </w:tcPr>
          <w:p w14:paraId="2A3EC7F8" w14:textId="77777777" w:rsidR="00AC7CCB" w:rsidRDefault="0018021F">
            <w:r>
              <w:t>16905</w:t>
            </w:r>
          </w:p>
        </w:tc>
        <w:tc>
          <w:tcPr>
            <w:tcW w:w="960" w:type="dxa"/>
          </w:tcPr>
          <w:p w14:paraId="458A335C" w14:textId="77777777" w:rsidR="00AC7CCB" w:rsidRDefault="0018021F">
            <w:r>
              <w:t>Arsalan Nasir</w:t>
            </w:r>
          </w:p>
        </w:tc>
        <w:tc>
          <w:tcPr>
            <w:tcW w:w="960" w:type="dxa"/>
          </w:tcPr>
          <w:p w14:paraId="61E12816" w14:textId="77777777" w:rsidR="00AC7CCB" w:rsidRDefault="0018021F">
            <w:r>
              <w:t>Nasir Ali Zaidi</w:t>
            </w:r>
          </w:p>
        </w:tc>
        <w:tc>
          <w:tcPr>
            <w:tcW w:w="960" w:type="dxa"/>
          </w:tcPr>
          <w:p w14:paraId="15CBC1C4" w14:textId="77777777" w:rsidR="00AC7CCB" w:rsidRDefault="0018021F">
            <w:r>
              <w:t>89017-P</w:t>
            </w:r>
          </w:p>
        </w:tc>
        <w:tc>
          <w:tcPr>
            <w:tcW w:w="960" w:type="dxa"/>
          </w:tcPr>
          <w:p w14:paraId="44D533A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22B5107" w14:textId="77777777" w:rsidR="00AC7CCB" w:rsidRDefault="0018021F">
            <w:r>
              <w:t>Gastroenterology</w:t>
            </w:r>
          </w:p>
        </w:tc>
        <w:tc>
          <w:tcPr>
            <w:tcW w:w="960" w:type="dxa"/>
          </w:tcPr>
          <w:p w14:paraId="12D05EB3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5ECDB4BE" w14:textId="77777777" w:rsidR="00AC7CCB" w:rsidRDefault="0018021F">
            <w:r>
              <w:t>62.783333</w:t>
            </w:r>
          </w:p>
        </w:tc>
      </w:tr>
      <w:tr w:rsidR="00AC7CCB" w14:paraId="5B20B5E5" w14:textId="77777777" w:rsidTr="001211DC">
        <w:tc>
          <w:tcPr>
            <w:tcW w:w="960" w:type="dxa"/>
          </w:tcPr>
          <w:p w14:paraId="392CBB22" w14:textId="77777777" w:rsidR="00AC7CCB" w:rsidRDefault="0018021F">
            <w:r>
              <w:t>68</w:t>
            </w:r>
          </w:p>
        </w:tc>
        <w:tc>
          <w:tcPr>
            <w:tcW w:w="960" w:type="dxa"/>
          </w:tcPr>
          <w:p w14:paraId="0413D86E" w14:textId="77777777" w:rsidR="00AC7CCB" w:rsidRDefault="0018021F">
            <w:r>
              <w:t>16065</w:t>
            </w:r>
          </w:p>
        </w:tc>
        <w:tc>
          <w:tcPr>
            <w:tcW w:w="960" w:type="dxa"/>
          </w:tcPr>
          <w:p w14:paraId="0862959C" w14:textId="77777777" w:rsidR="00AC7CCB" w:rsidRDefault="0018021F">
            <w:r>
              <w:t>Dr. Muhammad Adil Shah</w:t>
            </w:r>
          </w:p>
        </w:tc>
        <w:tc>
          <w:tcPr>
            <w:tcW w:w="960" w:type="dxa"/>
          </w:tcPr>
          <w:p w14:paraId="49122423" w14:textId="77777777" w:rsidR="00AC7CCB" w:rsidRDefault="0018021F">
            <w:r>
              <w:t>Muhammad Aqil Shah</w:t>
            </w:r>
          </w:p>
        </w:tc>
        <w:tc>
          <w:tcPr>
            <w:tcW w:w="960" w:type="dxa"/>
          </w:tcPr>
          <w:p w14:paraId="580141D5" w14:textId="77777777" w:rsidR="00AC7CCB" w:rsidRDefault="0018021F">
            <w:r>
              <w:t>24701-P</w:t>
            </w:r>
          </w:p>
        </w:tc>
        <w:tc>
          <w:tcPr>
            <w:tcW w:w="960" w:type="dxa"/>
          </w:tcPr>
          <w:p w14:paraId="4347708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6B4D751" w14:textId="77777777" w:rsidR="00AC7CCB" w:rsidRDefault="0018021F">
            <w:r>
              <w:t>Gastroenterology</w:t>
            </w:r>
          </w:p>
        </w:tc>
        <w:tc>
          <w:tcPr>
            <w:tcW w:w="960" w:type="dxa"/>
          </w:tcPr>
          <w:p w14:paraId="02B503F7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7565BD6B" w14:textId="77777777" w:rsidR="00AC7CCB" w:rsidRDefault="0018021F">
            <w:r>
              <w:t>66.088889</w:t>
            </w:r>
          </w:p>
        </w:tc>
      </w:tr>
      <w:tr w:rsidR="00AC7CCB" w14:paraId="0A091B5F" w14:textId="77777777" w:rsidTr="001211DC">
        <w:tc>
          <w:tcPr>
            <w:tcW w:w="960" w:type="dxa"/>
          </w:tcPr>
          <w:p w14:paraId="10EF050F" w14:textId="77777777" w:rsidR="00AC7CCB" w:rsidRDefault="0018021F">
            <w:r>
              <w:t>69</w:t>
            </w:r>
          </w:p>
        </w:tc>
        <w:tc>
          <w:tcPr>
            <w:tcW w:w="960" w:type="dxa"/>
          </w:tcPr>
          <w:p w14:paraId="3CA1D562" w14:textId="77777777" w:rsidR="00AC7CCB" w:rsidRDefault="0018021F">
            <w:r>
              <w:t>7839</w:t>
            </w:r>
          </w:p>
        </w:tc>
        <w:tc>
          <w:tcPr>
            <w:tcW w:w="960" w:type="dxa"/>
          </w:tcPr>
          <w:p w14:paraId="2783EEA3" w14:textId="77777777" w:rsidR="00AC7CCB" w:rsidRDefault="0018021F">
            <w:r>
              <w:t>Muhammad Abdullah</w:t>
            </w:r>
          </w:p>
        </w:tc>
        <w:tc>
          <w:tcPr>
            <w:tcW w:w="960" w:type="dxa"/>
          </w:tcPr>
          <w:p w14:paraId="0B66BB7C" w14:textId="77777777" w:rsidR="00AC7CCB" w:rsidRDefault="0018021F">
            <w:r>
              <w:t>Muhamm</w:t>
            </w:r>
            <w:r>
              <w:t>ad Naeem iqbal dar</w:t>
            </w:r>
          </w:p>
        </w:tc>
        <w:tc>
          <w:tcPr>
            <w:tcW w:w="960" w:type="dxa"/>
          </w:tcPr>
          <w:p w14:paraId="7F333678" w14:textId="77777777" w:rsidR="00AC7CCB" w:rsidRDefault="0018021F">
            <w:r>
              <w:t>94636-P</w:t>
            </w:r>
          </w:p>
        </w:tc>
        <w:tc>
          <w:tcPr>
            <w:tcW w:w="960" w:type="dxa"/>
          </w:tcPr>
          <w:p w14:paraId="6ABDA32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829489F" w14:textId="77777777" w:rsidR="00AC7CCB" w:rsidRDefault="0018021F">
            <w:r>
              <w:t>Gastroenterology</w:t>
            </w:r>
          </w:p>
        </w:tc>
        <w:tc>
          <w:tcPr>
            <w:tcW w:w="960" w:type="dxa"/>
          </w:tcPr>
          <w:p w14:paraId="32D39E61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7B6FC5ED" w14:textId="77777777" w:rsidR="00AC7CCB" w:rsidRDefault="0018021F">
            <w:r>
              <w:t>63.9</w:t>
            </w:r>
          </w:p>
        </w:tc>
      </w:tr>
      <w:tr w:rsidR="00AC7CCB" w14:paraId="318C47EB" w14:textId="77777777" w:rsidTr="001211DC">
        <w:tc>
          <w:tcPr>
            <w:tcW w:w="960" w:type="dxa"/>
          </w:tcPr>
          <w:p w14:paraId="1A6BD22C" w14:textId="77777777" w:rsidR="00AC7CCB" w:rsidRDefault="0018021F">
            <w:r>
              <w:t>70</w:t>
            </w:r>
          </w:p>
        </w:tc>
        <w:tc>
          <w:tcPr>
            <w:tcW w:w="960" w:type="dxa"/>
          </w:tcPr>
          <w:p w14:paraId="356AA07A" w14:textId="77777777" w:rsidR="00AC7CCB" w:rsidRDefault="0018021F">
            <w:r>
              <w:t>2740</w:t>
            </w:r>
          </w:p>
        </w:tc>
        <w:tc>
          <w:tcPr>
            <w:tcW w:w="960" w:type="dxa"/>
          </w:tcPr>
          <w:p w14:paraId="569B2E87" w14:textId="77777777" w:rsidR="00AC7CCB" w:rsidRDefault="0018021F">
            <w:r>
              <w:t>Taimoor Naveed Cheema</w:t>
            </w:r>
          </w:p>
        </w:tc>
        <w:tc>
          <w:tcPr>
            <w:tcW w:w="960" w:type="dxa"/>
          </w:tcPr>
          <w:p w14:paraId="1A54D274" w14:textId="77777777" w:rsidR="00AC7CCB" w:rsidRDefault="0018021F">
            <w:r>
              <w:t>Naveed Aslam Cheema</w:t>
            </w:r>
          </w:p>
        </w:tc>
        <w:tc>
          <w:tcPr>
            <w:tcW w:w="960" w:type="dxa"/>
          </w:tcPr>
          <w:p w14:paraId="431A64B6" w14:textId="77777777" w:rsidR="00AC7CCB" w:rsidRDefault="0018021F">
            <w:r>
              <w:t>91367-P</w:t>
            </w:r>
          </w:p>
        </w:tc>
        <w:tc>
          <w:tcPr>
            <w:tcW w:w="960" w:type="dxa"/>
          </w:tcPr>
          <w:p w14:paraId="6696794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5B7667F" w14:textId="77777777" w:rsidR="00AC7CCB" w:rsidRDefault="0018021F">
            <w:r>
              <w:t>Gastroenterology</w:t>
            </w:r>
          </w:p>
        </w:tc>
        <w:tc>
          <w:tcPr>
            <w:tcW w:w="960" w:type="dxa"/>
          </w:tcPr>
          <w:p w14:paraId="57E3D779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5ACE25C8" w14:textId="77777777" w:rsidR="00AC7CCB" w:rsidRDefault="0018021F">
            <w:r>
              <w:t>68.454167</w:t>
            </w:r>
          </w:p>
        </w:tc>
      </w:tr>
      <w:tr w:rsidR="00AC7CCB" w14:paraId="387A0A4A" w14:textId="77777777" w:rsidTr="001211DC">
        <w:tc>
          <w:tcPr>
            <w:tcW w:w="960" w:type="dxa"/>
          </w:tcPr>
          <w:p w14:paraId="6DAFC92D" w14:textId="77777777" w:rsidR="00AC7CCB" w:rsidRDefault="0018021F">
            <w:r>
              <w:t>71</w:t>
            </w:r>
          </w:p>
        </w:tc>
        <w:tc>
          <w:tcPr>
            <w:tcW w:w="960" w:type="dxa"/>
          </w:tcPr>
          <w:p w14:paraId="0BC5B624" w14:textId="77777777" w:rsidR="00AC7CCB" w:rsidRDefault="0018021F">
            <w:r>
              <w:t>15195</w:t>
            </w:r>
          </w:p>
        </w:tc>
        <w:tc>
          <w:tcPr>
            <w:tcW w:w="960" w:type="dxa"/>
          </w:tcPr>
          <w:p w14:paraId="3AE9410B" w14:textId="77777777" w:rsidR="00AC7CCB" w:rsidRDefault="0018021F">
            <w:r>
              <w:t>Ehtisham Ul Haq</w:t>
            </w:r>
          </w:p>
        </w:tc>
        <w:tc>
          <w:tcPr>
            <w:tcW w:w="960" w:type="dxa"/>
          </w:tcPr>
          <w:p w14:paraId="21712528" w14:textId="77777777" w:rsidR="00AC7CCB" w:rsidRDefault="0018021F">
            <w:r>
              <w:t>Muhammad Aslam Khan</w:t>
            </w:r>
          </w:p>
        </w:tc>
        <w:tc>
          <w:tcPr>
            <w:tcW w:w="960" w:type="dxa"/>
          </w:tcPr>
          <w:p w14:paraId="0CAB2110" w14:textId="77777777" w:rsidR="00AC7CCB" w:rsidRDefault="0018021F">
            <w:r>
              <w:t>6218-AJK</w:t>
            </w:r>
          </w:p>
        </w:tc>
        <w:tc>
          <w:tcPr>
            <w:tcW w:w="960" w:type="dxa"/>
          </w:tcPr>
          <w:p w14:paraId="1C2018C3" w14:textId="77777777" w:rsidR="00AC7CCB" w:rsidRDefault="0018021F">
            <w:r>
              <w:t>AJK, G&amp;B, FATA, ICT</w:t>
            </w:r>
          </w:p>
        </w:tc>
        <w:tc>
          <w:tcPr>
            <w:tcW w:w="960" w:type="dxa"/>
          </w:tcPr>
          <w:p w14:paraId="1662C24A" w14:textId="77777777" w:rsidR="00AC7CCB" w:rsidRDefault="0018021F">
            <w:r>
              <w:t>General Surgery</w:t>
            </w:r>
          </w:p>
        </w:tc>
        <w:tc>
          <w:tcPr>
            <w:tcW w:w="960" w:type="dxa"/>
          </w:tcPr>
          <w:p w14:paraId="65C4555E" w14:textId="77777777" w:rsidR="00AC7CCB" w:rsidRDefault="0018021F">
            <w:r>
              <w:t>Sir Ganga Ram Hospital, Lahore</w:t>
            </w:r>
          </w:p>
        </w:tc>
        <w:tc>
          <w:tcPr>
            <w:tcW w:w="960" w:type="dxa"/>
          </w:tcPr>
          <w:p w14:paraId="380BD1BD" w14:textId="77777777" w:rsidR="00AC7CCB" w:rsidRDefault="0018021F">
            <w:r>
              <w:t>44.218333</w:t>
            </w:r>
          </w:p>
        </w:tc>
      </w:tr>
      <w:tr w:rsidR="00AC7CCB" w14:paraId="7B34AC16" w14:textId="77777777" w:rsidTr="001211DC">
        <w:tc>
          <w:tcPr>
            <w:tcW w:w="960" w:type="dxa"/>
          </w:tcPr>
          <w:p w14:paraId="3CE98F6D" w14:textId="77777777" w:rsidR="00AC7CCB" w:rsidRDefault="0018021F">
            <w:r>
              <w:t>72</w:t>
            </w:r>
          </w:p>
        </w:tc>
        <w:tc>
          <w:tcPr>
            <w:tcW w:w="960" w:type="dxa"/>
          </w:tcPr>
          <w:p w14:paraId="67301A91" w14:textId="77777777" w:rsidR="00AC7CCB" w:rsidRDefault="0018021F">
            <w:r>
              <w:t>16834</w:t>
            </w:r>
          </w:p>
        </w:tc>
        <w:tc>
          <w:tcPr>
            <w:tcW w:w="960" w:type="dxa"/>
          </w:tcPr>
          <w:p w14:paraId="3B7821F0" w14:textId="77777777" w:rsidR="00AC7CCB" w:rsidRDefault="0018021F">
            <w:r>
              <w:t>Ayesha Siddiqua</w:t>
            </w:r>
          </w:p>
        </w:tc>
        <w:tc>
          <w:tcPr>
            <w:tcW w:w="960" w:type="dxa"/>
          </w:tcPr>
          <w:p w14:paraId="0ABAD84C" w14:textId="77777777" w:rsidR="00AC7CCB" w:rsidRDefault="0018021F">
            <w:r>
              <w:t>ALLAH RAKHA</w:t>
            </w:r>
          </w:p>
        </w:tc>
        <w:tc>
          <w:tcPr>
            <w:tcW w:w="960" w:type="dxa"/>
          </w:tcPr>
          <w:p w14:paraId="3D08827F" w14:textId="77777777" w:rsidR="00AC7CCB" w:rsidRDefault="0018021F">
            <w:r>
              <w:t>79025-p</w:t>
            </w:r>
          </w:p>
        </w:tc>
        <w:tc>
          <w:tcPr>
            <w:tcW w:w="960" w:type="dxa"/>
          </w:tcPr>
          <w:p w14:paraId="0A83266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464A584" w14:textId="77777777" w:rsidR="00AC7CCB" w:rsidRDefault="0018021F">
            <w:r>
              <w:t>Medical Oncology</w:t>
            </w:r>
          </w:p>
        </w:tc>
        <w:tc>
          <w:tcPr>
            <w:tcW w:w="960" w:type="dxa"/>
          </w:tcPr>
          <w:p w14:paraId="042E94F8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0A15A3AC" w14:textId="77777777" w:rsidR="00AC7CCB" w:rsidRDefault="0018021F">
            <w:r>
              <w:t>58.226977</w:t>
            </w:r>
          </w:p>
        </w:tc>
      </w:tr>
      <w:tr w:rsidR="00AC7CCB" w14:paraId="489B9185" w14:textId="77777777" w:rsidTr="001211DC">
        <w:tc>
          <w:tcPr>
            <w:tcW w:w="960" w:type="dxa"/>
          </w:tcPr>
          <w:p w14:paraId="2EBAC772" w14:textId="77777777" w:rsidR="00AC7CCB" w:rsidRDefault="0018021F">
            <w:r>
              <w:t>73</w:t>
            </w:r>
          </w:p>
        </w:tc>
        <w:tc>
          <w:tcPr>
            <w:tcW w:w="960" w:type="dxa"/>
          </w:tcPr>
          <w:p w14:paraId="4E823934" w14:textId="77777777" w:rsidR="00AC7CCB" w:rsidRDefault="0018021F">
            <w:r>
              <w:t>785</w:t>
            </w:r>
          </w:p>
        </w:tc>
        <w:tc>
          <w:tcPr>
            <w:tcW w:w="960" w:type="dxa"/>
          </w:tcPr>
          <w:p w14:paraId="74D96318" w14:textId="77777777" w:rsidR="00AC7CCB" w:rsidRDefault="0018021F">
            <w:r>
              <w:t>Sair Ahmad Tabraiz</w:t>
            </w:r>
          </w:p>
        </w:tc>
        <w:tc>
          <w:tcPr>
            <w:tcW w:w="960" w:type="dxa"/>
          </w:tcPr>
          <w:p w14:paraId="52BB7C70" w14:textId="77777777" w:rsidR="00AC7CCB" w:rsidRDefault="0018021F">
            <w:r>
              <w:t>Muhammad Khan</w:t>
            </w:r>
          </w:p>
        </w:tc>
        <w:tc>
          <w:tcPr>
            <w:tcW w:w="960" w:type="dxa"/>
          </w:tcPr>
          <w:p w14:paraId="7DA1C41A" w14:textId="77777777" w:rsidR="00AC7CCB" w:rsidRDefault="0018021F">
            <w:r>
              <w:t>76920-P</w:t>
            </w:r>
          </w:p>
        </w:tc>
        <w:tc>
          <w:tcPr>
            <w:tcW w:w="960" w:type="dxa"/>
          </w:tcPr>
          <w:p w14:paraId="41ED1D7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0906088" w14:textId="77777777" w:rsidR="00AC7CCB" w:rsidRDefault="0018021F">
            <w:r>
              <w:t>Medical Oncology</w:t>
            </w:r>
          </w:p>
        </w:tc>
        <w:tc>
          <w:tcPr>
            <w:tcW w:w="960" w:type="dxa"/>
          </w:tcPr>
          <w:p w14:paraId="7DD4165F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4C6B39F7" w14:textId="77777777" w:rsidR="00AC7CCB" w:rsidRDefault="0018021F">
            <w:r>
              <w:t>58.992632</w:t>
            </w:r>
          </w:p>
        </w:tc>
      </w:tr>
      <w:tr w:rsidR="00AC7CCB" w14:paraId="6D00F46A" w14:textId="77777777" w:rsidTr="001211DC">
        <w:tc>
          <w:tcPr>
            <w:tcW w:w="960" w:type="dxa"/>
          </w:tcPr>
          <w:p w14:paraId="132A7E86" w14:textId="77777777" w:rsidR="00AC7CCB" w:rsidRDefault="0018021F">
            <w:r>
              <w:t>74</w:t>
            </w:r>
          </w:p>
        </w:tc>
        <w:tc>
          <w:tcPr>
            <w:tcW w:w="960" w:type="dxa"/>
          </w:tcPr>
          <w:p w14:paraId="6044A109" w14:textId="77777777" w:rsidR="00AC7CCB" w:rsidRDefault="0018021F">
            <w:r>
              <w:t>3617</w:t>
            </w:r>
          </w:p>
        </w:tc>
        <w:tc>
          <w:tcPr>
            <w:tcW w:w="960" w:type="dxa"/>
          </w:tcPr>
          <w:p w14:paraId="43E2C59D" w14:textId="77777777" w:rsidR="00AC7CCB" w:rsidRDefault="0018021F">
            <w:r>
              <w:t>Syeda Umal Baneen</w:t>
            </w:r>
          </w:p>
        </w:tc>
        <w:tc>
          <w:tcPr>
            <w:tcW w:w="960" w:type="dxa"/>
          </w:tcPr>
          <w:p w14:paraId="6DC3EEBA" w14:textId="77777777" w:rsidR="00AC7CCB" w:rsidRDefault="0018021F">
            <w:r>
              <w:t>Syed Asad Hussain Shah</w:t>
            </w:r>
          </w:p>
        </w:tc>
        <w:tc>
          <w:tcPr>
            <w:tcW w:w="960" w:type="dxa"/>
          </w:tcPr>
          <w:p w14:paraId="10AA357B" w14:textId="77777777" w:rsidR="00AC7CCB" w:rsidRDefault="0018021F">
            <w:r>
              <w:t>103462-P</w:t>
            </w:r>
          </w:p>
        </w:tc>
        <w:tc>
          <w:tcPr>
            <w:tcW w:w="960" w:type="dxa"/>
          </w:tcPr>
          <w:p w14:paraId="6CD2765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112CC75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93A913A" w14:textId="77777777" w:rsidR="00AC7CCB" w:rsidRDefault="0018021F">
            <w:r>
              <w:t>ABS Teaching Hospital, Gujrat</w:t>
            </w:r>
          </w:p>
        </w:tc>
        <w:tc>
          <w:tcPr>
            <w:tcW w:w="960" w:type="dxa"/>
          </w:tcPr>
          <w:p w14:paraId="46E2270D" w14:textId="77777777" w:rsidR="00AC7CCB" w:rsidRDefault="0018021F">
            <w:r>
              <w:t>64.929167</w:t>
            </w:r>
          </w:p>
        </w:tc>
      </w:tr>
      <w:tr w:rsidR="00AC7CCB" w14:paraId="44802D8C" w14:textId="77777777" w:rsidTr="001211DC">
        <w:tc>
          <w:tcPr>
            <w:tcW w:w="960" w:type="dxa"/>
          </w:tcPr>
          <w:p w14:paraId="58AD666A" w14:textId="77777777" w:rsidR="00AC7CCB" w:rsidRDefault="0018021F">
            <w:r>
              <w:t>75</w:t>
            </w:r>
          </w:p>
        </w:tc>
        <w:tc>
          <w:tcPr>
            <w:tcW w:w="960" w:type="dxa"/>
          </w:tcPr>
          <w:p w14:paraId="0F3EDD88" w14:textId="77777777" w:rsidR="00AC7CCB" w:rsidRDefault="0018021F">
            <w:r>
              <w:t>447</w:t>
            </w:r>
          </w:p>
        </w:tc>
        <w:tc>
          <w:tcPr>
            <w:tcW w:w="960" w:type="dxa"/>
          </w:tcPr>
          <w:p w14:paraId="79C568E5" w14:textId="77777777" w:rsidR="00AC7CCB" w:rsidRDefault="0018021F">
            <w:r>
              <w:t>Mahruk</w:t>
            </w:r>
            <w:r>
              <w:lastRenderedPageBreak/>
              <w:t>h Naeem</w:t>
            </w:r>
          </w:p>
        </w:tc>
        <w:tc>
          <w:tcPr>
            <w:tcW w:w="960" w:type="dxa"/>
          </w:tcPr>
          <w:p w14:paraId="255605C4" w14:textId="77777777" w:rsidR="00AC7CCB" w:rsidRDefault="0018021F">
            <w:r>
              <w:lastRenderedPageBreak/>
              <w:t>Naeemull</w:t>
            </w:r>
            <w:r>
              <w:lastRenderedPageBreak/>
              <w:t>ah</w:t>
            </w:r>
          </w:p>
        </w:tc>
        <w:tc>
          <w:tcPr>
            <w:tcW w:w="960" w:type="dxa"/>
          </w:tcPr>
          <w:p w14:paraId="7027EB52" w14:textId="77777777" w:rsidR="00AC7CCB" w:rsidRDefault="0018021F">
            <w:r>
              <w:lastRenderedPageBreak/>
              <w:t>88316-</w:t>
            </w:r>
            <w:r>
              <w:lastRenderedPageBreak/>
              <w:t>P</w:t>
            </w:r>
          </w:p>
        </w:tc>
        <w:tc>
          <w:tcPr>
            <w:tcW w:w="960" w:type="dxa"/>
          </w:tcPr>
          <w:p w14:paraId="467B8EB1" w14:textId="77777777" w:rsidR="00AC7CCB" w:rsidRDefault="0018021F">
            <w:r>
              <w:lastRenderedPageBreak/>
              <w:t>Punjab</w:t>
            </w:r>
          </w:p>
        </w:tc>
        <w:tc>
          <w:tcPr>
            <w:tcW w:w="960" w:type="dxa"/>
          </w:tcPr>
          <w:p w14:paraId="0D1DF758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51A692AE" w14:textId="77777777" w:rsidR="00AC7CCB" w:rsidRDefault="0018021F">
            <w:r>
              <w:t xml:space="preserve">ABS </w:t>
            </w:r>
            <w:r>
              <w:lastRenderedPageBreak/>
              <w:t>Teaching Hospital, Gujrat</w:t>
            </w:r>
          </w:p>
        </w:tc>
        <w:tc>
          <w:tcPr>
            <w:tcW w:w="960" w:type="dxa"/>
          </w:tcPr>
          <w:p w14:paraId="7E560163" w14:textId="77777777" w:rsidR="00AC7CCB" w:rsidRDefault="0018021F">
            <w:r>
              <w:lastRenderedPageBreak/>
              <w:t>60.44</w:t>
            </w:r>
          </w:p>
        </w:tc>
      </w:tr>
      <w:tr w:rsidR="00AC7CCB" w14:paraId="435BC52B" w14:textId="77777777" w:rsidTr="001211DC">
        <w:tc>
          <w:tcPr>
            <w:tcW w:w="960" w:type="dxa"/>
          </w:tcPr>
          <w:p w14:paraId="046033FF" w14:textId="77777777" w:rsidR="00AC7CCB" w:rsidRDefault="0018021F">
            <w:r>
              <w:t>76</w:t>
            </w:r>
          </w:p>
        </w:tc>
        <w:tc>
          <w:tcPr>
            <w:tcW w:w="960" w:type="dxa"/>
          </w:tcPr>
          <w:p w14:paraId="79B772D5" w14:textId="77777777" w:rsidR="00AC7CCB" w:rsidRDefault="0018021F">
            <w:r>
              <w:t>15228</w:t>
            </w:r>
          </w:p>
        </w:tc>
        <w:tc>
          <w:tcPr>
            <w:tcW w:w="960" w:type="dxa"/>
          </w:tcPr>
          <w:p w14:paraId="0DBD543C" w14:textId="77777777" w:rsidR="00AC7CCB" w:rsidRDefault="0018021F">
            <w:r>
              <w:t>Shahzaib Fida</w:t>
            </w:r>
          </w:p>
        </w:tc>
        <w:tc>
          <w:tcPr>
            <w:tcW w:w="960" w:type="dxa"/>
          </w:tcPr>
          <w:p w14:paraId="33554934" w14:textId="77777777" w:rsidR="00AC7CCB" w:rsidRDefault="0018021F">
            <w:r>
              <w:t>Syed fida abbas</w:t>
            </w:r>
          </w:p>
        </w:tc>
        <w:tc>
          <w:tcPr>
            <w:tcW w:w="960" w:type="dxa"/>
          </w:tcPr>
          <w:p w14:paraId="69E62DB3" w14:textId="77777777" w:rsidR="00AC7CCB" w:rsidRDefault="0018021F">
            <w:r>
              <w:t>94868-P</w:t>
            </w:r>
          </w:p>
        </w:tc>
        <w:tc>
          <w:tcPr>
            <w:tcW w:w="960" w:type="dxa"/>
          </w:tcPr>
          <w:p w14:paraId="3E7415C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6734BE8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1033BF01" w14:textId="77777777" w:rsidR="00AC7CCB" w:rsidRDefault="0018021F">
            <w:r>
              <w:t>ABS Teaching Hospital, Gujrat</w:t>
            </w:r>
          </w:p>
        </w:tc>
        <w:tc>
          <w:tcPr>
            <w:tcW w:w="960" w:type="dxa"/>
          </w:tcPr>
          <w:p w14:paraId="2C3333ED" w14:textId="77777777" w:rsidR="00AC7CCB" w:rsidRDefault="0018021F">
            <w:r>
              <w:t>59.848653</w:t>
            </w:r>
          </w:p>
        </w:tc>
      </w:tr>
      <w:tr w:rsidR="00AC7CCB" w14:paraId="117ED994" w14:textId="77777777" w:rsidTr="001211DC">
        <w:tc>
          <w:tcPr>
            <w:tcW w:w="960" w:type="dxa"/>
          </w:tcPr>
          <w:p w14:paraId="32A7D3B2" w14:textId="77777777" w:rsidR="00AC7CCB" w:rsidRDefault="0018021F">
            <w:r>
              <w:t>77</w:t>
            </w:r>
          </w:p>
        </w:tc>
        <w:tc>
          <w:tcPr>
            <w:tcW w:w="960" w:type="dxa"/>
          </w:tcPr>
          <w:p w14:paraId="6B711BAB" w14:textId="77777777" w:rsidR="00AC7CCB" w:rsidRDefault="0018021F">
            <w:r>
              <w:t>2093</w:t>
            </w:r>
          </w:p>
        </w:tc>
        <w:tc>
          <w:tcPr>
            <w:tcW w:w="960" w:type="dxa"/>
          </w:tcPr>
          <w:p w14:paraId="6D3F5E50" w14:textId="77777777" w:rsidR="00AC7CCB" w:rsidRDefault="0018021F">
            <w:r>
              <w:t>Muhammad Khizr Saleem</w:t>
            </w:r>
          </w:p>
        </w:tc>
        <w:tc>
          <w:tcPr>
            <w:tcW w:w="960" w:type="dxa"/>
          </w:tcPr>
          <w:p w14:paraId="3312122F" w14:textId="77777777" w:rsidR="00AC7CCB" w:rsidRDefault="0018021F">
            <w:r>
              <w:t>Muhammad Saleem</w:t>
            </w:r>
          </w:p>
        </w:tc>
        <w:tc>
          <w:tcPr>
            <w:tcW w:w="960" w:type="dxa"/>
          </w:tcPr>
          <w:p w14:paraId="575056EF" w14:textId="77777777" w:rsidR="00AC7CCB" w:rsidRDefault="0018021F">
            <w:r>
              <w:t>97171-P</w:t>
            </w:r>
          </w:p>
        </w:tc>
        <w:tc>
          <w:tcPr>
            <w:tcW w:w="960" w:type="dxa"/>
          </w:tcPr>
          <w:p w14:paraId="4024021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0700797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4DFF54A" w14:textId="77777777" w:rsidR="00AC7CCB" w:rsidRDefault="0018021F">
            <w:r>
              <w:t>Allied Hospital, Faisalabad</w:t>
            </w:r>
          </w:p>
        </w:tc>
        <w:tc>
          <w:tcPr>
            <w:tcW w:w="960" w:type="dxa"/>
          </w:tcPr>
          <w:p w14:paraId="3ED1CBA9" w14:textId="77777777" w:rsidR="00AC7CCB" w:rsidRDefault="0018021F">
            <w:r>
              <w:t>61.795</w:t>
            </w:r>
          </w:p>
        </w:tc>
      </w:tr>
      <w:tr w:rsidR="00AC7CCB" w14:paraId="05B25113" w14:textId="77777777" w:rsidTr="001211DC">
        <w:tc>
          <w:tcPr>
            <w:tcW w:w="960" w:type="dxa"/>
          </w:tcPr>
          <w:p w14:paraId="4A6DCBAC" w14:textId="77777777" w:rsidR="00AC7CCB" w:rsidRDefault="0018021F">
            <w:r>
              <w:t>78</w:t>
            </w:r>
          </w:p>
        </w:tc>
        <w:tc>
          <w:tcPr>
            <w:tcW w:w="960" w:type="dxa"/>
          </w:tcPr>
          <w:p w14:paraId="712B5535" w14:textId="77777777" w:rsidR="00AC7CCB" w:rsidRDefault="0018021F">
            <w:r>
              <w:t>15783</w:t>
            </w:r>
          </w:p>
        </w:tc>
        <w:tc>
          <w:tcPr>
            <w:tcW w:w="960" w:type="dxa"/>
          </w:tcPr>
          <w:p w14:paraId="2670B649" w14:textId="77777777" w:rsidR="00AC7CCB" w:rsidRDefault="0018021F">
            <w:r>
              <w:t>Muhammad Usama Javed</w:t>
            </w:r>
          </w:p>
        </w:tc>
        <w:tc>
          <w:tcPr>
            <w:tcW w:w="960" w:type="dxa"/>
          </w:tcPr>
          <w:p w14:paraId="4D0DD4E0" w14:textId="77777777" w:rsidR="00AC7CCB" w:rsidRDefault="0018021F">
            <w:r>
              <w:t>Muhammad Khalid Javed</w:t>
            </w:r>
          </w:p>
        </w:tc>
        <w:tc>
          <w:tcPr>
            <w:tcW w:w="960" w:type="dxa"/>
          </w:tcPr>
          <w:p w14:paraId="26AC84B8" w14:textId="77777777" w:rsidR="00AC7CCB" w:rsidRDefault="0018021F">
            <w:r>
              <w:t>113800-P</w:t>
            </w:r>
          </w:p>
        </w:tc>
        <w:tc>
          <w:tcPr>
            <w:tcW w:w="960" w:type="dxa"/>
          </w:tcPr>
          <w:p w14:paraId="436C5D8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F4D30AE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F5149DE" w14:textId="77777777" w:rsidR="00AC7CCB" w:rsidRDefault="0018021F">
            <w:r>
              <w:t>Allied Hospital, Faisalabad</w:t>
            </w:r>
          </w:p>
        </w:tc>
        <w:tc>
          <w:tcPr>
            <w:tcW w:w="960" w:type="dxa"/>
          </w:tcPr>
          <w:p w14:paraId="2C8BAE81" w14:textId="77777777" w:rsidR="00AC7CCB" w:rsidRDefault="0018021F">
            <w:r>
              <w:t>60.351667</w:t>
            </w:r>
          </w:p>
        </w:tc>
      </w:tr>
      <w:tr w:rsidR="00AC7CCB" w14:paraId="3D4530D6" w14:textId="77777777" w:rsidTr="001211DC">
        <w:tc>
          <w:tcPr>
            <w:tcW w:w="960" w:type="dxa"/>
          </w:tcPr>
          <w:p w14:paraId="24DD00F3" w14:textId="77777777" w:rsidR="00AC7CCB" w:rsidRDefault="0018021F">
            <w:r>
              <w:t>79</w:t>
            </w:r>
          </w:p>
        </w:tc>
        <w:tc>
          <w:tcPr>
            <w:tcW w:w="960" w:type="dxa"/>
          </w:tcPr>
          <w:p w14:paraId="4D7A22D9" w14:textId="77777777" w:rsidR="00AC7CCB" w:rsidRDefault="0018021F">
            <w:r>
              <w:t>6767</w:t>
            </w:r>
          </w:p>
        </w:tc>
        <w:tc>
          <w:tcPr>
            <w:tcW w:w="960" w:type="dxa"/>
          </w:tcPr>
          <w:p w14:paraId="6197BDFD" w14:textId="77777777" w:rsidR="00AC7CCB" w:rsidRDefault="0018021F">
            <w:r>
              <w:t>Salal Ahmad</w:t>
            </w:r>
          </w:p>
        </w:tc>
        <w:tc>
          <w:tcPr>
            <w:tcW w:w="960" w:type="dxa"/>
          </w:tcPr>
          <w:p w14:paraId="156086FA" w14:textId="77777777" w:rsidR="00AC7CCB" w:rsidRDefault="0018021F">
            <w:r>
              <w:t>Naseem Ahmad Bhatti</w:t>
            </w:r>
          </w:p>
        </w:tc>
        <w:tc>
          <w:tcPr>
            <w:tcW w:w="960" w:type="dxa"/>
          </w:tcPr>
          <w:p w14:paraId="3326E629" w14:textId="77777777" w:rsidR="00AC7CCB" w:rsidRDefault="0018021F">
            <w:r>
              <w:t>91450-P</w:t>
            </w:r>
          </w:p>
        </w:tc>
        <w:tc>
          <w:tcPr>
            <w:tcW w:w="960" w:type="dxa"/>
          </w:tcPr>
          <w:p w14:paraId="7658755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A9B0252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7B4CABE" w14:textId="77777777" w:rsidR="00AC7CCB" w:rsidRDefault="0018021F">
            <w:r>
              <w:t>Allied Hospital, Faisalabad</w:t>
            </w:r>
          </w:p>
        </w:tc>
        <w:tc>
          <w:tcPr>
            <w:tcW w:w="960" w:type="dxa"/>
          </w:tcPr>
          <w:p w14:paraId="1DD2DBC1" w14:textId="77777777" w:rsidR="00AC7CCB" w:rsidRDefault="0018021F">
            <w:r>
              <w:t>58.673333</w:t>
            </w:r>
          </w:p>
        </w:tc>
      </w:tr>
      <w:tr w:rsidR="00AC7CCB" w14:paraId="24552C9B" w14:textId="77777777" w:rsidTr="001211DC">
        <w:tc>
          <w:tcPr>
            <w:tcW w:w="960" w:type="dxa"/>
          </w:tcPr>
          <w:p w14:paraId="226F64A6" w14:textId="77777777" w:rsidR="00AC7CCB" w:rsidRDefault="0018021F">
            <w:r>
              <w:t>80</w:t>
            </w:r>
          </w:p>
        </w:tc>
        <w:tc>
          <w:tcPr>
            <w:tcW w:w="960" w:type="dxa"/>
          </w:tcPr>
          <w:p w14:paraId="26750527" w14:textId="77777777" w:rsidR="00AC7CCB" w:rsidRDefault="0018021F">
            <w:r>
              <w:t>6876</w:t>
            </w:r>
          </w:p>
        </w:tc>
        <w:tc>
          <w:tcPr>
            <w:tcW w:w="960" w:type="dxa"/>
          </w:tcPr>
          <w:p w14:paraId="725382A1" w14:textId="77777777" w:rsidR="00AC7CCB" w:rsidRDefault="0018021F">
            <w:r>
              <w:t>Dr. Haseeb Ashraf</w:t>
            </w:r>
          </w:p>
        </w:tc>
        <w:tc>
          <w:tcPr>
            <w:tcW w:w="960" w:type="dxa"/>
          </w:tcPr>
          <w:p w14:paraId="08C7560C" w14:textId="77777777" w:rsidR="00AC7CCB" w:rsidRDefault="0018021F">
            <w:r>
              <w:t>MUHAMMAD ASHRAF</w:t>
            </w:r>
          </w:p>
        </w:tc>
        <w:tc>
          <w:tcPr>
            <w:tcW w:w="960" w:type="dxa"/>
          </w:tcPr>
          <w:p w14:paraId="623CD210" w14:textId="77777777" w:rsidR="00AC7CCB" w:rsidRDefault="0018021F">
            <w:r>
              <w:t>98638-P</w:t>
            </w:r>
          </w:p>
        </w:tc>
        <w:tc>
          <w:tcPr>
            <w:tcW w:w="960" w:type="dxa"/>
          </w:tcPr>
          <w:p w14:paraId="5253A97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E9A4660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F8AB787" w14:textId="77777777" w:rsidR="00AC7CCB" w:rsidRDefault="0018021F">
            <w:r>
              <w:t>Allied Hospital, Faisalabad</w:t>
            </w:r>
          </w:p>
        </w:tc>
        <w:tc>
          <w:tcPr>
            <w:tcW w:w="960" w:type="dxa"/>
          </w:tcPr>
          <w:p w14:paraId="77AF8A2F" w14:textId="77777777" w:rsidR="00AC7CCB" w:rsidRDefault="0018021F">
            <w:r>
              <w:t>57.6025</w:t>
            </w:r>
          </w:p>
        </w:tc>
      </w:tr>
      <w:tr w:rsidR="00AC7CCB" w14:paraId="4E8A9983" w14:textId="77777777" w:rsidTr="001211DC">
        <w:tc>
          <w:tcPr>
            <w:tcW w:w="960" w:type="dxa"/>
          </w:tcPr>
          <w:p w14:paraId="729CEFC7" w14:textId="77777777" w:rsidR="00AC7CCB" w:rsidRDefault="0018021F">
            <w:r>
              <w:t>81</w:t>
            </w:r>
          </w:p>
        </w:tc>
        <w:tc>
          <w:tcPr>
            <w:tcW w:w="960" w:type="dxa"/>
          </w:tcPr>
          <w:p w14:paraId="09A78B59" w14:textId="77777777" w:rsidR="00AC7CCB" w:rsidRDefault="0018021F">
            <w:r>
              <w:t>4335</w:t>
            </w:r>
          </w:p>
        </w:tc>
        <w:tc>
          <w:tcPr>
            <w:tcW w:w="960" w:type="dxa"/>
          </w:tcPr>
          <w:p w14:paraId="7B999817" w14:textId="77777777" w:rsidR="00AC7CCB" w:rsidRDefault="0018021F">
            <w:r>
              <w:t>Muhammad Waqas</w:t>
            </w:r>
          </w:p>
        </w:tc>
        <w:tc>
          <w:tcPr>
            <w:tcW w:w="960" w:type="dxa"/>
          </w:tcPr>
          <w:p w14:paraId="4E6CA47D" w14:textId="77777777" w:rsidR="00AC7CCB" w:rsidRDefault="0018021F">
            <w:r>
              <w:t>Fida Hussain</w:t>
            </w:r>
          </w:p>
        </w:tc>
        <w:tc>
          <w:tcPr>
            <w:tcW w:w="960" w:type="dxa"/>
          </w:tcPr>
          <w:p w14:paraId="38EF2C3F" w14:textId="77777777" w:rsidR="00AC7CCB" w:rsidRDefault="0018021F">
            <w:r>
              <w:t>92089-P</w:t>
            </w:r>
          </w:p>
        </w:tc>
        <w:tc>
          <w:tcPr>
            <w:tcW w:w="960" w:type="dxa"/>
          </w:tcPr>
          <w:p w14:paraId="4A8148C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CD0BBC0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4EBF91F6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264F62B6" w14:textId="77777777" w:rsidR="00AC7CCB" w:rsidRDefault="0018021F">
            <w:r>
              <w:t>61.001667</w:t>
            </w:r>
          </w:p>
        </w:tc>
      </w:tr>
      <w:tr w:rsidR="00AC7CCB" w14:paraId="442696BA" w14:textId="77777777" w:rsidTr="001211DC">
        <w:tc>
          <w:tcPr>
            <w:tcW w:w="960" w:type="dxa"/>
          </w:tcPr>
          <w:p w14:paraId="363015AD" w14:textId="77777777" w:rsidR="00AC7CCB" w:rsidRDefault="0018021F">
            <w:r>
              <w:t>82</w:t>
            </w:r>
          </w:p>
        </w:tc>
        <w:tc>
          <w:tcPr>
            <w:tcW w:w="960" w:type="dxa"/>
          </w:tcPr>
          <w:p w14:paraId="6DBC5494" w14:textId="77777777" w:rsidR="00AC7CCB" w:rsidRDefault="0018021F">
            <w:r>
              <w:t>12507</w:t>
            </w:r>
          </w:p>
        </w:tc>
        <w:tc>
          <w:tcPr>
            <w:tcW w:w="960" w:type="dxa"/>
          </w:tcPr>
          <w:p w14:paraId="6D059D96" w14:textId="77777777" w:rsidR="00AC7CCB" w:rsidRDefault="0018021F">
            <w:r>
              <w:t>Rida Muhammad Ashraf</w:t>
            </w:r>
          </w:p>
        </w:tc>
        <w:tc>
          <w:tcPr>
            <w:tcW w:w="960" w:type="dxa"/>
          </w:tcPr>
          <w:p w14:paraId="0B7B6C05" w14:textId="77777777" w:rsidR="00AC7CCB" w:rsidRDefault="0018021F">
            <w:r>
              <w:t>Abdul Rehman</w:t>
            </w:r>
          </w:p>
        </w:tc>
        <w:tc>
          <w:tcPr>
            <w:tcW w:w="960" w:type="dxa"/>
          </w:tcPr>
          <w:p w14:paraId="18EBBE48" w14:textId="77777777" w:rsidR="00AC7CCB" w:rsidRDefault="0018021F">
            <w:r>
              <w:t>85636-P</w:t>
            </w:r>
          </w:p>
        </w:tc>
        <w:tc>
          <w:tcPr>
            <w:tcW w:w="960" w:type="dxa"/>
          </w:tcPr>
          <w:p w14:paraId="26EF880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E4347E5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0629E89F" w14:textId="77777777" w:rsidR="00AC7CCB" w:rsidRDefault="0018021F">
            <w:r>
              <w:t xml:space="preserve">Bahawal Victoria </w:t>
            </w:r>
            <w:r>
              <w:t>Hospital, Bahawalpur</w:t>
            </w:r>
          </w:p>
        </w:tc>
        <w:tc>
          <w:tcPr>
            <w:tcW w:w="960" w:type="dxa"/>
          </w:tcPr>
          <w:p w14:paraId="10CDD9BB" w14:textId="77777777" w:rsidR="00AC7CCB" w:rsidRDefault="0018021F">
            <w:r>
              <w:t>59.252</w:t>
            </w:r>
          </w:p>
        </w:tc>
      </w:tr>
      <w:tr w:rsidR="00AC7CCB" w14:paraId="3B981DAC" w14:textId="77777777" w:rsidTr="001211DC">
        <w:tc>
          <w:tcPr>
            <w:tcW w:w="960" w:type="dxa"/>
          </w:tcPr>
          <w:p w14:paraId="17713577" w14:textId="77777777" w:rsidR="00AC7CCB" w:rsidRDefault="0018021F">
            <w:r>
              <w:t>83</w:t>
            </w:r>
          </w:p>
        </w:tc>
        <w:tc>
          <w:tcPr>
            <w:tcW w:w="960" w:type="dxa"/>
          </w:tcPr>
          <w:p w14:paraId="6D1CCC2D" w14:textId="77777777" w:rsidR="00AC7CCB" w:rsidRDefault="0018021F">
            <w:r>
              <w:t>784</w:t>
            </w:r>
          </w:p>
        </w:tc>
        <w:tc>
          <w:tcPr>
            <w:tcW w:w="960" w:type="dxa"/>
          </w:tcPr>
          <w:p w14:paraId="04D1D229" w14:textId="77777777" w:rsidR="00AC7CCB" w:rsidRDefault="0018021F">
            <w:r>
              <w:t>Aqsa Fatima</w:t>
            </w:r>
          </w:p>
        </w:tc>
        <w:tc>
          <w:tcPr>
            <w:tcW w:w="960" w:type="dxa"/>
          </w:tcPr>
          <w:p w14:paraId="00783375" w14:textId="77777777" w:rsidR="00AC7CCB" w:rsidRDefault="0018021F">
            <w:r>
              <w:t>Abdul Rasheed Arshad</w:t>
            </w:r>
          </w:p>
        </w:tc>
        <w:tc>
          <w:tcPr>
            <w:tcW w:w="960" w:type="dxa"/>
          </w:tcPr>
          <w:p w14:paraId="1E5ACAB3" w14:textId="77777777" w:rsidR="00AC7CCB" w:rsidRDefault="0018021F">
            <w:r>
              <w:t>95982-P</w:t>
            </w:r>
          </w:p>
        </w:tc>
        <w:tc>
          <w:tcPr>
            <w:tcW w:w="960" w:type="dxa"/>
          </w:tcPr>
          <w:p w14:paraId="1C1EFB8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BA4992F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495A38A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1BAF9FF4" w14:textId="77777777" w:rsidR="00AC7CCB" w:rsidRDefault="0018021F">
            <w:r>
              <w:t>56.54</w:t>
            </w:r>
          </w:p>
        </w:tc>
      </w:tr>
      <w:tr w:rsidR="00AC7CCB" w14:paraId="1CA6810F" w14:textId="77777777" w:rsidTr="001211DC">
        <w:tc>
          <w:tcPr>
            <w:tcW w:w="960" w:type="dxa"/>
          </w:tcPr>
          <w:p w14:paraId="55B714A4" w14:textId="77777777" w:rsidR="00AC7CCB" w:rsidRDefault="0018021F">
            <w:r>
              <w:t>84</w:t>
            </w:r>
          </w:p>
        </w:tc>
        <w:tc>
          <w:tcPr>
            <w:tcW w:w="960" w:type="dxa"/>
          </w:tcPr>
          <w:p w14:paraId="6B9FCA84" w14:textId="77777777" w:rsidR="00AC7CCB" w:rsidRDefault="0018021F">
            <w:r>
              <w:t>17326</w:t>
            </w:r>
          </w:p>
        </w:tc>
        <w:tc>
          <w:tcPr>
            <w:tcW w:w="960" w:type="dxa"/>
          </w:tcPr>
          <w:p w14:paraId="6C291C37" w14:textId="77777777" w:rsidR="00AC7CCB" w:rsidRDefault="0018021F">
            <w:r>
              <w:t>Ghulam Sarwar Sajid</w:t>
            </w:r>
          </w:p>
        </w:tc>
        <w:tc>
          <w:tcPr>
            <w:tcW w:w="960" w:type="dxa"/>
          </w:tcPr>
          <w:p w14:paraId="002C6A56" w14:textId="77777777" w:rsidR="00AC7CCB" w:rsidRDefault="0018021F">
            <w:r>
              <w:t>Sajid Ali</w:t>
            </w:r>
          </w:p>
        </w:tc>
        <w:tc>
          <w:tcPr>
            <w:tcW w:w="960" w:type="dxa"/>
          </w:tcPr>
          <w:p w14:paraId="42F81E90" w14:textId="77777777" w:rsidR="00AC7CCB" w:rsidRDefault="0018021F">
            <w:r>
              <w:t>87367P</w:t>
            </w:r>
          </w:p>
        </w:tc>
        <w:tc>
          <w:tcPr>
            <w:tcW w:w="960" w:type="dxa"/>
          </w:tcPr>
          <w:p w14:paraId="43B9526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79C1F34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B65CE2D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0BA38EB6" w14:textId="77777777" w:rsidR="00AC7CCB" w:rsidRDefault="0018021F">
            <w:r>
              <w:t>55.483333</w:t>
            </w:r>
          </w:p>
        </w:tc>
      </w:tr>
      <w:tr w:rsidR="00AC7CCB" w14:paraId="45E8DB56" w14:textId="77777777" w:rsidTr="001211DC">
        <w:tc>
          <w:tcPr>
            <w:tcW w:w="960" w:type="dxa"/>
          </w:tcPr>
          <w:p w14:paraId="3AB1E4FB" w14:textId="77777777" w:rsidR="00AC7CCB" w:rsidRDefault="0018021F">
            <w:r>
              <w:t>85</w:t>
            </w:r>
          </w:p>
        </w:tc>
        <w:tc>
          <w:tcPr>
            <w:tcW w:w="960" w:type="dxa"/>
          </w:tcPr>
          <w:p w14:paraId="55AA446E" w14:textId="77777777" w:rsidR="00AC7CCB" w:rsidRDefault="0018021F">
            <w:r>
              <w:t>16768</w:t>
            </w:r>
          </w:p>
        </w:tc>
        <w:tc>
          <w:tcPr>
            <w:tcW w:w="960" w:type="dxa"/>
          </w:tcPr>
          <w:p w14:paraId="0010023D" w14:textId="77777777" w:rsidR="00AC7CCB" w:rsidRDefault="0018021F">
            <w:r>
              <w:t>Alia Kareem</w:t>
            </w:r>
          </w:p>
        </w:tc>
        <w:tc>
          <w:tcPr>
            <w:tcW w:w="960" w:type="dxa"/>
          </w:tcPr>
          <w:p w14:paraId="01327C36" w14:textId="77777777" w:rsidR="00AC7CCB" w:rsidRDefault="0018021F">
            <w:r>
              <w:t>Fazal Kareem</w:t>
            </w:r>
          </w:p>
        </w:tc>
        <w:tc>
          <w:tcPr>
            <w:tcW w:w="960" w:type="dxa"/>
          </w:tcPr>
          <w:p w14:paraId="08D3D0E1" w14:textId="77777777" w:rsidR="00AC7CCB" w:rsidRDefault="0018021F">
            <w:r>
              <w:t>98194-P</w:t>
            </w:r>
          </w:p>
        </w:tc>
        <w:tc>
          <w:tcPr>
            <w:tcW w:w="960" w:type="dxa"/>
          </w:tcPr>
          <w:p w14:paraId="4100FDC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E14A6B8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594CD4AF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7388105E" w14:textId="77777777" w:rsidR="00AC7CCB" w:rsidRDefault="0018021F">
            <w:r>
              <w:t>54.771667</w:t>
            </w:r>
          </w:p>
        </w:tc>
      </w:tr>
      <w:tr w:rsidR="00AC7CCB" w14:paraId="245E0654" w14:textId="77777777" w:rsidTr="001211DC">
        <w:tc>
          <w:tcPr>
            <w:tcW w:w="960" w:type="dxa"/>
          </w:tcPr>
          <w:p w14:paraId="11334F62" w14:textId="77777777" w:rsidR="00AC7CCB" w:rsidRDefault="0018021F">
            <w:r>
              <w:t>86</w:t>
            </w:r>
          </w:p>
        </w:tc>
        <w:tc>
          <w:tcPr>
            <w:tcW w:w="960" w:type="dxa"/>
          </w:tcPr>
          <w:p w14:paraId="78790D9B" w14:textId="77777777" w:rsidR="00AC7CCB" w:rsidRDefault="0018021F">
            <w:r>
              <w:t>2983</w:t>
            </w:r>
          </w:p>
        </w:tc>
        <w:tc>
          <w:tcPr>
            <w:tcW w:w="960" w:type="dxa"/>
          </w:tcPr>
          <w:p w14:paraId="570BFD8D" w14:textId="77777777" w:rsidR="00AC7CCB" w:rsidRDefault="0018021F">
            <w:r>
              <w:t>Ehsan Ul  Haq</w:t>
            </w:r>
          </w:p>
        </w:tc>
        <w:tc>
          <w:tcPr>
            <w:tcW w:w="960" w:type="dxa"/>
          </w:tcPr>
          <w:p w14:paraId="020AE903" w14:textId="77777777" w:rsidR="00AC7CCB" w:rsidRDefault="0018021F">
            <w:r>
              <w:t>Nazir Ahmed</w:t>
            </w:r>
          </w:p>
        </w:tc>
        <w:tc>
          <w:tcPr>
            <w:tcW w:w="960" w:type="dxa"/>
          </w:tcPr>
          <w:p w14:paraId="7799C2F2" w14:textId="77777777" w:rsidR="00AC7CCB" w:rsidRDefault="0018021F">
            <w:r>
              <w:t>98548-P</w:t>
            </w:r>
          </w:p>
        </w:tc>
        <w:tc>
          <w:tcPr>
            <w:tcW w:w="960" w:type="dxa"/>
          </w:tcPr>
          <w:p w14:paraId="60D8BA3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56CF44C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FE4EE69" w14:textId="77777777" w:rsidR="00AC7CCB" w:rsidRDefault="0018021F">
            <w:r>
              <w:t xml:space="preserve">Benazir Bhutto Hospital, </w:t>
            </w:r>
            <w:r>
              <w:lastRenderedPageBreak/>
              <w:t>Rawalpindi</w:t>
            </w:r>
          </w:p>
        </w:tc>
        <w:tc>
          <w:tcPr>
            <w:tcW w:w="960" w:type="dxa"/>
          </w:tcPr>
          <w:p w14:paraId="3C9B1414" w14:textId="77777777" w:rsidR="00AC7CCB" w:rsidRDefault="0018021F">
            <w:r>
              <w:lastRenderedPageBreak/>
              <w:t>56.887442</w:t>
            </w:r>
          </w:p>
        </w:tc>
      </w:tr>
      <w:tr w:rsidR="00AC7CCB" w14:paraId="24EC2A0C" w14:textId="77777777" w:rsidTr="001211DC">
        <w:tc>
          <w:tcPr>
            <w:tcW w:w="960" w:type="dxa"/>
          </w:tcPr>
          <w:p w14:paraId="46258DCC" w14:textId="77777777" w:rsidR="00AC7CCB" w:rsidRDefault="0018021F">
            <w:r>
              <w:t>87</w:t>
            </w:r>
          </w:p>
        </w:tc>
        <w:tc>
          <w:tcPr>
            <w:tcW w:w="960" w:type="dxa"/>
          </w:tcPr>
          <w:p w14:paraId="29BD9750" w14:textId="77777777" w:rsidR="00AC7CCB" w:rsidRDefault="0018021F">
            <w:r>
              <w:t>6642</w:t>
            </w:r>
          </w:p>
        </w:tc>
        <w:tc>
          <w:tcPr>
            <w:tcW w:w="960" w:type="dxa"/>
          </w:tcPr>
          <w:p w14:paraId="6962A77C" w14:textId="77777777" w:rsidR="00AC7CCB" w:rsidRDefault="0018021F">
            <w:r>
              <w:t>Ansar Mehmood</w:t>
            </w:r>
          </w:p>
        </w:tc>
        <w:tc>
          <w:tcPr>
            <w:tcW w:w="960" w:type="dxa"/>
          </w:tcPr>
          <w:p w14:paraId="08C02E92" w14:textId="77777777" w:rsidR="00AC7CCB" w:rsidRDefault="0018021F">
            <w:r>
              <w:t>Mehmood Ahmed</w:t>
            </w:r>
          </w:p>
        </w:tc>
        <w:tc>
          <w:tcPr>
            <w:tcW w:w="960" w:type="dxa"/>
          </w:tcPr>
          <w:p w14:paraId="4FC74771" w14:textId="77777777" w:rsidR="00AC7CCB" w:rsidRDefault="0018021F">
            <w:r>
              <w:t>100340-P</w:t>
            </w:r>
          </w:p>
        </w:tc>
        <w:tc>
          <w:tcPr>
            <w:tcW w:w="960" w:type="dxa"/>
          </w:tcPr>
          <w:p w14:paraId="2B0CA0E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E868D00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ADBF7DE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53C0C255" w14:textId="77777777" w:rsidR="00AC7CCB" w:rsidRDefault="0018021F">
            <w:r>
              <w:t>56.1575</w:t>
            </w:r>
          </w:p>
        </w:tc>
      </w:tr>
      <w:tr w:rsidR="00AC7CCB" w14:paraId="4C605261" w14:textId="77777777" w:rsidTr="001211DC">
        <w:tc>
          <w:tcPr>
            <w:tcW w:w="960" w:type="dxa"/>
          </w:tcPr>
          <w:p w14:paraId="1315C8CE" w14:textId="77777777" w:rsidR="00AC7CCB" w:rsidRDefault="0018021F">
            <w:r>
              <w:t>88</w:t>
            </w:r>
          </w:p>
        </w:tc>
        <w:tc>
          <w:tcPr>
            <w:tcW w:w="960" w:type="dxa"/>
          </w:tcPr>
          <w:p w14:paraId="45C55463" w14:textId="77777777" w:rsidR="00AC7CCB" w:rsidRDefault="0018021F">
            <w:r>
              <w:t>16753</w:t>
            </w:r>
          </w:p>
        </w:tc>
        <w:tc>
          <w:tcPr>
            <w:tcW w:w="960" w:type="dxa"/>
          </w:tcPr>
          <w:p w14:paraId="3E4333BB" w14:textId="77777777" w:rsidR="00AC7CCB" w:rsidRDefault="0018021F">
            <w:r>
              <w:t>Osama Ijaz</w:t>
            </w:r>
          </w:p>
        </w:tc>
        <w:tc>
          <w:tcPr>
            <w:tcW w:w="960" w:type="dxa"/>
          </w:tcPr>
          <w:p w14:paraId="332457A3" w14:textId="77777777" w:rsidR="00AC7CCB" w:rsidRDefault="0018021F">
            <w:r>
              <w:t>Muhammad Ijaz</w:t>
            </w:r>
          </w:p>
        </w:tc>
        <w:tc>
          <w:tcPr>
            <w:tcW w:w="960" w:type="dxa"/>
          </w:tcPr>
          <w:p w14:paraId="1442E5BA" w14:textId="77777777" w:rsidR="00AC7CCB" w:rsidRDefault="0018021F">
            <w:r>
              <w:t>113113-P</w:t>
            </w:r>
          </w:p>
        </w:tc>
        <w:tc>
          <w:tcPr>
            <w:tcW w:w="960" w:type="dxa"/>
          </w:tcPr>
          <w:p w14:paraId="6573DE6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928A483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173BEFD0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716BB735" w14:textId="77777777" w:rsidR="00AC7CCB" w:rsidRDefault="0018021F">
            <w:r>
              <w:t>55.3875</w:t>
            </w:r>
          </w:p>
        </w:tc>
      </w:tr>
      <w:tr w:rsidR="00AC7CCB" w14:paraId="19A9A42A" w14:textId="77777777" w:rsidTr="001211DC">
        <w:tc>
          <w:tcPr>
            <w:tcW w:w="960" w:type="dxa"/>
          </w:tcPr>
          <w:p w14:paraId="26454342" w14:textId="77777777" w:rsidR="00AC7CCB" w:rsidRDefault="0018021F">
            <w:r>
              <w:t>89</w:t>
            </w:r>
          </w:p>
        </w:tc>
        <w:tc>
          <w:tcPr>
            <w:tcW w:w="960" w:type="dxa"/>
          </w:tcPr>
          <w:p w14:paraId="4A3203A8" w14:textId="77777777" w:rsidR="00AC7CCB" w:rsidRDefault="0018021F">
            <w:r>
              <w:t>7313</w:t>
            </w:r>
          </w:p>
        </w:tc>
        <w:tc>
          <w:tcPr>
            <w:tcW w:w="960" w:type="dxa"/>
          </w:tcPr>
          <w:p w14:paraId="7BC32536" w14:textId="77777777" w:rsidR="00AC7CCB" w:rsidRDefault="0018021F">
            <w:r>
              <w:t>Muhammad Ali</w:t>
            </w:r>
          </w:p>
        </w:tc>
        <w:tc>
          <w:tcPr>
            <w:tcW w:w="960" w:type="dxa"/>
          </w:tcPr>
          <w:p w14:paraId="08777903" w14:textId="77777777" w:rsidR="00AC7CCB" w:rsidRDefault="0018021F">
            <w:r>
              <w:t>khizar hayat</w:t>
            </w:r>
          </w:p>
        </w:tc>
        <w:tc>
          <w:tcPr>
            <w:tcW w:w="960" w:type="dxa"/>
          </w:tcPr>
          <w:p w14:paraId="6A6A2D3F" w14:textId="77777777" w:rsidR="00AC7CCB" w:rsidRDefault="0018021F">
            <w:r>
              <w:t>104078-P</w:t>
            </w:r>
          </w:p>
        </w:tc>
        <w:tc>
          <w:tcPr>
            <w:tcW w:w="960" w:type="dxa"/>
          </w:tcPr>
          <w:p w14:paraId="0656BCD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896DCEB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5EA5FD49" w14:textId="77777777" w:rsidR="00AC7CCB" w:rsidRDefault="0018021F">
            <w:r>
              <w:t xml:space="preserve">DHQ Hospital, DG </w:t>
            </w:r>
            <w:r>
              <w:t>Khan</w:t>
            </w:r>
          </w:p>
        </w:tc>
        <w:tc>
          <w:tcPr>
            <w:tcW w:w="960" w:type="dxa"/>
          </w:tcPr>
          <w:p w14:paraId="20F2B229" w14:textId="77777777" w:rsidR="00AC7CCB" w:rsidRDefault="0018021F">
            <w:r>
              <w:t>53.776029</w:t>
            </w:r>
          </w:p>
        </w:tc>
      </w:tr>
      <w:tr w:rsidR="00AC7CCB" w14:paraId="3B944462" w14:textId="77777777" w:rsidTr="001211DC">
        <w:tc>
          <w:tcPr>
            <w:tcW w:w="960" w:type="dxa"/>
          </w:tcPr>
          <w:p w14:paraId="1C0BADDC" w14:textId="77777777" w:rsidR="00AC7CCB" w:rsidRDefault="0018021F">
            <w:r>
              <w:t>90</w:t>
            </w:r>
          </w:p>
        </w:tc>
        <w:tc>
          <w:tcPr>
            <w:tcW w:w="960" w:type="dxa"/>
          </w:tcPr>
          <w:p w14:paraId="07199928" w14:textId="77777777" w:rsidR="00AC7CCB" w:rsidRDefault="0018021F">
            <w:r>
              <w:t>7170</w:t>
            </w:r>
          </w:p>
        </w:tc>
        <w:tc>
          <w:tcPr>
            <w:tcW w:w="960" w:type="dxa"/>
          </w:tcPr>
          <w:p w14:paraId="7C154AE6" w14:textId="77777777" w:rsidR="00AC7CCB" w:rsidRDefault="0018021F">
            <w:r>
              <w:t>Muhammad Adil</w:t>
            </w:r>
          </w:p>
        </w:tc>
        <w:tc>
          <w:tcPr>
            <w:tcW w:w="960" w:type="dxa"/>
          </w:tcPr>
          <w:p w14:paraId="57E762AC" w14:textId="77777777" w:rsidR="00AC7CCB" w:rsidRDefault="0018021F">
            <w:r>
              <w:t>Faiz Ullah</w:t>
            </w:r>
          </w:p>
        </w:tc>
        <w:tc>
          <w:tcPr>
            <w:tcW w:w="960" w:type="dxa"/>
          </w:tcPr>
          <w:p w14:paraId="62C149E8" w14:textId="77777777" w:rsidR="00AC7CCB" w:rsidRDefault="0018021F">
            <w:r>
              <w:t>99742-P</w:t>
            </w:r>
          </w:p>
        </w:tc>
        <w:tc>
          <w:tcPr>
            <w:tcW w:w="960" w:type="dxa"/>
          </w:tcPr>
          <w:p w14:paraId="2C3D38E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3BDA84D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5DEE6165" w14:textId="77777777" w:rsidR="00AC7CCB" w:rsidRDefault="0018021F">
            <w:r>
              <w:t>DHQ Hospital, DG Khan</w:t>
            </w:r>
          </w:p>
        </w:tc>
        <w:tc>
          <w:tcPr>
            <w:tcW w:w="960" w:type="dxa"/>
          </w:tcPr>
          <w:p w14:paraId="1D1B4E37" w14:textId="77777777" w:rsidR="00AC7CCB" w:rsidRDefault="0018021F">
            <w:r>
              <w:t>53.588889</w:t>
            </w:r>
          </w:p>
        </w:tc>
      </w:tr>
      <w:tr w:rsidR="00AC7CCB" w14:paraId="5C2B1ED0" w14:textId="77777777" w:rsidTr="001211DC">
        <w:tc>
          <w:tcPr>
            <w:tcW w:w="960" w:type="dxa"/>
          </w:tcPr>
          <w:p w14:paraId="42104A7A" w14:textId="77777777" w:rsidR="00AC7CCB" w:rsidRDefault="0018021F">
            <w:r>
              <w:t>91</w:t>
            </w:r>
          </w:p>
        </w:tc>
        <w:tc>
          <w:tcPr>
            <w:tcW w:w="960" w:type="dxa"/>
          </w:tcPr>
          <w:p w14:paraId="06061339" w14:textId="77777777" w:rsidR="00AC7CCB" w:rsidRDefault="0018021F">
            <w:r>
              <w:t>7837</w:t>
            </w:r>
          </w:p>
        </w:tc>
        <w:tc>
          <w:tcPr>
            <w:tcW w:w="960" w:type="dxa"/>
          </w:tcPr>
          <w:p w14:paraId="321C3093" w14:textId="77777777" w:rsidR="00AC7CCB" w:rsidRDefault="0018021F">
            <w:r>
              <w:t>Muhammad Zain Khalid</w:t>
            </w:r>
          </w:p>
        </w:tc>
        <w:tc>
          <w:tcPr>
            <w:tcW w:w="960" w:type="dxa"/>
          </w:tcPr>
          <w:p w14:paraId="7E803A16" w14:textId="77777777" w:rsidR="00AC7CCB" w:rsidRDefault="0018021F">
            <w:r>
              <w:t>KHALID RAFIQ</w:t>
            </w:r>
          </w:p>
        </w:tc>
        <w:tc>
          <w:tcPr>
            <w:tcW w:w="960" w:type="dxa"/>
          </w:tcPr>
          <w:p w14:paraId="18415129" w14:textId="77777777" w:rsidR="00AC7CCB" w:rsidRDefault="0018021F">
            <w:r>
              <w:t>104298-P</w:t>
            </w:r>
          </w:p>
        </w:tc>
        <w:tc>
          <w:tcPr>
            <w:tcW w:w="960" w:type="dxa"/>
          </w:tcPr>
          <w:p w14:paraId="1CD34C6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1275306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0CA90931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4BD24197" w14:textId="77777777" w:rsidR="00AC7CCB" w:rsidRDefault="0018021F">
            <w:r>
              <w:t>56.096667</w:t>
            </w:r>
          </w:p>
        </w:tc>
      </w:tr>
      <w:tr w:rsidR="00AC7CCB" w14:paraId="05E0FDFD" w14:textId="77777777" w:rsidTr="001211DC">
        <w:tc>
          <w:tcPr>
            <w:tcW w:w="960" w:type="dxa"/>
          </w:tcPr>
          <w:p w14:paraId="7D49ED0C" w14:textId="77777777" w:rsidR="00AC7CCB" w:rsidRDefault="0018021F">
            <w:r>
              <w:t>92</w:t>
            </w:r>
          </w:p>
        </w:tc>
        <w:tc>
          <w:tcPr>
            <w:tcW w:w="960" w:type="dxa"/>
          </w:tcPr>
          <w:p w14:paraId="1817DD3F" w14:textId="77777777" w:rsidR="00AC7CCB" w:rsidRDefault="0018021F">
            <w:r>
              <w:t>16688</w:t>
            </w:r>
          </w:p>
        </w:tc>
        <w:tc>
          <w:tcPr>
            <w:tcW w:w="960" w:type="dxa"/>
          </w:tcPr>
          <w:p w14:paraId="668F8556" w14:textId="77777777" w:rsidR="00AC7CCB" w:rsidRDefault="0018021F">
            <w:r>
              <w:t>Ashna Javed</w:t>
            </w:r>
          </w:p>
        </w:tc>
        <w:tc>
          <w:tcPr>
            <w:tcW w:w="960" w:type="dxa"/>
          </w:tcPr>
          <w:p w14:paraId="2AFB3113" w14:textId="77777777" w:rsidR="00AC7CCB" w:rsidRDefault="0018021F">
            <w:r>
              <w:t>Abdul Ghaffar Javed</w:t>
            </w:r>
          </w:p>
        </w:tc>
        <w:tc>
          <w:tcPr>
            <w:tcW w:w="960" w:type="dxa"/>
          </w:tcPr>
          <w:p w14:paraId="019670E9" w14:textId="77777777" w:rsidR="00AC7CCB" w:rsidRDefault="0018021F">
            <w:r>
              <w:t>110491-P</w:t>
            </w:r>
          </w:p>
        </w:tc>
        <w:tc>
          <w:tcPr>
            <w:tcW w:w="960" w:type="dxa"/>
          </w:tcPr>
          <w:p w14:paraId="0376474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B9A38B3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167E2DAA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01AA85F0" w14:textId="77777777" w:rsidR="00AC7CCB" w:rsidRDefault="0018021F">
            <w:r>
              <w:t>56.0725</w:t>
            </w:r>
          </w:p>
        </w:tc>
      </w:tr>
      <w:tr w:rsidR="00AC7CCB" w14:paraId="4D51B5CF" w14:textId="77777777" w:rsidTr="001211DC">
        <w:tc>
          <w:tcPr>
            <w:tcW w:w="960" w:type="dxa"/>
          </w:tcPr>
          <w:p w14:paraId="237C966D" w14:textId="77777777" w:rsidR="00AC7CCB" w:rsidRDefault="0018021F">
            <w:r>
              <w:t>93</w:t>
            </w:r>
          </w:p>
        </w:tc>
        <w:tc>
          <w:tcPr>
            <w:tcW w:w="960" w:type="dxa"/>
          </w:tcPr>
          <w:p w14:paraId="7DA390F3" w14:textId="77777777" w:rsidR="00AC7CCB" w:rsidRDefault="0018021F">
            <w:r>
              <w:t>1918</w:t>
            </w:r>
          </w:p>
        </w:tc>
        <w:tc>
          <w:tcPr>
            <w:tcW w:w="960" w:type="dxa"/>
          </w:tcPr>
          <w:p w14:paraId="06FCC888" w14:textId="77777777" w:rsidR="00AC7CCB" w:rsidRDefault="0018021F">
            <w:r>
              <w:t>Muhammad Shehroz</w:t>
            </w:r>
          </w:p>
        </w:tc>
        <w:tc>
          <w:tcPr>
            <w:tcW w:w="960" w:type="dxa"/>
          </w:tcPr>
          <w:p w14:paraId="2AA5CA39" w14:textId="77777777" w:rsidR="00AC7CCB" w:rsidRDefault="0018021F">
            <w:r>
              <w:t>Sami-Ullah</w:t>
            </w:r>
          </w:p>
        </w:tc>
        <w:tc>
          <w:tcPr>
            <w:tcW w:w="960" w:type="dxa"/>
          </w:tcPr>
          <w:p w14:paraId="354BA4C1" w14:textId="77777777" w:rsidR="00AC7CCB" w:rsidRDefault="0018021F">
            <w:r>
              <w:t>81780-p</w:t>
            </w:r>
          </w:p>
        </w:tc>
        <w:tc>
          <w:tcPr>
            <w:tcW w:w="960" w:type="dxa"/>
          </w:tcPr>
          <w:p w14:paraId="31FC54DC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850401B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9B830E2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2A384F94" w14:textId="77777777" w:rsidR="00AC7CCB" w:rsidRDefault="0018021F">
            <w:r>
              <w:t>55.575</w:t>
            </w:r>
          </w:p>
        </w:tc>
      </w:tr>
      <w:tr w:rsidR="00AC7CCB" w14:paraId="3BE1F7ED" w14:textId="77777777" w:rsidTr="001211DC">
        <w:tc>
          <w:tcPr>
            <w:tcW w:w="960" w:type="dxa"/>
          </w:tcPr>
          <w:p w14:paraId="52B8A642" w14:textId="77777777" w:rsidR="00AC7CCB" w:rsidRDefault="0018021F">
            <w:r>
              <w:t>94</w:t>
            </w:r>
          </w:p>
        </w:tc>
        <w:tc>
          <w:tcPr>
            <w:tcW w:w="960" w:type="dxa"/>
          </w:tcPr>
          <w:p w14:paraId="10CF0693" w14:textId="77777777" w:rsidR="00AC7CCB" w:rsidRDefault="0018021F">
            <w:r>
              <w:t>196</w:t>
            </w:r>
          </w:p>
        </w:tc>
        <w:tc>
          <w:tcPr>
            <w:tcW w:w="960" w:type="dxa"/>
          </w:tcPr>
          <w:p w14:paraId="713BEBA6" w14:textId="77777777" w:rsidR="00AC7CCB" w:rsidRDefault="0018021F">
            <w:r>
              <w:t>Dr Farva Farooq</w:t>
            </w:r>
          </w:p>
        </w:tc>
        <w:tc>
          <w:tcPr>
            <w:tcW w:w="960" w:type="dxa"/>
          </w:tcPr>
          <w:p w14:paraId="22CC2CA1" w14:textId="77777777" w:rsidR="00AC7CCB" w:rsidRDefault="0018021F">
            <w:r>
              <w:t>Muhammad Farooq</w:t>
            </w:r>
          </w:p>
        </w:tc>
        <w:tc>
          <w:tcPr>
            <w:tcW w:w="960" w:type="dxa"/>
          </w:tcPr>
          <w:p w14:paraId="0DD8D091" w14:textId="77777777" w:rsidR="00AC7CCB" w:rsidRDefault="0018021F">
            <w:r>
              <w:t>100601-P</w:t>
            </w:r>
          </w:p>
        </w:tc>
        <w:tc>
          <w:tcPr>
            <w:tcW w:w="960" w:type="dxa"/>
          </w:tcPr>
          <w:p w14:paraId="51C6075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5157FEF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14D9C50D" w14:textId="77777777" w:rsidR="00AC7CCB" w:rsidRDefault="0018021F">
            <w:r>
              <w:t>DHQ Hospital, Gujranwala</w:t>
            </w:r>
          </w:p>
        </w:tc>
        <w:tc>
          <w:tcPr>
            <w:tcW w:w="960" w:type="dxa"/>
          </w:tcPr>
          <w:p w14:paraId="0169334E" w14:textId="77777777" w:rsidR="00AC7CCB" w:rsidRDefault="0018021F">
            <w:r>
              <w:t>59.095833</w:t>
            </w:r>
          </w:p>
        </w:tc>
      </w:tr>
      <w:tr w:rsidR="00AC7CCB" w14:paraId="554F394A" w14:textId="77777777" w:rsidTr="001211DC">
        <w:tc>
          <w:tcPr>
            <w:tcW w:w="960" w:type="dxa"/>
          </w:tcPr>
          <w:p w14:paraId="66F1089A" w14:textId="77777777" w:rsidR="00AC7CCB" w:rsidRDefault="0018021F">
            <w:r>
              <w:t>95</w:t>
            </w:r>
          </w:p>
        </w:tc>
        <w:tc>
          <w:tcPr>
            <w:tcW w:w="960" w:type="dxa"/>
          </w:tcPr>
          <w:p w14:paraId="47E3E884" w14:textId="77777777" w:rsidR="00AC7CCB" w:rsidRDefault="0018021F">
            <w:r>
              <w:t>284</w:t>
            </w:r>
          </w:p>
        </w:tc>
        <w:tc>
          <w:tcPr>
            <w:tcW w:w="960" w:type="dxa"/>
          </w:tcPr>
          <w:p w14:paraId="0D5BF15D" w14:textId="77777777" w:rsidR="00AC7CCB" w:rsidRDefault="0018021F">
            <w:r>
              <w:t>Mohsin Saeed</w:t>
            </w:r>
          </w:p>
        </w:tc>
        <w:tc>
          <w:tcPr>
            <w:tcW w:w="960" w:type="dxa"/>
          </w:tcPr>
          <w:p w14:paraId="1B47355C" w14:textId="77777777" w:rsidR="00AC7CCB" w:rsidRDefault="0018021F">
            <w:r>
              <w:t>Saeed Ahmad</w:t>
            </w:r>
          </w:p>
        </w:tc>
        <w:tc>
          <w:tcPr>
            <w:tcW w:w="960" w:type="dxa"/>
          </w:tcPr>
          <w:p w14:paraId="15D6C338" w14:textId="77777777" w:rsidR="00AC7CCB" w:rsidRDefault="0018021F">
            <w:r>
              <w:t>92597-p</w:t>
            </w:r>
          </w:p>
        </w:tc>
        <w:tc>
          <w:tcPr>
            <w:tcW w:w="960" w:type="dxa"/>
          </w:tcPr>
          <w:p w14:paraId="6B0C090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7C3D2B2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E76DF7D" w14:textId="77777777" w:rsidR="00AC7CCB" w:rsidRDefault="0018021F">
            <w:r>
              <w:t>DHQ Hospital, Gujranwala</w:t>
            </w:r>
          </w:p>
        </w:tc>
        <w:tc>
          <w:tcPr>
            <w:tcW w:w="960" w:type="dxa"/>
          </w:tcPr>
          <w:p w14:paraId="71689CAB" w14:textId="77777777" w:rsidR="00AC7CCB" w:rsidRDefault="0018021F">
            <w:r>
              <w:t>58.486022</w:t>
            </w:r>
          </w:p>
        </w:tc>
      </w:tr>
      <w:tr w:rsidR="00AC7CCB" w14:paraId="04CDDECD" w14:textId="77777777" w:rsidTr="001211DC">
        <w:tc>
          <w:tcPr>
            <w:tcW w:w="960" w:type="dxa"/>
          </w:tcPr>
          <w:p w14:paraId="5B55BEBF" w14:textId="77777777" w:rsidR="00AC7CCB" w:rsidRDefault="0018021F">
            <w:r>
              <w:t>96</w:t>
            </w:r>
          </w:p>
        </w:tc>
        <w:tc>
          <w:tcPr>
            <w:tcW w:w="960" w:type="dxa"/>
          </w:tcPr>
          <w:p w14:paraId="038390B0" w14:textId="77777777" w:rsidR="00AC7CCB" w:rsidRDefault="0018021F">
            <w:r>
              <w:t>7784</w:t>
            </w:r>
          </w:p>
        </w:tc>
        <w:tc>
          <w:tcPr>
            <w:tcW w:w="960" w:type="dxa"/>
          </w:tcPr>
          <w:p w14:paraId="6952679B" w14:textId="77777777" w:rsidR="00AC7CCB" w:rsidRDefault="0018021F">
            <w:r>
              <w:t>Hira Anum</w:t>
            </w:r>
          </w:p>
        </w:tc>
        <w:tc>
          <w:tcPr>
            <w:tcW w:w="960" w:type="dxa"/>
          </w:tcPr>
          <w:p w14:paraId="195DA3F1" w14:textId="77777777" w:rsidR="00AC7CCB" w:rsidRDefault="0018021F">
            <w:r>
              <w:t>Ghafoor ul haq</w:t>
            </w:r>
          </w:p>
        </w:tc>
        <w:tc>
          <w:tcPr>
            <w:tcW w:w="960" w:type="dxa"/>
          </w:tcPr>
          <w:p w14:paraId="386706FA" w14:textId="77777777" w:rsidR="00AC7CCB" w:rsidRDefault="0018021F">
            <w:r>
              <w:t>104730-P</w:t>
            </w:r>
          </w:p>
        </w:tc>
        <w:tc>
          <w:tcPr>
            <w:tcW w:w="960" w:type="dxa"/>
          </w:tcPr>
          <w:p w14:paraId="6383880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8063AE7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20E78E6" w14:textId="77777777" w:rsidR="00AC7CCB" w:rsidRDefault="0018021F">
            <w:r>
              <w:t>DHQ Rawalpindi</w:t>
            </w:r>
          </w:p>
        </w:tc>
        <w:tc>
          <w:tcPr>
            <w:tcW w:w="960" w:type="dxa"/>
          </w:tcPr>
          <w:p w14:paraId="7040E63E" w14:textId="77777777" w:rsidR="00AC7CCB" w:rsidRDefault="0018021F">
            <w:r>
              <w:t>55.3425</w:t>
            </w:r>
          </w:p>
        </w:tc>
      </w:tr>
      <w:tr w:rsidR="00AC7CCB" w14:paraId="4C118707" w14:textId="77777777" w:rsidTr="001211DC">
        <w:tc>
          <w:tcPr>
            <w:tcW w:w="960" w:type="dxa"/>
          </w:tcPr>
          <w:p w14:paraId="68E8FEC4" w14:textId="77777777" w:rsidR="00AC7CCB" w:rsidRDefault="0018021F">
            <w:r>
              <w:t>97</w:t>
            </w:r>
          </w:p>
        </w:tc>
        <w:tc>
          <w:tcPr>
            <w:tcW w:w="960" w:type="dxa"/>
          </w:tcPr>
          <w:p w14:paraId="4D828A0E" w14:textId="77777777" w:rsidR="00AC7CCB" w:rsidRDefault="0018021F">
            <w:r>
              <w:t>5033</w:t>
            </w:r>
          </w:p>
        </w:tc>
        <w:tc>
          <w:tcPr>
            <w:tcW w:w="960" w:type="dxa"/>
          </w:tcPr>
          <w:p w14:paraId="23F727A9" w14:textId="77777777" w:rsidR="00AC7CCB" w:rsidRDefault="0018021F">
            <w:r>
              <w:t>Asna Safdar</w:t>
            </w:r>
          </w:p>
        </w:tc>
        <w:tc>
          <w:tcPr>
            <w:tcW w:w="960" w:type="dxa"/>
          </w:tcPr>
          <w:p w14:paraId="5BB93970" w14:textId="77777777" w:rsidR="00AC7CCB" w:rsidRDefault="0018021F">
            <w:r>
              <w:t>Rana Safdar Iqbal</w:t>
            </w:r>
          </w:p>
        </w:tc>
        <w:tc>
          <w:tcPr>
            <w:tcW w:w="960" w:type="dxa"/>
          </w:tcPr>
          <w:p w14:paraId="6BDD5C9F" w14:textId="77777777" w:rsidR="00AC7CCB" w:rsidRDefault="0018021F">
            <w:r>
              <w:t>95564-P</w:t>
            </w:r>
          </w:p>
        </w:tc>
        <w:tc>
          <w:tcPr>
            <w:tcW w:w="960" w:type="dxa"/>
          </w:tcPr>
          <w:p w14:paraId="26371EEC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BAA1196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67176C4" w14:textId="77777777" w:rsidR="00AC7CCB" w:rsidRDefault="0018021F">
            <w:r>
              <w:t xml:space="preserve">DHQ </w:t>
            </w:r>
            <w:r>
              <w:t>Rawalpindi</w:t>
            </w:r>
          </w:p>
        </w:tc>
        <w:tc>
          <w:tcPr>
            <w:tcW w:w="960" w:type="dxa"/>
          </w:tcPr>
          <w:p w14:paraId="39E61DC9" w14:textId="77777777" w:rsidR="00AC7CCB" w:rsidRDefault="0018021F">
            <w:r>
              <w:t>54.966122</w:t>
            </w:r>
          </w:p>
        </w:tc>
      </w:tr>
      <w:tr w:rsidR="00AC7CCB" w14:paraId="1D8C5F7F" w14:textId="77777777" w:rsidTr="001211DC">
        <w:tc>
          <w:tcPr>
            <w:tcW w:w="960" w:type="dxa"/>
          </w:tcPr>
          <w:p w14:paraId="5775FDAB" w14:textId="77777777" w:rsidR="00AC7CCB" w:rsidRDefault="0018021F">
            <w:r>
              <w:t>98</w:t>
            </w:r>
          </w:p>
        </w:tc>
        <w:tc>
          <w:tcPr>
            <w:tcW w:w="960" w:type="dxa"/>
          </w:tcPr>
          <w:p w14:paraId="64917910" w14:textId="77777777" w:rsidR="00AC7CCB" w:rsidRDefault="0018021F">
            <w:r>
              <w:t>6798</w:t>
            </w:r>
          </w:p>
        </w:tc>
        <w:tc>
          <w:tcPr>
            <w:tcW w:w="960" w:type="dxa"/>
          </w:tcPr>
          <w:p w14:paraId="3BDE42E3" w14:textId="77777777" w:rsidR="00AC7CCB" w:rsidRDefault="0018021F">
            <w:r>
              <w:t>Bakhtawar</w:t>
            </w:r>
          </w:p>
        </w:tc>
        <w:tc>
          <w:tcPr>
            <w:tcW w:w="960" w:type="dxa"/>
          </w:tcPr>
          <w:p w14:paraId="58B8E3C4" w14:textId="77777777" w:rsidR="00AC7CCB" w:rsidRDefault="0018021F">
            <w:r>
              <w:t>Nazar Iqbal Qureshi</w:t>
            </w:r>
          </w:p>
        </w:tc>
        <w:tc>
          <w:tcPr>
            <w:tcW w:w="960" w:type="dxa"/>
          </w:tcPr>
          <w:p w14:paraId="4806C639" w14:textId="77777777" w:rsidR="00AC7CCB" w:rsidRDefault="0018021F">
            <w:r>
              <w:t>103850-P</w:t>
            </w:r>
          </w:p>
        </w:tc>
        <w:tc>
          <w:tcPr>
            <w:tcW w:w="960" w:type="dxa"/>
          </w:tcPr>
          <w:p w14:paraId="46EF416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3AC5425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524FFD5" w14:textId="77777777" w:rsidR="00AC7CCB" w:rsidRDefault="0018021F">
            <w:r>
              <w:t>DHQ Teaching Hospital, Sargodha</w:t>
            </w:r>
          </w:p>
        </w:tc>
        <w:tc>
          <w:tcPr>
            <w:tcW w:w="960" w:type="dxa"/>
          </w:tcPr>
          <w:p w14:paraId="577779E6" w14:textId="77777777" w:rsidR="00AC7CCB" w:rsidRDefault="0018021F">
            <w:r>
              <w:t>58.0775</w:t>
            </w:r>
          </w:p>
        </w:tc>
      </w:tr>
      <w:tr w:rsidR="00AC7CCB" w14:paraId="6D278264" w14:textId="77777777" w:rsidTr="001211DC">
        <w:tc>
          <w:tcPr>
            <w:tcW w:w="960" w:type="dxa"/>
          </w:tcPr>
          <w:p w14:paraId="2D38570A" w14:textId="77777777" w:rsidR="00AC7CCB" w:rsidRDefault="0018021F">
            <w:r>
              <w:t>99</w:t>
            </w:r>
          </w:p>
        </w:tc>
        <w:tc>
          <w:tcPr>
            <w:tcW w:w="960" w:type="dxa"/>
          </w:tcPr>
          <w:p w14:paraId="656FF48B" w14:textId="77777777" w:rsidR="00AC7CCB" w:rsidRDefault="0018021F">
            <w:r>
              <w:t>6689</w:t>
            </w:r>
          </w:p>
        </w:tc>
        <w:tc>
          <w:tcPr>
            <w:tcW w:w="960" w:type="dxa"/>
          </w:tcPr>
          <w:p w14:paraId="13057781" w14:textId="77777777" w:rsidR="00AC7CCB" w:rsidRDefault="0018021F">
            <w:r>
              <w:t>Zaeem Aamer</w:t>
            </w:r>
          </w:p>
        </w:tc>
        <w:tc>
          <w:tcPr>
            <w:tcW w:w="960" w:type="dxa"/>
          </w:tcPr>
          <w:p w14:paraId="53C63EC4" w14:textId="77777777" w:rsidR="00AC7CCB" w:rsidRDefault="0018021F">
            <w:r>
              <w:t>Aamer Qadeer Malik</w:t>
            </w:r>
          </w:p>
        </w:tc>
        <w:tc>
          <w:tcPr>
            <w:tcW w:w="960" w:type="dxa"/>
          </w:tcPr>
          <w:p w14:paraId="7762DA2A" w14:textId="77777777" w:rsidR="00AC7CCB" w:rsidRDefault="0018021F">
            <w:r>
              <w:t>103841-P</w:t>
            </w:r>
          </w:p>
        </w:tc>
        <w:tc>
          <w:tcPr>
            <w:tcW w:w="960" w:type="dxa"/>
          </w:tcPr>
          <w:p w14:paraId="26586BD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92E67EF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455F837" w14:textId="77777777" w:rsidR="00AC7CCB" w:rsidRDefault="0018021F">
            <w:r>
              <w:t xml:space="preserve">DHQ Teaching Hospital, </w:t>
            </w:r>
            <w:r>
              <w:lastRenderedPageBreak/>
              <w:t>Sargodha</w:t>
            </w:r>
          </w:p>
        </w:tc>
        <w:tc>
          <w:tcPr>
            <w:tcW w:w="960" w:type="dxa"/>
          </w:tcPr>
          <w:p w14:paraId="21203F42" w14:textId="77777777" w:rsidR="00AC7CCB" w:rsidRDefault="0018021F">
            <w:r>
              <w:lastRenderedPageBreak/>
              <w:t>54.908333</w:t>
            </w:r>
          </w:p>
        </w:tc>
      </w:tr>
      <w:tr w:rsidR="00AC7CCB" w14:paraId="6D5CFB5F" w14:textId="77777777" w:rsidTr="001211DC">
        <w:tc>
          <w:tcPr>
            <w:tcW w:w="960" w:type="dxa"/>
          </w:tcPr>
          <w:p w14:paraId="1FC2381B" w14:textId="77777777" w:rsidR="00AC7CCB" w:rsidRDefault="0018021F">
            <w:r>
              <w:t>100</w:t>
            </w:r>
          </w:p>
        </w:tc>
        <w:tc>
          <w:tcPr>
            <w:tcW w:w="960" w:type="dxa"/>
          </w:tcPr>
          <w:p w14:paraId="78EF2E5C" w14:textId="77777777" w:rsidR="00AC7CCB" w:rsidRDefault="0018021F">
            <w:r>
              <w:t>261</w:t>
            </w:r>
          </w:p>
        </w:tc>
        <w:tc>
          <w:tcPr>
            <w:tcW w:w="960" w:type="dxa"/>
          </w:tcPr>
          <w:p w14:paraId="0AD2755D" w14:textId="77777777" w:rsidR="00AC7CCB" w:rsidRDefault="0018021F">
            <w:r>
              <w:t xml:space="preserve">Gul </w:t>
            </w:r>
            <w:r>
              <w:t>Muhammad</w:t>
            </w:r>
          </w:p>
        </w:tc>
        <w:tc>
          <w:tcPr>
            <w:tcW w:w="960" w:type="dxa"/>
          </w:tcPr>
          <w:p w14:paraId="46ED20AA" w14:textId="77777777" w:rsidR="00AC7CCB" w:rsidRDefault="0018021F">
            <w:r>
              <w:t>Muhammad Hussain</w:t>
            </w:r>
          </w:p>
        </w:tc>
        <w:tc>
          <w:tcPr>
            <w:tcW w:w="960" w:type="dxa"/>
          </w:tcPr>
          <w:p w14:paraId="120AF639" w14:textId="77777777" w:rsidR="00AC7CCB" w:rsidRDefault="0018021F">
            <w:r>
              <w:t>92694-P</w:t>
            </w:r>
          </w:p>
        </w:tc>
        <w:tc>
          <w:tcPr>
            <w:tcW w:w="960" w:type="dxa"/>
          </w:tcPr>
          <w:p w14:paraId="4994A1B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60D3F2D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53D7CB0" w14:textId="77777777" w:rsidR="00AC7CCB" w:rsidRDefault="0018021F">
            <w:r>
              <w:t>Govt. Teaching Hospital GM Abad, Faisalabad</w:t>
            </w:r>
          </w:p>
        </w:tc>
        <w:tc>
          <w:tcPr>
            <w:tcW w:w="960" w:type="dxa"/>
          </w:tcPr>
          <w:p w14:paraId="42E52F86" w14:textId="77777777" w:rsidR="00AC7CCB" w:rsidRDefault="0018021F">
            <w:r>
              <w:t>57.853191</w:t>
            </w:r>
          </w:p>
        </w:tc>
      </w:tr>
      <w:tr w:rsidR="00AC7CCB" w14:paraId="6BBFA6E2" w14:textId="77777777" w:rsidTr="001211DC">
        <w:tc>
          <w:tcPr>
            <w:tcW w:w="960" w:type="dxa"/>
          </w:tcPr>
          <w:p w14:paraId="23246798" w14:textId="77777777" w:rsidR="00AC7CCB" w:rsidRDefault="0018021F">
            <w:r>
              <w:t>101</w:t>
            </w:r>
          </w:p>
        </w:tc>
        <w:tc>
          <w:tcPr>
            <w:tcW w:w="960" w:type="dxa"/>
          </w:tcPr>
          <w:p w14:paraId="46A70444" w14:textId="77777777" w:rsidR="00AC7CCB" w:rsidRDefault="0018021F">
            <w:r>
              <w:t>5232</w:t>
            </w:r>
          </w:p>
        </w:tc>
        <w:tc>
          <w:tcPr>
            <w:tcW w:w="960" w:type="dxa"/>
          </w:tcPr>
          <w:p w14:paraId="105B7A93" w14:textId="77777777" w:rsidR="00AC7CCB" w:rsidRDefault="0018021F">
            <w:r>
              <w:t>Waqas Ahmed</w:t>
            </w:r>
          </w:p>
        </w:tc>
        <w:tc>
          <w:tcPr>
            <w:tcW w:w="960" w:type="dxa"/>
          </w:tcPr>
          <w:p w14:paraId="207A1306" w14:textId="77777777" w:rsidR="00AC7CCB" w:rsidRDefault="0018021F">
            <w:r>
              <w:t>Haq Nawaz</w:t>
            </w:r>
          </w:p>
        </w:tc>
        <w:tc>
          <w:tcPr>
            <w:tcW w:w="960" w:type="dxa"/>
          </w:tcPr>
          <w:p w14:paraId="06389ACF" w14:textId="77777777" w:rsidR="00AC7CCB" w:rsidRDefault="0018021F">
            <w:r>
              <w:t>94801-P</w:t>
            </w:r>
          </w:p>
        </w:tc>
        <w:tc>
          <w:tcPr>
            <w:tcW w:w="960" w:type="dxa"/>
          </w:tcPr>
          <w:p w14:paraId="4497B19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A83F4A0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034C55A7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227E8BA3" w14:textId="77777777" w:rsidR="00AC7CCB" w:rsidRDefault="0018021F">
            <w:r>
              <w:t>62.248333</w:t>
            </w:r>
          </w:p>
        </w:tc>
      </w:tr>
      <w:tr w:rsidR="00AC7CCB" w14:paraId="27AB48B7" w14:textId="77777777" w:rsidTr="001211DC">
        <w:tc>
          <w:tcPr>
            <w:tcW w:w="960" w:type="dxa"/>
          </w:tcPr>
          <w:p w14:paraId="32722590" w14:textId="77777777" w:rsidR="00AC7CCB" w:rsidRDefault="0018021F">
            <w:r>
              <w:t>102</w:t>
            </w:r>
          </w:p>
        </w:tc>
        <w:tc>
          <w:tcPr>
            <w:tcW w:w="960" w:type="dxa"/>
          </w:tcPr>
          <w:p w14:paraId="6017C9B8" w14:textId="77777777" w:rsidR="00AC7CCB" w:rsidRDefault="0018021F">
            <w:r>
              <w:t>7521</w:t>
            </w:r>
          </w:p>
        </w:tc>
        <w:tc>
          <w:tcPr>
            <w:tcW w:w="960" w:type="dxa"/>
          </w:tcPr>
          <w:p w14:paraId="0BA291D5" w14:textId="77777777" w:rsidR="00AC7CCB" w:rsidRDefault="0018021F">
            <w:r>
              <w:t>Hina Gulzar</w:t>
            </w:r>
          </w:p>
        </w:tc>
        <w:tc>
          <w:tcPr>
            <w:tcW w:w="960" w:type="dxa"/>
          </w:tcPr>
          <w:p w14:paraId="76C140C3" w14:textId="77777777" w:rsidR="00AC7CCB" w:rsidRDefault="0018021F">
            <w:r>
              <w:t>GULZAR AHMAD</w:t>
            </w:r>
          </w:p>
        </w:tc>
        <w:tc>
          <w:tcPr>
            <w:tcW w:w="960" w:type="dxa"/>
          </w:tcPr>
          <w:p w14:paraId="6EDE755E" w14:textId="77777777" w:rsidR="00AC7CCB" w:rsidRDefault="0018021F">
            <w:r>
              <w:t>91198-p</w:t>
            </w:r>
          </w:p>
        </w:tc>
        <w:tc>
          <w:tcPr>
            <w:tcW w:w="960" w:type="dxa"/>
          </w:tcPr>
          <w:p w14:paraId="6749932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C9F30B0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521B8A88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059E5EE6" w14:textId="77777777" w:rsidR="00AC7CCB" w:rsidRDefault="0018021F">
            <w:r>
              <w:t>62.0175</w:t>
            </w:r>
          </w:p>
        </w:tc>
      </w:tr>
      <w:tr w:rsidR="00AC7CCB" w14:paraId="355B08EE" w14:textId="77777777" w:rsidTr="001211DC">
        <w:tc>
          <w:tcPr>
            <w:tcW w:w="960" w:type="dxa"/>
          </w:tcPr>
          <w:p w14:paraId="71115FEE" w14:textId="77777777" w:rsidR="00AC7CCB" w:rsidRDefault="0018021F">
            <w:r>
              <w:t>103</w:t>
            </w:r>
          </w:p>
        </w:tc>
        <w:tc>
          <w:tcPr>
            <w:tcW w:w="960" w:type="dxa"/>
          </w:tcPr>
          <w:p w14:paraId="429A2A4B" w14:textId="77777777" w:rsidR="00AC7CCB" w:rsidRDefault="0018021F">
            <w:r>
              <w:t>4768</w:t>
            </w:r>
          </w:p>
        </w:tc>
        <w:tc>
          <w:tcPr>
            <w:tcW w:w="960" w:type="dxa"/>
          </w:tcPr>
          <w:p w14:paraId="2F554A67" w14:textId="77777777" w:rsidR="00AC7CCB" w:rsidRDefault="0018021F">
            <w:r>
              <w:t>Ammad Qayyum</w:t>
            </w:r>
          </w:p>
        </w:tc>
        <w:tc>
          <w:tcPr>
            <w:tcW w:w="960" w:type="dxa"/>
          </w:tcPr>
          <w:p w14:paraId="76140C02" w14:textId="77777777" w:rsidR="00AC7CCB" w:rsidRDefault="0018021F">
            <w:r>
              <w:t>Abdul Qayyum</w:t>
            </w:r>
          </w:p>
        </w:tc>
        <w:tc>
          <w:tcPr>
            <w:tcW w:w="960" w:type="dxa"/>
          </w:tcPr>
          <w:p w14:paraId="7A1DAA93" w14:textId="77777777" w:rsidR="00AC7CCB" w:rsidRDefault="0018021F">
            <w:r>
              <w:t>98541—P</w:t>
            </w:r>
          </w:p>
        </w:tc>
        <w:tc>
          <w:tcPr>
            <w:tcW w:w="960" w:type="dxa"/>
          </w:tcPr>
          <w:p w14:paraId="5F25C15C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677DF48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FBDA678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29A83737" w14:textId="77777777" w:rsidR="00AC7CCB" w:rsidRDefault="0018021F">
            <w:r>
              <w:t>59.030233</w:t>
            </w:r>
          </w:p>
        </w:tc>
      </w:tr>
      <w:tr w:rsidR="00AC7CCB" w14:paraId="4A575616" w14:textId="77777777" w:rsidTr="001211DC">
        <w:tc>
          <w:tcPr>
            <w:tcW w:w="960" w:type="dxa"/>
          </w:tcPr>
          <w:p w14:paraId="00726509" w14:textId="77777777" w:rsidR="00AC7CCB" w:rsidRDefault="0018021F">
            <w:r>
              <w:t>104</w:t>
            </w:r>
          </w:p>
        </w:tc>
        <w:tc>
          <w:tcPr>
            <w:tcW w:w="960" w:type="dxa"/>
          </w:tcPr>
          <w:p w14:paraId="3F9AC431" w14:textId="77777777" w:rsidR="00AC7CCB" w:rsidRDefault="0018021F">
            <w:r>
              <w:t>16079</w:t>
            </w:r>
          </w:p>
        </w:tc>
        <w:tc>
          <w:tcPr>
            <w:tcW w:w="960" w:type="dxa"/>
          </w:tcPr>
          <w:p w14:paraId="2F654EF0" w14:textId="77777777" w:rsidR="00AC7CCB" w:rsidRDefault="0018021F">
            <w:r>
              <w:t>Shahana Ghazal</w:t>
            </w:r>
          </w:p>
        </w:tc>
        <w:tc>
          <w:tcPr>
            <w:tcW w:w="960" w:type="dxa"/>
          </w:tcPr>
          <w:p w14:paraId="5C9228E6" w14:textId="77777777" w:rsidR="00AC7CCB" w:rsidRDefault="0018021F">
            <w:r>
              <w:t xml:space="preserve">Kanwar Shaheen Ahmad Khan </w:t>
            </w:r>
          </w:p>
        </w:tc>
        <w:tc>
          <w:tcPr>
            <w:tcW w:w="960" w:type="dxa"/>
          </w:tcPr>
          <w:p w14:paraId="6E37E5FB" w14:textId="77777777" w:rsidR="00AC7CCB" w:rsidRDefault="0018021F">
            <w:r>
              <w:t>113191-P</w:t>
            </w:r>
          </w:p>
        </w:tc>
        <w:tc>
          <w:tcPr>
            <w:tcW w:w="960" w:type="dxa"/>
          </w:tcPr>
          <w:p w14:paraId="717EB3A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4BE4BF5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374C474" w14:textId="77777777" w:rsidR="00AC7CCB" w:rsidRDefault="0018021F">
            <w:r>
              <w:t xml:space="preserve">Holy Family </w:t>
            </w:r>
            <w:r>
              <w:t>Hospital, Rawalpindi</w:t>
            </w:r>
          </w:p>
        </w:tc>
        <w:tc>
          <w:tcPr>
            <w:tcW w:w="960" w:type="dxa"/>
          </w:tcPr>
          <w:p w14:paraId="21A176CD" w14:textId="77777777" w:rsidR="00AC7CCB" w:rsidRDefault="0018021F">
            <w:r>
              <w:t>58.89</w:t>
            </w:r>
          </w:p>
        </w:tc>
      </w:tr>
      <w:tr w:rsidR="00AC7CCB" w14:paraId="21689B80" w14:textId="77777777" w:rsidTr="001211DC">
        <w:tc>
          <w:tcPr>
            <w:tcW w:w="960" w:type="dxa"/>
          </w:tcPr>
          <w:p w14:paraId="138E6C00" w14:textId="77777777" w:rsidR="00AC7CCB" w:rsidRDefault="0018021F">
            <w:r>
              <w:t>105</w:t>
            </w:r>
          </w:p>
        </w:tc>
        <w:tc>
          <w:tcPr>
            <w:tcW w:w="960" w:type="dxa"/>
          </w:tcPr>
          <w:p w14:paraId="59D205F4" w14:textId="77777777" w:rsidR="00AC7CCB" w:rsidRDefault="0018021F">
            <w:r>
              <w:t>7244</w:t>
            </w:r>
          </w:p>
        </w:tc>
        <w:tc>
          <w:tcPr>
            <w:tcW w:w="960" w:type="dxa"/>
          </w:tcPr>
          <w:p w14:paraId="693B4631" w14:textId="77777777" w:rsidR="00AC7CCB" w:rsidRDefault="0018021F">
            <w:r>
              <w:t>Muhammad Ashraf</w:t>
            </w:r>
          </w:p>
        </w:tc>
        <w:tc>
          <w:tcPr>
            <w:tcW w:w="960" w:type="dxa"/>
          </w:tcPr>
          <w:p w14:paraId="2200BCDD" w14:textId="77777777" w:rsidR="00AC7CCB" w:rsidRDefault="0018021F">
            <w:r>
              <w:t>khista Gul</w:t>
            </w:r>
          </w:p>
        </w:tc>
        <w:tc>
          <w:tcPr>
            <w:tcW w:w="960" w:type="dxa"/>
          </w:tcPr>
          <w:p w14:paraId="115A35D1" w14:textId="77777777" w:rsidR="00AC7CCB" w:rsidRDefault="0018021F">
            <w:r>
              <w:t>000000</w:t>
            </w:r>
          </w:p>
        </w:tc>
        <w:tc>
          <w:tcPr>
            <w:tcW w:w="960" w:type="dxa"/>
          </w:tcPr>
          <w:p w14:paraId="4CCF49FF" w14:textId="77777777" w:rsidR="00AC7CCB" w:rsidRDefault="0018021F">
            <w:r>
              <w:t>Foriegn</w:t>
            </w:r>
          </w:p>
        </w:tc>
        <w:tc>
          <w:tcPr>
            <w:tcW w:w="960" w:type="dxa"/>
          </w:tcPr>
          <w:p w14:paraId="4756A8E2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299B97F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3E6E1D58" w14:textId="77777777" w:rsidR="00AC7CCB" w:rsidRDefault="0018021F">
            <w:r>
              <w:t>45.414359</w:t>
            </w:r>
          </w:p>
        </w:tc>
      </w:tr>
      <w:tr w:rsidR="00AC7CCB" w14:paraId="3B113353" w14:textId="77777777" w:rsidTr="001211DC">
        <w:tc>
          <w:tcPr>
            <w:tcW w:w="960" w:type="dxa"/>
          </w:tcPr>
          <w:p w14:paraId="452251DF" w14:textId="77777777" w:rsidR="00AC7CCB" w:rsidRDefault="0018021F">
            <w:r>
              <w:t>106</w:t>
            </w:r>
          </w:p>
        </w:tc>
        <w:tc>
          <w:tcPr>
            <w:tcW w:w="960" w:type="dxa"/>
          </w:tcPr>
          <w:p w14:paraId="50AB9FB8" w14:textId="77777777" w:rsidR="00AC7CCB" w:rsidRDefault="0018021F">
            <w:r>
              <w:t>6703</w:t>
            </w:r>
          </w:p>
        </w:tc>
        <w:tc>
          <w:tcPr>
            <w:tcW w:w="960" w:type="dxa"/>
          </w:tcPr>
          <w:p w14:paraId="631B292A" w14:textId="77777777" w:rsidR="00AC7CCB" w:rsidRDefault="0018021F">
            <w:r>
              <w:t>Dr. Faizan Altaf</w:t>
            </w:r>
          </w:p>
        </w:tc>
        <w:tc>
          <w:tcPr>
            <w:tcW w:w="960" w:type="dxa"/>
          </w:tcPr>
          <w:p w14:paraId="24070980" w14:textId="77777777" w:rsidR="00AC7CCB" w:rsidRDefault="0018021F">
            <w:r>
              <w:t>Altaf Hussain</w:t>
            </w:r>
          </w:p>
        </w:tc>
        <w:tc>
          <w:tcPr>
            <w:tcW w:w="960" w:type="dxa"/>
          </w:tcPr>
          <w:p w14:paraId="3D0433CA" w14:textId="77777777" w:rsidR="00AC7CCB" w:rsidRDefault="0018021F">
            <w:r>
              <w:t>84451-P</w:t>
            </w:r>
          </w:p>
        </w:tc>
        <w:tc>
          <w:tcPr>
            <w:tcW w:w="960" w:type="dxa"/>
          </w:tcPr>
          <w:p w14:paraId="6543A06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E6C7477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51BCE128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561692F9" w14:textId="77777777" w:rsidR="00AC7CCB" w:rsidRDefault="0018021F">
            <w:r>
              <w:t>61.420833</w:t>
            </w:r>
          </w:p>
        </w:tc>
      </w:tr>
      <w:tr w:rsidR="00AC7CCB" w14:paraId="5FA6E2BD" w14:textId="77777777" w:rsidTr="001211DC">
        <w:tc>
          <w:tcPr>
            <w:tcW w:w="960" w:type="dxa"/>
          </w:tcPr>
          <w:p w14:paraId="1DEABAF7" w14:textId="77777777" w:rsidR="00AC7CCB" w:rsidRDefault="0018021F">
            <w:r>
              <w:t>107</w:t>
            </w:r>
          </w:p>
        </w:tc>
        <w:tc>
          <w:tcPr>
            <w:tcW w:w="960" w:type="dxa"/>
          </w:tcPr>
          <w:p w14:paraId="511357F7" w14:textId="77777777" w:rsidR="00AC7CCB" w:rsidRDefault="0018021F">
            <w:r>
              <w:t>3030</w:t>
            </w:r>
          </w:p>
        </w:tc>
        <w:tc>
          <w:tcPr>
            <w:tcW w:w="960" w:type="dxa"/>
          </w:tcPr>
          <w:p w14:paraId="6E228E72" w14:textId="77777777" w:rsidR="00AC7CCB" w:rsidRDefault="0018021F">
            <w:r>
              <w:t xml:space="preserve">Bushra </w:t>
            </w:r>
            <w:r>
              <w:t>Akram</w:t>
            </w:r>
          </w:p>
        </w:tc>
        <w:tc>
          <w:tcPr>
            <w:tcW w:w="960" w:type="dxa"/>
          </w:tcPr>
          <w:p w14:paraId="3EBFA4F3" w14:textId="77777777" w:rsidR="00AC7CCB" w:rsidRDefault="0018021F">
            <w:r>
              <w:t>Muhammad Akram</w:t>
            </w:r>
          </w:p>
        </w:tc>
        <w:tc>
          <w:tcPr>
            <w:tcW w:w="960" w:type="dxa"/>
          </w:tcPr>
          <w:p w14:paraId="5927C9BB" w14:textId="77777777" w:rsidR="00AC7CCB" w:rsidRDefault="0018021F">
            <w:r>
              <w:t>96287-P</w:t>
            </w:r>
          </w:p>
        </w:tc>
        <w:tc>
          <w:tcPr>
            <w:tcW w:w="960" w:type="dxa"/>
          </w:tcPr>
          <w:p w14:paraId="6672E16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03DF76B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4449BD41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5BEE4A57" w14:textId="77777777" w:rsidR="00AC7CCB" w:rsidRDefault="0018021F">
            <w:r>
              <w:t>60.008333</w:t>
            </w:r>
          </w:p>
        </w:tc>
      </w:tr>
      <w:tr w:rsidR="00AC7CCB" w14:paraId="6CD8D809" w14:textId="77777777" w:rsidTr="001211DC">
        <w:tc>
          <w:tcPr>
            <w:tcW w:w="960" w:type="dxa"/>
          </w:tcPr>
          <w:p w14:paraId="20556586" w14:textId="77777777" w:rsidR="00AC7CCB" w:rsidRDefault="0018021F">
            <w:r>
              <w:t>108</w:t>
            </w:r>
          </w:p>
        </w:tc>
        <w:tc>
          <w:tcPr>
            <w:tcW w:w="960" w:type="dxa"/>
          </w:tcPr>
          <w:p w14:paraId="072478A2" w14:textId="77777777" w:rsidR="00AC7CCB" w:rsidRDefault="0018021F">
            <w:r>
              <w:t>6402</w:t>
            </w:r>
          </w:p>
        </w:tc>
        <w:tc>
          <w:tcPr>
            <w:tcW w:w="960" w:type="dxa"/>
          </w:tcPr>
          <w:p w14:paraId="1D34A61C" w14:textId="77777777" w:rsidR="00AC7CCB" w:rsidRDefault="0018021F">
            <w:r>
              <w:t>Ambreena Asrar</w:t>
            </w:r>
          </w:p>
        </w:tc>
        <w:tc>
          <w:tcPr>
            <w:tcW w:w="960" w:type="dxa"/>
          </w:tcPr>
          <w:p w14:paraId="07D5500D" w14:textId="77777777" w:rsidR="00AC7CCB" w:rsidRDefault="0018021F">
            <w:r>
              <w:t>Asrar Mahboob</w:t>
            </w:r>
          </w:p>
        </w:tc>
        <w:tc>
          <w:tcPr>
            <w:tcW w:w="960" w:type="dxa"/>
          </w:tcPr>
          <w:p w14:paraId="1D6CA7F7" w14:textId="77777777" w:rsidR="00AC7CCB" w:rsidRDefault="0018021F">
            <w:r>
              <w:t>103190-P</w:t>
            </w:r>
          </w:p>
        </w:tc>
        <w:tc>
          <w:tcPr>
            <w:tcW w:w="960" w:type="dxa"/>
          </w:tcPr>
          <w:p w14:paraId="6C746CC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97DAAB1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50A1C25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1FE69B19" w14:textId="77777777" w:rsidR="00AC7CCB" w:rsidRDefault="0018021F">
            <w:r>
              <w:t>59.606667</w:t>
            </w:r>
          </w:p>
        </w:tc>
      </w:tr>
      <w:tr w:rsidR="00AC7CCB" w14:paraId="081384EE" w14:textId="77777777" w:rsidTr="001211DC">
        <w:tc>
          <w:tcPr>
            <w:tcW w:w="960" w:type="dxa"/>
          </w:tcPr>
          <w:p w14:paraId="55E4B5D3" w14:textId="77777777" w:rsidR="00AC7CCB" w:rsidRDefault="0018021F">
            <w:r>
              <w:t>109</w:t>
            </w:r>
          </w:p>
        </w:tc>
        <w:tc>
          <w:tcPr>
            <w:tcW w:w="960" w:type="dxa"/>
          </w:tcPr>
          <w:p w14:paraId="42203080" w14:textId="77777777" w:rsidR="00AC7CCB" w:rsidRDefault="0018021F">
            <w:r>
              <w:t>6744</w:t>
            </w:r>
          </w:p>
        </w:tc>
        <w:tc>
          <w:tcPr>
            <w:tcW w:w="960" w:type="dxa"/>
          </w:tcPr>
          <w:p w14:paraId="67F177F6" w14:textId="77777777" w:rsidR="00AC7CCB" w:rsidRDefault="0018021F">
            <w:r>
              <w:t>Usman Sadiq</w:t>
            </w:r>
          </w:p>
        </w:tc>
        <w:tc>
          <w:tcPr>
            <w:tcW w:w="960" w:type="dxa"/>
          </w:tcPr>
          <w:p w14:paraId="359413ED" w14:textId="77777777" w:rsidR="00AC7CCB" w:rsidRDefault="0018021F">
            <w:r>
              <w:t>Mohammad Sadiq</w:t>
            </w:r>
          </w:p>
        </w:tc>
        <w:tc>
          <w:tcPr>
            <w:tcW w:w="960" w:type="dxa"/>
          </w:tcPr>
          <w:p w14:paraId="0CCD32BC" w14:textId="77777777" w:rsidR="00AC7CCB" w:rsidRDefault="0018021F">
            <w:r>
              <w:t>99607-P</w:t>
            </w:r>
          </w:p>
        </w:tc>
        <w:tc>
          <w:tcPr>
            <w:tcW w:w="960" w:type="dxa"/>
          </w:tcPr>
          <w:p w14:paraId="371FFC4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11E59E1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46AF303" w14:textId="77777777" w:rsidR="00AC7CCB" w:rsidRDefault="0018021F">
            <w:r>
              <w:t xml:space="preserve">Jinnah </w:t>
            </w:r>
            <w:r>
              <w:t>Hospital, Lahore</w:t>
            </w:r>
          </w:p>
        </w:tc>
        <w:tc>
          <w:tcPr>
            <w:tcW w:w="960" w:type="dxa"/>
          </w:tcPr>
          <w:p w14:paraId="75F9B7F7" w14:textId="77777777" w:rsidR="00AC7CCB" w:rsidRDefault="0018021F">
            <w:r>
              <w:t>59.376371</w:t>
            </w:r>
          </w:p>
        </w:tc>
      </w:tr>
      <w:tr w:rsidR="00AC7CCB" w14:paraId="2E7D48BE" w14:textId="77777777" w:rsidTr="001211DC">
        <w:tc>
          <w:tcPr>
            <w:tcW w:w="960" w:type="dxa"/>
          </w:tcPr>
          <w:p w14:paraId="6FDF5E39" w14:textId="77777777" w:rsidR="00AC7CCB" w:rsidRDefault="0018021F">
            <w:r>
              <w:t>110</w:t>
            </w:r>
          </w:p>
        </w:tc>
        <w:tc>
          <w:tcPr>
            <w:tcW w:w="960" w:type="dxa"/>
          </w:tcPr>
          <w:p w14:paraId="672EA0A6" w14:textId="77777777" w:rsidR="00AC7CCB" w:rsidRDefault="0018021F">
            <w:r>
              <w:t>17436</w:t>
            </w:r>
          </w:p>
        </w:tc>
        <w:tc>
          <w:tcPr>
            <w:tcW w:w="960" w:type="dxa"/>
          </w:tcPr>
          <w:p w14:paraId="02D5E889" w14:textId="77777777" w:rsidR="00AC7CCB" w:rsidRDefault="0018021F">
            <w:r>
              <w:t>Abdulhakim Faizi</w:t>
            </w:r>
          </w:p>
        </w:tc>
        <w:tc>
          <w:tcPr>
            <w:tcW w:w="960" w:type="dxa"/>
          </w:tcPr>
          <w:p w14:paraId="63467648" w14:textId="77777777" w:rsidR="00AC7CCB" w:rsidRDefault="0018021F">
            <w:r>
              <w:t>Abdullah</w:t>
            </w:r>
          </w:p>
        </w:tc>
        <w:tc>
          <w:tcPr>
            <w:tcW w:w="960" w:type="dxa"/>
          </w:tcPr>
          <w:p w14:paraId="21348FF0" w14:textId="77777777" w:rsidR="00AC7CCB" w:rsidRDefault="0018021F">
            <w:r>
              <w:t>Forigner11</w:t>
            </w:r>
          </w:p>
        </w:tc>
        <w:tc>
          <w:tcPr>
            <w:tcW w:w="960" w:type="dxa"/>
          </w:tcPr>
          <w:p w14:paraId="7882A441" w14:textId="77777777" w:rsidR="00AC7CCB" w:rsidRDefault="0018021F">
            <w:r>
              <w:t>Foriegn</w:t>
            </w:r>
          </w:p>
        </w:tc>
        <w:tc>
          <w:tcPr>
            <w:tcW w:w="960" w:type="dxa"/>
          </w:tcPr>
          <w:p w14:paraId="46E4490D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ED33FE1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49467181" w14:textId="77777777" w:rsidR="00AC7CCB" w:rsidRDefault="0018021F">
            <w:r>
              <w:t>48.94381</w:t>
            </w:r>
          </w:p>
        </w:tc>
      </w:tr>
      <w:tr w:rsidR="00AC7CCB" w14:paraId="59DF2574" w14:textId="77777777" w:rsidTr="001211DC">
        <w:tc>
          <w:tcPr>
            <w:tcW w:w="960" w:type="dxa"/>
          </w:tcPr>
          <w:p w14:paraId="175C6390" w14:textId="77777777" w:rsidR="00AC7CCB" w:rsidRDefault="0018021F">
            <w:r>
              <w:t>111</w:t>
            </w:r>
          </w:p>
        </w:tc>
        <w:tc>
          <w:tcPr>
            <w:tcW w:w="960" w:type="dxa"/>
          </w:tcPr>
          <w:p w14:paraId="4E644A2D" w14:textId="77777777" w:rsidR="00AC7CCB" w:rsidRDefault="0018021F">
            <w:r>
              <w:t>6836</w:t>
            </w:r>
          </w:p>
        </w:tc>
        <w:tc>
          <w:tcPr>
            <w:tcW w:w="960" w:type="dxa"/>
          </w:tcPr>
          <w:p w14:paraId="787E8965" w14:textId="77777777" w:rsidR="00AC7CCB" w:rsidRDefault="0018021F">
            <w:r>
              <w:t xml:space="preserve">Muhammad Waqar </w:t>
            </w:r>
            <w:r>
              <w:lastRenderedPageBreak/>
              <w:t>Naeem</w:t>
            </w:r>
          </w:p>
        </w:tc>
        <w:tc>
          <w:tcPr>
            <w:tcW w:w="960" w:type="dxa"/>
          </w:tcPr>
          <w:p w14:paraId="2969DADC" w14:textId="77777777" w:rsidR="00AC7CCB" w:rsidRDefault="0018021F">
            <w:r>
              <w:lastRenderedPageBreak/>
              <w:t>NAEEM ULLAH</w:t>
            </w:r>
          </w:p>
        </w:tc>
        <w:tc>
          <w:tcPr>
            <w:tcW w:w="960" w:type="dxa"/>
          </w:tcPr>
          <w:p w14:paraId="5CFDE470" w14:textId="77777777" w:rsidR="00AC7CCB" w:rsidRDefault="0018021F">
            <w:r>
              <w:t>94721_p</w:t>
            </w:r>
          </w:p>
        </w:tc>
        <w:tc>
          <w:tcPr>
            <w:tcW w:w="960" w:type="dxa"/>
          </w:tcPr>
          <w:p w14:paraId="1331979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09091AE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531B1A6" w14:textId="77777777" w:rsidR="00AC7CCB" w:rsidRDefault="0018021F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0E792DCF" w14:textId="77777777" w:rsidR="00AC7CCB" w:rsidRDefault="0018021F">
            <w:r>
              <w:lastRenderedPageBreak/>
              <w:t>58.015</w:t>
            </w:r>
          </w:p>
        </w:tc>
      </w:tr>
      <w:tr w:rsidR="00AC7CCB" w14:paraId="5C992E78" w14:textId="77777777" w:rsidTr="001211DC">
        <w:tc>
          <w:tcPr>
            <w:tcW w:w="960" w:type="dxa"/>
          </w:tcPr>
          <w:p w14:paraId="60ACC960" w14:textId="77777777" w:rsidR="00AC7CCB" w:rsidRDefault="0018021F">
            <w:r>
              <w:t>112</w:t>
            </w:r>
          </w:p>
        </w:tc>
        <w:tc>
          <w:tcPr>
            <w:tcW w:w="960" w:type="dxa"/>
          </w:tcPr>
          <w:p w14:paraId="5FB659D7" w14:textId="77777777" w:rsidR="00AC7CCB" w:rsidRDefault="0018021F">
            <w:r>
              <w:t>5081</w:t>
            </w:r>
          </w:p>
        </w:tc>
        <w:tc>
          <w:tcPr>
            <w:tcW w:w="960" w:type="dxa"/>
          </w:tcPr>
          <w:p w14:paraId="71A17182" w14:textId="77777777" w:rsidR="00AC7CCB" w:rsidRDefault="0018021F">
            <w:r>
              <w:t xml:space="preserve">Ammara </w:t>
            </w:r>
            <w:r>
              <w:t>Waqar</w:t>
            </w:r>
          </w:p>
        </w:tc>
        <w:tc>
          <w:tcPr>
            <w:tcW w:w="960" w:type="dxa"/>
          </w:tcPr>
          <w:p w14:paraId="598C715A" w14:textId="77777777" w:rsidR="00AC7CCB" w:rsidRDefault="0018021F">
            <w:r>
              <w:t>Shabbir Waqar</w:t>
            </w:r>
          </w:p>
        </w:tc>
        <w:tc>
          <w:tcPr>
            <w:tcW w:w="960" w:type="dxa"/>
          </w:tcPr>
          <w:p w14:paraId="7BE55D89" w14:textId="77777777" w:rsidR="00AC7CCB" w:rsidRDefault="0018021F">
            <w:r>
              <w:t>105112-P</w:t>
            </w:r>
          </w:p>
        </w:tc>
        <w:tc>
          <w:tcPr>
            <w:tcW w:w="960" w:type="dxa"/>
          </w:tcPr>
          <w:p w14:paraId="29425AC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1A1C156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582E4CB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699036F4" w14:textId="77777777" w:rsidR="00AC7CCB" w:rsidRDefault="0018021F">
            <w:r>
              <w:t>57.779166</w:t>
            </w:r>
          </w:p>
        </w:tc>
      </w:tr>
      <w:tr w:rsidR="00AC7CCB" w14:paraId="43FA5236" w14:textId="77777777" w:rsidTr="001211DC">
        <w:tc>
          <w:tcPr>
            <w:tcW w:w="960" w:type="dxa"/>
          </w:tcPr>
          <w:p w14:paraId="7B9886C9" w14:textId="77777777" w:rsidR="00AC7CCB" w:rsidRDefault="0018021F">
            <w:r>
              <w:t>113</w:t>
            </w:r>
          </w:p>
        </w:tc>
        <w:tc>
          <w:tcPr>
            <w:tcW w:w="960" w:type="dxa"/>
          </w:tcPr>
          <w:p w14:paraId="2577BB04" w14:textId="77777777" w:rsidR="00AC7CCB" w:rsidRDefault="0018021F">
            <w:r>
              <w:t>4513</w:t>
            </w:r>
          </w:p>
        </w:tc>
        <w:tc>
          <w:tcPr>
            <w:tcW w:w="960" w:type="dxa"/>
          </w:tcPr>
          <w:p w14:paraId="7D4E54CD" w14:textId="77777777" w:rsidR="00AC7CCB" w:rsidRDefault="0018021F">
            <w:r>
              <w:t>Mudassar Maqbool</w:t>
            </w:r>
          </w:p>
        </w:tc>
        <w:tc>
          <w:tcPr>
            <w:tcW w:w="960" w:type="dxa"/>
          </w:tcPr>
          <w:p w14:paraId="41184032" w14:textId="77777777" w:rsidR="00AC7CCB" w:rsidRDefault="0018021F">
            <w:r>
              <w:t>Maqbool Ahmad</w:t>
            </w:r>
          </w:p>
        </w:tc>
        <w:tc>
          <w:tcPr>
            <w:tcW w:w="960" w:type="dxa"/>
          </w:tcPr>
          <w:p w14:paraId="5A63A497" w14:textId="77777777" w:rsidR="00AC7CCB" w:rsidRDefault="0018021F">
            <w:r>
              <w:t>95338-p</w:t>
            </w:r>
          </w:p>
        </w:tc>
        <w:tc>
          <w:tcPr>
            <w:tcW w:w="960" w:type="dxa"/>
          </w:tcPr>
          <w:p w14:paraId="3BAE1A4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134204B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7C79DAF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6FF92481" w14:textId="77777777" w:rsidR="00AC7CCB" w:rsidRDefault="0018021F">
            <w:r>
              <w:t>57.483333</w:t>
            </w:r>
          </w:p>
        </w:tc>
      </w:tr>
      <w:tr w:rsidR="00AC7CCB" w14:paraId="1DEA2DE4" w14:textId="77777777" w:rsidTr="001211DC">
        <w:tc>
          <w:tcPr>
            <w:tcW w:w="960" w:type="dxa"/>
          </w:tcPr>
          <w:p w14:paraId="7530CA70" w14:textId="77777777" w:rsidR="00AC7CCB" w:rsidRDefault="0018021F">
            <w:r>
              <w:t>114</w:t>
            </w:r>
          </w:p>
        </w:tc>
        <w:tc>
          <w:tcPr>
            <w:tcW w:w="960" w:type="dxa"/>
          </w:tcPr>
          <w:p w14:paraId="6BD32F4F" w14:textId="77777777" w:rsidR="00AC7CCB" w:rsidRDefault="0018021F">
            <w:r>
              <w:t>7030</w:t>
            </w:r>
          </w:p>
        </w:tc>
        <w:tc>
          <w:tcPr>
            <w:tcW w:w="960" w:type="dxa"/>
          </w:tcPr>
          <w:p w14:paraId="1FCAD706" w14:textId="77777777" w:rsidR="00AC7CCB" w:rsidRDefault="0018021F">
            <w:r>
              <w:t>Arbab Qureshi</w:t>
            </w:r>
          </w:p>
        </w:tc>
        <w:tc>
          <w:tcPr>
            <w:tcW w:w="960" w:type="dxa"/>
          </w:tcPr>
          <w:p w14:paraId="43A7B541" w14:textId="77777777" w:rsidR="00AC7CCB" w:rsidRDefault="0018021F">
            <w:r>
              <w:t>Akhtar Saleem qureshi</w:t>
            </w:r>
          </w:p>
        </w:tc>
        <w:tc>
          <w:tcPr>
            <w:tcW w:w="960" w:type="dxa"/>
          </w:tcPr>
          <w:p w14:paraId="13E161AC" w14:textId="77777777" w:rsidR="00AC7CCB" w:rsidRDefault="0018021F">
            <w:r>
              <w:t>94548-P</w:t>
            </w:r>
          </w:p>
        </w:tc>
        <w:tc>
          <w:tcPr>
            <w:tcW w:w="960" w:type="dxa"/>
          </w:tcPr>
          <w:p w14:paraId="486CBBE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E718482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3F51ECF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5DABABC9" w14:textId="77777777" w:rsidR="00AC7CCB" w:rsidRDefault="0018021F">
            <w:r>
              <w:t>56.925</w:t>
            </w:r>
          </w:p>
        </w:tc>
      </w:tr>
      <w:tr w:rsidR="00AC7CCB" w14:paraId="49E51FE0" w14:textId="77777777" w:rsidTr="001211DC">
        <w:tc>
          <w:tcPr>
            <w:tcW w:w="960" w:type="dxa"/>
          </w:tcPr>
          <w:p w14:paraId="3BEF3E93" w14:textId="77777777" w:rsidR="00AC7CCB" w:rsidRDefault="0018021F">
            <w:r>
              <w:t>115</w:t>
            </w:r>
          </w:p>
        </w:tc>
        <w:tc>
          <w:tcPr>
            <w:tcW w:w="960" w:type="dxa"/>
          </w:tcPr>
          <w:p w14:paraId="64405076" w14:textId="77777777" w:rsidR="00AC7CCB" w:rsidRDefault="0018021F">
            <w:r>
              <w:t>2513</w:t>
            </w:r>
          </w:p>
        </w:tc>
        <w:tc>
          <w:tcPr>
            <w:tcW w:w="960" w:type="dxa"/>
          </w:tcPr>
          <w:p w14:paraId="125BAE83" w14:textId="77777777" w:rsidR="00AC7CCB" w:rsidRDefault="0018021F">
            <w:r>
              <w:t>Muhammad Haseeb</w:t>
            </w:r>
          </w:p>
        </w:tc>
        <w:tc>
          <w:tcPr>
            <w:tcW w:w="960" w:type="dxa"/>
          </w:tcPr>
          <w:p w14:paraId="6242A3CA" w14:textId="77777777" w:rsidR="00AC7CCB" w:rsidRDefault="0018021F">
            <w:r>
              <w:t>Rana Hafeez Ahmad</w:t>
            </w:r>
          </w:p>
        </w:tc>
        <w:tc>
          <w:tcPr>
            <w:tcW w:w="960" w:type="dxa"/>
          </w:tcPr>
          <w:p w14:paraId="3192722C" w14:textId="77777777" w:rsidR="00AC7CCB" w:rsidRDefault="0018021F">
            <w:r>
              <w:t>94527-P</w:t>
            </w:r>
          </w:p>
        </w:tc>
        <w:tc>
          <w:tcPr>
            <w:tcW w:w="960" w:type="dxa"/>
          </w:tcPr>
          <w:p w14:paraId="5A32CA2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9819DD8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C914E59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5D776EDE" w14:textId="77777777" w:rsidR="00AC7CCB" w:rsidRDefault="0018021F">
            <w:r>
              <w:t>61.1325</w:t>
            </w:r>
          </w:p>
        </w:tc>
      </w:tr>
      <w:tr w:rsidR="00AC7CCB" w14:paraId="34CFDEF7" w14:textId="77777777" w:rsidTr="001211DC">
        <w:tc>
          <w:tcPr>
            <w:tcW w:w="960" w:type="dxa"/>
          </w:tcPr>
          <w:p w14:paraId="7604BD6C" w14:textId="77777777" w:rsidR="00AC7CCB" w:rsidRDefault="0018021F">
            <w:r>
              <w:t>116</w:t>
            </w:r>
          </w:p>
        </w:tc>
        <w:tc>
          <w:tcPr>
            <w:tcW w:w="960" w:type="dxa"/>
          </w:tcPr>
          <w:p w14:paraId="2EE3CB67" w14:textId="77777777" w:rsidR="00AC7CCB" w:rsidRDefault="0018021F">
            <w:r>
              <w:t>7510</w:t>
            </w:r>
          </w:p>
        </w:tc>
        <w:tc>
          <w:tcPr>
            <w:tcW w:w="960" w:type="dxa"/>
          </w:tcPr>
          <w:p w14:paraId="73FEE8EF" w14:textId="77777777" w:rsidR="00AC7CCB" w:rsidRDefault="0018021F">
            <w:r>
              <w:t>Abeeha Rai</w:t>
            </w:r>
          </w:p>
        </w:tc>
        <w:tc>
          <w:tcPr>
            <w:tcW w:w="960" w:type="dxa"/>
          </w:tcPr>
          <w:p w14:paraId="153B13B6" w14:textId="77777777" w:rsidR="00AC7CCB" w:rsidRDefault="0018021F">
            <w:r>
              <w:t>rai muhammad sohne khan</w:t>
            </w:r>
          </w:p>
        </w:tc>
        <w:tc>
          <w:tcPr>
            <w:tcW w:w="960" w:type="dxa"/>
          </w:tcPr>
          <w:p w14:paraId="166FDC66" w14:textId="77777777" w:rsidR="00AC7CCB" w:rsidRDefault="0018021F">
            <w:r>
              <w:t>104261-p</w:t>
            </w:r>
          </w:p>
        </w:tc>
        <w:tc>
          <w:tcPr>
            <w:tcW w:w="960" w:type="dxa"/>
          </w:tcPr>
          <w:p w14:paraId="5C67002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67CF256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269D337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20D8B621" w14:textId="77777777" w:rsidR="00AC7CCB" w:rsidRDefault="0018021F">
            <w:r>
              <w:t>60.202994</w:t>
            </w:r>
          </w:p>
        </w:tc>
      </w:tr>
      <w:tr w:rsidR="00AC7CCB" w14:paraId="09BDC50F" w14:textId="77777777" w:rsidTr="001211DC">
        <w:tc>
          <w:tcPr>
            <w:tcW w:w="960" w:type="dxa"/>
          </w:tcPr>
          <w:p w14:paraId="25A96E71" w14:textId="77777777" w:rsidR="00AC7CCB" w:rsidRDefault="0018021F">
            <w:r>
              <w:t>117</w:t>
            </w:r>
          </w:p>
        </w:tc>
        <w:tc>
          <w:tcPr>
            <w:tcW w:w="960" w:type="dxa"/>
          </w:tcPr>
          <w:p w14:paraId="6FFEAE2E" w14:textId="77777777" w:rsidR="00AC7CCB" w:rsidRDefault="0018021F">
            <w:r>
              <w:t>6791</w:t>
            </w:r>
          </w:p>
        </w:tc>
        <w:tc>
          <w:tcPr>
            <w:tcW w:w="960" w:type="dxa"/>
          </w:tcPr>
          <w:p w14:paraId="186CFF58" w14:textId="77777777" w:rsidR="00AC7CCB" w:rsidRDefault="0018021F">
            <w:r>
              <w:t>Adnan Ul Haq</w:t>
            </w:r>
          </w:p>
        </w:tc>
        <w:tc>
          <w:tcPr>
            <w:tcW w:w="960" w:type="dxa"/>
          </w:tcPr>
          <w:p w14:paraId="288C8459" w14:textId="77777777" w:rsidR="00AC7CCB" w:rsidRDefault="0018021F">
            <w:r>
              <w:t>Muhammad Shafi</w:t>
            </w:r>
          </w:p>
        </w:tc>
        <w:tc>
          <w:tcPr>
            <w:tcW w:w="960" w:type="dxa"/>
          </w:tcPr>
          <w:p w14:paraId="31BE18B5" w14:textId="77777777" w:rsidR="00AC7CCB" w:rsidRDefault="0018021F">
            <w:r>
              <w:t>99502-P</w:t>
            </w:r>
          </w:p>
        </w:tc>
        <w:tc>
          <w:tcPr>
            <w:tcW w:w="960" w:type="dxa"/>
          </w:tcPr>
          <w:p w14:paraId="64C6B17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5922626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42CE6170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027CD32B" w14:textId="77777777" w:rsidR="00AC7CCB" w:rsidRDefault="0018021F">
            <w:r>
              <w:t>60.1125</w:t>
            </w:r>
          </w:p>
        </w:tc>
      </w:tr>
      <w:tr w:rsidR="00AC7CCB" w14:paraId="2D3788EF" w14:textId="77777777" w:rsidTr="001211DC">
        <w:tc>
          <w:tcPr>
            <w:tcW w:w="960" w:type="dxa"/>
          </w:tcPr>
          <w:p w14:paraId="503D78EA" w14:textId="77777777" w:rsidR="00AC7CCB" w:rsidRDefault="0018021F">
            <w:r>
              <w:t>118</w:t>
            </w:r>
          </w:p>
        </w:tc>
        <w:tc>
          <w:tcPr>
            <w:tcW w:w="960" w:type="dxa"/>
          </w:tcPr>
          <w:p w14:paraId="615476C6" w14:textId="77777777" w:rsidR="00AC7CCB" w:rsidRDefault="0018021F">
            <w:r>
              <w:t>15946</w:t>
            </w:r>
          </w:p>
        </w:tc>
        <w:tc>
          <w:tcPr>
            <w:tcW w:w="960" w:type="dxa"/>
          </w:tcPr>
          <w:p w14:paraId="005D6951" w14:textId="77777777" w:rsidR="00AC7CCB" w:rsidRDefault="0018021F">
            <w:r>
              <w:t>Ragda Imran</w:t>
            </w:r>
          </w:p>
        </w:tc>
        <w:tc>
          <w:tcPr>
            <w:tcW w:w="960" w:type="dxa"/>
          </w:tcPr>
          <w:p w14:paraId="1A9E04AC" w14:textId="77777777" w:rsidR="00AC7CCB" w:rsidRDefault="0018021F">
            <w:r>
              <w:t>Imran Ahmad</w:t>
            </w:r>
          </w:p>
        </w:tc>
        <w:tc>
          <w:tcPr>
            <w:tcW w:w="960" w:type="dxa"/>
          </w:tcPr>
          <w:p w14:paraId="3B25EF76" w14:textId="77777777" w:rsidR="00AC7CCB" w:rsidRDefault="0018021F">
            <w:r>
              <w:t>109545-P</w:t>
            </w:r>
          </w:p>
        </w:tc>
        <w:tc>
          <w:tcPr>
            <w:tcW w:w="960" w:type="dxa"/>
          </w:tcPr>
          <w:p w14:paraId="396053D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F7C760E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4C9DDF7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6F550F44" w14:textId="77777777" w:rsidR="00AC7CCB" w:rsidRDefault="0018021F">
            <w:r>
              <w:t>59.718367</w:t>
            </w:r>
          </w:p>
        </w:tc>
      </w:tr>
      <w:tr w:rsidR="00AC7CCB" w14:paraId="66715F55" w14:textId="77777777" w:rsidTr="001211DC">
        <w:tc>
          <w:tcPr>
            <w:tcW w:w="960" w:type="dxa"/>
          </w:tcPr>
          <w:p w14:paraId="468CFB96" w14:textId="77777777" w:rsidR="00AC7CCB" w:rsidRDefault="0018021F">
            <w:r>
              <w:t>119</w:t>
            </w:r>
          </w:p>
        </w:tc>
        <w:tc>
          <w:tcPr>
            <w:tcW w:w="960" w:type="dxa"/>
          </w:tcPr>
          <w:p w14:paraId="299C7D44" w14:textId="77777777" w:rsidR="00AC7CCB" w:rsidRDefault="0018021F">
            <w:r>
              <w:t>4057</w:t>
            </w:r>
          </w:p>
        </w:tc>
        <w:tc>
          <w:tcPr>
            <w:tcW w:w="960" w:type="dxa"/>
          </w:tcPr>
          <w:p w14:paraId="737E5006" w14:textId="77777777" w:rsidR="00AC7CCB" w:rsidRDefault="0018021F">
            <w:r>
              <w:t>Sehrish Sohail</w:t>
            </w:r>
          </w:p>
        </w:tc>
        <w:tc>
          <w:tcPr>
            <w:tcW w:w="960" w:type="dxa"/>
          </w:tcPr>
          <w:p w14:paraId="4FD0EA78" w14:textId="77777777" w:rsidR="00AC7CCB" w:rsidRDefault="0018021F">
            <w:r>
              <w:t>Sohail Qayyum</w:t>
            </w:r>
          </w:p>
        </w:tc>
        <w:tc>
          <w:tcPr>
            <w:tcW w:w="960" w:type="dxa"/>
          </w:tcPr>
          <w:p w14:paraId="1CBFD3D7" w14:textId="77777777" w:rsidR="00AC7CCB" w:rsidRDefault="0018021F">
            <w:r>
              <w:t>105680-p</w:t>
            </w:r>
          </w:p>
        </w:tc>
        <w:tc>
          <w:tcPr>
            <w:tcW w:w="960" w:type="dxa"/>
          </w:tcPr>
          <w:p w14:paraId="062E953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41ECB46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C691F08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17D8779C" w14:textId="77777777" w:rsidR="00AC7CCB" w:rsidRDefault="0018021F">
            <w:r>
              <w:t>59.497959</w:t>
            </w:r>
          </w:p>
        </w:tc>
      </w:tr>
      <w:tr w:rsidR="00AC7CCB" w14:paraId="29F555BB" w14:textId="77777777" w:rsidTr="001211DC">
        <w:tc>
          <w:tcPr>
            <w:tcW w:w="960" w:type="dxa"/>
          </w:tcPr>
          <w:p w14:paraId="26631A8B" w14:textId="77777777" w:rsidR="00AC7CCB" w:rsidRDefault="0018021F">
            <w:r>
              <w:t>120</w:t>
            </w:r>
          </w:p>
        </w:tc>
        <w:tc>
          <w:tcPr>
            <w:tcW w:w="960" w:type="dxa"/>
          </w:tcPr>
          <w:p w14:paraId="42FE1818" w14:textId="77777777" w:rsidR="00AC7CCB" w:rsidRDefault="0018021F">
            <w:r>
              <w:t>16267</w:t>
            </w:r>
          </w:p>
        </w:tc>
        <w:tc>
          <w:tcPr>
            <w:tcW w:w="960" w:type="dxa"/>
          </w:tcPr>
          <w:p w14:paraId="28EF2324" w14:textId="77777777" w:rsidR="00AC7CCB" w:rsidRDefault="0018021F">
            <w:r>
              <w:t>Muhammad Rizwan Akhtar</w:t>
            </w:r>
          </w:p>
        </w:tc>
        <w:tc>
          <w:tcPr>
            <w:tcW w:w="960" w:type="dxa"/>
          </w:tcPr>
          <w:p w14:paraId="7923EE6C" w14:textId="77777777" w:rsidR="00AC7CCB" w:rsidRDefault="0018021F">
            <w:r>
              <w:t>Akhtar Hussain Daona</w:t>
            </w:r>
          </w:p>
        </w:tc>
        <w:tc>
          <w:tcPr>
            <w:tcW w:w="960" w:type="dxa"/>
          </w:tcPr>
          <w:p w14:paraId="727E96F9" w14:textId="77777777" w:rsidR="00AC7CCB" w:rsidRDefault="0018021F">
            <w:r>
              <w:t>110214-P</w:t>
            </w:r>
          </w:p>
        </w:tc>
        <w:tc>
          <w:tcPr>
            <w:tcW w:w="960" w:type="dxa"/>
          </w:tcPr>
          <w:p w14:paraId="7D72C47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6E80CBB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F3D3361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69E8FB15" w14:textId="77777777" w:rsidR="00AC7CCB" w:rsidRDefault="0018021F">
            <w:r>
              <w:t>59.422041</w:t>
            </w:r>
          </w:p>
        </w:tc>
      </w:tr>
      <w:tr w:rsidR="00AC7CCB" w14:paraId="281A6DB5" w14:textId="77777777" w:rsidTr="001211DC">
        <w:tc>
          <w:tcPr>
            <w:tcW w:w="960" w:type="dxa"/>
          </w:tcPr>
          <w:p w14:paraId="43E6BF80" w14:textId="77777777" w:rsidR="00AC7CCB" w:rsidRDefault="0018021F">
            <w:r>
              <w:t>121</w:t>
            </w:r>
          </w:p>
        </w:tc>
        <w:tc>
          <w:tcPr>
            <w:tcW w:w="960" w:type="dxa"/>
          </w:tcPr>
          <w:p w14:paraId="064D5FCE" w14:textId="77777777" w:rsidR="00AC7CCB" w:rsidRDefault="0018021F">
            <w:r>
              <w:t>6528</w:t>
            </w:r>
          </w:p>
        </w:tc>
        <w:tc>
          <w:tcPr>
            <w:tcW w:w="960" w:type="dxa"/>
          </w:tcPr>
          <w:p w14:paraId="61610E31" w14:textId="77777777" w:rsidR="00AC7CCB" w:rsidRDefault="0018021F">
            <w:r>
              <w:t>Mariam Mushtaq</w:t>
            </w:r>
          </w:p>
        </w:tc>
        <w:tc>
          <w:tcPr>
            <w:tcW w:w="960" w:type="dxa"/>
          </w:tcPr>
          <w:p w14:paraId="636A5C05" w14:textId="77777777" w:rsidR="00AC7CCB" w:rsidRDefault="0018021F">
            <w:r>
              <w:t>Mushtaq Ahmad</w:t>
            </w:r>
          </w:p>
        </w:tc>
        <w:tc>
          <w:tcPr>
            <w:tcW w:w="960" w:type="dxa"/>
          </w:tcPr>
          <w:p w14:paraId="02590D14" w14:textId="77777777" w:rsidR="00AC7CCB" w:rsidRDefault="0018021F">
            <w:r>
              <w:t>101897-P</w:t>
            </w:r>
          </w:p>
        </w:tc>
        <w:tc>
          <w:tcPr>
            <w:tcW w:w="960" w:type="dxa"/>
          </w:tcPr>
          <w:p w14:paraId="2D5762E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C79F8F6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E50B2F5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38EE46AF" w14:textId="77777777" w:rsidR="00AC7CCB" w:rsidRDefault="0018021F">
            <w:r>
              <w:t>59.094014</w:t>
            </w:r>
          </w:p>
        </w:tc>
      </w:tr>
      <w:tr w:rsidR="00AC7CCB" w14:paraId="56222D1A" w14:textId="77777777" w:rsidTr="001211DC">
        <w:tc>
          <w:tcPr>
            <w:tcW w:w="960" w:type="dxa"/>
          </w:tcPr>
          <w:p w14:paraId="18EF9332" w14:textId="77777777" w:rsidR="00AC7CCB" w:rsidRDefault="0018021F">
            <w:r>
              <w:t>122</w:t>
            </w:r>
          </w:p>
        </w:tc>
        <w:tc>
          <w:tcPr>
            <w:tcW w:w="960" w:type="dxa"/>
          </w:tcPr>
          <w:p w14:paraId="39EEA1DB" w14:textId="77777777" w:rsidR="00AC7CCB" w:rsidRDefault="0018021F">
            <w:r>
              <w:t>16191</w:t>
            </w:r>
          </w:p>
        </w:tc>
        <w:tc>
          <w:tcPr>
            <w:tcW w:w="960" w:type="dxa"/>
          </w:tcPr>
          <w:p w14:paraId="12C42D59" w14:textId="77777777" w:rsidR="00AC7CCB" w:rsidRDefault="0018021F">
            <w:r>
              <w:t>Areeba Mohsin</w:t>
            </w:r>
          </w:p>
        </w:tc>
        <w:tc>
          <w:tcPr>
            <w:tcW w:w="960" w:type="dxa"/>
          </w:tcPr>
          <w:p w14:paraId="0B0C5A32" w14:textId="77777777" w:rsidR="00AC7CCB" w:rsidRDefault="0018021F">
            <w:r>
              <w:t>Mohsin fayyaz</w:t>
            </w:r>
          </w:p>
        </w:tc>
        <w:tc>
          <w:tcPr>
            <w:tcW w:w="960" w:type="dxa"/>
          </w:tcPr>
          <w:p w14:paraId="73ECDFBE" w14:textId="77777777" w:rsidR="00AC7CCB" w:rsidRDefault="0018021F">
            <w:r>
              <w:t>109544-p</w:t>
            </w:r>
          </w:p>
        </w:tc>
        <w:tc>
          <w:tcPr>
            <w:tcW w:w="960" w:type="dxa"/>
          </w:tcPr>
          <w:p w14:paraId="615062F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3F1DA79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50574300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3EB2382F" w14:textId="77777777" w:rsidR="00AC7CCB" w:rsidRDefault="0018021F">
            <w:r>
              <w:t>58.406939</w:t>
            </w:r>
          </w:p>
        </w:tc>
      </w:tr>
      <w:tr w:rsidR="00AC7CCB" w14:paraId="683D6270" w14:textId="77777777" w:rsidTr="001211DC">
        <w:tc>
          <w:tcPr>
            <w:tcW w:w="960" w:type="dxa"/>
          </w:tcPr>
          <w:p w14:paraId="782929F7" w14:textId="77777777" w:rsidR="00AC7CCB" w:rsidRDefault="0018021F">
            <w:r>
              <w:t>123</w:t>
            </w:r>
          </w:p>
        </w:tc>
        <w:tc>
          <w:tcPr>
            <w:tcW w:w="960" w:type="dxa"/>
          </w:tcPr>
          <w:p w14:paraId="5E3BDBAB" w14:textId="77777777" w:rsidR="00AC7CCB" w:rsidRDefault="0018021F">
            <w:r>
              <w:t>6331</w:t>
            </w:r>
          </w:p>
        </w:tc>
        <w:tc>
          <w:tcPr>
            <w:tcW w:w="960" w:type="dxa"/>
          </w:tcPr>
          <w:p w14:paraId="3967218A" w14:textId="77777777" w:rsidR="00AC7CCB" w:rsidRDefault="0018021F">
            <w:r>
              <w:t>Ali Umair</w:t>
            </w:r>
          </w:p>
        </w:tc>
        <w:tc>
          <w:tcPr>
            <w:tcW w:w="960" w:type="dxa"/>
          </w:tcPr>
          <w:p w14:paraId="447E6C9F" w14:textId="77777777" w:rsidR="00AC7CCB" w:rsidRDefault="0018021F">
            <w:r>
              <w:t>Muhammad Saeed</w:t>
            </w:r>
          </w:p>
        </w:tc>
        <w:tc>
          <w:tcPr>
            <w:tcW w:w="960" w:type="dxa"/>
          </w:tcPr>
          <w:p w14:paraId="4119E029" w14:textId="77777777" w:rsidR="00AC7CCB" w:rsidRDefault="0018021F">
            <w:r>
              <w:t>93967-P</w:t>
            </w:r>
          </w:p>
        </w:tc>
        <w:tc>
          <w:tcPr>
            <w:tcW w:w="960" w:type="dxa"/>
          </w:tcPr>
          <w:p w14:paraId="18B95AE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9E18A91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C8DA20E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608EFAEE" w14:textId="77777777" w:rsidR="00AC7CCB" w:rsidRDefault="0018021F">
            <w:r>
              <w:t>58.225</w:t>
            </w:r>
          </w:p>
        </w:tc>
      </w:tr>
      <w:tr w:rsidR="00AC7CCB" w14:paraId="71396AB0" w14:textId="77777777" w:rsidTr="001211DC">
        <w:tc>
          <w:tcPr>
            <w:tcW w:w="960" w:type="dxa"/>
          </w:tcPr>
          <w:p w14:paraId="15F644B2" w14:textId="77777777" w:rsidR="00AC7CCB" w:rsidRDefault="0018021F">
            <w:r>
              <w:t>124</w:t>
            </w:r>
          </w:p>
        </w:tc>
        <w:tc>
          <w:tcPr>
            <w:tcW w:w="960" w:type="dxa"/>
          </w:tcPr>
          <w:p w14:paraId="23B62A9F" w14:textId="77777777" w:rsidR="00AC7CCB" w:rsidRDefault="0018021F">
            <w:r>
              <w:t>7242</w:t>
            </w:r>
          </w:p>
        </w:tc>
        <w:tc>
          <w:tcPr>
            <w:tcW w:w="960" w:type="dxa"/>
          </w:tcPr>
          <w:p w14:paraId="1E8DD3F4" w14:textId="77777777" w:rsidR="00AC7CCB" w:rsidRDefault="0018021F">
            <w:r>
              <w:t>Ziaullah</w:t>
            </w:r>
          </w:p>
        </w:tc>
        <w:tc>
          <w:tcPr>
            <w:tcW w:w="960" w:type="dxa"/>
          </w:tcPr>
          <w:p w14:paraId="42090857" w14:textId="77777777" w:rsidR="00AC7CCB" w:rsidRDefault="0018021F">
            <w:r>
              <w:t>SAYED HASAN</w:t>
            </w:r>
          </w:p>
        </w:tc>
        <w:tc>
          <w:tcPr>
            <w:tcW w:w="960" w:type="dxa"/>
          </w:tcPr>
          <w:p w14:paraId="6F91BD21" w14:textId="77777777" w:rsidR="00AC7CCB" w:rsidRDefault="0018021F">
            <w:r>
              <w:t>F12345</w:t>
            </w:r>
          </w:p>
        </w:tc>
        <w:tc>
          <w:tcPr>
            <w:tcW w:w="960" w:type="dxa"/>
          </w:tcPr>
          <w:p w14:paraId="45119ECA" w14:textId="77777777" w:rsidR="00AC7CCB" w:rsidRDefault="0018021F">
            <w:r>
              <w:t>Foriegn</w:t>
            </w:r>
          </w:p>
        </w:tc>
        <w:tc>
          <w:tcPr>
            <w:tcW w:w="960" w:type="dxa"/>
          </w:tcPr>
          <w:p w14:paraId="50057257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C004DF7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32BBFF2F" w14:textId="77777777" w:rsidR="00AC7CCB" w:rsidRDefault="0018021F">
            <w:r>
              <w:t>46.801739</w:t>
            </w:r>
          </w:p>
        </w:tc>
      </w:tr>
      <w:tr w:rsidR="00AC7CCB" w14:paraId="7C48F9E5" w14:textId="77777777" w:rsidTr="001211DC">
        <w:tc>
          <w:tcPr>
            <w:tcW w:w="960" w:type="dxa"/>
          </w:tcPr>
          <w:p w14:paraId="42BEE01E" w14:textId="77777777" w:rsidR="00AC7CCB" w:rsidRDefault="0018021F">
            <w:r>
              <w:t>125</w:t>
            </w:r>
          </w:p>
        </w:tc>
        <w:tc>
          <w:tcPr>
            <w:tcW w:w="960" w:type="dxa"/>
          </w:tcPr>
          <w:p w14:paraId="2FA8B43E" w14:textId="77777777" w:rsidR="00AC7CCB" w:rsidRDefault="0018021F">
            <w:r>
              <w:t>16333</w:t>
            </w:r>
          </w:p>
        </w:tc>
        <w:tc>
          <w:tcPr>
            <w:tcW w:w="960" w:type="dxa"/>
          </w:tcPr>
          <w:p w14:paraId="76178417" w14:textId="77777777" w:rsidR="00AC7CCB" w:rsidRDefault="0018021F">
            <w:r>
              <w:t>Ghazanfar Nawaz</w:t>
            </w:r>
          </w:p>
        </w:tc>
        <w:tc>
          <w:tcPr>
            <w:tcW w:w="960" w:type="dxa"/>
          </w:tcPr>
          <w:p w14:paraId="7F3350D3" w14:textId="77777777" w:rsidR="00AC7CCB" w:rsidRDefault="0018021F">
            <w:r>
              <w:t>RUB NAWAZ</w:t>
            </w:r>
          </w:p>
        </w:tc>
        <w:tc>
          <w:tcPr>
            <w:tcW w:w="960" w:type="dxa"/>
          </w:tcPr>
          <w:p w14:paraId="6EB0B333" w14:textId="77777777" w:rsidR="00AC7CCB" w:rsidRDefault="0018021F">
            <w:r>
              <w:t>93028-P</w:t>
            </w:r>
          </w:p>
        </w:tc>
        <w:tc>
          <w:tcPr>
            <w:tcW w:w="960" w:type="dxa"/>
          </w:tcPr>
          <w:p w14:paraId="0BD791C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801636D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18503367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57D0B1FC" w14:textId="77777777" w:rsidR="00AC7CCB" w:rsidRDefault="0018021F">
            <w:r>
              <w:t>61.750909</w:t>
            </w:r>
          </w:p>
        </w:tc>
      </w:tr>
      <w:tr w:rsidR="00AC7CCB" w14:paraId="583F4373" w14:textId="77777777" w:rsidTr="001211DC">
        <w:tc>
          <w:tcPr>
            <w:tcW w:w="960" w:type="dxa"/>
          </w:tcPr>
          <w:p w14:paraId="16A7AEDE" w14:textId="77777777" w:rsidR="00AC7CCB" w:rsidRDefault="0018021F">
            <w:r>
              <w:lastRenderedPageBreak/>
              <w:t>126</w:t>
            </w:r>
          </w:p>
        </w:tc>
        <w:tc>
          <w:tcPr>
            <w:tcW w:w="960" w:type="dxa"/>
          </w:tcPr>
          <w:p w14:paraId="39EC4B0C" w14:textId="77777777" w:rsidR="00AC7CCB" w:rsidRDefault="0018021F">
            <w:r>
              <w:t>7912</w:t>
            </w:r>
          </w:p>
        </w:tc>
        <w:tc>
          <w:tcPr>
            <w:tcW w:w="960" w:type="dxa"/>
          </w:tcPr>
          <w:p w14:paraId="3907E161" w14:textId="77777777" w:rsidR="00AC7CCB" w:rsidRDefault="0018021F">
            <w:r>
              <w:t>Maham Babar</w:t>
            </w:r>
          </w:p>
        </w:tc>
        <w:tc>
          <w:tcPr>
            <w:tcW w:w="960" w:type="dxa"/>
          </w:tcPr>
          <w:p w14:paraId="7E5E0DCB" w14:textId="77777777" w:rsidR="00AC7CCB" w:rsidRDefault="0018021F">
            <w:r>
              <w:t>Muhammad Nasir Khan</w:t>
            </w:r>
          </w:p>
        </w:tc>
        <w:tc>
          <w:tcPr>
            <w:tcW w:w="960" w:type="dxa"/>
          </w:tcPr>
          <w:p w14:paraId="7944107D" w14:textId="77777777" w:rsidR="00AC7CCB" w:rsidRDefault="0018021F">
            <w:r>
              <w:t>82310-P</w:t>
            </w:r>
          </w:p>
        </w:tc>
        <w:tc>
          <w:tcPr>
            <w:tcW w:w="960" w:type="dxa"/>
          </w:tcPr>
          <w:p w14:paraId="4339936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2D8CA56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1D6F8A5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4F0D9CA5" w14:textId="77777777" w:rsidR="00AC7CCB" w:rsidRDefault="0018021F">
            <w:r>
              <w:t>60.353333</w:t>
            </w:r>
          </w:p>
        </w:tc>
      </w:tr>
      <w:tr w:rsidR="00AC7CCB" w14:paraId="7C301CCD" w14:textId="77777777" w:rsidTr="001211DC">
        <w:tc>
          <w:tcPr>
            <w:tcW w:w="960" w:type="dxa"/>
          </w:tcPr>
          <w:p w14:paraId="0E0B86FF" w14:textId="77777777" w:rsidR="00AC7CCB" w:rsidRDefault="0018021F">
            <w:r>
              <w:t>127</w:t>
            </w:r>
          </w:p>
        </w:tc>
        <w:tc>
          <w:tcPr>
            <w:tcW w:w="960" w:type="dxa"/>
          </w:tcPr>
          <w:p w14:paraId="6B468D8C" w14:textId="77777777" w:rsidR="00AC7CCB" w:rsidRDefault="0018021F">
            <w:r>
              <w:t>16225</w:t>
            </w:r>
          </w:p>
        </w:tc>
        <w:tc>
          <w:tcPr>
            <w:tcW w:w="960" w:type="dxa"/>
          </w:tcPr>
          <w:p w14:paraId="0CB11472" w14:textId="77777777" w:rsidR="00AC7CCB" w:rsidRDefault="0018021F">
            <w:r>
              <w:t xml:space="preserve">Javeria </w:t>
            </w:r>
            <w:r>
              <w:t>Iqbal</w:t>
            </w:r>
          </w:p>
        </w:tc>
        <w:tc>
          <w:tcPr>
            <w:tcW w:w="960" w:type="dxa"/>
          </w:tcPr>
          <w:p w14:paraId="006A1224" w14:textId="77777777" w:rsidR="00AC7CCB" w:rsidRDefault="0018021F">
            <w:r>
              <w:t>Dr Muhammad Pervaiz Iqbal</w:t>
            </w:r>
          </w:p>
        </w:tc>
        <w:tc>
          <w:tcPr>
            <w:tcW w:w="960" w:type="dxa"/>
          </w:tcPr>
          <w:p w14:paraId="00468F74" w14:textId="77777777" w:rsidR="00AC7CCB" w:rsidRDefault="0018021F">
            <w:r>
              <w:t>112170-P</w:t>
            </w:r>
          </w:p>
        </w:tc>
        <w:tc>
          <w:tcPr>
            <w:tcW w:w="960" w:type="dxa"/>
          </w:tcPr>
          <w:p w14:paraId="2DF9F43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91B95BF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24C9CB2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3024507A" w14:textId="77777777" w:rsidR="00AC7CCB" w:rsidRDefault="0018021F">
            <w:r>
              <w:t>59.83</w:t>
            </w:r>
          </w:p>
        </w:tc>
      </w:tr>
      <w:tr w:rsidR="00AC7CCB" w14:paraId="0A71DDFC" w14:textId="77777777" w:rsidTr="001211DC">
        <w:tc>
          <w:tcPr>
            <w:tcW w:w="960" w:type="dxa"/>
          </w:tcPr>
          <w:p w14:paraId="5CCDE56C" w14:textId="77777777" w:rsidR="00AC7CCB" w:rsidRDefault="0018021F">
            <w:r>
              <w:t>128</w:t>
            </w:r>
          </w:p>
        </w:tc>
        <w:tc>
          <w:tcPr>
            <w:tcW w:w="960" w:type="dxa"/>
          </w:tcPr>
          <w:p w14:paraId="61E7514D" w14:textId="77777777" w:rsidR="00AC7CCB" w:rsidRDefault="0018021F">
            <w:r>
              <w:t>16410</w:t>
            </w:r>
          </w:p>
        </w:tc>
        <w:tc>
          <w:tcPr>
            <w:tcW w:w="960" w:type="dxa"/>
          </w:tcPr>
          <w:p w14:paraId="0226D47D" w14:textId="77777777" w:rsidR="00AC7CCB" w:rsidRDefault="0018021F">
            <w:r>
              <w:t>Sana Usman</w:t>
            </w:r>
          </w:p>
        </w:tc>
        <w:tc>
          <w:tcPr>
            <w:tcW w:w="960" w:type="dxa"/>
          </w:tcPr>
          <w:p w14:paraId="26B266E6" w14:textId="77777777" w:rsidR="00AC7CCB" w:rsidRDefault="0018021F">
            <w:r>
              <w:t>USMAN UL GHANI</w:t>
            </w:r>
          </w:p>
        </w:tc>
        <w:tc>
          <w:tcPr>
            <w:tcW w:w="960" w:type="dxa"/>
          </w:tcPr>
          <w:p w14:paraId="252254D5" w14:textId="77777777" w:rsidR="00AC7CCB" w:rsidRDefault="0018021F">
            <w:r>
              <w:t>112184-P</w:t>
            </w:r>
          </w:p>
        </w:tc>
        <w:tc>
          <w:tcPr>
            <w:tcW w:w="960" w:type="dxa"/>
          </w:tcPr>
          <w:p w14:paraId="311D409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A4429E3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407D06B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2AD36261" w14:textId="77777777" w:rsidR="00AC7CCB" w:rsidRDefault="0018021F">
            <w:r>
              <w:t>57.959167</w:t>
            </w:r>
          </w:p>
        </w:tc>
      </w:tr>
      <w:tr w:rsidR="00AC7CCB" w14:paraId="62DF2AA3" w14:textId="77777777" w:rsidTr="001211DC">
        <w:tc>
          <w:tcPr>
            <w:tcW w:w="960" w:type="dxa"/>
          </w:tcPr>
          <w:p w14:paraId="4D5DCF9B" w14:textId="77777777" w:rsidR="00AC7CCB" w:rsidRDefault="0018021F">
            <w:r>
              <w:t>129</w:t>
            </w:r>
          </w:p>
        </w:tc>
        <w:tc>
          <w:tcPr>
            <w:tcW w:w="960" w:type="dxa"/>
          </w:tcPr>
          <w:p w14:paraId="22F25CF4" w14:textId="77777777" w:rsidR="00AC7CCB" w:rsidRDefault="0018021F">
            <w:r>
              <w:t>6957</w:t>
            </w:r>
          </w:p>
        </w:tc>
        <w:tc>
          <w:tcPr>
            <w:tcW w:w="960" w:type="dxa"/>
          </w:tcPr>
          <w:p w14:paraId="46E4C8D8" w14:textId="77777777" w:rsidR="00AC7CCB" w:rsidRDefault="0018021F">
            <w:r>
              <w:t>Shafaqat Ali</w:t>
            </w:r>
          </w:p>
        </w:tc>
        <w:tc>
          <w:tcPr>
            <w:tcW w:w="960" w:type="dxa"/>
          </w:tcPr>
          <w:p w14:paraId="51F9D5E4" w14:textId="77777777" w:rsidR="00AC7CCB" w:rsidRDefault="0018021F">
            <w:r>
              <w:t>Barkat ali</w:t>
            </w:r>
          </w:p>
        </w:tc>
        <w:tc>
          <w:tcPr>
            <w:tcW w:w="960" w:type="dxa"/>
          </w:tcPr>
          <w:p w14:paraId="788F7A58" w14:textId="77777777" w:rsidR="00AC7CCB" w:rsidRDefault="0018021F">
            <w:r>
              <w:t>5560-ajk</w:t>
            </w:r>
          </w:p>
        </w:tc>
        <w:tc>
          <w:tcPr>
            <w:tcW w:w="960" w:type="dxa"/>
          </w:tcPr>
          <w:p w14:paraId="33557F1A" w14:textId="77777777" w:rsidR="00AC7CCB" w:rsidRDefault="0018021F">
            <w:r>
              <w:t>AJK, G&amp;B, FATA, ICT</w:t>
            </w:r>
          </w:p>
        </w:tc>
        <w:tc>
          <w:tcPr>
            <w:tcW w:w="960" w:type="dxa"/>
          </w:tcPr>
          <w:p w14:paraId="71F9C91B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16A507A6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54232214" w14:textId="77777777" w:rsidR="00AC7CCB" w:rsidRDefault="0018021F">
            <w:r>
              <w:t>44.747848</w:t>
            </w:r>
          </w:p>
        </w:tc>
      </w:tr>
      <w:tr w:rsidR="00AC7CCB" w14:paraId="1F0F9838" w14:textId="77777777" w:rsidTr="001211DC">
        <w:tc>
          <w:tcPr>
            <w:tcW w:w="960" w:type="dxa"/>
          </w:tcPr>
          <w:p w14:paraId="26739319" w14:textId="77777777" w:rsidR="00AC7CCB" w:rsidRDefault="0018021F">
            <w:r>
              <w:t>130</w:t>
            </w:r>
          </w:p>
        </w:tc>
        <w:tc>
          <w:tcPr>
            <w:tcW w:w="960" w:type="dxa"/>
          </w:tcPr>
          <w:p w14:paraId="3ADEDE6E" w14:textId="77777777" w:rsidR="00AC7CCB" w:rsidRDefault="0018021F">
            <w:r>
              <w:t>15388</w:t>
            </w:r>
          </w:p>
        </w:tc>
        <w:tc>
          <w:tcPr>
            <w:tcW w:w="960" w:type="dxa"/>
          </w:tcPr>
          <w:p w14:paraId="1307EC38" w14:textId="77777777" w:rsidR="00AC7CCB" w:rsidRDefault="0018021F">
            <w:r>
              <w:t>Noor Muhammad</w:t>
            </w:r>
          </w:p>
        </w:tc>
        <w:tc>
          <w:tcPr>
            <w:tcW w:w="960" w:type="dxa"/>
          </w:tcPr>
          <w:p w14:paraId="31FDD40C" w14:textId="77777777" w:rsidR="00AC7CCB" w:rsidRDefault="0018021F">
            <w:r>
              <w:t>GHULAM ALI</w:t>
            </w:r>
          </w:p>
        </w:tc>
        <w:tc>
          <w:tcPr>
            <w:tcW w:w="960" w:type="dxa"/>
          </w:tcPr>
          <w:p w14:paraId="71BC9092" w14:textId="77777777" w:rsidR="00AC7CCB" w:rsidRDefault="0018021F">
            <w:r>
              <w:t>111588-P</w:t>
            </w:r>
          </w:p>
        </w:tc>
        <w:tc>
          <w:tcPr>
            <w:tcW w:w="960" w:type="dxa"/>
          </w:tcPr>
          <w:p w14:paraId="6A03246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5995F50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7EA4140" w14:textId="77777777" w:rsidR="00AC7CCB" w:rsidRDefault="0018021F">
            <w:r>
              <w:t>Sahiwal Teaching Hospital, Sahiwal</w:t>
            </w:r>
          </w:p>
        </w:tc>
        <w:tc>
          <w:tcPr>
            <w:tcW w:w="960" w:type="dxa"/>
          </w:tcPr>
          <w:p w14:paraId="30D60F24" w14:textId="77777777" w:rsidR="00AC7CCB" w:rsidRDefault="0018021F">
            <w:r>
              <w:t>55.6375</w:t>
            </w:r>
          </w:p>
        </w:tc>
      </w:tr>
      <w:tr w:rsidR="00AC7CCB" w14:paraId="1AB1141F" w14:textId="77777777" w:rsidTr="001211DC">
        <w:tc>
          <w:tcPr>
            <w:tcW w:w="960" w:type="dxa"/>
          </w:tcPr>
          <w:p w14:paraId="344F6267" w14:textId="77777777" w:rsidR="00AC7CCB" w:rsidRDefault="0018021F">
            <w:r>
              <w:t>131</w:t>
            </w:r>
          </w:p>
        </w:tc>
        <w:tc>
          <w:tcPr>
            <w:tcW w:w="960" w:type="dxa"/>
          </w:tcPr>
          <w:p w14:paraId="647EDCE3" w14:textId="77777777" w:rsidR="00AC7CCB" w:rsidRDefault="0018021F">
            <w:r>
              <w:t>15682</w:t>
            </w:r>
          </w:p>
        </w:tc>
        <w:tc>
          <w:tcPr>
            <w:tcW w:w="960" w:type="dxa"/>
          </w:tcPr>
          <w:p w14:paraId="71ECD7A3" w14:textId="77777777" w:rsidR="00AC7CCB" w:rsidRDefault="0018021F">
            <w:r>
              <w:t>Muhammad Ahtisham Zia</w:t>
            </w:r>
          </w:p>
        </w:tc>
        <w:tc>
          <w:tcPr>
            <w:tcW w:w="960" w:type="dxa"/>
          </w:tcPr>
          <w:p w14:paraId="26198CFD" w14:textId="77777777" w:rsidR="00AC7CCB" w:rsidRDefault="0018021F">
            <w:r>
              <w:t>Ghulam Fareed</w:t>
            </w:r>
          </w:p>
        </w:tc>
        <w:tc>
          <w:tcPr>
            <w:tcW w:w="960" w:type="dxa"/>
          </w:tcPr>
          <w:p w14:paraId="3D429AA8" w14:textId="77777777" w:rsidR="00AC7CCB" w:rsidRDefault="0018021F">
            <w:r>
              <w:t>111567-P</w:t>
            </w:r>
          </w:p>
        </w:tc>
        <w:tc>
          <w:tcPr>
            <w:tcW w:w="960" w:type="dxa"/>
          </w:tcPr>
          <w:p w14:paraId="3F33E33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4A09A0F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0430C8F" w14:textId="77777777" w:rsidR="00AC7CCB" w:rsidRDefault="0018021F">
            <w:r>
              <w:t>Sahiwal Teaching Hospital, Sahiwal</w:t>
            </w:r>
          </w:p>
        </w:tc>
        <w:tc>
          <w:tcPr>
            <w:tcW w:w="960" w:type="dxa"/>
          </w:tcPr>
          <w:p w14:paraId="0745C55C" w14:textId="77777777" w:rsidR="00AC7CCB" w:rsidRDefault="0018021F">
            <w:r>
              <w:t>5</w:t>
            </w:r>
            <w:r>
              <w:t>4.405</w:t>
            </w:r>
          </w:p>
        </w:tc>
      </w:tr>
      <w:tr w:rsidR="00AC7CCB" w14:paraId="570E51E6" w14:textId="77777777" w:rsidTr="001211DC">
        <w:tc>
          <w:tcPr>
            <w:tcW w:w="960" w:type="dxa"/>
          </w:tcPr>
          <w:p w14:paraId="165D977F" w14:textId="77777777" w:rsidR="00AC7CCB" w:rsidRDefault="0018021F">
            <w:r>
              <w:t>132</w:t>
            </w:r>
          </w:p>
        </w:tc>
        <w:tc>
          <w:tcPr>
            <w:tcW w:w="960" w:type="dxa"/>
          </w:tcPr>
          <w:p w14:paraId="1F899963" w14:textId="77777777" w:rsidR="00AC7CCB" w:rsidRDefault="0018021F">
            <w:r>
              <w:t>15083</w:t>
            </w:r>
          </w:p>
        </w:tc>
        <w:tc>
          <w:tcPr>
            <w:tcW w:w="960" w:type="dxa"/>
          </w:tcPr>
          <w:p w14:paraId="7CCE31EB" w14:textId="77777777" w:rsidR="00AC7CCB" w:rsidRDefault="0018021F">
            <w:r>
              <w:t>Ayesha Shaukat</w:t>
            </w:r>
          </w:p>
        </w:tc>
        <w:tc>
          <w:tcPr>
            <w:tcW w:w="960" w:type="dxa"/>
          </w:tcPr>
          <w:p w14:paraId="0D5E051A" w14:textId="77777777" w:rsidR="00AC7CCB" w:rsidRDefault="0018021F">
            <w:r>
              <w:t>Shaukat Ali Shahid</w:t>
            </w:r>
          </w:p>
        </w:tc>
        <w:tc>
          <w:tcPr>
            <w:tcW w:w="960" w:type="dxa"/>
          </w:tcPr>
          <w:p w14:paraId="6AF66C51" w14:textId="77777777" w:rsidR="00AC7CCB" w:rsidRDefault="0018021F">
            <w:r>
              <w:t>116494-P</w:t>
            </w:r>
          </w:p>
        </w:tc>
        <w:tc>
          <w:tcPr>
            <w:tcW w:w="960" w:type="dxa"/>
          </w:tcPr>
          <w:p w14:paraId="0AA6504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9622FD3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36D17371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1C467BF6" w14:textId="77777777" w:rsidR="00AC7CCB" w:rsidRDefault="0018021F">
            <w:r>
              <w:t>60.640833</w:t>
            </w:r>
          </w:p>
        </w:tc>
      </w:tr>
      <w:tr w:rsidR="00AC7CCB" w14:paraId="4FAC4CFC" w14:textId="77777777" w:rsidTr="001211DC">
        <w:tc>
          <w:tcPr>
            <w:tcW w:w="960" w:type="dxa"/>
          </w:tcPr>
          <w:p w14:paraId="5B68D3F9" w14:textId="77777777" w:rsidR="00AC7CCB" w:rsidRDefault="0018021F">
            <w:r>
              <w:t>133</w:t>
            </w:r>
          </w:p>
        </w:tc>
        <w:tc>
          <w:tcPr>
            <w:tcW w:w="960" w:type="dxa"/>
          </w:tcPr>
          <w:p w14:paraId="5F98D51E" w14:textId="77777777" w:rsidR="00AC7CCB" w:rsidRDefault="0018021F">
            <w:r>
              <w:t>17144</w:t>
            </w:r>
          </w:p>
        </w:tc>
        <w:tc>
          <w:tcPr>
            <w:tcW w:w="960" w:type="dxa"/>
          </w:tcPr>
          <w:p w14:paraId="0534BBB1" w14:textId="77777777" w:rsidR="00AC7CCB" w:rsidRDefault="0018021F">
            <w:r>
              <w:t>Muhammad Fayyaz</w:t>
            </w:r>
          </w:p>
        </w:tc>
        <w:tc>
          <w:tcPr>
            <w:tcW w:w="960" w:type="dxa"/>
          </w:tcPr>
          <w:p w14:paraId="531115F8" w14:textId="77777777" w:rsidR="00AC7CCB" w:rsidRDefault="0018021F">
            <w:r>
              <w:t>Haji Noor Muhammad</w:t>
            </w:r>
          </w:p>
        </w:tc>
        <w:tc>
          <w:tcPr>
            <w:tcW w:w="960" w:type="dxa"/>
          </w:tcPr>
          <w:p w14:paraId="5184AC6D" w14:textId="77777777" w:rsidR="00AC7CCB" w:rsidRDefault="0018021F">
            <w:r>
              <w:t>10-2004-P</w:t>
            </w:r>
          </w:p>
        </w:tc>
        <w:tc>
          <w:tcPr>
            <w:tcW w:w="960" w:type="dxa"/>
          </w:tcPr>
          <w:p w14:paraId="69D7A99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190DC98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D6B808B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202F3FB9" w14:textId="77777777" w:rsidR="00AC7CCB" w:rsidRDefault="0018021F">
            <w:r>
              <w:t>60.301667</w:t>
            </w:r>
          </w:p>
        </w:tc>
      </w:tr>
      <w:tr w:rsidR="00AC7CCB" w14:paraId="364F3F31" w14:textId="77777777" w:rsidTr="001211DC">
        <w:tc>
          <w:tcPr>
            <w:tcW w:w="960" w:type="dxa"/>
          </w:tcPr>
          <w:p w14:paraId="201242E7" w14:textId="77777777" w:rsidR="00AC7CCB" w:rsidRDefault="0018021F">
            <w:r>
              <w:t>134</w:t>
            </w:r>
          </w:p>
        </w:tc>
        <w:tc>
          <w:tcPr>
            <w:tcW w:w="960" w:type="dxa"/>
          </w:tcPr>
          <w:p w14:paraId="779D6C36" w14:textId="77777777" w:rsidR="00AC7CCB" w:rsidRDefault="0018021F">
            <w:r>
              <w:t>6441</w:t>
            </w:r>
          </w:p>
        </w:tc>
        <w:tc>
          <w:tcPr>
            <w:tcW w:w="960" w:type="dxa"/>
          </w:tcPr>
          <w:p w14:paraId="6D4D3AB7" w14:textId="77777777" w:rsidR="00AC7CCB" w:rsidRDefault="0018021F">
            <w:r>
              <w:t>Zaira Rehman</w:t>
            </w:r>
          </w:p>
        </w:tc>
        <w:tc>
          <w:tcPr>
            <w:tcW w:w="960" w:type="dxa"/>
          </w:tcPr>
          <w:p w14:paraId="46D27C49" w14:textId="77777777" w:rsidR="00AC7CCB" w:rsidRDefault="0018021F">
            <w:r>
              <w:t xml:space="preserve">Atta ur </w:t>
            </w:r>
            <w:r>
              <w:t>Rehman</w:t>
            </w:r>
          </w:p>
        </w:tc>
        <w:tc>
          <w:tcPr>
            <w:tcW w:w="960" w:type="dxa"/>
          </w:tcPr>
          <w:p w14:paraId="13F6D576" w14:textId="77777777" w:rsidR="00AC7CCB" w:rsidRDefault="0018021F">
            <w:r>
              <w:t>98357-P</w:t>
            </w:r>
          </w:p>
        </w:tc>
        <w:tc>
          <w:tcPr>
            <w:tcW w:w="960" w:type="dxa"/>
          </w:tcPr>
          <w:p w14:paraId="7F67DAA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E3BD06B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7B78909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07111B41" w14:textId="77777777" w:rsidR="00AC7CCB" w:rsidRDefault="0018021F">
            <w:r>
              <w:t>59.379167</w:t>
            </w:r>
          </w:p>
        </w:tc>
      </w:tr>
      <w:tr w:rsidR="00AC7CCB" w14:paraId="053D1D12" w14:textId="77777777" w:rsidTr="001211DC">
        <w:tc>
          <w:tcPr>
            <w:tcW w:w="960" w:type="dxa"/>
          </w:tcPr>
          <w:p w14:paraId="19380595" w14:textId="77777777" w:rsidR="00AC7CCB" w:rsidRDefault="0018021F">
            <w:r>
              <w:t>135</w:t>
            </w:r>
          </w:p>
        </w:tc>
        <w:tc>
          <w:tcPr>
            <w:tcW w:w="960" w:type="dxa"/>
          </w:tcPr>
          <w:p w14:paraId="153AE33F" w14:textId="77777777" w:rsidR="00AC7CCB" w:rsidRDefault="0018021F">
            <w:r>
              <w:t>7608</w:t>
            </w:r>
          </w:p>
        </w:tc>
        <w:tc>
          <w:tcPr>
            <w:tcW w:w="960" w:type="dxa"/>
          </w:tcPr>
          <w:p w14:paraId="0F2CB19F" w14:textId="77777777" w:rsidR="00AC7CCB" w:rsidRDefault="0018021F">
            <w:r>
              <w:t>Hamid Arshad Chattha</w:t>
            </w:r>
          </w:p>
        </w:tc>
        <w:tc>
          <w:tcPr>
            <w:tcW w:w="960" w:type="dxa"/>
          </w:tcPr>
          <w:p w14:paraId="40A6CA0C" w14:textId="77777777" w:rsidR="00AC7CCB" w:rsidRDefault="0018021F">
            <w:r>
              <w:t>Muhammad Arshad</w:t>
            </w:r>
          </w:p>
        </w:tc>
        <w:tc>
          <w:tcPr>
            <w:tcW w:w="960" w:type="dxa"/>
          </w:tcPr>
          <w:p w14:paraId="59A20B6B" w14:textId="77777777" w:rsidR="00AC7CCB" w:rsidRDefault="0018021F">
            <w:r>
              <w:t>101077-P</w:t>
            </w:r>
          </w:p>
        </w:tc>
        <w:tc>
          <w:tcPr>
            <w:tcW w:w="960" w:type="dxa"/>
          </w:tcPr>
          <w:p w14:paraId="389CF8A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8FB6D36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099B550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03CDB248" w14:textId="77777777" w:rsidR="00AC7CCB" w:rsidRDefault="0018021F">
            <w:r>
              <w:t>57.898333</w:t>
            </w:r>
          </w:p>
        </w:tc>
      </w:tr>
      <w:tr w:rsidR="00AC7CCB" w14:paraId="4E3F4C6A" w14:textId="77777777" w:rsidTr="001211DC">
        <w:tc>
          <w:tcPr>
            <w:tcW w:w="960" w:type="dxa"/>
          </w:tcPr>
          <w:p w14:paraId="1490F5C3" w14:textId="77777777" w:rsidR="00AC7CCB" w:rsidRDefault="0018021F">
            <w:r>
              <w:t>136</w:t>
            </w:r>
          </w:p>
        </w:tc>
        <w:tc>
          <w:tcPr>
            <w:tcW w:w="960" w:type="dxa"/>
          </w:tcPr>
          <w:p w14:paraId="1830F27D" w14:textId="77777777" w:rsidR="00AC7CCB" w:rsidRDefault="0018021F">
            <w:r>
              <w:t>15925</w:t>
            </w:r>
          </w:p>
        </w:tc>
        <w:tc>
          <w:tcPr>
            <w:tcW w:w="960" w:type="dxa"/>
          </w:tcPr>
          <w:p w14:paraId="28D3652D" w14:textId="77777777" w:rsidR="00AC7CCB" w:rsidRDefault="0018021F">
            <w:r>
              <w:t>Liqa Ahmed</w:t>
            </w:r>
          </w:p>
        </w:tc>
        <w:tc>
          <w:tcPr>
            <w:tcW w:w="960" w:type="dxa"/>
          </w:tcPr>
          <w:p w14:paraId="50DD38ED" w14:textId="77777777" w:rsidR="00AC7CCB" w:rsidRDefault="0018021F">
            <w:r>
              <w:t xml:space="preserve">Mahfooz Ahmed </w:t>
            </w:r>
          </w:p>
        </w:tc>
        <w:tc>
          <w:tcPr>
            <w:tcW w:w="960" w:type="dxa"/>
          </w:tcPr>
          <w:p w14:paraId="51DDC42C" w14:textId="77777777" w:rsidR="00AC7CCB" w:rsidRDefault="0018021F">
            <w:r>
              <w:t>116381-P</w:t>
            </w:r>
          </w:p>
        </w:tc>
        <w:tc>
          <w:tcPr>
            <w:tcW w:w="960" w:type="dxa"/>
          </w:tcPr>
          <w:p w14:paraId="43BBB14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28D2D8A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4D18CFD0" w14:textId="77777777" w:rsidR="00AC7CCB" w:rsidRDefault="0018021F">
            <w:r>
              <w:t xml:space="preserve">Services </w:t>
            </w:r>
            <w:r>
              <w:t>Hospital, Lahore</w:t>
            </w:r>
          </w:p>
        </w:tc>
        <w:tc>
          <w:tcPr>
            <w:tcW w:w="960" w:type="dxa"/>
          </w:tcPr>
          <w:p w14:paraId="4BE93FBE" w14:textId="77777777" w:rsidR="00AC7CCB" w:rsidRDefault="0018021F">
            <w:r>
              <w:t>57.483333</w:t>
            </w:r>
          </w:p>
        </w:tc>
      </w:tr>
      <w:tr w:rsidR="00AC7CCB" w14:paraId="1A1FF664" w14:textId="77777777" w:rsidTr="001211DC">
        <w:tc>
          <w:tcPr>
            <w:tcW w:w="960" w:type="dxa"/>
          </w:tcPr>
          <w:p w14:paraId="6D636A07" w14:textId="77777777" w:rsidR="00AC7CCB" w:rsidRDefault="0018021F">
            <w:r>
              <w:t>137</w:t>
            </w:r>
          </w:p>
        </w:tc>
        <w:tc>
          <w:tcPr>
            <w:tcW w:w="960" w:type="dxa"/>
          </w:tcPr>
          <w:p w14:paraId="19E7817C" w14:textId="77777777" w:rsidR="00AC7CCB" w:rsidRDefault="0018021F">
            <w:r>
              <w:t>15766</w:t>
            </w:r>
          </w:p>
        </w:tc>
        <w:tc>
          <w:tcPr>
            <w:tcW w:w="960" w:type="dxa"/>
          </w:tcPr>
          <w:p w14:paraId="615F3E19" w14:textId="77777777" w:rsidR="00AC7CCB" w:rsidRDefault="0018021F">
            <w:r>
              <w:t>Usama Bin Shabbir</w:t>
            </w:r>
          </w:p>
        </w:tc>
        <w:tc>
          <w:tcPr>
            <w:tcW w:w="960" w:type="dxa"/>
          </w:tcPr>
          <w:p w14:paraId="1DDE2CEF" w14:textId="77777777" w:rsidR="00AC7CCB" w:rsidRDefault="0018021F">
            <w:r>
              <w:t>Muhammad Shabbir</w:t>
            </w:r>
          </w:p>
        </w:tc>
        <w:tc>
          <w:tcPr>
            <w:tcW w:w="960" w:type="dxa"/>
          </w:tcPr>
          <w:p w14:paraId="6F6E9D38" w14:textId="77777777" w:rsidR="00AC7CCB" w:rsidRDefault="0018021F">
            <w:r>
              <w:t>6077-AJK</w:t>
            </w:r>
          </w:p>
        </w:tc>
        <w:tc>
          <w:tcPr>
            <w:tcW w:w="960" w:type="dxa"/>
          </w:tcPr>
          <w:p w14:paraId="019269BB" w14:textId="77777777" w:rsidR="00AC7CCB" w:rsidRDefault="0018021F">
            <w:r>
              <w:t>AJK, G&amp;B, FATA, ICT</w:t>
            </w:r>
          </w:p>
        </w:tc>
        <w:tc>
          <w:tcPr>
            <w:tcW w:w="960" w:type="dxa"/>
          </w:tcPr>
          <w:p w14:paraId="68EECC20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2C19D360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75CED074" w14:textId="77777777" w:rsidR="00AC7CCB" w:rsidRDefault="0018021F">
            <w:r>
              <w:t>52.160833</w:t>
            </w:r>
          </w:p>
        </w:tc>
      </w:tr>
      <w:tr w:rsidR="00AC7CCB" w14:paraId="225B82FB" w14:textId="77777777" w:rsidTr="001211DC">
        <w:tc>
          <w:tcPr>
            <w:tcW w:w="960" w:type="dxa"/>
          </w:tcPr>
          <w:p w14:paraId="573C24BB" w14:textId="77777777" w:rsidR="00AC7CCB" w:rsidRDefault="0018021F">
            <w:r>
              <w:t>138</w:t>
            </w:r>
          </w:p>
        </w:tc>
        <w:tc>
          <w:tcPr>
            <w:tcW w:w="960" w:type="dxa"/>
          </w:tcPr>
          <w:p w14:paraId="395A01EF" w14:textId="77777777" w:rsidR="00AC7CCB" w:rsidRDefault="0018021F">
            <w:r>
              <w:t>3779</w:t>
            </w:r>
          </w:p>
        </w:tc>
        <w:tc>
          <w:tcPr>
            <w:tcW w:w="960" w:type="dxa"/>
          </w:tcPr>
          <w:p w14:paraId="4D090C29" w14:textId="77777777" w:rsidR="00AC7CCB" w:rsidRDefault="0018021F">
            <w:r>
              <w:t>Hafiza Ameema Saleem</w:t>
            </w:r>
          </w:p>
        </w:tc>
        <w:tc>
          <w:tcPr>
            <w:tcW w:w="960" w:type="dxa"/>
          </w:tcPr>
          <w:p w14:paraId="6F244EAB" w14:textId="77777777" w:rsidR="00AC7CCB" w:rsidRDefault="0018021F">
            <w:r>
              <w:t>Muhammad Saleem</w:t>
            </w:r>
          </w:p>
        </w:tc>
        <w:tc>
          <w:tcPr>
            <w:tcW w:w="960" w:type="dxa"/>
          </w:tcPr>
          <w:p w14:paraId="5EEAE4CA" w14:textId="77777777" w:rsidR="00AC7CCB" w:rsidRDefault="0018021F">
            <w:r>
              <w:t>109806-P</w:t>
            </w:r>
          </w:p>
        </w:tc>
        <w:tc>
          <w:tcPr>
            <w:tcW w:w="960" w:type="dxa"/>
          </w:tcPr>
          <w:p w14:paraId="7457FE2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EBE507F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1622FDAB" w14:textId="77777777" w:rsidR="00AC7CCB" w:rsidRDefault="0018021F">
            <w:r>
              <w:t>Sir Ganga Ram Hospital, Lahore</w:t>
            </w:r>
          </w:p>
        </w:tc>
        <w:tc>
          <w:tcPr>
            <w:tcW w:w="960" w:type="dxa"/>
          </w:tcPr>
          <w:p w14:paraId="576A4164" w14:textId="77777777" w:rsidR="00AC7CCB" w:rsidRDefault="0018021F">
            <w:r>
              <w:t>58.8</w:t>
            </w:r>
          </w:p>
        </w:tc>
      </w:tr>
      <w:tr w:rsidR="00AC7CCB" w14:paraId="38A823AA" w14:textId="77777777" w:rsidTr="001211DC">
        <w:tc>
          <w:tcPr>
            <w:tcW w:w="960" w:type="dxa"/>
          </w:tcPr>
          <w:p w14:paraId="2BBC8F02" w14:textId="77777777" w:rsidR="00AC7CCB" w:rsidRDefault="0018021F">
            <w:r>
              <w:t>139</w:t>
            </w:r>
          </w:p>
        </w:tc>
        <w:tc>
          <w:tcPr>
            <w:tcW w:w="960" w:type="dxa"/>
          </w:tcPr>
          <w:p w14:paraId="7BC6FF90" w14:textId="77777777" w:rsidR="00AC7CCB" w:rsidRDefault="0018021F">
            <w:r>
              <w:t>15534</w:t>
            </w:r>
          </w:p>
        </w:tc>
        <w:tc>
          <w:tcPr>
            <w:tcW w:w="960" w:type="dxa"/>
          </w:tcPr>
          <w:p w14:paraId="1C472E3A" w14:textId="77777777" w:rsidR="00AC7CCB" w:rsidRDefault="0018021F">
            <w:r>
              <w:t xml:space="preserve">Hafiza Bushra </w:t>
            </w:r>
            <w:r>
              <w:lastRenderedPageBreak/>
              <w:t>Tahir</w:t>
            </w:r>
          </w:p>
        </w:tc>
        <w:tc>
          <w:tcPr>
            <w:tcW w:w="960" w:type="dxa"/>
          </w:tcPr>
          <w:p w14:paraId="71C524BC" w14:textId="77777777" w:rsidR="00AC7CCB" w:rsidRDefault="0018021F">
            <w:r>
              <w:lastRenderedPageBreak/>
              <w:t xml:space="preserve">Muhammad Tahir </w:t>
            </w:r>
            <w:r>
              <w:lastRenderedPageBreak/>
              <w:t>Ali</w:t>
            </w:r>
          </w:p>
        </w:tc>
        <w:tc>
          <w:tcPr>
            <w:tcW w:w="960" w:type="dxa"/>
          </w:tcPr>
          <w:p w14:paraId="331F2CF2" w14:textId="77777777" w:rsidR="00AC7CCB" w:rsidRDefault="0018021F">
            <w:r>
              <w:lastRenderedPageBreak/>
              <w:t>99319-P</w:t>
            </w:r>
          </w:p>
        </w:tc>
        <w:tc>
          <w:tcPr>
            <w:tcW w:w="960" w:type="dxa"/>
          </w:tcPr>
          <w:p w14:paraId="4E0C021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DB87BA7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696C8CF5" w14:textId="77777777" w:rsidR="00AC7CCB" w:rsidRDefault="0018021F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0468844D" w14:textId="77777777" w:rsidR="00AC7CCB" w:rsidRDefault="0018021F">
            <w:r>
              <w:lastRenderedPageBreak/>
              <w:t>58.556</w:t>
            </w:r>
          </w:p>
        </w:tc>
      </w:tr>
      <w:tr w:rsidR="00AC7CCB" w14:paraId="3231719D" w14:textId="77777777" w:rsidTr="001211DC">
        <w:tc>
          <w:tcPr>
            <w:tcW w:w="960" w:type="dxa"/>
          </w:tcPr>
          <w:p w14:paraId="256CF23F" w14:textId="77777777" w:rsidR="00AC7CCB" w:rsidRDefault="0018021F">
            <w:r>
              <w:t>140</w:t>
            </w:r>
          </w:p>
        </w:tc>
        <w:tc>
          <w:tcPr>
            <w:tcW w:w="960" w:type="dxa"/>
          </w:tcPr>
          <w:p w14:paraId="5F962B48" w14:textId="77777777" w:rsidR="00AC7CCB" w:rsidRDefault="0018021F">
            <w:r>
              <w:t>6265</w:t>
            </w:r>
          </w:p>
        </w:tc>
        <w:tc>
          <w:tcPr>
            <w:tcW w:w="960" w:type="dxa"/>
          </w:tcPr>
          <w:p w14:paraId="1F07658A" w14:textId="77777777" w:rsidR="00AC7CCB" w:rsidRDefault="0018021F">
            <w:r>
              <w:t>Hazar Khan</w:t>
            </w:r>
          </w:p>
        </w:tc>
        <w:tc>
          <w:tcPr>
            <w:tcW w:w="960" w:type="dxa"/>
          </w:tcPr>
          <w:p w14:paraId="79CF26B0" w14:textId="77777777" w:rsidR="00AC7CCB" w:rsidRDefault="0018021F">
            <w:r>
              <w:t>Ghulam Qadir</w:t>
            </w:r>
          </w:p>
        </w:tc>
        <w:tc>
          <w:tcPr>
            <w:tcW w:w="960" w:type="dxa"/>
          </w:tcPr>
          <w:p w14:paraId="1B0C19B0" w14:textId="77777777" w:rsidR="00AC7CCB" w:rsidRDefault="0018021F">
            <w:r>
              <w:t>104318-P</w:t>
            </w:r>
          </w:p>
        </w:tc>
        <w:tc>
          <w:tcPr>
            <w:tcW w:w="960" w:type="dxa"/>
          </w:tcPr>
          <w:p w14:paraId="3A42303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8402EBC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714D8EBA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47696AC2" w14:textId="77777777" w:rsidR="00AC7CCB" w:rsidRDefault="0018021F">
            <w:r>
              <w:t>55.6375</w:t>
            </w:r>
          </w:p>
        </w:tc>
      </w:tr>
      <w:tr w:rsidR="00AC7CCB" w14:paraId="028BB955" w14:textId="77777777" w:rsidTr="001211DC">
        <w:tc>
          <w:tcPr>
            <w:tcW w:w="960" w:type="dxa"/>
          </w:tcPr>
          <w:p w14:paraId="2DE06569" w14:textId="77777777" w:rsidR="00AC7CCB" w:rsidRDefault="0018021F">
            <w:r>
              <w:t>141</w:t>
            </w:r>
          </w:p>
        </w:tc>
        <w:tc>
          <w:tcPr>
            <w:tcW w:w="960" w:type="dxa"/>
          </w:tcPr>
          <w:p w14:paraId="149F2AAA" w14:textId="77777777" w:rsidR="00AC7CCB" w:rsidRDefault="0018021F">
            <w:r>
              <w:t>15350</w:t>
            </w:r>
          </w:p>
        </w:tc>
        <w:tc>
          <w:tcPr>
            <w:tcW w:w="960" w:type="dxa"/>
          </w:tcPr>
          <w:p w14:paraId="3934741B" w14:textId="77777777" w:rsidR="00AC7CCB" w:rsidRDefault="0018021F">
            <w:r>
              <w:t>Farkhanda Kanwal</w:t>
            </w:r>
          </w:p>
        </w:tc>
        <w:tc>
          <w:tcPr>
            <w:tcW w:w="960" w:type="dxa"/>
          </w:tcPr>
          <w:p w14:paraId="2C56FA10" w14:textId="77777777" w:rsidR="00AC7CCB" w:rsidRDefault="0018021F">
            <w:r>
              <w:t xml:space="preserve">Muhammad </w:t>
            </w:r>
            <w:r>
              <w:t>Nawaz</w:t>
            </w:r>
          </w:p>
        </w:tc>
        <w:tc>
          <w:tcPr>
            <w:tcW w:w="960" w:type="dxa"/>
          </w:tcPr>
          <w:p w14:paraId="1FC411E1" w14:textId="77777777" w:rsidR="00AC7CCB" w:rsidRDefault="0018021F">
            <w:r>
              <w:t>109752-P</w:t>
            </w:r>
          </w:p>
        </w:tc>
        <w:tc>
          <w:tcPr>
            <w:tcW w:w="960" w:type="dxa"/>
          </w:tcPr>
          <w:p w14:paraId="3FEEA4F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13AF1AB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0D55FC79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36C36F25" w14:textId="77777777" w:rsidR="00AC7CCB" w:rsidRDefault="0018021F">
            <w:r>
              <w:t>54.583333</w:t>
            </w:r>
          </w:p>
        </w:tc>
      </w:tr>
      <w:tr w:rsidR="00AC7CCB" w14:paraId="133975D9" w14:textId="77777777" w:rsidTr="001211DC">
        <w:tc>
          <w:tcPr>
            <w:tcW w:w="960" w:type="dxa"/>
          </w:tcPr>
          <w:p w14:paraId="4551B204" w14:textId="77777777" w:rsidR="00AC7CCB" w:rsidRDefault="0018021F">
            <w:r>
              <w:t>142</w:t>
            </w:r>
          </w:p>
        </w:tc>
        <w:tc>
          <w:tcPr>
            <w:tcW w:w="960" w:type="dxa"/>
          </w:tcPr>
          <w:p w14:paraId="6A272FE0" w14:textId="77777777" w:rsidR="00AC7CCB" w:rsidRDefault="0018021F">
            <w:r>
              <w:t>3320</w:t>
            </w:r>
          </w:p>
        </w:tc>
        <w:tc>
          <w:tcPr>
            <w:tcW w:w="960" w:type="dxa"/>
          </w:tcPr>
          <w:p w14:paraId="7C648ED8" w14:textId="77777777" w:rsidR="00AC7CCB" w:rsidRDefault="0018021F">
            <w:r>
              <w:t>Sameeta Rasheed</w:t>
            </w:r>
          </w:p>
        </w:tc>
        <w:tc>
          <w:tcPr>
            <w:tcW w:w="960" w:type="dxa"/>
          </w:tcPr>
          <w:p w14:paraId="38C8F8F1" w14:textId="77777777" w:rsidR="00AC7CCB" w:rsidRDefault="0018021F">
            <w:r>
              <w:t>Abdul Rasheed</w:t>
            </w:r>
          </w:p>
        </w:tc>
        <w:tc>
          <w:tcPr>
            <w:tcW w:w="960" w:type="dxa"/>
          </w:tcPr>
          <w:p w14:paraId="110314CA" w14:textId="77777777" w:rsidR="00AC7CCB" w:rsidRDefault="0018021F">
            <w:r>
              <w:t>98064-p</w:t>
            </w:r>
          </w:p>
        </w:tc>
        <w:tc>
          <w:tcPr>
            <w:tcW w:w="960" w:type="dxa"/>
          </w:tcPr>
          <w:p w14:paraId="3E4137B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7023E84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5C253727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1AC1ADE9" w14:textId="77777777" w:rsidR="00AC7CCB" w:rsidRDefault="0018021F">
            <w:r>
              <w:t>52.976667</w:t>
            </w:r>
          </w:p>
        </w:tc>
      </w:tr>
      <w:tr w:rsidR="00AC7CCB" w14:paraId="1446AA73" w14:textId="77777777" w:rsidTr="001211DC">
        <w:tc>
          <w:tcPr>
            <w:tcW w:w="960" w:type="dxa"/>
          </w:tcPr>
          <w:p w14:paraId="1E6AD422" w14:textId="77777777" w:rsidR="00AC7CCB" w:rsidRDefault="0018021F">
            <w:r>
              <w:t>143</w:t>
            </w:r>
          </w:p>
        </w:tc>
        <w:tc>
          <w:tcPr>
            <w:tcW w:w="960" w:type="dxa"/>
          </w:tcPr>
          <w:p w14:paraId="0358EF14" w14:textId="77777777" w:rsidR="00AC7CCB" w:rsidRDefault="0018021F">
            <w:r>
              <w:t>3082</w:t>
            </w:r>
          </w:p>
        </w:tc>
        <w:tc>
          <w:tcPr>
            <w:tcW w:w="960" w:type="dxa"/>
          </w:tcPr>
          <w:p w14:paraId="05D873C3" w14:textId="77777777" w:rsidR="00AC7CCB" w:rsidRDefault="0018021F">
            <w:r>
              <w:t>Ayesha Gulzar Butt</w:t>
            </w:r>
          </w:p>
        </w:tc>
        <w:tc>
          <w:tcPr>
            <w:tcW w:w="960" w:type="dxa"/>
          </w:tcPr>
          <w:p w14:paraId="5BDDBABB" w14:textId="77777777" w:rsidR="00AC7CCB" w:rsidRDefault="0018021F">
            <w:r>
              <w:t>Gulzar Ahmad Butt</w:t>
            </w:r>
          </w:p>
        </w:tc>
        <w:tc>
          <w:tcPr>
            <w:tcW w:w="960" w:type="dxa"/>
          </w:tcPr>
          <w:p w14:paraId="64518F4B" w14:textId="77777777" w:rsidR="00AC7CCB" w:rsidRDefault="0018021F">
            <w:r>
              <w:t>95081-P</w:t>
            </w:r>
          </w:p>
        </w:tc>
        <w:tc>
          <w:tcPr>
            <w:tcW w:w="960" w:type="dxa"/>
          </w:tcPr>
          <w:p w14:paraId="27F317A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3DF0842" w14:textId="77777777" w:rsidR="00AC7CCB" w:rsidRDefault="0018021F">
            <w:r>
              <w:t>Medicine</w:t>
            </w:r>
          </w:p>
        </w:tc>
        <w:tc>
          <w:tcPr>
            <w:tcW w:w="960" w:type="dxa"/>
          </w:tcPr>
          <w:p w14:paraId="0E4C945C" w14:textId="77777777" w:rsidR="00AC7CCB" w:rsidRDefault="0018021F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2AE452BB" w14:textId="77777777" w:rsidR="00AC7CCB" w:rsidRDefault="0018021F">
            <w:r>
              <w:t>52.946667</w:t>
            </w:r>
          </w:p>
        </w:tc>
      </w:tr>
      <w:tr w:rsidR="00AC7CCB" w14:paraId="0F4359F4" w14:textId="77777777" w:rsidTr="001211DC">
        <w:tc>
          <w:tcPr>
            <w:tcW w:w="960" w:type="dxa"/>
          </w:tcPr>
          <w:p w14:paraId="7605C16F" w14:textId="77777777" w:rsidR="00AC7CCB" w:rsidRDefault="0018021F">
            <w:r>
              <w:t>144</w:t>
            </w:r>
          </w:p>
        </w:tc>
        <w:tc>
          <w:tcPr>
            <w:tcW w:w="960" w:type="dxa"/>
          </w:tcPr>
          <w:p w14:paraId="55DAC05A" w14:textId="77777777" w:rsidR="00AC7CCB" w:rsidRDefault="0018021F">
            <w:r>
              <w:t>5463</w:t>
            </w:r>
          </w:p>
        </w:tc>
        <w:tc>
          <w:tcPr>
            <w:tcW w:w="960" w:type="dxa"/>
          </w:tcPr>
          <w:p w14:paraId="44120E71" w14:textId="77777777" w:rsidR="00AC7CCB" w:rsidRDefault="0018021F">
            <w:r>
              <w:t>Mehwish</w:t>
            </w:r>
          </w:p>
        </w:tc>
        <w:tc>
          <w:tcPr>
            <w:tcW w:w="960" w:type="dxa"/>
          </w:tcPr>
          <w:p w14:paraId="03C0E56A" w14:textId="77777777" w:rsidR="00AC7CCB" w:rsidRDefault="0018021F">
            <w:r>
              <w:t>Abdul Ghafoor</w:t>
            </w:r>
          </w:p>
        </w:tc>
        <w:tc>
          <w:tcPr>
            <w:tcW w:w="960" w:type="dxa"/>
          </w:tcPr>
          <w:p w14:paraId="1A2DB740" w14:textId="77777777" w:rsidR="00AC7CCB" w:rsidRDefault="0018021F">
            <w:r>
              <w:t>103803-P</w:t>
            </w:r>
          </w:p>
        </w:tc>
        <w:tc>
          <w:tcPr>
            <w:tcW w:w="960" w:type="dxa"/>
          </w:tcPr>
          <w:p w14:paraId="66DBDE6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BEEF7B2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39A133F1" w14:textId="77777777" w:rsidR="00AC7CCB" w:rsidRDefault="0018021F">
            <w:r>
              <w:t>AIMH, Sialkot</w:t>
            </w:r>
          </w:p>
        </w:tc>
        <w:tc>
          <w:tcPr>
            <w:tcW w:w="960" w:type="dxa"/>
          </w:tcPr>
          <w:p w14:paraId="78527AF1" w14:textId="77777777" w:rsidR="00AC7CCB" w:rsidRDefault="0018021F">
            <w:r>
              <w:t>55.150833</w:t>
            </w:r>
          </w:p>
        </w:tc>
      </w:tr>
      <w:tr w:rsidR="00AC7CCB" w14:paraId="649A2748" w14:textId="77777777" w:rsidTr="001211DC">
        <w:tc>
          <w:tcPr>
            <w:tcW w:w="960" w:type="dxa"/>
          </w:tcPr>
          <w:p w14:paraId="25DE966C" w14:textId="77777777" w:rsidR="00AC7CCB" w:rsidRDefault="0018021F">
            <w:r>
              <w:t>145</w:t>
            </w:r>
          </w:p>
        </w:tc>
        <w:tc>
          <w:tcPr>
            <w:tcW w:w="960" w:type="dxa"/>
          </w:tcPr>
          <w:p w14:paraId="673D6A39" w14:textId="77777777" w:rsidR="00AC7CCB" w:rsidRDefault="0018021F">
            <w:r>
              <w:t>6995</w:t>
            </w:r>
          </w:p>
        </w:tc>
        <w:tc>
          <w:tcPr>
            <w:tcW w:w="960" w:type="dxa"/>
          </w:tcPr>
          <w:p w14:paraId="3A21075E" w14:textId="77777777" w:rsidR="00AC7CCB" w:rsidRDefault="0018021F">
            <w:r>
              <w:t>Junaid Sarwar</w:t>
            </w:r>
          </w:p>
        </w:tc>
        <w:tc>
          <w:tcPr>
            <w:tcW w:w="960" w:type="dxa"/>
          </w:tcPr>
          <w:p w14:paraId="202461E4" w14:textId="77777777" w:rsidR="00AC7CCB" w:rsidRDefault="0018021F">
            <w:r>
              <w:t>Muhammad Sarwar</w:t>
            </w:r>
          </w:p>
        </w:tc>
        <w:tc>
          <w:tcPr>
            <w:tcW w:w="960" w:type="dxa"/>
          </w:tcPr>
          <w:p w14:paraId="2ECC18E8" w14:textId="77777777" w:rsidR="00AC7CCB" w:rsidRDefault="0018021F">
            <w:r>
              <w:t>97178-P</w:t>
            </w:r>
          </w:p>
        </w:tc>
        <w:tc>
          <w:tcPr>
            <w:tcW w:w="960" w:type="dxa"/>
          </w:tcPr>
          <w:p w14:paraId="66E4552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0A3569D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753EADA2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00980F93" w14:textId="77777777" w:rsidR="00AC7CCB" w:rsidRDefault="0018021F">
            <w:r>
              <w:t>63.515833</w:t>
            </w:r>
          </w:p>
        </w:tc>
      </w:tr>
      <w:tr w:rsidR="00AC7CCB" w14:paraId="23E36DA7" w14:textId="77777777" w:rsidTr="001211DC">
        <w:tc>
          <w:tcPr>
            <w:tcW w:w="960" w:type="dxa"/>
          </w:tcPr>
          <w:p w14:paraId="08E1EDCC" w14:textId="77777777" w:rsidR="00AC7CCB" w:rsidRDefault="0018021F">
            <w:r>
              <w:t>146</w:t>
            </w:r>
          </w:p>
        </w:tc>
        <w:tc>
          <w:tcPr>
            <w:tcW w:w="960" w:type="dxa"/>
          </w:tcPr>
          <w:p w14:paraId="5E6C549E" w14:textId="77777777" w:rsidR="00AC7CCB" w:rsidRDefault="0018021F">
            <w:r>
              <w:t>7428</w:t>
            </w:r>
          </w:p>
        </w:tc>
        <w:tc>
          <w:tcPr>
            <w:tcW w:w="960" w:type="dxa"/>
          </w:tcPr>
          <w:p w14:paraId="7CF7235C" w14:textId="77777777" w:rsidR="00AC7CCB" w:rsidRDefault="0018021F">
            <w:r>
              <w:t>Muhammad Qamber Ali</w:t>
            </w:r>
          </w:p>
        </w:tc>
        <w:tc>
          <w:tcPr>
            <w:tcW w:w="960" w:type="dxa"/>
          </w:tcPr>
          <w:p w14:paraId="30148B31" w14:textId="77777777" w:rsidR="00AC7CCB" w:rsidRDefault="0018021F">
            <w:r>
              <w:t>Raja Muhammad Nadir Ali</w:t>
            </w:r>
          </w:p>
        </w:tc>
        <w:tc>
          <w:tcPr>
            <w:tcW w:w="960" w:type="dxa"/>
          </w:tcPr>
          <w:p w14:paraId="1F2C9990" w14:textId="77777777" w:rsidR="00AC7CCB" w:rsidRDefault="0018021F">
            <w:r>
              <w:t>87275_P</w:t>
            </w:r>
          </w:p>
        </w:tc>
        <w:tc>
          <w:tcPr>
            <w:tcW w:w="960" w:type="dxa"/>
          </w:tcPr>
          <w:p w14:paraId="0D0BFD1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FF8EB51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2B68505A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5BDF62F0" w14:textId="77777777" w:rsidR="00AC7CCB" w:rsidRDefault="0018021F">
            <w:r>
              <w:t>60.13234</w:t>
            </w:r>
          </w:p>
        </w:tc>
      </w:tr>
      <w:tr w:rsidR="00AC7CCB" w14:paraId="57C3C113" w14:textId="77777777" w:rsidTr="001211DC">
        <w:tc>
          <w:tcPr>
            <w:tcW w:w="960" w:type="dxa"/>
          </w:tcPr>
          <w:p w14:paraId="66F258B0" w14:textId="77777777" w:rsidR="00AC7CCB" w:rsidRDefault="0018021F">
            <w:r>
              <w:t>147</w:t>
            </w:r>
          </w:p>
        </w:tc>
        <w:tc>
          <w:tcPr>
            <w:tcW w:w="960" w:type="dxa"/>
          </w:tcPr>
          <w:p w14:paraId="7A413A8A" w14:textId="77777777" w:rsidR="00AC7CCB" w:rsidRDefault="0018021F">
            <w:r>
              <w:t>17199</w:t>
            </w:r>
          </w:p>
        </w:tc>
        <w:tc>
          <w:tcPr>
            <w:tcW w:w="960" w:type="dxa"/>
          </w:tcPr>
          <w:p w14:paraId="336FC1D6" w14:textId="77777777" w:rsidR="00AC7CCB" w:rsidRDefault="0018021F">
            <w:r>
              <w:t>Aiman Khalil</w:t>
            </w:r>
          </w:p>
        </w:tc>
        <w:tc>
          <w:tcPr>
            <w:tcW w:w="960" w:type="dxa"/>
          </w:tcPr>
          <w:p w14:paraId="616BF267" w14:textId="77777777" w:rsidR="00AC7CCB" w:rsidRDefault="0018021F">
            <w:r>
              <w:t>khalil u rehman</w:t>
            </w:r>
          </w:p>
        </w:tc>
        <w:tc>
          <w:tcPr>
            <w:tcW w:w="960" w:type="dxa"/>
          </w:tcPr>
          <w:p w14:paraId="053F3416" w14:textId="77777777" w:rsidR="00AC7CCB" w:rsidRDefault="0018021F">
            <w:r>
              <w:t>82245-p</w:t>
            </w:r>
          </w:p>
        </w:tc>
        <w:tc>
          <w:tcPr>
            <w:tcW w:w="960" w:type="dxa"/>
          </w:tcPr>
          <w:p w14:paraId="64BDDB3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290127D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4C223E1F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58B5F6A3" w14:textId="77777777" w:rsidR="00AC7CCB" w:rsidRDefault="0018021F">
            <w:r>
              <w:t>62.719167</w:t>
            </w:r>
          </w:p>
        </w:tc>
      </w:tr>
      <w:tr w:rsidR="00AC7CCB" w14:paraId="356F23A8" w14:textId="77777777" w:rsidTr="001211DC">
        <w:tc>
          <w:tcPr>
            <w:tcW w:w="960" w:type="dxa"/>
          </w:tcPr>
          <w:p w14:paraId="0BD2EB65" w14:textId="77777777" w:rsidR="00AC7CCB" w:rsidRDefault="0018021F">
            <w:r>
              <w:t>148</w:t>
            </w:r>
          </w:p>
        </w:tc>
        <w:tc>
          <w:tcPr>
            <w:tcW w:w="960" w:type="dxa"/>
          </w:tcPr>
          <w:p w14:paraId="359D2DFA" w14:textId="77777777" w:rsidR="00AC7CCB" w:rsidRDefault="0018021F">
            <w:r>
              <w:t>15323</w:t>
            </w:r>
          </w:p>
        </w:tc>
        <w:tc>
          <w:tcPr>
            <w:tcW w:w="960" w:type="dxa"/>
          </w:tcPr>
          <w:p w14:paraId="69F990B5" w14:textId="77777777" w:rsidR="00AC7CCB" w:rsidRDefault="0018021F">
            <w:r>
              <w:t>Mirza Mashaal Khan</w:t>
            </w:r>
          </w:p>
        </w:tc>
        <w:tc>
          <w:tcPr>
            <w:tcW w:w="960" w:type="dxa"/>
          </w:tcPr>
          <w:p w14:paraId="26315522" w14:textId="77777777" w:rsidR="00AC7CCB" w:rsidRDefault="0018021F">
            <w:r>
              <w:t xml:space="preserve">Inam </w:t>
            </w:r>
            <w:r>
              <w:t>Ullah Khan</w:t>
            </w:r>
          </w:p>
        </w:tc>
        <w:tc>
          <w:tcPr>
            <w:tcW w:w="960" w:type="dxa"/>
          </w:tcPr>
          <w:p w14:paraId="4D9BC9F9" w14:textId="77777777" w:rsidR="00AC7CCB" w:rsidRDefault="0018021F">
            <w:r>
              <w:t>6705-B</w:t>
            </w:r>
          </w:p>
        </w:tc>
        <w:tc>
          <w:tcPr>
            <w:tcW w:w="960" w:type="dxa"/>
          </w:tcPr>
          <w:p w14:paraId="6CA04061" w14:textId="77777777" w:rsidR="00AC7CCB" w:rsidRDefault="0018021F">
            <w:r>
              <w:t>KPK, Sindh, Balochistan</w:t>
            </w:r>
          </w:p>
        </w:tc>
        <w:tc>
          <w:tcPr>
            <w:tcW w:w="960" w:type="dxa"/>
          </w:tcPr>
          <w:p w14:paraId="5AD2AACB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5EEF1AC4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15E2B60F" w14:textId="77777777" w:rsidR="00AC7CCB" w:rsidRDefault="0018021F">
            <w:r>
              <w:t>43.72</w:t>
            </w:r>
          </w:p>
        </w:tc>
      </w:tr>
      <w:tr w:rsidR="00AC7CCB" w14:paraId="2ACBCB61" w14:textId="77777777" w:rsidTr="001211DC">
        <w:tc>
          <w:tcPr>
            <w:tcW w:w="960" w:type="dxa"/>
          </w:tcPr>
          <w:p w14:paraId="03B7C571" w14:textId="77777777" w:rsidR="00AC7CCB" w:rsidRDefault="0018021F">
            <w:r>
              <w:t>149</w:t>
            </w:r>
          </w:p>
        </w:tc>
        <w:tc>
          <w:tcPr>
            <w:tcW w:w="960" w:type="dxa"/>
          </w:tcPr>
          <w:p w14:paraId="3C1E389F" w14:textId="77777777" w:rsidR="00AC7CCB" w:rsidRDefault="0018021F">
            <w:r>
              <w:t>2586</w:t>
            </w:r>
          </w:p>
        </w:tc>
        <w:tc>
          <w:tcPr>
            <w:tcW w:w="960" w:type="dxa"/>
          </w:tcPr>
          <w:p w14:paraId="6E6F0AEB" w14:textId="77777777" w:rsidR="00AC7CCB" w:rsidRDefault="0018021F">
            <w:r>
              <w:t>Hira Jamil</w:t>
            </w:r>
          </w:p>
        </w:tc>
        <w:tc>
          <w:tcPr>
            <w:tcW w:w="960" w:type="dxa"/>
          </w:tcPr>
          <w:p w14:paraId="3502CD70" w14:textId="77777777" w:rsidR="00AC7CCB" w:rsidRDefault="0018021F">
            <w:r>
              <w:t>Muhammad Jamil</w:t>
            </w:r>
          </w:p>
        </w:tc>
        <w:tc>
          <w:tcPr>
            <w:tcW w:w="960" w:type="dxa"/>
          </w:tcPr>
          <w:p w14:paraId="4790031A" w14:textId="77777777" w:rsidR="00AC7CCB" w:rsidRDefault="0018021F">
            <w:r>
              <w:t>96873-p</w:t>
            </w:r>
          </w:p>
        </w:tc>
        <w:tc>
          <w:tcPr>
            <w:tcW w:w="960" w:type="dxa"/>
          </w:tcPr>
          <w:p w14:paraId="7AD3C5D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95AFC84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22961B36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739EB67D" w14:textId="77777777" w:rsidR="00AC7CCB" w:rsidRDefault="0018021F">
            <w:r>
              <w:t>62.849388</w:t>
            </w:r>
          </w:p>
        </w:tc>
      </w:tr>
      <w:tr w:rsidR="00AC7CCB" w14:paraId="65CD1047" w14:textId="77777777" w:rsidTr="001211DC">
        <w:tc>
          <w:tcPr>
            <w:tcW w:w="960" w:type="dxa"/>
          </w:tcPr>
          <w:p w14:paraId="6746065A" w14:textId="77777777" w:rsidR="00AC7CCB" w:rsidRDefault="0018021F">
            <w:r>
              <w:t>150</w:t>
            </w:r>
          </w:p>
        </w:tc>
        <w:tc>
          <w:tcPr>
            <w:tcW w:w="960" w:type="dxa"/>
          </w:tcPr>
          <w:p w14:paraId="046E9ACB" w14:textId="77777777" w:rsidR="00AC7CCB" w:rsidRDefault="0018021F">
            <w:r>
              <w:t>3972</w:t>
            </w:r>
          </w:p>
        </w:tc>
        <w:tc>
          <w:tcPr>
            <w:tcW w:w="960" w:type="dxa"/>
          </w:tcPr>
          <w:p w14:paraId="22350709" w14:textId="77777777" w:rsidR="00AC7CCB" w:rsidRDefault="0018021F">
            <w:r>
              <w:t>Fauzia Hussain</w:t>
            </w:r>
          </w:p>
        </w:tc>
        <w:tc>
          <w:tcPr>
            <w:tcW w:w="960" w:type="dxa"/>
          </w:tcPr>
          <w:p w14:paraId="675B9AF7" w14:textId="77777777" w:rsidR="00AC7CCB" w:rsidRDefault="0018021F">
            <w:r>
              <w:t>Ghulam Hussain</w:t>
            </w:r>
          </w:p>
        </w:tc>
        <w:tc>
          <w:tcPr>
            <w:tcW w:w="960" w:type="dxa"/>
          </w:tcPr>
          <w:p w14:paraId="4054E67F" w14:textId="77777777" w:rsidR="00AC7CCB" w:rsidRDefault="0018021F">
            <w:r>
              <w:t>96387-P</w:t>
            </w:r>
          </w:p>
        </w:tc>
        <w:tc>
          <w:tcPr>
            <w:tcW w:w="960" w:type="dxa"/>
          </w:tcPr>
          <w:p w14:paraId="141B7E2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DC2E30C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388D3780" w14:textId="77777777" w:rsidR="00AC7CCB" w:rsidRDefault="0018021F">
            <w:r>
              <w:t>Sahiwal Teaching Hospital, Sahiwal</w:t>
            </w:r>
          </w:p>
        </w:tc>
        <w:tc>
          <w:tcPr>
            <w:tcW w:w="960" w:type="dxa"/>
          </w:tcPr>
          <w:p w14:paraId="1C96F1F5" w14:textId="77777777" w:rsidR="00AC7CCB" w:rsidRDefault="0018021F">
            <w:r>
              <w:t>63.7275</w:t>
            </w:r>
          </w:p>
        </w:tc>
      </w:tr>
      <w:tr w:rsidR="00AC7CCB" w14:paraId="5177FF80" w14:textId="77777777" w:rsidTr="001211DC">
        <w:tc>
          <w:tcPr>
            <w:tcW w:w="960" w:type="dxa"/>
          </w:tcPr>
          <w:p w14:paraId="06F6708D" w14:textId="77777777" w:rsidR="00AC7CCB" w:rsidRDefault="0018021F">
            <w:r>
              <w:t>151</w:t>
            </w:r>
          </w:p>
        </w:tc>
        <w:tc>
          <w:tcPr>
            <w:tcW w:w="960" w:type="dxa"/>
          </w:tcPr>
          <w:p w14:paraId="37489542" w14:textId="77777777" w:rsidR="00AC7CCB" w:rsidRDefault="0018021F">
            <w:r>
              <w:t>7743</w:t>
            </w:r>
          </w:p>
        </w:tc>
        <w:tc>
          <w:tcPr>
            <w:tcW w:w="960" w:type="dxa"/>
          </w:tcPr>
          <w:p w14:paraId="7692DC1D" w14:textId="77777777" w:rsidR="00AC7CCB" w:rsidRDefault="0018021F">
            <w:r>
              <w:t>Joginder Singh</w:t>
            </w:r>
          </w:p>
        </w:tc>
        <w:tc>
          <w:tcPr>
            <w:tcW w:w="960" w:type="dxa"/>
          </w:tcPr>
          <w:p w14:paraId="7B134E40" w14:textId="77777777" w:rsidR="00AC7CCB" w:rsidRDefault="0018021F">
            <w:r>
              <w:t>Tarn Singh</w:t>
            </w:r>
          </w:p>
        </w:tc>
        <w:tc>
          <w:tcPr>
            <w:tcW w:w="960" w:type="dxa"/>
          </w:tcPr>
          <w:p w14:paraId="2EADE80F" w14:textId="77777777" w:rsidR="00AC7CCB" w:rsidRDefault="0018021F">
            <w:r>
              <w:t>84445-P</w:t>
            </w:r>
          </w:p>
        </w:tc>
        <w:tc>
          <w:tcPr>
            <w:tcW w:w="960" w:type="dxa"/>
          </w:tcPr>
          <w:p w14:paraId="60AC563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E73B8B2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48815A28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256C940A" w14:textId="77777777" w:rsidR="00AC7CCB" w:rsidRDefault="0018021F">
            <w:r>
              <w:t>61.7375</w:t>
            </w:r>
          </w:p>
        </w:tc>
      </w:tr>
      <w:tr w:rsidR="00AC7CCB" w14:paraId="098109E2" w14:textId="77777777" w:rsidTr="001211DC">
        <w:tc>
          <w:tcPr>
            <w:tcW w:w="960" w:type="dxa"/>
          </w:tcPr>
          <w:p w14:paraId="0391B05D" w14:textId="77777777" w:rsidR="00AC7CCB" w:rsidRDefault="0018021F">
            <w:r>
              <w:t>152</w:t>
            </w:r>
          </w:p>
        </w:tc>
        <w:tc>
          <w:tcPr>
            <w:tcW w:w="960" w:type="dxa"/>
          </w:tcPr>
          <w:p w14:paraId="0727919E" w14:textId="77777777" w:rsidR="00AC7CCB" w:rsidRDefault="0018021F">
            <w:r>
              <w:t>15093</w:t>
            </w:r>
          </w:p>
        </w:tc>
        <w:tc>
          <w:tcPr>
            <w:tcW w:w="960" w:type="dxa"/>
          </w:tcPr>
          <w:p w14:paraId="140A05DC" w14:textId="77777777" w:rsidR="00AC7CCB" w:rsidRDefault="0018021F">
            <w:r>
              <w:t>Ayesha Younas</w:t>
            </w:r>
          </w:p>
        </w:tc>
        <w:tc>
          <w:tcPr>
            <w:tcW w:w="960" w:type="dxa"/>
          </w:tcPr>
          <w:p w14:paraId="5F8F89E2" w14:textId="77777777" w:rsidR="00AC7CCB" w:rsidRDefault="0018021F">
            <w:r>
              <w:t>Ahmad Farooq</w:t>
            </w:r>
          </w:p>
        </w:tc>
        <w:tc>
          <w:tcPr>
            <w:tcW w:w="960" w:type="dxa"/>
          </w:tcPr>
          <w:p w14:paraId="20A98F73" w14:textId="77777777" w:rsidR="00AC7CCB" w:rsidRDefault="0018021F">
            <w:r>
              <w:t>93743-P</w:t>
            </w:r>
          </w:p>
        </w:tc>
        <w:tc>
          <w:tcPr>
            <w:tcW w:w="960" w:type="dxa"/>
          </w:tcPr>
          <w:p w14:paraId="23F0FB4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EE4BE16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585D5664" w14:textId="77777777" w:rsidR="00AC7CCB" w:rsidRDefault="0018021F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0FC812AC" w14:textId="77777777" w:rsidR="00AC7CCB" w:rsidRDefault="0018021F">
            <w:r>
              <w:lastRenderedPageBreak/>
              <w:t>66.94</w:t>
            </w:r>
          </w:p>
        </w:tc>
      </w:tr>
      <w:tr w:rsidR="00AC7CCB" w14:paraId="74822E0E" w14:textId="77777777" w:rsidTr="001211DC">
        <w:tc>
          <w:tcPr>
            <w:tcW w:w="960" w:type="dxa"/>
          </w:tcPr>
          <w:p w14:paraId="3664DBD3" w14:textId="77777777" w:rsidR="00AC7CCB" w:rsidRDefault="0018021F">
            <w:r>
              <w:t>153</w:t>
            </w:r>
          </w:p>
        </w:tc>
        <w:tc>
          <w:tcPr>
            <w:tcW w:w="960" w:type="dxa"/>
          </w:tcPr>
          <w:p w14:paraId="5651F462" w14:textId="77777777" w:rsidR="00AC7CCB" w:rsidRDefault="0018021F">
            <w:r>
              <w:t>7542</w:t>
            </w:r>
          </w:p>
        </w:tc>
        <w:tc>
          <w:tcPr>
            <w:tcW w:w="960" w:type="dxa"/>
          </w:tcPr>
          <w:p w14:paraId="21193F6D" w14:textId="77777777" w:rsidR="00AC7CCB" w:rsidRDefault="0018021F">
            <w:r>
              <w:t>Bushra Maryam</w:t>
            </w:r>
          </w:p>
        </w:tc>
        <w:tc>
          <w:tcPr>
            <w:tcW w:w="960" w:type="dxa"/>
          </w:tcPr>
          <w:p w14:paraId="60A2FAAF" w14:textId="77777777" w:rsidR="00AC7CCB" w:rsidRDefault="0018021F">
            <w:r>
              <w:t>Abdul Sattar</w:t>
            </w:r>
          </w:p>
        </w:tc>
        <w:tc>
          <w:tcPr>
            <w:tcW w:w="960" w:type="dxa"/>
          </w:tcPr>
          <w:p w14:paraId="6777ED5B" w14:textId="77777777" w:rsidR="00AC7CCB" w:rsidRDefault="0018021F">
            <w:r>
              <w:t>95631-P</w:t>
            </w:r>
          </w:p>
        </w:tc>
        <w:tc>
          <w:tcPr>
            <w:tcW w:w="960" w:type="dxa"/>
          </w:tcPr>
          <w:p w14:paraId="7ED9977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C94C782" w14:textId="77777777" w:rsidR="00AC7CCB" w:rsidRDefault="0018021F">
            <w:r>
              <w:t>Nephrology</w:t>
            </w:r>
          </w:p>
        </w:tc>
        <w:tc>
          <w:tcPr>
            <w:tcW w:w="960" w:type="dxa"/>
          </w:tcPr>
          <w:p w14:paraId="72B6BC3C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67604D4B" w14:textId="77777777" w:rsidR="00AC7CCB" w:rsidRDefault="0018021F">
            <w:r>
              <w:t>60.115833</w:t>
            </w:r>
          </w:p>
        </w:tc>
      </w:tr>
      <w:tr w:rsidR="00AC7CCB" w14:paraId="2FD55791" w14:textId="77777777" w:rsidTr="001211DC">
        <w:tc>
          <w:tcPr>
            <w:tcW w:w="960" w:type="dxa"/>
          </w:tcPr>
          <w:p w14:paraId="412DB9EF" w14:textId="77777777" w:rsidR="00AC7CCB" w:rsidRDefault="0018021F">
            <w:r>
              <w:t>154</w:t>
            </w:r>
          </w:p>
        </w:tc>
        <w:tc>
          <w:tcPr>
            <w:tcW w:w="960" w:type="dxa"/>
          </w:tcPr>
          <w:p w14:paraId="1242E091" w14:textId="77777777" w:rsidR="00AC7CCB" w:rsidRDefault="0018021F">
            <w:r>
              <w:t>4854</w:t>
            </w:r>
          </w:p>
        </w:tc>
        <w:tc>
          <w:tcPr>
            <w:tcW w:w="960" w:type="dxa"/>
          </w:tcPr>
          <w:p w14:paraId="2AADCCE1" w14:textId="77777777" w:rsidR="00AC7CCB" w:rsidRDefault="0018021F">
            <w:r>
              <w:t>Aasim Ali</w:t>
            </w:r>
          </w:p>
        </w:tc>
        <w:tc>
          <w:tcPr>
            <w:tcW w:w="960" w:type="dxa"/>
          </w:tcPr>
          <w:p w14:paraId="6899A209" w14:textId="77777777" w:rsidR="00AC7CCB" w:rsidRDefault="0018021F">
            <w:r>
              <w:t>Rahmat Ullah</w:t>
            </w:r>
          </w:p>
        </w:tc>
        <w:tc>
          <w:tcPr>
            <w:tcW w:w="960" w:type="dxa"/>
          </w:tcPr>
          <w:p w14:paraId="68EA2C5A" w14:textId="77777777" w:rsidR="00AC7CCB" w:rsidRDefault="0018021F">
            <w:r>
              <w:t>103942-P</w:t>
            </w:r>
          </w:p>
        </w:tc>
        <w:tc>
          <w:tcPr>
            <w:tcW w:w="960" w:type="dxa"/>
          </w:tcPr>
          <w:p w14:paraId="7AB466E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5DD0043" w14:textId="77777777" w:rsidR="00AC7CCB" w:rsidRDefault="0018021F">
            <w:r>
              <w:t>Neurology</w:t>
            </w:r>
          </w:p>
        </w:tc>
        <w:tc>
          <w:tcPr>
            <w:tcW w:w="960" w:type="dxa"/>
          </w:tcPr>
          <w:p w14:paraId="3A6001DA" w14:textId="77777777" w:rsidR="00AC7CCB" w:rsidRDefault="0018021F">
            <w:r>
              <w:t>Allied Hospital, Faisalabad</w:t>
            </w:r>
          </w:p>
        </w:tc>
        <w:tc>
          <w:tcPr>
            <w:tcW w:w="960" w:type="dxa"/>
          </w:tcPr>
          <w:p w14:paraId="1033D73F" w14:textId="77777777" w:rsidR="00AC7CCB" w:rsidRDefault="0018021F">
            <w:r>
              <w:t>67.355</w:t>
            </w:r>
          </w:p>
        </w:tc>
      </w:tr>
      <w:tr w:rsidR="00AC7CCB" w14:paraId="64874601" w14:textId="77777777" w:rsidTr="001211DC">
        <w:tc>
          <w:tcPr>
            <w:tcW w:w="960" w:type="dxa"/>
          </w:tcPr>
          <w:p w14:paraId="268D1AB0" w14:textId="77777777" w:rsidR="00AC7CCB" w:rsidRDefault="0018021F">
            <w:r>
              <w:t>155</w:t>
            </w:r>
          </w:p>
        </w:tc>
        <w:tc>
          <w:tcPr>
            <w:tcW w:w="960" w:type="dxa"/>
          </w:tcPr>
          <w:p w14:paraId="0E459095" w14:textId="77777777" w:rsidR="00AC7CCB" w:rsidRDefault="0018021F">
            <w:r>
              <w:t>15427</w:t>
            </w:r>
          </w:p>
        </w:tc>
        <w:tc>
          <w:tcPr>
            <w:tcW w:w="960" w:type="dxa"/>
          </w:tcPr>
          <w:p w14:paraId="1DC851EA" w14:textId="77777777" w:rsidR="00AC7CCB" w:rsidRDefault="0018021F">
            <w:r>
              <w:t>Zainab Ashiq</w:t>
            </w:r>
          </w:p>
        </w:tc>
        <w:tc>
          <w:tcPr>
            <w:tcW w:w="960" w:type="dxa"/>
          </w:tcPr>
          <w:p w14:paraId="28FB30D0" w14:textId="77777777" w:rsidR="00AC7CCB" w:rsidRDefault="0018021F">
            <w:r>
              <w:t>Muhammad Ashiq</w:t>
            </w:r>
          </w:p>
        </w:tc>
        <w:tc>
          <w:tcPr>
            <w:tcW w:w="960" w:type="dxa"/>
          </w:tcPr>
          <w:p w14:paraId="478C54E2" w14:textId="77777777" w:rsidR="00AC7CCB" w:rsidRDefault="0018021F">
            <w:r>
              <w:t>98659-P</w:t>
            </w:r>
          </w:p>
        </w:tc>
        <w:tc>
          <w:tcPr>
            <w:tcW w:w="960" w:type="dxa"/>
          </w:tcPr>
          <w:p w14:paraId="6DA13A3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D434132" w14:textId="77777777" w:rsidR="00AC7CCB" w:rsidRDefault="0018021F">
            <w:r>
              <w:t>Neurology</w:t>
            </w:r>
          </w:p>
        </w:tc>
        <w:tc>
          <w:tcPr>
            <w:tcW w:w="960" w:type="dxa"/>
          </w:tcPr>
          <w:p w14:paraId="782906AF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58F25A83" w14:textId="77777777" w:rsidR="00AC7CCB" w:rsidRDefault="0018021F">
            <w:r>
              <w:t>57.2275</w:t>
            </w:r>
          </w:p>
        </w:tc>
      </w:tr>
      <w:tr w:rsidR="00AC7CCB" w14:paraId="3D4E60F8" w14:textId="77777777" w:rsidTr="001211DC">
        <w:tc>
          <w:tcPr>
            <w:tcW w:w="960" w:type="dxa"/>
          </w:tcPr>
          <w:p w14:paraId="34957C37" w14:textId="77777777" w:rsidR="00AC7CCB" w:rsidRDefault="0018021F">
            <w:r>
              <w:t>156</w:t>
            </w:r>
          </w:p>
        </w:tc>
        <w:tc>
          <w:tcPr>
            <w:tcW w:w="960" w:type="dxa"/>
          </w:tcPr>
          <w:p w14:paraId="65CB1A60" w14:textId="77777777" w:rsidR="00AC7CCB" w:rsidRDefault="0018021F">
            <w:r>
              <w:t>5309</w:t>
            </w:r>
          </w:p>
        </w:tc>
        <w:tc>
          <w:tcPr>
            <w:tcW w:w="960" w:type="dxa"/>
          </w:tcPr>
          <w:p w14:paraId="3BBFD142" w14:textId="77777777" w:rsidR="00AC7CCB" w:rsidRDefault="0018021F">
            <w:r>
              <w:t>Zainab Mahmood</w:t>
            </w:r>
          </w:p>
        </w:tc>
        <w:tc>
          <w:tcPr>
            <w:tcW w:w="960" w:type="dxa"/>
          </w:tcPr>
          <w:p w14:paraId="48CB9888" w14:textId="77777777" w:rsidR="00AC7CCB" w:rsidRDefault="0018021F">
            <w:r>
              <w:t>Mahmood Ahmed</w:t>
            </w:r>
          </w:p>
        </w:tc>
        <w:tc>
          <w:tcPr>
            <w:tcW w:w="960" w:type="dxa"/>
          </w:tcPr>
          <w:p w14:paraId="45A78527" w14:textId="77777777" w:rsidR="00AC7CCB" w:rsidRDefault="0018021F">
            <w:r>
              <w:t>104276-p</w:t>
            </w:r>
          </w:p>
        </w:tc>
        <w:tc>
          <w:tcPr>
            <w:tcW w:w="960" w:type="dxa"/>
          </w:tcPr>
          <w:p w14:paraId="46AC0AA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1216835" w14:textId="77777777" w:rsidR="00AC7CCB" w:rsidRDefault="0018021F">
            <w:r>
              <w:t>Neurology</w:t>
            </w:r>
          </w:p>
        </w:tc>
        <w:tc>
          <w:tcPr>
            <w:tcW w:w="960" w:type="dxa"/>
          </w:tcPr>
          <w:p w14:paraId="09A7944C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7CF0CF51" w14:textId="77777777" w:rsidR="00AC7CCB" w:rsidRDefault="0018021F">
            <w:r>
              <w:t>63.511837</w:t>
            </w:r>
          </w:p>
        </w:tc>
      </w:tr>
      <w:tr w:rsidR="00AC7CCB" w14:paraId="6B0DA598" w14:textId="77777777" w:rsidTr="001211DC">
        <w:tc>
          <w:tcPr>
            <w:tcW w:w="960" w:type="dxa"/>
          </w:tcPr>
          <w:p w14:paraId="02EADE64" w14:textId="77777777" w:rsidR="00AC7CCB" w:rsidRDefault="0018021F">
            <w:r>
              <w:t>157</w:t>
            </w:r>
          </w:p>
        </w:tc>
        <w:tc>
          <w:tcPr>
            <w:tcW w:w="960" w:type="dxa"/>
          </w:tcPr>
          <w:p w14:paraId="07626312" w14:textId="77777777" w:rsidR="00AC7CCB" w:rsidRDefault="0018021F">
            <w:r>
              <w:t>2968</w:t>
            </w:r>
          </w:p>
        </w:tc>
        <w:tc>
          <w:tcPr>
            <w:tcW w:w="960" w:type="dxa"/>
          </w:tcPr>
          <w:p w14:paraId="647F5A9E" w14:textId="77777777" w:rsidR="00AC7CCB" w:rsidRDefault="0018021F">
            <w:r>
              <w:t>Usama Ibrar</w:t>
            </w:r>
          </w:p>
        </w:tc>
        <w:tc>
          <w:tcPr>
            <w:tcW w:w="960" w:type="dxa"/>
          </w:tcPr>
          <w:p w14:paraId="04C44F43" w14:textId="77777777" w:rsidR="00AC7CCB" w:rsidRDefault="0018021F">
            <w:r>
              <w:t>Ibrar Hussain</w:t>
            </w:r>
          </w:p>
        </w:tc>
        <w:tc>
          <w:tcPr>
            <w:tcW w:w="960" w:type="dxa"/>
          </w:tcPr>
          <w:p w14:paraId="7A2168CC" w14:textId="77777777" w:rsidR="00AC7CCB" w:rsidRDefault="0018021F">
            <w:r>
              <w:t>94863-P</w:t>
            </w:r>
          </w:p>
        </w:tc>
        <w:tc>
          <w:tcPr>
            <w:tcW w:w="960" w:type="dxa"/>
          </w:tcPr>
          <w:p w14:paraId="6EBE416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3E12BC0" w14:textId="77777777" w:rsidR="00AC7CCB" w:rsidRDefault="0018021F">
            <w:r>
              <w:t>Neurology</w:t>
            </w:r>
          </w:p>
        </w:tc>
        <w:tc>
          <w:tcPr>
            <w:tcW w:w="960" w:type="dxa"/>
          </w:tcPr>
          <w:p w14:paraId="405811EF" w14:textId="77777777" w:rsidR="00AC7CCB" w:rsidRDefault="0018021F">
            <w:r>
              <w:t xml:space="preserve">Punjab Institute of </w:t>
            </w:r>
            <w:r>
              <w:t>Neurosciences, Lahore</w:t>
            </w:r>
          </w:p>
        </w:tc>
        <w:tc>
          <w:tcPr>
            <w:tcW w:w="960" w:type="dxa"/>
          </w:tcPr>
          <w:p w14:paraId="0DB4C59C" w14:textId="77777777" w:rsidR="00AC7CCB" w:rsidRDefault="0018021F">
            <w:r>
              <w:t>61.521667</w:t>
            </w:r>
          </w:p>
        </w:tc>
      </w:tr>
      <w:tr w:rsidR="00AC7CCB" w14:paraId="4964B948" w14:textId="77777777" w:rsidTr="001211DC">
        <w:tc>
          <w:tcPr>
            <w:tcW w:w="960" w:type="dxa"/>
          </w:tcPr>
          <w:p w14:paraId="0596B3B4" w14:textId="77777777" w:rsidR="00AC7CCB" w:rsidRDefault="0018021F">
            <w:r>
              <w:t>158</w:t>
            </w:r>
          </w:p>
        </w:tc>
        <w:tc>
          <w:tcPr>
            <w:tcW w:w="960" w:type="dxa"/>
          </w:tcPr>
          <w:p w14:paraId="0178C10F" w14:textId="77777777" w:rsidR="00AC7CCB" w:rsidRDefault="0018021F">
            <w:r>
              <w:t>7630</w:t>
            </w:r>
          </w:p>
        </w:tc>
        <w:tc>
          <w:tcPr>
            <w:tcW w:w="960" w:type="dxa"/>
          </w:tcPr>
          <w:p w14:paraId="10930690" w14:textId="77777777" w:rsidR="00AC7CCB" w:rsidRDefault="0018021F">
            <w:r>
              <w:t>Usman Javid</w:t>
            </w:r>
          </w:p>
        </w:tc>
        <w:tc>
          <w:tcPr>
            <w:tcW w:w="960" w:type="dxa"/>
          </w:tcPr>
          <w:p w14:paraId="736F78EF" w14:textId="77777777" w:rsidR="00AC7CCB" w:rsidRDefault="0018021F">
            <w:r>
              <w:t>Javid Iqbal</w:t>
            </w:r>
          </w:p>
        </w:tc>
        <w:tc>
          <w:tcPr>
            <w:tcW w:w="960" w:type="dxa"/>
          </w:tcPr>
          <w:p w14:paraId="167F5E21" w14:textId="77777777" w:rsidR="00AC7CCB" w:rsidRDefault="0018021F">
            <w:r>
              <w:t>98208-p</w:t>
            </w:r>
          </w:p>
        </w:tc>
        <w:tc>
          <w:tcPr>
            <w:tcW w:w="960" w:type="dxa"/>
          </w:tcPr>
          <w:p w14:paraId="2F4AC61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29D6F36" w14:textId="77777777" w:rsidR="00AC7CCB" w:rsidRDefault="0018021F">
            <w:r>
              <w:t>Neurology</w:t>
            </w:r>
          </w:p>
        </w:tc>
        <w:tc>
          <w:tcPr>
            <w:tcW w:w="960" w:type="dxa"/>
          </w:tcPr>
          <w:p w14:paraId="4CC0602E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0B369E54" w14:textId="77777777" w:rsidR="00AC7CCB" w:rsidRDefault="0018021F">
            <w:r>
              <w:t>61.915833</w:t>
            </w:r>
          </w:p>
        </w:tc>
      </w:tr>
      <w:tr w:rsidR="00AC7CCB" w14:paraId="66AB9416" w14:textId="77777777" w:rsidTr="001211DC">
        <w:tc>
          <w:tcPr>
            <w:tcW w:w="960" w:type="dxa"/>
          </w:tcPr>
          <w:p w14:paraId="3824E4E9" w14:textId="77777777" w:rsidR="00AC7CCB" w:rsidRDefault="0018021F">
            <w:r>
              <w:t>159</w:t>
            </w:r>
          </w:p>
        </w:tc>
        <w:tc>
          <w:tcPr>
            <w:tcW w:w="960" w:type="dxa"/>
          </w:tcPr>
          <w:p w14:paraId="7A6E8BBE" w14:textId="77777777" w:rsidR="00AC7CCB" w:rsidRDefault="0018021F">
            <w:r>
              <w:t>16218</w:t>
            </w:r>
          </w:p>
        </w:tc>
        <w:tc>
          <w:tcPr>
            <w:tcW w:w="960" w:type="dxa"/>
          </w:tcPr>
          <w:p w14:paraId="7DF3F4B3" w14:textId="77777777" w:rsidR="00AC7CCB" w:rsidRDefault="0018021F">
            <w:r>
              <w:t>Hasham Waheed</w:t>
            </w:r>
          </w:p>
        </w:tc>
        <w:tc>
          <w:tcPr>
            <w:tcW w:w="960" w:type="dxa"/>
          </w:tcPr>
          <w:p w14:paraId="12FF80D3" w14:textId="77777777" w:rsidR="00AC7CCB" w:rsidRDefault="0018021F">
            <w:r>
              <w:t>Abdul Waheed</w:t>
            </w:r>
          </w:p>
        </w:tc>
        <w:tc>
          <w:tcPr>
            <w:tcW w:w="960" w:type="dxa"/>
          </w:tcPr>
          <w:p w14:paraId="6EFDD3A0" w14:textId="77777777" w:rsidR="00AC7CCB" w:rsidRDefault="0018021F">
            <w:r>
              <w:t>85298-P</w:t>
            </w:r>
          </w:p>
        </w:tc>
        <w:tc>
          <w:tcPr>
            <w:tcW w:w="960" w:type="dxa"/>
          </w:tcPr>
          <w:p w14:paraId="1AAC8B1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8602BBF" w14:textId="77777777" w:rsidR="00AC7CCB" w:rsidRDefault="0018021F">
            <w:r>
              <w:t>Neurology</w:t>
            </w:r>
          </w:p>
        </w:tc>
        <w:tc>
          <w:tcPr>
            <w:tcW w:w="960" w:type="dxa"/>
          </w:tcPr>
          <w:p w14:paraId="4C7B220A" w14:textId="77777777" w:rsidR="00AC7CCB" w:rsidRDefault="0018021F">
            <w:r>
              <w:t>Sir Ganga Ram Hospital, Lahore</w:t>
            </w:r>
          </w:p>
        </w:tc>
        <w:tc>
          <w:tcPr>
            <w:tcW w:w="960" w:type="dxa"/>
          </w:tcPr>
          <w:p w14:paraId="2AD5C9CD" w14:textId="77777777" w:rsidR="00AC7CCB" w:rsidRDefault="0018021F">
            <w:r>
              <w:t>61.181667</w:t>
            </w:r>
          </w:p>
        </w:tc>
      </w:tr>
      <w:tr w:rsidR="00AC7CCB" w14:paraId="55727EF5" w14:textId="77777777" w:rsidTr="001211DC">
        <w:tc>
          <w:tcPr>
            <w:tcW w:w="960" w:type="dxa"/>
          </w:tcPr>
          <w:p w14:paraId="5F5D0F4B" w14:textId="77777777" w:rsidR="00AC7CCB" w:rsidRDefault="0018021F">
            <w:r>
              <w:t>160</w:t>
            </w:r>
          </w:p>
        </w:tc>
        <w:tc>
          <w:tcPr>
            <w:tcW w:w="960" w:type="dxa"/>
          </w:tcPr>
          <w:p w14:paraId="1020A164" w14:textId="77777777" w:rsidR="00AC7CCB" w:rsidRDefault="0018021F">
            <w:r>
              <w:t>15303</w:t>
            </w:r>
          </w:p>
        </w:tc>
        <w:tc>
          <w:tcPr>
            <w:tcW w:w="960" w:type="dxa"/>
          </w:tcPr>
          <w:p w14:paraId="4EDC3771" w14:textId="77777777" w:rsidR="00AC7CCB" w:rsidRDefault="0018021F">
            <w:r>
              <w:t xml:space="preserve">Maryam </w:t>
            </w:r>
            <w:r>
              <w:t>Shakoor</w:t>
            </w:r>
          </w:p>
        </w:tc>
        <w:tc>
          <w:tcPr>
            <w:tcW w:w="960" w:type="dxa"/>
          </w:tcPr>
          <w:p w14:paraId="7147DA24" w14:textId="77777777" w:rsidR="00AC7CCB" w:rsidRDefault="0018021F">
            <w:r>
              <w:t>Shakoor Muhammad</w:t>
            </w:r>
          </w:p>
        </w:tc>
        <w:tc>
          <w:tcPr>
            <w:tcW w:w="960" w:type="dxa"/>
          </w:tcPr>
          <w:p w14:paraId="6C888D16" w14:textId="77777777" w:rsidR="00AC7CCB" w:rsidRDefault="0018021F">
            <w:r>
              <w:t>5878-AJK</w:t>
            </w:r>
          </w:p>
        </w:tc>
        <w:tc>
          <w:tcPr>
            <w:tcW w:w="960" w:type="dxa"/>
          </w:tcPr>
          <w:p w14:paraId="4D99887E" w14:textId="77777777" w:rsidR="00AC7CCB" w:rsidRDefault="0018021F">
            <w:r>
              <w:t>AJK, G&amp;B, FATA, ICT</w:t>
            </w:r>
          </w:p>
        </w:tc>
        <w:tc>
          <w:tcPr>
            <w:tcW w:w="960" w:type="dxa"/>
          </w:tcPr>
          <w:p w14:paraId="16161B39" w14:textId="77777777" w:rsidR="00AC7CCB" w:rsidRDefault="0018021F">
            <w:r>
              <w:t>Obstetrics &amp; Gynecology</w:t>
            </w:r>
          </w:p>
        </w:tc>
        <w:tc>
          <w:tcPr>
            <w:tcW w:w="960" w:type="dxa"/>
          </w:tcPr>
          <w:p w14:paraId="691F1E30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69D61863" w14:textId="77777777" w:rsidR="00AC7CCB" w:rsidRDefault="0018021F">
            <w:r>
              <w:t>43.380408</w:t>
            </w:r>
          </w:p>
        </w:tc>
      </w:tr>
      <w:tr w:rsidR="00AC7CCB" w14:paraId="31779762" w14:textId="77777777" w:rsidTr="001211DC">
        <w:tc>
          <w:tcPr>
            <w:tcW w:w="960" w:type="dxa"/>
          </w:tcPr>
          <w:p w14:paraId="247D538C" w14:textId="77777777" w:rsidR="00AC7CCB" w:rsidRDefault="0018021F">
            <w:r>
              <w:t>161</w:t>
            </w:r>
          </w:p>
        </w:tc>
        <w:tc>
          <w:tcPr>
            <w:tcW w:w="960" w:type="dxa"/>
          </w:tcPr>
          <w:p w14:paraId="76FAF3D4" w14:textId="77777777" w:rsidR="00AC7CCB" w:rsidRDefault="0018021F">
            <w:r>
              <w:t>4857</w:t>
            </w:r>
          </w:p>
        </w:tc>
        <w:tc>
          <w:tcPr>
            <w:tcW w:w="960" w:type="dxa"/>
          </w:tcPr>
          <w:p w14:paraId="14690148" w14:textId="77777777" w:rsidR="00AC7CCB" w:rsidRDefault="0018021F">
            <w:r>
              <w:t>Sara Sikander</w:t>
            </w:r>
          </w:p>
        </w:tc>
        <w:tc>
          <w:tcPr>
            <w:tcW w:w="960" w:type="dxa"/>
          </w:tcPr>
          <w:p w14:paraId="1B62E4FA" w14:textId="77777777" w:rsidR="00AC7CCB" w:rsidRDefault="0018021F">
            <w:r>
              <w:t>Ch Sikander Hayat Goraya</w:t>
            </w:r>
          </w:p>
        </w:tc>
        <w:tc>
          <w:tcPr>
            <w:tcW w:w="960" w:type="dxa"/>
          </w:tcPr>
          <w:p w14:paraId="3BF6F8AD" w14:textId="77777777" w:rsidR="00AC7CCB" w:rsidRDefault="0018021F">
            <w:r>
              <w:t>107276-P</w:t>
            </w:r>
          </w:p>
        </w:tc>
        <w:tc>
          <w:tcPr>
            <w:tcW w:w="960" w:type="dxa"/>
          </w:tcPr>
          <w:p w14:paraId="0CAEE4FC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C934CBF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29F413E1" w14:textId="77777777" w:rsidR="00AC7CCB" w:rsidRDefault="0018021F">
            <w:r>
              <w:t>ABS Teaching Hospital, Gujrat</w:t>
            </w:r>
          </w:p>
        </w:tc>
        <w:tc>
          <w:tcPr>
            <w:tcW w:w="960" w:type="dxa"/>
          </w:tcPr>
          <w:p w14:paraId="13AB6613" w14:textId="77777777" w:rsidR="00AC7CCB" w:rsidRDefault="0018021F">
            <w:r>
              <w:t>60.681667</w:t>
            </w:r>
          </w:p>
        </w:tc>
      </w:tr>
      <w:tr w:rsidR="00AC7CCB" w14:paraId="0ECDC761" w14:textId="77777777" w:rsidTr="001211DC">
        <w:tc>
          <w:tcPr>
            <w:tcW w:w="960" w:type="dxa"/>
          </w:tcPr>
          <w:p w14:paraId="53F75215" w14:textId="77777777" w:rsidR="00AC7CCB" w:rsidRDefault="0018021F">
            <w:r>
              <w:t>162</w:t>
            </w:r>
          </w:p>
        </w:tc>
        <w:tc>
          <w:tcPr>
            <w:tcW w:w="960" w:type="dxa"/>
          </w:tcPr>
          <w:p w14:paraId="5214D468" w14:textId="77777777" w:rsidR="00AC7CCB" w:rsidRDefault="0018021F">
            <w:r>
              <w:t>2817</w:t>
            </w:r>
          </w:p>
        </w:tc>
        <w:tc>
          <w:tcPr>
            <w:tcW w:w="960" w:type="dxa"/>
          </w:tcPr>
          <w:p w14:paraId="04257F63" w14:textId="77777777" w:rsidR="00AC7CCB" w:rsidRDefault="0018021F">
            <w:r>
              <w:t>Teyyaba Khan</w:t>
            </w:r>
          </w:p>
        </w:tc>
        <w:tc>
          <w:tcPr>
            <w:tcW w:w="960" w:type="dxa"/>
          </w:tcPr>
          <w:p w14:paraId="2D94B821" w14:textId="77777777" w:rsidR="00AC7CCB" w:rsidRDefault="0018021F">
            <w:r>
              <w:t>Imran Qadar Khan</w:t>
            </w:r>
          </w:p>
        </w:tc>
        <w:tc>
          <w:tcPr>
            <w:tcW w:w="960" w:type="dxa"/>
          </w:tcPr>
          <w:p w14:paraId="3D68A88C" w14:textId="77777777" w:rsidR="00AC7CCB" w:rsidRDefault="0018021F">
            <w:r>
              <w:t>98184-P</w:t>
            </w:r>
          </w:p>
        </w:tc>
        <w:tc>
          <w:tcPr>
            <w:tcW w:w="960" w:type="dxa"/>
          </w:tcPr>
          <w:p w14:paraId="7316E58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070C170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10B9CB85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42C15B06" w14:textId="77777777" w:rsidR="00AC7CCB" w:rsidRDefault="0018021F">
            <w:r>
              <w:t>59.709167</w:t>
            </w:r>
          </w:p>
        </w:tc>
      </w:tr>
      <w:tr w:rsidR="00AC7CCB" w14:paraId="7277BF2A" w14:textId="77777777" w:rsidTr="001211DC">
        <w:tc>
          <w:tcPr>
            <w:tcW w:w="960" w:type="dxa"/>
          </w:tcPr>
          <w:p w14:paraId="076691AF" w14:textId="77777777" w:rsidR="00AC7CCB" w:rsidRDefault="0018021F">
            <w:r>
              <w:t>163</w:t>
            </w:r>
          </w:p>
        </w:tc>
        <w:tc>
          <w:tcPr>
            <w:tcW w:w="960" w:type="dxa"/>
          </w:tcPr>
          <w:p w14:paraId="04EF97F5" w14:textId="77777777" w:rsidR="00AC7CCB" w:rsidRDefault="0018021F">
            <w:r>
              <w:t>7370</w:t>
            </w:r>
          </w:p>
        </w:tc>
        <w:tc>
          <w:tcPr>
            <w:tcW w:w="960" w:type="dxa"/>
          </w:tcPr>
          <w:p w14:paraId="76A53A03" w14:textId="77777777" w:rsidR="00AC7CCB" w:rsidRDefault="0018021F">
            <w:r>
              <w:t>Maheen Fatima</w:t>
            </w:r>
          </w:p>
        </w:tc>
        <w:tc>
          <w:tcPr>
            <w:tcW w:w="960" w:type="dxa"/>
          </w:tcPr>
          <w:p w14:paraId="3BAF8525" w14:textId="77777777" w:rsidR="00AC7CCB" w:rsidRDefault="0018021F">
            <w:r>
              <w:t>Muhammad Mushtaq Anwar ul Hassan</w:t>
            </w:r>
          </w:p>
        </w:tc>
        <w:tc>
          <w:tcPr>
            <w:tcW w:w="960" w:type="dxa"/>
          </w:tcPr>
          <w:p w14:paraId="5793A040" w14:textId="77777777" w:rsidR="00AC7CCB" w:rsidRDefault="0018021F">
            <w:r>
              <w:t>103698-P</w:t>
            </w:r>
          </w:p>
        </w:tc>
        <w:tc>
          <w:tcPr>
            <w:tcW w:w="960" w:type="dxa"/>
          </w:tcPr>
          <w:p w14:paraId="55779FD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93C378C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62BEF65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1E8BC0FF" w14:textId="77777777" w:rsidR="00AC7CCB" w:rsidRDefault="0018021F">
            <w:r>
              <w:t>57.8125</w:t>
            </w:r>
          </w:p>
        </w:tc>
      </w:tr>
      <w:tr w:rsidR="00AC7CCB" w14:paraId="13D3B4B3" w14:textId="77777777" w:rsidTr="001211DC">
        <w:tc>
          <w:tcPr>
            <w:tcW w:w="960" w:type="dxa"/>
          </w:tcPr>
          <w:p w14:paraId="76EDA7DD" w14:textId="77777777" w:rsidR="00AC7CCB" w:rsidRDefault="0018021F">
            <w:r>
              <w:lastRenderedPageBreak/>
              <w:t>164</w:t>
            </w:r>
          </w:p>
        </w:tc>
        <w:tc>
          <w:tcPr>
            <w:tcW w:w="960" w:type="dxa"/>
          </w:tcPr>
          <w:p w14:paraId="164DC1FF" w14:textId="77777777" w:rsidR="00AC7CCB" w:rsidRDefault="0018021F">
            <w:r>
              <w:t>6011</w:t>
            </w:r>
          </w:p>
        </w:tc>
        <w:tc>
          <w:tcPr>
            <w:tcW w:w="960" w:type="dxa"/>
          </w:tcPr>
          <w:p w14:paraId="40181F17" w14:textId="77777777" w:rsidR="00AC7CCB" w:rsidRDefault="0018021F">
            <w:r>
              <w:t xml:space="preserve">Lubna </w:t>
            </w:r>
            <w:r>
              <w:t>Waheed</w:t>
            </w:r>
          </w:p>
        </w:tc>
        <w:tc>
          <w:tcPr>
            <w:tcW w:w="960" w:type="dxa"/>
          </w:tcPr>
          <w:p w14:paraId="786D8BD2" w14:textId="77777777" w:rsidR="00AC7CCB" w:rsidRDefault="0018021F">
            <w:r>
              <w:t>Malik Abdul Waheed</w:t>
            </w:r>
          </w:p>
        </w:tc>
        <w:tc>
          <w:tcPr>
            <w:tcW w:w="960" w:type="dxa"/>
          </w:tcPr>
          <w:p w14:paraId="1D99E8A8" w14:textId="77777777" w:rsidR="00AC7CCB" w:rsidRDefault="0018021F">
            <w:r>
              <w:t>95281-P</w:t>
            </w:r>
          </w:p>
        </w:tc>
        <w:tc>
          <w:tcPr>
            <w:tcW w:w="960" w:type="dxa"/>
          </w:tcPr>
          <w:p w14:paraId="347F482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1FEDE53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9A3E2CD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1F40CBB5" w14:textId="77777777" w:rsidR="00AC7CCB" w:rsidRDefault="0018021F">
            <w:r>
              <w:t>57.734493</w:t>
            </w:r>
          </w:p>
        </w:tc>
      </w:tr>
      <w:tr w:rsidR="00AC7CCB" w14:paraId="07A2318D" w14:textId="77777777" w:rsidTr="001211DC">
        <w:tc>
          <w:tcPr>
            <w:tcW w:w="960" w:type="dxa"/>
          </w:tcPr>
          <w:p w14:paraId="3BC7F79E" w14:textId="77777777" w:rsidR="00AC7CCB" w:rsidRDefault="0018021F">
            <w:r>
              <w:t>165</w:t>
            </w:r>
          </w:p>
        </w:tc>
        <w:tc>
          <w:tcPr>
            <w:tcW w:w="960" w:type="dxa"/>
          </w:tcPr>
          <w:p w14:paraId="017331E8" w14:textId="77777777" w:rsidR="00AC7CCB" w:rsidRDefault="0018021F">
            <w:r>
              <w:t>1904</w:t>
            </w:r>
          </w:p>
        </w:tc>
        <w:tc>
          <w:tcPr>
            <w:tcW w:w="960" w:type="dxa"/>
          </w:tcPr>
          <w:p w14:paraId="3B4E4C07" w14:textId="77777777" w:rsidR="00AC7CCB" w:rsidRDefault="0018021F">
            <w:r>
              <w:t>Shajia Shabbir</w:t>
            </w:r>
          </w:p>
        </w:tc>
        <w:tc>
          <w:tcPr>
            <w:tcW w:w="960" w:type="dxa"/>
          </w:tcPr>
          <w:p w14:paraId="45C76B9B" w14:textId="77777777" w:rsidR="00AC7CCB" w:rsidRDefault="0018021F">
            <w:r>
              <w:t>Shabbir Ahmad Qurishi</w:t>
            </w:r>
          </w:p>
        </w:tc>
        <w:tc>
          <w:tcPr>
            <w:tcW w:w="960" w:type="dxa"/>
          </w:tcPr>
          <w:p w14:paraId="0E77EE0E" w14:textId="77777777" w:rsidR="00AC7CCB" w:rsidRDefault="0018021F">
            <w:r>
              <w:t>87878-P</w:t>
            </w:r>
          </w:p>
        </w:tc>
        <w:tc>
          <w:tcPr>
            <w:tcW w:w="960" w:type="dxa"/>
          </w:tcPr>
          <w:p w14:paraId="29F4534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D2B6326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24875D8E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781CE5A0" w14:textId="77777777" w:rsidR="00AC7CCB" w:rsidRDefault="0018021F">
            <w:r>
              <w:t>63.175</w:t>
            </w:r>
          </w:p>
        </w:tc>
      </w:tr>
      <w:tr w:rsidR="00AC7CCB" w14:paraId="46AA5A56" w14:textId="77777777" w:rsidTr="001211DC">
        <w:tc>
          <w:tcPr>
            <w:tcW w:w="960" w:type="dxa"/>
          </w:tcPr>
          <w:p w14:paraId="74539C9A" w14:textId="77777777" w:rsidR="00AC7CCB" w:rsidRDefault="0018021F">
            <w:r>
              <w:t>166</w:t>
            </w:r>
          </w:p>
        </w:tc>
        <w:tc>
          <w:tcPr>
            <w:tcW w:w="960" w:type="dxa"/>
          </w:tcPr>
          <w:p w14:paraId="46ABAA7E" w14:textId="77777777" w:rsidR="00AC7CCB" w:rsidRDefault="0018021F">
            <w:r>
              <w:t>7253</w:t>
            </w:r>
          </w:p>
        </w:tc>
        <w:tc>
          <w:tcPr>
            <w:tcW w:w="960" w:type="dxa"/>
          </w:tcPr>
          <w:p w14:paraId="42B88900" w14:textId="77777777" w:rsidR="00AC7CCB" w:rsidRDefault="0018021F">
            <w:r>
              <w:t>Misbah Mehak</w:t>
            </w:r>
          </w:p>
        </w:tc>
        <w:tc>
          <w:tcPr>
            <w:tcW w:w="960" w:type="dxa"/>
          </w:tcPr>
          <w:p w14:paraId="3C6CAE0D" w14:textId="77777777" w:rsidR="00AC7CCB" w:rsidRDefault="0018021F">
            <w:r>
              <w:t>Zafar Iqbal</w:t>
            </w:r>
          </w:p>
        </w:tc>
        <w:tc>
          <w:tcPr>
            <w:tcW w:w="960" w:type="dxa"/>
          </w:tcPr>
          <w:p w14:paraId="305DF587" w14:textId="77777777" w:rsidR="00AC7CCB" w:rsidRDefault="0018021F">
            <w:r>
              <w:t>88103-P</w:t>
            </w:r>
          </w:p>
        </w:tc>
        <w:tc>
          <w:tcPr>
            <w:tcW w:w="960" w:type="dxa"/>
          </w:tcPr>
          <w:p w14:paraId="1FA0F67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D1CE6F5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8D54521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08C9F435" w14:textId="77777777" w:rsidR="00AC7CCB" w:rsidRDefault="0018021F">
            <w:r>
              <w:t>60.371667</w:t>
            </w:r>
          </w:p>
        </w:tc>
      </w:tr>
      <w:tr w:rsidR="00AC7CCB" w14:paraId="647BDACA" w14:textId="77777777" w:rsidTr="001211DC">
        <w:tc>
          <w:tcPr>
            <w:tcW w:w="960" w:type="dxa"/>
          </w:tcPr>
          <w:p w14:paraId="10588138" w14:textId="77777777" w:rsidR="00AC7CCB" w:rsidRDefault="0018021F">
            <w:r>
              <w:t>167</w:t>
            </w:r>
          </w:p>
        </w:tc>
        <w:tc>
          <w:tcPr>
            <w:tcW w:w="960" w:type="dxa"/>
          </w:tcPr>
          <w:p w14:paraId="2E61EB01" w14:textId="77777777" w:rsidR="00AC7CCB" w:rsidRDefault="0018021F">
            <w:r>
              <w:t>15184</w:t>
            </w:r>
          </w:p>
        </w:tc>
        <w:tc>
          <w:tcPr>
            <w:tcW w:w="960" w:type="dxa"/>
          </w:tcPr>
          <w:p w14:paraId="7D815EE6" w14:textId="77777777" w:rsidR="00AC7CCB" w:rsidRDefault="0018021F">
            <w:r>
              <w:t>Qura Tull Ain</w:t>
            </w:r>
          </w:p>
        </w:tc>
        <w:tc>
          <w:tcPr>
            <w:tcW w:w="960" w:type="dxa"/>
          </w:tcPr>
          <w:p w14:paraId="6722A014" w14:textId="77777777" w:rsidR="00AC7CCB" w:rsidRDefault="0018021F">
            <w:r>
              <w:t>Muhammad Asif</w:t>
            </w:r>
          </w:p>
        </w:tc>
        <w:tc>
          <w:tcPr>
            <w:tcW w:w="960" w:type="dxa"/>
          </w:tcPr>
          <w:p w14:paraId="3664094A" w14:textId="77777777" w:rsidR="00AC7CCB" w:rsidRDefault="0018021F">
            <w:r>
              <w:t>111188-P</w:t>
            </w:r>
          </w:p>
        </w:tc>
        <w:tc>
          <w:tcPr>
            <w:tcW w:w="960" w:type="dxa"/>
          </w:tcPr>
          <w:p w14:paraId="36C5368C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6CA6A75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E62DCEC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11C24272" w14:textId="77777777" w:rsidR="00AC7CCB" w:rsidRDefault="0018021F">
            <w:r>
              <w:t>54.791667</w:t>
            </w:r>
          </w:p>
        </w:tc>
      </w:tr>
      <w:tr w:rsidR="00AC7CCB" w14:paraId="2A8D1520" w14:textId="77777777" w:rsidTr="001211DC">
        <w:tc>
          <w:tcPr>
            <w:tcW w:w="960" w:type="dxa"/>
          </w:tcPr>
          <w:p w14:paraId="7E856D3E" w14:textId="77777777" w:rsidR="00AC7CCB" w:rsidRDefault="0018021F">
            <w:r>
              <w:t>168</w:t>
            </w:r>
          </w:p>
        </w:tc>
        <w:tc>
          <w:tcPr>
            <w:tcW w:w="960" w:type="dxa"/>
          </w:tcPr>
          <w:p w14:paraId="5FBCD902" w14:textId="77777777" w:rsidR="00AC7CCB" w:rsidRDefault="0018021F">
            <w:r>
              <w:t>16148</w:t>
            </w:r>
          </w:p>
        </w:tc>
        <w:tc>
          <w:tcPr>
            <w:tcW w:w="960" w:type="dxa"/>
          </w:tcPr>
          <w:p w14:paraId="6ADE1ABC" w14:textId="77777777" w:rsidR="00AC7CCB" w:rsidRDefault="0018021F">
            <w:r>
              <w:t>Aamir Hayat</w:t>
            </w:r>
          </w:p>
        </w:tc>
        <w:tc>
          <w:tcPr>
            <w:tcW w:w="960" w:type="dxa"/>
          </w:tcPr>
          <w:p w14:paraId="65B4858C" w14:textId="77777777" w:rsidR="00AC7CCB" w:rsidRDefault="0018021F">
            <w:r>
              <w:t>Malik Shoukat Hayat</w:t>
            </w:r>
          </w:p>
        </w:tc>
        <w:tc>
          <w:tcPr>
            <w:tcW w:w="960" w:type="dxa"/>
          </w:tcPr>
          <w:p w14:paraId="59743163" w14:textId="77777777" w:rsidR="00AC7CCB" w:rsidRDefault="0018021F">
            <w:r>
              <w:t>117343-P</w:t>
            </w:r>
          </w:p>
        </w:tc>
        <w:tc>
          <w:tcPr>
            <w:tcW w:w="960" w:type="dxa"/>
          </w:tcPr>
          <w:p w14:paraId="5997818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450D45D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BEFAFBA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45355866" w14:textId="77777777" w:rsidR="00AC7CCB" w:rsidRDefault="0018021F">
            <w:r>
              <w:t>54.351667</w:t>
            </w:r>
          </w:p>
        </w:tc>
      </w:tr>
      <w:tr w:rsidR="00AC7CCB" w14:paraId="3E3972A9" w14:textId="77777777" w:rsidTr="001211DC">
        <w:tc>
          <w:tcPr>
            <w:tcW w:w="960" w:type="dxa"/>
          </w:tcPr>
          <w:p w14:paraId="01703ED3" w14:textId="77777777" w:rsidR="00AC7CCB" w:rsidRDefault="0018021F">
            <w:r>
              <w:t>169</w:t>
            </w:r>
          </w:p>
        </w:tc>
        <w:tc>
          <w:tcPr>
            <w:tcW w:w="960" w:type="dxa"/>
          </w:tcPr>
          <w:p w14:paraId="4A26E218" w14:textId="77777777" w:rsidR="00AC7CCB" w:rsidRDefault="0018021F">
            <w:r>
              <w:t>6588</w:t>
            </w:r>
          </w:p>
        </w:tc>
        <w:tc>
          <w:tcPr>
            <w:tcW w:w="960" w:type="dxa"/>
          </w:tcPr>
          <w:p w14:paraId="50BC8A76" w14:textId="77777777" w:rsidR="00AC7CCB" w:rsidRDefault="0018021F">
            <w:r>
              <w:t>Iqra Mushtaq</w:t>
            </w:r>
          </w:p>
        </w:tc>
        <w:tc>
          <w:tcPr>
            <w:tcW w:w="960" w:type="dxa"/>
          </w:tcPr>
          <w:p w14:paraId="6C18AAB4" w14:textId="77777777" w:rsidR="00AC7CCB" w:rsidRDefault="0018021F">
            <w:r>
              <w:t>Waqas Ahmed Raza</w:t>
            </w:r>
          </w:p>
        </w:tc>
        <w:tc>
          <w:tcPr>
            <w:tcW w:w="960" w:type="dxa"/>
          </w:tcPr>
          <w:p w14:paraId="0959B36E" w14:textId="77777777" w:rsidR="00AC7CCB" w:rsidRDefault="0018021F">
            <w:r>
              <w:t>4939-AJK</w:t>
            </w:r>
          </w:p>
        </w:tc>
        <w:tc>
          <w:tcPr>
            <w:tcW w:w="960" w:type="dxa"/>
          </w:tcPr>
          <w:p w14:paraId="51453623" w14:textId="77777777" w:rsidR="00AC7CCB" w:rsidRDefault="0018021F">
            <w:r>
              <w:t>AJK, G&amp;B, FATA, ICT</w:t>
            </w:r>
          </w:p>
        </w:tc>
        <w:tc>
          <w:tcPr>
            <w:tcW w:w="960" w:type="dxa"/>
          </w:tcPr>
          <w:p w14:paraId="673AB8E0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2D3533F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102D8AFB" w14:textId="77777777" w:rsidR="00AC7CCB" w:rsidRDefault="0018021F">
            <w:r>
              <w:t>46.814043</w:t>
            </w:r>
          </w:p>
        </w:tc>
      </w:tr>
      <w:tr w:rsidR="00AC7CCB" w14:paraId="6C9A3B54" w14:textId="77777777" w:rsidTr="001211DC">
        <w:tc>
          <w:tcPr>
            <w:tcW w:w="960" w:type="dxa"/>
          </w:tcPr>
          <w:p w14:paraId="3CF08F11" w14:textId="77777777" w:rsidR="00AC7CCB" w:rsidRDefault="0018021F">
            <w:r>
              <w:t>170</w:t>
            </w:r>
          </w:p>
        </w:tc>
        <w:tc>
          <w:tcPr>
            <w:tcW w:w="960" w:type="dxa"/>
          </w:tcPr>
          <w:p w14:paraId="73AD5890" w14:textId="77777777" w:rsidR="00AC7CCB" w:rsidRDefault="0018021F">
            <w:r>
              <w:t>6853</w:t>
            </w:r>
          </w:p>
        </w:tc>
        <w:tc>
          <w:tcPr>
            <w:tcW w:w="960" w:type="dxa"/>
          </w:tcPr>
          <w:p w14:paraId="5C2B80E6" w14:textId="77777777" w:rsidR="00AC7CCB" w:rsidRDefault="0018021F">
            <w:r>
              <w:t>Furqan Nasir</w:t>
            </w:r>
          </w:p>
        </w:tc>
        <w:tc>
          <w:tcPr>
            <w:tcW w:w="960" w:type="dxa"/>
          </w:tcPr>
          <w:p w14:paraId="0BFCE9AD" w14:textId="77777777" w:rsidR="00AC7CCB" w:rsidRDefault="0018021F">
            <w:r>
              <w:t>Sheikh Abdul Nasir</w:t>
            </w:r>
          </w:p>
        </w:tc>
        <w:tc>
          <w:tcPr>
            <w:tcW w:w="960" w:type="dxa"/>
          </w:tcPr>
          <w:p w14:paraId="009D3777" w14:textId="77777777" w:rsidR="00AC7CCB" w:rsidRDefault="0018021F">
            <w:r>
              <w:t>92826-P</w:t>
            </w:r>
          </w:p>
        </w:tc>
        <w:tc>
          <w:tcPr>
            <w:tcW w:w="960" w:type="dxa"/>
          </w:tcPr>
          <w:p w14:paraId="2A658AC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488BC46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CAB8436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3AFBE558" w14:textId="77777777" w:rsidR="00AC7CCB" w:rsidRDefault="0018021F">
            <w:r>
              <w:t>62.662703</w:t>
            </w:r>
          </w:p>
        </w:tc>
      </w:tr>
      <w:tr w:rsidR="00AC7CCB" w14:paraId="15BA5265" w14:textId="77777777" w:rsidTr="001211DC">
        <w:tc>
          <w:tcPr>
            <w:tcW w:w="960" w:type="dxa"/>
          </w:tcPr>
          <w:p w14:paraId="73E307F7" w14:textId="77777777" w:rsidR="00AC7CCB" w:rsidRDefault="0018021F">
            <w:r>
              <w:t>171</w:t>
            </w:r>
          </w:p>
        </w:tc>
        <w:tc>
          <w:tcPr>
            <w:tcW w:w="960" w:type="dxa"/>
          </w:tcPr>
          <w:p w14:paraId="67B571B5" w14:textId="77777777" w:rsidR="00AC7CCB" w:rsidRDefault="0018021F">
            <w:r>
              <w:t>15446</w:t>
            </w:r>
          </w:p>
        </w:tc>
        <w:tc>
          <w:tcPr>
            <w:tcW w:w="960" w:type="dxa"/>
          </w:tcPr>
          <w:p w14:paraId="36D82B02" w14:textId="77777777" w:rsidR="00AC7CCB" w:rsidRDefault="0018021F">
            <w:r>
              <w:t>Ummara Subhani</w:t>
            </w:r>
          </w:p>
        </w:tc>
        <w:tc>
          <w:tcPr>
            <w:tcW w:w="960" w:type="dxa"/>
          </w:tcPr>
          <w:p w14:paraId="1DF6C80A" w14:textId="77777777" w:rsidR="00AC7CCB" w:rsidRDefault="0018021F">
            <w:r>
              <w:t xml:space="preserve">Bisharat Subhani </w:t>
            </w:r>
          </w:p>
        </w:tc>
        <w:tc>
          <w:tcPr>
            <w:tcW w:w="960" w:type="dxa"/>
          </w:tcPr>
          <w:p w14:paraId="1F64F915" w14:textId="77777777" w:rsidR="00AC7CCB" w:rsidRDefault="0018021F">
            <w:r>
              <w:t>92296-P</w:t>
            </w:r>
          </w:p>
        </w:tc>
        <w:tc>
          <w:tcPr>
            <w:tcW w:w="960" w:type="dxa"/>
          </w:tcPr>
          <w:p w14:paraId="7FB45F1C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5B1B620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DA4B454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42A6D807" w14:textId="77777777" w:rsidR="00AC7CCB" w:rsidRDefault="0018021F">
            <w:r>
              <w:t>60.461702</w:t>
            </w:r>
          </w:p>
        </w:tc>
      </w:tr>
      <w:tr w:rsidR="00AC7CCB" w14:paraId="45C3660D" w14:textId="77777777" w:rsidTr="001211DC">
        <w:tc>
          <w:tcPr>
            <w:tcW w:w="960" w:type="dxa"/>
          </w:tcPr>
          <w:p w14:paraId="27F7BBF8" w14:textId="77777777" w:rsidR="00AC7CCB" w:rsidRDefault="0018021F">
            <w:r>
              <w:t>172</w:t>
            </w:r>
          </w:p>
        </w:tc>
        <w:tc>
          <w:tcPr>
            <w:tcW w:w="960" w:type="dxa"/>
          </w:tcPr>
          <w:p w14:paraId="65F2D350" w14:textId="77777777" w:rsidR="00AC7CCB" w:rsidRDefault="0018021F">
            <w:r>
              <w:t>531</w:t>
            </w:r>
          </w:p>
        </w:tc>
        <w:tc>
          <w:tcPr>
            <w:tcW w:w="960" w:type="dxa"/>
          </w:tcPr>
          <w:p w14:paraId="2FA18313" w14:textId="77777777" w:rsidR="00AC7CCB" w:rsidRDefault="0018021F">
            <w:r>
              <w:t>Faiza Babar</w:t>
            </w:r>
          </w:p>
        </w:tc>
        <w:tc>
          <w:tcPr>
            <w:tcW w:w="960" w:type="dxa"/>
          </w:tcPr>
          <w:p w14:paraId="622E2FAA" w14:textId="77777777" w:rsidR="00AC7CCB" w:rsidRDefault="0018021F">
            <w:r>
              <w:t>Zafar Yasin Babar</w:t>
            </w:r>
          </w:p>
        </w:tc>
        <w:tc>
          <w:tcPr>
            <w:tcW w:w="960" w:type="dxa"/>
          </w:tcPr>
          <w:p w14:paraId="20E77CB4" w14:textId="77777777" w:rsidR="00AC7CCB" w:rsidRDefault="0018021F">
            <w:r>
              <w:t>92787-P</w:t>
            </w:r>
          </w:p>
        </w:tc>
        <w:tc>
          <w:tcPr>
            <w:tcW w:w="960" w:type="dxa"/>
          </w:tcPr>
          <w:p w14:paraId="6BA7C71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E8E15C0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BE53067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327ECE76" w14:textId="77777777" w:rsidR="00AC7CCB" w:rsidRDefault="0018021F">
            <w:r>
              <w:t>59.574167</w:t>
            </w:r>
          </w:p>
        </w:tc>
      </w:tr>
      <w:tr w:rsidR="00AC7CCB" w14:paraId="57E07157" w14:textId="77777777" w:rsidTr="001211DC">
        <w:tc>
          <w:tcPr>
            <w:tcW w:w="960" w:type="dxa"/>
          </w:tcPr>
          <w:p w14:paraId="742ECAC0" w14:textId="77777777" w:rsidR="00AC7CCB" w:rsidRDefault="0018021F">
            <w:r>
              <w:t>173</w:t>
            </w:r>
          </w:p>
        </w:tc>
        <w:tc>
          <w:tcPr>
            <w:tcW w:w="960" w:type="dxa"/>
          </w:tcPr>
          <w:p w14:paraId="42251346" w14:textId="77777777" w:rsidR="00AC7CCB" w:rsidRDefault="0018021F">
            <w:r>
              <w:t>7636</w:t>
            </w:r>
          </w:p>
        </w:tc>
        <w:tc>
          <w:tcPr>
            <w:tcW w:w="960" w:type="dxa"/>
          </w:tcPr>
          <w:p w14:paraId="23613115" w14:textId="77777777" w:rsidR="00AC7CCB" w:rsidRDefault="0018021F">
            <w:r>
              <w:t>Gohar Fareed Chishti</w:t>
            </w:r>
          </w:p>
        </w:tc>
        <w:tc>
          <w:tcPr>
            <w:tcW w:w="960" w:type="dxa"/>
          </w:tcPr>
          <w:p w14:paraId="62A4C57F" w14:textId="77777777" w:rsidR="00AC7CCB" w:rsidRDefault="0018021F">
            <w:r>
              <w:t xml:space="preserve">Ameer Hamza </w:t>
            </w:r>
          </w:p>
        </w:tc>
        <w:tc>
          <w:tcPr>
            <w:tcW w:w="960" w:type="dxa"/>
          </w:tcPr>
          <w:p w14:paraId="6639954A" w14:textId="77777777" w:rsidR="00AC7CCB" w:rsidRDefault="0018021F">
            <w:r>
              <w:t>92272-P</w:t>
            </w:r>
          </w:p>
        </w:tc>
        <w:tc>
          <w:tcPr>
            <w:tcW w:w="960" w:type="dxa"/>
          </w:tcPr>
          <w:p w14:paraId="4A21374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751D715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19B5475A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5A7F11F3" w14:textId="77777777" w:rsidR="00AC7CCB" w:rsidRDefault="0018021F">
            <w:r>
              <w:t>59.122128</w:t>
            </w:r>
          </w:p>
        </w:tc>
      </w:tr>
      <w:tr w:rsidR="00AC7CCB" w14:paraId="047B352A" w14:textId="77777777" w:rsidTr="001211DC">
        <w:tc>
          <w:tcPr>
            <w:tcW w:w="960" w:type="dxa"/>
          </w:tcPr>
          <w:p w14:paraId="5868FD2E" w14:textId="77777777" w:rsidR="00AC7CCB" w:rsidRDefault="0018021F">
            <w:r>
              <w:t>174</w:t>
            </w:r>
          </w:p>
        </w:tc>
        <w:tc>
          <w:tcPr>
            <w:tcW w:w="960" w:type="dxa"/>
          </w:tcPr>
          <w:p w14:paraId="4EC5C11A" w14:textId="77777777" w:rsidR="00AC7CCB" w:rsidRDefault="0018021F">
            <w:r>
              <w:t>7656</w:t>
            </w:r>
          </w:p>
        </w:tc>
        <w:tc>
          <w:tcPr>
            <w:tcW w:w="960" w:type="dxa"/>
          </w:tcPr>
          <w:p w14:paraId="138DD1CC" w14:textId="77777777" w:rsidR="00AC7CCB" w:rsidRDefault="0018021F">
            <w:r>
              <w:t>Aleena Fayyaz</w:t>
            </w:r>
          </w:p>
        </w:tc>
        <w:tc>
          <w:tcPr>
            <w:tcW w:w="960" w:type="dxa"/>
          </w:tcPr>
          <w:p w14:paraId="42B6404C" w14:textId="77777777" w:rsidR="00AC7CCB" w:rsidRDefault="0018021F">
            <w:r>
              <w:t>Aitzaz Aslam Marth</w:t>
            </w:r>
          </w:p>
        </w:tc>
        <w:tc>
          <w:tcPr>
            <w:tcW w:w="960" w:type="dxa"/>
          </w:tcPr>
          <w:p w14:paraId="64CD7E7F" w14:textId="77777777" w:rsidR="00AC7CCB" w:rsidRDefault="0018021F">
            <w:r>
              <w:t>85130-P</w:t>
            </w:r>
          </w:p>
        </w:tc>
        <w:tc>
          <w:tcPr>
            <w:tcW w:w="960" w:type="dxa"/>
          </w:tcPr>
          <w:p w14:paraId="3A7AB4A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070BDA4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027E9AF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263CC5C1" w14:textId="77777777" w:rsidR="00AC7CCB" w:rsidRDefault="0018021F">
            <w:r>
              <w:t>59.086667</w:t>
            </w:r>
          </w:p>
        </w:tc>
      </w:tr>
      <w:tr w:rsidR="00AC7CCB" w14:paraId="4ACE9A83" w14:textId="77777777" w:rsidTr="001211DC">
        <w:tc>
          <w:tcPr>
            <w:tcW w:w="960" w:type="dxa"/>
          </w:tcPr>
          <w:p w14:paraId="05B33AA4" w14:textId="77777777" w:rsidR="00AC7CCB" w:rsidRDefault="0018021F">
            <w:r>
              <w:t>175</w:t>
            </w:r>
          </w:p>
        </w:tc>
        <w:tc>
          <w:tcPr>
            <w:tcW w:w="960" w:type="dxa"/>
          </w:tcPr>
          <w:p w14:paraId="47DD69C3" w14:textId="77777777" w:rsidR="00AC7CCB" w:rsidRDefault="0018021F">
            <w:r>
              <w:t>7324</w:t>
            </w:r>
          </w:p>
        </w:tc>
        <w:tc>
          <w:tcPr>
            <w:tcW w:w="960" w:type="dxa"/>
          </w:tcPr>
          <w:p w14:paraId="142F42EC" w14:textId="77777777" w:rsidR="00AC7CCB" w:rsidRDefault="0018021F">
            <w:r>
              <w:t>Faiqa Falak</w:t>
            </w:r>
          </w:p>
        </w:tc>
        <w:tc>
          <w:tcPr>
            <w:tcW w:w="960" w:type="dxa"/>
          </w:tcPr>
          <w:p w14:paraId="74270C7B" w14:textId="77777777" w:rsidR="00AC7CCB" w:rsidRDefault="0018021F">
            <w:r>
              <w:t xml:space="preserve">Falak </w:t>
            </w:r>
            <w:r>
              <w:t>Sher Wattoo</w:t>
            </w:r>
          </w:p>
        </w:tc>
        <w:tc>
          <w:tcPr>
            <w:tcW w:w="960" w:type="dxa"/>
          </w:tcPr>
          <w:p w14:paraId="1916C618" w14:textId="77777777" w:rsidR="00AC7CCB" w:rsidRDefault="0018021F">
            <w:r>
              <w:t>107105-P</w:t>
            </w:r>
          </w:p>
        </w:tc>
        <w:tc>
          <w:tcPr>
            <w:tcW w:w="960" w:type="dxa"/>
          </w:tcPr>
          <w:p w14:paraId="19BA407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948D6FA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1A6BE6F3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3887BF9C" w14:textId="77777777" w:rsidR="00AC7CCB" w:rsidRDefault="0018021F">
            <w:r>
              <w:t>58.973333</w:t>
            </w:r>
          </w:p>
        </w:tc>
      </w:tr>
      <w:tr w:rsidR="00AC7CCB" w14:paraId="7BCBC365" w14:textId="77777777" w:rsidTr="001211DC">
        <w:tc>
          <w:tcPr>
            <w:tcW w:w="960" w:type="dxa"/>
          </w:tcPr>
          <w:p w14:paraId="730A816F" w14:textId="77777777" w:rsidR="00AC7CCB" w:rsidRDefault="0018021F">
            <w:r>
              <w:t>17</w:t>
            </w:r>
            <w:r>
              <w:lastRenderedPageBreak/>
              <w:t>6</w:t>
            </w:r>
          </w:p>
        </w:tc>
        <w:tc>
          <w:tcPr>
            <w:tcW w:w="960" w:type="dxa"/>
          </w:tcPr>
          <w:p w14:paraId="7514641A" w14:textId="77777777" w:rsidR="00AC7CCB" w:rsidRDefault="0018021F">
            <w:r>
              <w:lastRenderedPageBreak/>
              <w:t>663</w:t>
            </w:r>
            <w:r>
              <w:lastRenderedPageBreak/>
              <w:t>4</w:t>
            </w:r>
          </w:p>
        </w:tc>
        <w:tc>
          <w:tcPr>
            <w:tcW w:w="960" w:type="dxa"/>
          </w:tcPr>
          <w:p w14:paraId="2A511F20" w14:textId="77777777" w:rsidR="00AC7CCB" w:rsidRDefault="0018021F">
            <w:r>
              <w:lastRenderedPageBreak/>
              <w:t xml:space="preserve">Aqiba </w:t>
            </w:r>
            <w:r>
              <w:lastRenderedPageBreak/>
              <w:t>Sana</w:t>
            </w:r>
          </w:p>
        </w:tc>
        <w:tc>
          <w:tcPr>
            <w:tcW w:w="960" w:type="dxa"/>
          </w:tcPr>
          <w:p w14:paraId="0523D4D6" w14:textId="77777777" w:rsidR="00AC7CCB" w:rsidRDefault="0018021F">
            <w:r>
              <w:lastRenderedPageBreak/>
              <w:t>Sanaulla</w:t>
            </w:r>
            <w:r>
              <w:lastRenderedPageBreak/>
              <w:t>h Jameel</w:t>
            </w:r>
          </w:p>
        </w:tc>
        <w:tc>
          <w:tcPr>
            <w:tcW w:w="960" w:type="dxa"/>
          </w:tcPr>
          <w:p w14:paraId="4AA8D0C9" w14:textId="77777777" w:rsidR="00AC7CCB" w:rsidRDefault="0018021F">
            <w:r>
              <w:lastRenderedPageBreak/>
              <w:t>96633-</w:t>
            </w:r>
            <w:r>
              <w:lastRenderedPageBreak/>
              <w:t>P</w:t>
            </w:r>
          </w:p>
        </w:tc>
        <w:tc>
          <w:tcPr>
            <w:tcW w:w="960" w:type="dxa"/>
          </w:tcPr>
          <w:p w14:paraId="495E8DF4" w14:textId="77777777" w:rsidR="00AC7CCB" w:rsidRDefault="0018021F">
            <w:r>
              <w:lastRenderedPageBreak/>
              <w:t>Punjab</w:t>
            </w:r>
          </w:p>
        </w:tc>
        <w:tc>
          <w:tcPr>
            <w:tcW w:w="960" w:type="dxa"/>
          </w:tcPr>
          <w:p w14:paraId="4B78A8CD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6EF08E2C" w14:textId="77777777" w:rsidR="00AC7CCB" w:rsidRDefault="0018021F">
            <w:r>
              <w:t xml:space="preserve">Children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1D8B15B0" w14:textId="77777777" w:rsidR="00AC7CCB" w:rsidRDefault="0018021F">
            <w:r>
              <w:lastRenderedPageBreak/>
              <w:t>58.911</w:t>
            </w:r>
            <w:r>
              <w:lastRenderedPageBreak/>
              <w:t>667</w:t>
            </w:r>
          </w:p>
        </w:tc>
      </w:tr>
      <w:tr w:rsidR="00AC7CCB" w14:paraId="35383D23" w14:textId="77777777" w:rsidTr="001211DC">
        <w:tc>
          <w:tcPr>
            <w:tcW w:w="960" w:type="dxa"/>
          </w:tcPr>
          <w:p w14:paraId="5313FE50" w14:textId="77777777" w:rsidR="00AC7CCB" w:rsidRDefault="0018021F">
            <w:r>
              <w:lastRenderedPageBreak/>
              <w:t>177</w:t>
            </w:r>
          </w:p>
        </w:tc>
        <w:tc>
          <w:tcPr>
            <w:tcW w:w="960" w:type="dxa"/>
          </w:tcPr>
          <w:p w14:paraId="41103062" w14:textId="77777777" w:rsidR="00AC7CCB" w:rsidRDefault="0018021F">
            <w:r>
              <w:t>7553</w:t>
            </w:r>
          </w:p>
        </w:tc>
        <w:tc>
          <w:tcPr>
            <w:tcW w:w="960" w:type="dxa"/>
          </w:tcPr>
          <w:p w14:paraId="251CF9F8" w14:textId="77777777" w:rsidR="00AC7CCB" w:rsidRDefault="0018021F">
            <w:r>
              <w:t>Faryal Amin</w:t>
            </w:r>
          </w:p>
        </w:tc>
        <w:tc>
          <w:tcPr>
            <w:tcW w:w="960" w:type="dxa"/>
          </w:tcPr>
          <w:p w14:paraId="63AE54D1" w14:textId="77777777" w:rsidR="00AC7CCB" w:rsidRDefault="0018021F">
            <w:r>
              <w:t>MUHAMMAD AMIN AKHTAR</w:t>
            </w:r>
          </w:p>
        </w:tc>
        <w:tc>
          <w:tcPr>
            <w:tcW w:w="960" w:type="dxa"/>
          </w:tcPr>
          <w:p w14:paraId="31F8B8D5" w14:textId="77777777" w:rsidR="00AC7CCB" w:rsidRDefault="0018021F">
            <w:r>
              <w:t>87500-P</w:t>
            </w:r>
          </w:p>
        </w:tc>
        <w:tc>
          <w:tcPr>
            <w:tcW w:w="960" w:type="dxa"/>
          </w:tcPr>
          <w:p w14:paraId="2DD7943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25E4E89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36F7B2F7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5799755C" w14:textId="77777777" w:rsidR="00AC7CCB" w:rsidRDefault="0018021F">
            <w:r>
              <w:t>58.608333</w:t>
            </w:r>
          </w:p>
        </w:tc>
      </w:tr>
      <w:tr w:rsidR="00AC7CCB" w14:paraId="3E75315B" w14:textId="77777777" w:rsidTr="001211DC">
        <w:tc>
          <w:tcPr>
            <w:tcW w:w="960" w:type="dxa"/>
          </w:tcPr>
          <w:p w14:paraId="498E4513" w14:textId="77777777" w:rsidR="00AC7CCB" w:rsidRDefault="0018021F">
            <w:r>
              <w:t>178</w:t>
            </w:r>
          </w:p>
        </w:tc>
        <w:tc>
          <w:tcPr>
            <w:tcW w:w="960" w:type="dxa"/>
          </w:tcPr>
          <w:p w14:paraId="71FCD02D" w14:textId="77777777" w:rsidR="00AC7CCB" w:rsidRDefault="0018021F">
            <w:r>
              <w:t>17271</w:t>
            </w:r>
          </w:p>
        </w:tc>
        <w:tc>
          <w:tcPr>
            <w:tcW w:w="960" w:type="dxa"/>
          </w:tcPr>
          <w:p w14:paraId="0ACB4C3B" w14:textId="77777777" w:rsidR="00AC7CCB" w:rsidRDefault="0018021F">
            <w:r>
              <w:t>Amina Cheema</w:t>
            </w:r>
          </w:p>
        </w:tc>
        <w:tc>
          <w:tcPr>
            <w:tcW w:w="960" w:type="dxa"/>
          </w:tcPr>
          <w:p w14:paraId="34382CE8" w14:textId="77777777" w:rsidR="00AC7CCB" w:rsidRDefault="0018021F">
            <w:r>
              <w:t>Pervaiz Ahmed Cheema</w:t>
            </w:r>
          </w:p>
        </w:tc>
        <w:tc>
          <w:tcPr>
            <w:tcW w:w="960" w:type="dxa"/>
          </w:tcPr>
          <w:p w14:paraId="6A1F7FF8" w14:textId="77777777" w:rsidR="00AC7CCB" w:rsidRDefault="0018021F">
            <w:r>
              <w:t>89580-P</w:t>
            </w:r>
          </w:p>
        </w:tc>
        <w:tc>
          <w:tcPr>
            <w:tcW w:w="960" w:type="dxa"/>
          </w:tcPr>
          <w:p w14:paraId="557D361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F90165F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15B71F71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2D3DFF3A" w14:textId="77777777" w:rsidR="00AC7CCB" w:rsidRDefault="0018021F">
            <w:r>
              <w:t>58.533913</w:t>
            </w:r>
          </w:p>
        </w:tc>
      </w:tr>
      <w:tr w:rsidR="00AC7CCB" w14:paraId="6E64A28D" w14:textId="77777777" w:rsidTr="001211DC">
        <w:tc>
          <w:tcPr>
            <w:tcW w:w="960" w:type="dxa"/>
          </w:tcPr>
          <w:p w14:paraId="30F34F5E" w14:textId="77777777" w:rsidR="00AC7CCB" w:rsidRDefault="0018021F">
            <w:r>
              <w:t>179</w:t>
            </w:r>
          </w:p>
        </w:tc>
        <w:tc>
          <w:tcPr>
            <w:tcW w:w="960" w:type="dxa"/>
          </w:tcPr>
          <w:p w14:paraId="0138A4CA" w14:textId="77777777" w:rsidR="00AC7CCB" w:rsidRDefault="0018021F">
            <w:r>
              <w:t>7887</w:t>
            </w:r>
          </w:p>
        </w:tc>
        <w:tc>
          <w:tcPr>
            <w:tcW w:w="960" w:type="dxa"/>
          </w:tcPr>
          <w:p w14:paraId="7516927A" w14:textId="77777777" w:rsidR="00AC7CCB" w:rsidRDefault="0018021F">
            <w:r>
              <w:t>Rabia Javed</w:t>
            </w:r>
          </w:p>
        </w:tc>
        <w:tc>
          <w:tcPr>
            <w:tcW w:w="960" w:type="dxa"/>
          </w:tcPr>
          <w:p w14:paraId="7DFE3BE4" w14:textId="77777777" w:rsidR="00AC7CCB" w:rsidRDefault="0018021F">
            <w:r>
              <w:t>javed iqbal</w:t>
            </w:r>
          </w:p>
        </w:tc>
        <w:tc>
          <w:tcPr>
            <w:tcW w:w="960" w:type="dxa"/>
          </w:tcPr>
          <w:p w14:paraId="1D4CA306" w14:textId="77777777" w:rsidR="00AC7CCB" w:rsidRDefault="0018021F">
            <w:r>
              <w:t>104456-p</w:t>
            </w:r>
          </w:p>
        </w:tc>
        <w:tc>
          <w:tcPr>
            <w:tcW w:w="960" w:type="dxa"/>
          </w:tcPr>
          <w:p w14:paraId="2016E72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9ADE7E8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0FA67FFB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01888BB7" w14:textId="77777777" w:rsidR="00AC7CCB" w:rsidRDefault="0018021F">
            <w:r>
              <w:t>58.191666</w:t>
            </w:r>
          </w:p>
        </w:tc>
      </w:tr>
      <w:tr w:rsidR="00AC7CCB" w14:paraId="2CC5F97D" w14:textId="77777777" w:rsidTr="001211DC">
        <w:tc>
          <w:tcPr>
            <w:tcW w:w="960" w:type="dxa"/>
          </w:tcPr>
          <w:p w14:paraId="25BCE879" w14:textId="77777777" w:rsidR="00AC7CCB" w:rsidRDefault="0018021F">
            <w:r>
              <w:t>180</w:t>
            </w:r>
          </w:p>
        </w:tc>
        <w:tc>
          <w:tcPr>
            <w:tcW w:w="960" w:type="dxa"/>
          </w:tcPr>
          <w:p w14:paraId="5B2F2287" w14:textId="77777777" w:rsidR="00AC7CCB" w:rsidRDefault="0018021F">
            <w:r>
              <w:t>16220</w:t>
            </w:r>
          </w:p>
        </w:tc>
        <w:tc>
          <w:tcPr>
            <w:tcW w:w="960" w:type="dxa"/>
          </w:tcPr>
          <w:p w14:paraId="3A4C7434" w14:textId="77777777" w:rsidR="00AC7CCB" w:rsidRDefault="0018021F">
            <w:r>
              <w:t>Bakhtiar Ahmad Khan</w:t>
            </w:r>
          </w:p>
        </w:tc>
        <w:tc>
          <w:tcPr>
            <w:tcW w:w="960" w:type="dxa"/>
          </w:tcPr>
          <w:p w14:paraId="2212BC98" w14:textId="77777777" w:rsidR="00AC7CCB" w:rsidRDefault="0018021F">
            <w:r>
              <w:t>Iftikhar Ahmad Khan</w:t>
            </w:r>
          </w:p>
        </w:tc>
        <w:tc>
          <w:tcPr>
            <w:tcW w:w="960" w:type="dxa"/>
          </w:tcPr>
          <w:p w14:paraId="43D9D48E" w14:textId="77777777" w:rsidR="00AC7CCB" w:rsidRDefault="0018021F">
            <w:r>
              <w:t>100276–P</w:t>
            </w:r>
          </w:p>
        </w:tc>
        <w:tc>
          <w:tcPr>
            <w:tcW w:w="960" w:type="dxa"/>
          </w:tcPr>
          <w:p w14:paraId="16BC346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D337E67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B852297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4D8CC748" w14:textId="77777777" w:rsidR="00AC7CCB" w:rsidRDefault="0018021F">
            <w:r>
              <w:t>58.174667</w:t>
            </w:r>
          </w:p>
        </w:tc>
      </w:tr>
      <w:tr w:rsidR="00AC7CCB" w14:paraId="3F775B7D" w14:textId="77777777" w:rsidTr="001211DC">
        <w:tc>
          <w:tcPr>
            <w:tcW w:w="960" w:type="dxa"/>
          </w:tcPr>
          <w:p w14:paraId="4200EC34" w14:textId="77777777" w:rsidR="00AC7CCB" w:rsidRDefault="0018021F">
            <w:r>
              <w:t>181</w:t>
            </w:r>
          </w:p>
        </w:tc>
        <w:tc>
          <w:tcPr>
            <w:tcW w:w="960" w:type="dxa"/>
          </w:tcPr>
          <w:p w14:paraId="38725EC8" w14:textId="77777777" w:rsidR="00AC7CCB" w:rsidRDefault="0018021F">
            <w:r>
              <w:t>17195</w:t>
            </w:r>
          </w:p>
        </w:tc>
        <w:tc>
          <w:tcPr>
            <w:tcW w:w="960" w:type="dxa"/>
          </w:tcPr>
          <w:p w14:paraId="16AAFAF9" w14:textId="77777777" w:rsidR="00AC7CCB" w:rsidRDefault="0018021F">
            <w:r>
              <w:t>Abdul Samad Sahak</w:t>
            </w:r>
          </w:p>
        </w:tc>
        <w:tc>
          <w:tcPr>
            <w:tcW w:w="960" w:type="dxa"/>
          </w:tcPr>
          <w:p w14:paraId="386ACD8B" w14:textId="77777777" w:rsidR="00AC7CCB" w:rsidRDefault="0018021F">
            <w:r>
              <w:t>Haji Rahmuddin</w:t>
            </w:r>
          </w:p>
        </w:tc>
        <w:tc>
          <w:tcPr>
            <w:tcW w:w="960" w:type="dxa"/>
          </w:tcPr>
          <w:p w14:paraId="745C11FA" w14:textId="77777777" w:rsidR="00AC7CCB" w:rsidRDefault="0018021F">
            <w:r>
              <w:t>746999-07-M</w:t>
            </w:r>
          </w:p>
        </w:tc>
        <w:tc>
          <w:tcPr>
            <w:tcW w:w="960" w:type="dxa"/>
          </w:tcPr>
          <w:p w14:paraId="0B2AA4C7" w14:textId="77777777" w:rsidR="00AC7CCB" w:rsidRDefault="0018021F">
            <w:r>
              <w:t>Foriegn</w:t>
            </w:r>
          </w:p>
        </w:tc>
        <w:tc>
          <w:tcPr>
            <w:tcW w:w="960" w:type="dxa"/>
          </w:tcPr>
          <w:p w14:paraId="7E000AA1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62A4C65C" w14:textId="77777777" w:rsidR="00AC7CCB" w:rsidRDefault="0018021F">
            <w:r>
              <w:t>Children Hospital, Lahore</w:t>
            </w:r>
          </w:p>
        </w:tc>
        <w:tc>
          <w:tcPr>
            <w:tcW w:w="960" w:type="dxa"/>
          </w:tcPr>
          <w:p w14:paraId="665AABA2" w14:textId="77777777" w:rsidR="00AC7CCB" w:rsidRDefault="0018021F">
            <w:r>
              <w:t>46.17</w:t>
            </w:r>
          </w:p>
        </w:tc>
      </w:tr>
      <w:tr w:rsidR="00AC7CCB" w14:paraId="45D9D99B" w14:textId="77777777" w:rsidTr="001211DC">
        <w:tc>
          <w:tcPr>
            <w:tcW w:w="960" w:type="dxa"/>
          </w:tcPr>
          <w:p w14:paraId="60FDAAFE" w14:textId="77777777" w:rsidR="00AC7CCB" w:rsidRDefault="0018021F">
            <w:r>
              <w:t>182</w:t>
            </w:r>
          </w:p>
        </w:tc>
        <w:tc>
          <w:tcPr>
            <w:tcW w:w="960" w:type="dxa"/>
          </w:tcPr>
          <w:p w14:paraId="7E95B147" w14:textId="77777777" w:rsidR="00AC7CCB" w:rsidRDefault="0018021F">
            <w:r>
              <w:t>1705</w:t>
            </w:r>
          </w:p>
        </w:tc>
        <w:tc>
          <w:tcPr>
            <w:tcW w:w="960" w:type="dxa"/>
          </w:tcPr>
          <w:p w14:paraId="4FBEFD48" w14:textId="77777777" w:rsidR="00AC7CCB" w:rsidRDefault="0018021F">
            <w:r>
              <w:t>Anfal Ijaz</w:t>
            </w:r>
          </w:p>
        </w:tc>
        <w:tc>
          <w:tcPr>
            <w:tcW w:w="960" w:type="dxa"/>
          </w:tcPr>
          <w:p w14:paraId="6D07A32C" w14:textId="77777777" w:rsidR="00AC7CCB" w:rsidRDefault="0018021F">
            <w:r>
              <w:t>Ijaz Ahmed Bhutta</w:t>
            </w:r>
          </w:p>
        </w:tc>
        <w:tc>
          <w:tcPr>
            <w:tcW w:w="960" w:type="dxa"/>
          </w:tcPr>
          <w:p w14:paraId="590BBE07" w14:textId="77777777" w:rsidR="00AC7CCB" w:rsidRDefault="0018021F">
            <w:r>
              <w:t>90676-P</w:t>
            </w:r>
          </w:p>
        </w:tc>
        <w:tc>
          <w:tcPr>
            <w:tcW w:w="960" w:type="dxa"/>
          </w:tcPr>
          <w:p w14:paraId="3285F3E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7E9B057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3B1EDCE3" w14:textId="77777777" w:rsidR="00AC7CCB" w:rsidRDefault="0018021F">
            <w:r>
              <w:t>Children Hospital, Multan</w:t>
            </w:r>
          </w:p>
        </w:tc>
        <w:tc>
          <w:tcPr>
            <w:tcW w:w="960" w:type="dxa"/>
          </w:tcPr>
          <w:p w14:paraId="2A0CBDCB" w14:textId="77777777" w:rsidR="00AC7CCB" w:rsidRDefault="0018021F">
            <w:r>
              <w:t>62.855833</w:t>
            </w:r>
          </w:p>
        </w:tc>
      </w:tr>
      <w:tr w:rsidR="00AC7CCB" w14:paraId="63652EA3" w14:textId="77777777" w:rsidTr="001211DC">
        <w:tc>
          <w:tcPr>
            <w:tcW w:w="960" w:type="dxa"/>
          </w:tcPr>
          <w:p w14:paraId="517DE660" w14:textId="77777777" w:rsidR="00AC7CCB" w:rsidRDefault="0018021F">
            <w:r>
              <w:t>183</w:t>
            </w:r>
          </w:p>
        </w:tc>
        <w:tc>
          <w:tcPr>
            <w:tcW w:w="960" w:type="dxa"/>
          </w:tcPr>
          <w:p w14:paraId="65FBCD42" w14:textId="77777777" w:rsidR="00AC7CCB" w:rsidRDefault="0018021F">
            <w:r>
              <w:t>2107</w:t>
            </w:r>
          </w:p>
        </w:tc>
        <w:tc>
          <w:tcPr>
            <w:tcW w:w="960" w:type="dxa"/>
          </w:tcPr>
          <w:p w14:paraId="07FE5BC2" w14:textId="77777777" w:rsidR="00AC7CCB" w:rsidRDefault="0018021F">
            <w:r>
              <w:t>Uzma Ishfaq</w:t>
            </w:r>
          </w:p>
        </w:tc>
        <w:tc>
          <w:tcPr>
            <w:tcW w:w="960" w:type="dxa"/>
          </w:tcPr>
          <w:p w14:paraId="4412E1D7" w14:textId="77777777" w:rsidR="00AC7CCB" w:rsidRDefault="0018021F">
            <w:r>
              <w:t>Muhammad Ishfaq</w:t>
            </w:r>
          </w:p>
        </w:tc>
        <w:tc>
          <w:tcPr>
            <w:tcW w:w="960" w:type="dxa"/>
          </w:tcPr>
          <w:p w14:paraId="236ED012" w14:textId="77777777" w:rsidR="00AC7CCB" w:rsidRDefault="0018021F">
            <w:r>
              <w:t>90265-P</w:t>
            </w:r>
          </w:p>
        </w:tc>
        <w:tc>
          <w:tcPr>
            <w:tcW w:w="960" w:type="dxa"/>
          </w:tcPr>
          <w:p w14:paraId="6D3109A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D4BE73F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33F3095F" w14:textId="77777777" w:rsidR="00AC7CCB" w:rsidRDefault="0018021F">
            <w:r>
              <w:t>Children Hospital, Multan</w:t>
            </w:r>
          </w:p>
        </w:tc>
        <w:tc>
          <w:tcPr>
            <w:tcW w:w="960" w:type="dxa"/>
          </w:tcPr>
          <w:p w14:paraId="0DBB3ECE" w14:textId="77777777" w:rsidR="00AC7CCB" w:rsidRDefault="0018021F">
            <w:r>
              <w:t>61.92</w:t>
            </w:r>
          </w:p>
        </w:tc>
      </w:tr>
      <w:tr w:rsidR="00AC7CCB" w14:paraId="5873CF7A" w14:textId="77777777" w:rsidTr="001211DC">
        <w:tc>
          <w:tcPr>
            <w:tcW w:w="960" w:type="dxa"/>
          </w:tcPr>
          <w:p w14:paraId="3BBB2032" w14:textId="77777777" w:rsidR="00AC7CCB" w:rsidRDefault="0018021F">
            <w:r>
              <w:t>184</w:t>
            </w:r>
          </w:p>
        </w:tc>
        <w:tc>
          <w:tcPr>
            <w:tcW w:w="960" w:type="dxa"/>
          </w:tcPr>
          <w:p w14:paraId="14CEF71B" w14:textId="77777777" w:rsidR="00AC7CCB" w:rsidRDefault="0018021F">
            <w:r>
              <w:t>6756</w:t>
            </w:r>
          </w:p>
        </w:tc>
        <w:tc>
          <w:tcPr>
            <w:tcW w:w="960" w:type="dxa"/>
          </w:tcPr>
          <w:p w14:paraId="62EA9196" w14:textId="77777777" w:rsidR="00AC7CCB" w:rsidRDefault="0018021F">
            <w:r>
              <w:t>Saira Fida</w:t>
            </w:r>
          </w:p>
        </w:tc>
        <w:tc>
          <w:tcPr>
            <w:tcW w:w="960" w:type="dxa"/>
          </w:tcPr>
          <w:p w14:paraId="5BE00BF8" w14:textId="77777777" w:rsidR="00AC7CCB" w:rsidRDefault="0018021F">
            <w:r>
              <w:t>Muhammad ali</w:t>
            </w:r>
          </w:p>
        </w:tc>
        <w:tc>
          <w:tcPr>
            <w:tcW w:w="960" w:type="dxa"/>
          </w:tcPr>
          <w:p w14:paraId="3D381930" w14:textId="77777777" w:rsidR="00AC7CCB" w:rsidRDefault="0018021F">
            <w:r>
              <w:t>94575-P</w:t>
            </w:r>
          </w:p>
        </w:tc>
        <w:tc>
          <w:tcPr>
            <w:tcW w:w="960" w:type="dxa"/>
          </w:tcPr>
          <w:p w14:paraId="2C2B161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BFB270E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3D160E7E" w14:textId="77777777" w:rsidR="00AC7CCB" w:rsidRDefault="0018021F">
            <w:r>
              <w:t>Children Hospital, Multan</w:t>
            </w:r>
          </w:p>
        </w:tc>
        <w:tc>
          <w:tcPr>
            <w:tcW w:w="960" w:type="dxa"/>
          </w:tcPr>
          <w:p w14:paraId="1236B96A" w14:textId="77777777" w:rsidR="00AC7CCB" w:rsidRDefault="0018021F">
            <w:r>
              <w:t>61.240833</w:t>
            </w:r>
          </w:p>
        </w:tc>
      </w:tr>
      <w:tr w:rsidR="00AC7CCB" w14:paraId="0A28DD6D" w14:textId="77777777" w:rsidTr="001211DC">
        <w:tc>
          <w:tcPr>
            <w:tcW w:w="960" w:type="dxa"/>
          </w:tcPr>
          <w:p w14:paraId="6DEB6F75" w14:textId="77777777" w:rsidR="00AC7CCB" w:rsidRDefault="0018021F">
            <w:r>
              <w:t>185</w:t>
            </w:r>
          </w:p>
        </w:tc>
        <w:tc>
          <w:tcPr>
            <w:tcW w:w="960" w:type="dxa"/>
          </w:tcPr>
          <w:p w14:paraId="7C1FCA2B" w14:textId="77777777" w:rsidR="00AC7CCB" w:rsidRDefault="0018021F">
            <w:r>
              <w:t>7007</w:t>
            </w:r>
          </w:p>
        </w:tc>
        <w:tc>
          <w:tcPr>
            <w:tcW w:w="960" w:type="dxa"/>
          </w:tcPr>
          <w:p w14:paraId="6A9BDEC3" w14:textId="77777777" w:rsidR="00AC7CCB" w:rsidRDefault="0018021F">
            <w:r>
              <w:t>Sonia Zafar</w:t>
            </w:r>
          </w:p>
        </w:tc>
        <w:tc>
          <w:tcPr>
            <w:tcW w:w="960" w:type="dxa"/>
          </w:tcPr>
          <w:p w14:paraId="78BDC484" w14:textId="77777777" w:rsidR="00AC7CCB" w:rsidRDefault="0018021F">
            <w:r>
              <w:t>Zafar Ali</w:t>
            </w:r>
          </w:p>
        </w:tc>
        <w:tc>
          <w:tcPr>
            <w:tcW w:w="960" w:type="dxa"/>
          </w:tcPr>
          <w:p w14:paraId="2328E874" w14:textId="77777777" w:rsidR="00AC7CCB" w:rsidRDefault="0018021F">
            <w:r>
              <w:t>91799-p</w:t>
            </w:r>
          </w:p>
        </w:tc>
        <w:tc>
          <w:tcPr>
            <w:tcW w:w="960" w:type="dxa"/>
          </w:tcPr>
          <w:p w14:paraId="736A5E3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2AD4709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C8B0334" w14:textId="77777777" w:rsidR="00AC7CCB" w:rsidRDefault="0018021F">
            <w:r>
              <w:t>Children Hospital, Multan</w:t>
            </w:r>
          </w:p>
        </w:tc>
        <w:tc>
          <w:tcPr>
            <w:tcW w:w="960" w:type="dxa"/>
          </w:tcPr>
          <w:p w14:paraId="5C06C10C" w14:textId="77777777" w:rsidR="00AC7CCB" w:rsidRDefault="0018021F">
            <w:r>
              <w:t>60.894167</w:t>
            </w:r>
          </w:p>
        </w:tc>
      </w:tr>
      <w:tr w:rsidR="00AC7CCB" w14:paraId="2C2073E8" w14:textId="77777777" w:rsidTr="001211DC">
        <w:tc>
          <w:tcPr>
            <w:tcW w:w="960" w:type="dxa"/>
          </w:tcPr>
          <w:p w14:paraId="5CC35FEF" w14:textId="77777777" w:rsidR="00AC7CCB" w:rsidRDefault="0018021F">
            <w:r>
              <w:t>186</w:t>
            </w:r>
          </w:p>
        </w:tc>
        <w:tc>
          <w:tcPr>
            <w:tcW w:w="960" w:type="dxa"/>
          </w:tcPr>
          <w:p w14:paraId="4E443CA6" w14:textId="77777777" w:rsidR="00AC7CCB" w:rsidRDefault="0018021F">
            <w:r>
              <w:t>7380</w:t>
            </w:r>
          </w:p>
        </w:tc>
        <w:tc>
          <w:tcPr>
            <w:tcW w:w="960" w:type="dxa"/>
          </w:tcPr>
          <w:p w14:paraId="2AD78A91" w14:textId="77777777" w:rsidR="00AC7CCB" w:rsidRDefault="0018021F">
            <w:r>
              <w:t>Kashifmunir</w:t>
            </w:r>
          </w:p>
        </w:tc>
        <w:tc>
          <w:tcPr>
            <w:tcW w:w="960" w:type="dxa"/>
          </w:tcPr>
          <w:p w14:paraId="29EBA37C" w14:textId="77777777" w:rsidR="00AC7CCB" w:rsidRDefault="0018021F">
            <w:r>
              <w:t>mohammad munir akhtar</w:t>
            </w:r>
          </w:p>
        </w:tc>
        <w:tc>
          <w:tcPr>
            <w:tcW w:w="960" w:type="dxa"/>
          </w:tcPr>
          <w:p w14:paraId="4FEB9879" w14:textId="77777777" w:rsidR="00AC7CCB" w:rsidRDefault="0018021F">
            <w:r>
              <w:t>77342-p</w:t>
            </w:r>
          </w:p>
        </w:tc>
        <w:tc>
          <w:tcPr>
            <w:tcW w:w="960" w:type="dxa"/>
          </w:tcPr>
          <w:p w14:paraId="1C453E4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77358AD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0F1DBCBE" w14:textId="77777777" w:rsidR="00AC7CCB" w:rsidRDefault="0018021F">
            <w:r>
              <w:t>Children Hospital, Multan</w:t>
            </w:r>
          </w:p>
        </w:tc>
        <w:tc>
          <w:tcPr>
            <w:tcW w:w="960" w:type="dxa"/>
          </w:tcPr>
          <w:p w14:paraId="02DE7AFA" w14:textId="77777777" w:rsidR="00AC7CCB" w:rsidRDefault="0018021F">
            <w:r>
              <w:t>60.63913</w:t>
            </w:r>
          </w:p>
        </w:tc>
      </w:tr>
      <w:tr w:rsidR="00AC7CCB" w14:paraId="7917CD8E" w14:textId="77777777" w:rsidTr="001211DC">
        <w:tc>
          <w:tcPr>
            <w:tcW w:w="960" w:type="dxa"/>
          </w:tcPr>
          <w:p w14:paraId="740B4FC4" w14:textId="77777777" w:rsidR="00AC7CCB" w:rsidRDefault="0018021F">
            <w:r>
              <w:t>187</w:t>
            </w:r>
          </w:p>
        </w:tc>
        <w:tc>
          <w:tcPr>
            <w:tcW w:w="960" w:type="dxa"/>
          </w:tcPr>
          <w:p w14:paraId="710003CB" w14:textId="77777777" w:rsidR="00AC7CCB" w:rsidRDefault="0018021F">
            <w:r>
              <w:t>2014</w:t>
            </w:r>
          </w:p>
        </w:tc>
        <w:tc>
          <w:tcPr>
            <w:tcW w:w="960" w:type="dxa"/>
          </w:tcPr>
          <w:p w14:paraId="289E6AAC" w14:textId="77777777" w:rsidR="00AC7CCB" w:rsidRDefault="0018021F">
            <w:r>
              <w:t>Shazia Hassan</w:t>
            </w:r>
          </w:p>
        </w:tc>
        <w:tc>
          <w:tcPr>
            <w:tcW w:w="960" w:type="dxa"/>
          </w:tcPr>
          <w:p w14:paraId="606F1FED" w14:textId="77777777" w:rsidR="00AC7CCB" w:rsidRDefault="0018021F">
            <w:r>
              <w:t>Mahmood-Ul-Hassan Khan</w:t>
            </w:r>
          </w:p>
        </w:tc>
        <w:tc>
          <w:tcPr>
            <w:tcW w:w="960" w:type="dxa"/>
          </w:tcPr>
          <w:p w14:paraId="22289FF7" w14:textId="77777777" w:rsidR="00AC7CCB" w:rsidRDefault="0018021F">
            <w:r>
              <w:t>87976-P</w:t>
            </w:r>
          </w:p>
        </w:tc>
        <w:tc>
          <w:tcPr>
            <w:tcW w:w="960" w:type="dxa"/>
          </w:tcPr>
          <w:p w14:paraId="0B8D8A8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008B8BB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9A3CDA6" w14:textId="77777777" w:rsidR="00AC7CCB" w:rsidRDefault="0018021F">
            <w:r>
              <w:t>Children Hospital, Multan</w:t>
            </w:r>
          </w:p>
        </w:tc>
        <w:tc>
          <w:tcPr>
            <w:tcW w:w="960" w:type="dxa"/>
          </w:tcPr>
          <w:p w14:paraId="1C1552D7" w14:textId="77777777" w:rsidR="00AC7CCB" w:rsidRDefault="0018021F">
            <w:r>
              <w:t>59.778333</w:t>
            </w:r>
          </w:p>
        </w:tc>
      </w:tr>
      <w:tr w:rsidR="00AC7CCB" w14:paraId="5580846B" w14:textId="77777777" w:rsidTr="001211DC">
        <w:tc>
          <w:tcPr>
            <w:tcW w:w="960" w:type="dxa"/>
          </w:tcPr>
          <w:p w14:paraId="2135BD6B" w14:textId="77777777" w:rsidR="00AC7CCB" w:rsidRDefault="0018021F">
            <w:r>
              <w:t>188</w:t>
            </w:r>
          </w:p>
        </w:tc>
        <w:tc>
          <w:tcPr>
            <w:tcW w:w="960" w:type="dxa"/>
          </w:tcPr>
          <w:p w14:paraId="25B07D07" w14:textId="77777777" w:rsidR="00AC7CCB" w:rsidRDefault="0018021F">
            <w:r>
              <w:t>7227</w:t>
            </w:r>
          </w:p>
        </w:tc>
        <w:tc>
          <w:tcPr>
            <w:tcW w:w="960" w:type="dxa"/>
          </w:tcPr>
          <w:p w14:paraId="7EB93022" w14:textId="77777777" w:rsidR="00AC7CCB" w:rsidRDefault="0018021F">
            <w:r>
              <w:t>Afsheen Fatima</w:t>
            </w:r>
          </w:p>
        </w:tc>
        <w:tc>
          <w:tcPr>
            <w:tcW w:w="960" w:type="dxa"/>
          </w:tcPr>
          <w:p w14:paraId="21788A34" w14:textId="77777777" w:rsidR="00AC7CCB" w:rsidRDefault="0018021F">
            <w:r>
              <w:t>Maqsood Ahmed</w:t>
            </w:r>
          </w:p>
        </w:tc>
        <w:tc>
          <w:tcPr>
            <w:tcW w:w="960" w:type="dxa"/>
          </w:tcPr>
          <w:p w14:paraId="285ABE7D" w14:textId="77777777" w:rsidR="00AC7CCB" w:rsidRDefault="0018021F">
            <w:r>
              <w:t>76785-P</w:t>
            </w:r>
          </w:p>
        </w:tc>
        <w:tc>
          <w:tcPr>
            <w:tcW w:w="960" w:type="dxa"/>
          </w:tcPr>
          <w:p w14:paraId="3C4A93D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41624BA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308BBEF3" w14:textId="77777777" w:rsidR="00AC7CCB" w:rsidRDefault="0018021F">
            <w:r>
              <w:t>DHQ Hospital, DG Khan</w:t>
            </w:r>
          </w:p>
        </w:tc>
        <w:tc>
          <w:tcPr>
            <w:tcW w:w="960" w:type="dxa"/>
          </w:tcPr>
          <w:p w14:paraId="7C293FC6" w14:textId="77777777" w:rsidR="00AC7CCB" w:rsidRDefault="0018021F">
            <w:r>
              <w:t>58.843158</w:t>
            </w:r>
          </w:p>
        </w:tc>
      </w:tr>
      <w:tr w:rsidR="00AC7CCB" w14:paraId="5ABC8DFA" w14:textId="77777777" w:rsidTr="001211DC">
        <w:tc>
          <w:tcPr>
            <w:tcW w:w="960" w:type="dxa"/>
          </w:tcPr>
          <w:p w14:paraId="3E64CF84" w14:textId="77777777" w:rsidR="00AC7CCB" w:rsidRDefault="0018021F">
            <w:r>
              <w:t>189</w:t>
            </w:r>
          </w:p>
        </w:tc>
        <w:tc>
          <w:tcPr>
            <w:tcW w:w="960" w:type="dxa"/>
          </w:tcPr>
          <w:p w14:paraId="3C79E234" w14:textId="77777777" w:rsidR="00AC7CCB" w:rsidRDefault="0018021F">
            <w:r>
              <w:t>7457</w:t>
            </w:r>
          </w:p>
        </w:tc>
        <w:tc>
          <w:tcPr>
            <w:tcW w:w="960" w:type="dxa"/>
          </w:tcPr>
          <w:p w14:paraId="2AE7CA45" w14:textId="77777777" w:rsidR="00AC7CCB" w:rsidRDefault="0018021F">
            <w:r>
              <w:t>Maria Rehman</w:t>
            </w:r>
          </w:p>
        </w:tc>
        <w:tc>
          <w:tcPr>
            <w:tcW w:w="960" w:type="dxa"/>
          </w:tcPr>
          <w:p w14:paraId="194789B1" w14:textId="77777777" w:rsidR="00AC7CCB" w:rsidRDefault="0018021F">
            <w:r>
              <w:t>Abdul Rehman</w:t>
            </w:r>
          </w:p>
        </w:tc>
        <w:tc>
          <w:tcPr>
            <w:tcW w:w="960" w:type="dxa"/>
          </w:tcPr>
          <w:p w14:paraId="687A0FDC" w14:textId="77777777" w:rsidR="00AC7CCB" w:rsidRDefault="0018021F">
            <w:r>
              <w:t>91942-P</w:t>
            </w:r>
          </w:p>
        </w:tc>
        <w:tc>
          <w:tcPr>
            <w:tcW w:w="960" w:type="dxa"/>
          </w:tcPr>
          <w:p w14:paraId="2DBF4C7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EE5D132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1971BB7" w14:textId="77777777" w:rsidR="00AC7CCB" w:rsidRDefault="0018021F">
            <w:r>
              <w:t xml:space="preserve">DHQ </w:t>
            </w:r>
            <w:r>
              <w:t>Hospital, DG Khan</w:t>
            </w:r>
          </w:p>
        </w:tc>
        <w:tc>
          <w:tcPr>
            <w:tcW w:w="960" w:type="dxa"/>
          </w:tcPr>
          <w:p w14:paraId="4D0F304B" w14:textId="77777777" w:rsidR="00AC7CCB" w:rsidRDefault="0018021F">
            <w:r>
              <w:t>57.105834</w:t>
            </w:r>
          </w:p>
        </w:tc>
      </w:tr>
      <w:tr w:rsidR="00AC7CCB" w14:paraId="5CBE8B92" w14:textId="77777777" w:rsidTr="001211DC">
        <w:tc>
          <w:tcPr>
            <w:tcW w:w="960" w:type="dxa"/>
          </w:tcPr>
          <w:p w14:paraId="0E9F9CC5" w14:textId="77777777" w:rsidR="00AC7CCB" w:rsidRDefault="0018021F">
            <w:r>
              <w:t>190</w:t>
            </w:r>
          </w:p>
        </w:tc>
        <w:tc>
          <w:tcPr>
            <w:tcW w:w="960" w:type="dxa"/>
          </w:tcPr>
          <w:p w14:paraId="1C4DE917" w14:textId="77777777" w:rsidR="00AC7CCB" w:rsidRDefault="0018021F">
            <w:r>
              <w:t>6467</w:t>
            </w:r>
          </w:p>
        </w:tc>
        <w:tc>
          <w:tcPr>
            <w:tcW w:w="960" w:type="dxa"/>
          </w:tcPr>
          <w:p w14:paraId="73F3E1AE" w14:textId="77777777" w:rsidR="00AC7CCB" w:rsidRDefault="0018021F">
            <w:r>
              <w:t>Ali Akram</w:t>
            </w:r>
          </w:p>
        </w:tc>
        <w:tc>
          <w:tcPr>
            <w:tcW w:w="960" w:type="dxa"/>
          </w:tcPr>
          <w:p w14:paraId="6E25D79B" w14:textId="77777777" w:rsidR="00AC7CCB" w:rsidRDefault="0018021F">
            <w:r>
              <w:t>Muhammad Akram</w:t>
            </w:r>
          </w:p>
        </w:tc>
        <w:tc>
          <w:tcPr>
            <w:tcW w:w="960" w:type="dxa"/>
          </w:tcPr>
          <w:p w14:paraId="3CCD37D7" w14:textId="77777777" w:rsidR="00AC7CCB" w:rsidRDefault="0018021F">
            <w:r>
              <w:t>86146-P</w:t>
            </w:r>
          </w:p>
        </w:tc>
        <w:tc>
          <w:tcPr>
            <w:tcW w:w="960" w:type="dxa"/>
          </w:tcPr>
          <w:p w14:paraId="27E4078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2027AE5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643198C1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5DBDFDCD" w14:textId="77777777" w:rsidR="00AC7CCB" w:rsidRDefault="0018021F">
            <w:r>
              <w:t>59.316757</w:t>
            </w:r>
          </w:p>
        </w:tc>
      </w:tr>
      <w:tr w:rsidR="00AC7CCB" w14:paraId="57D740FB" w14:textId="77777777" w:rsidTr="001211DC">
        <w:tc>
          <w:tcPr>
            <w:tcW w:w="960" w:type="dxa"/>
          </w:tcPr>
          <w:p w14:paraId="14FD41AC" w14:textId="77777777" w:rsidR="00AC7CCB" w:rsidRDefault="0018021F">
            <w:r>
              <w:t>191</w:t>
            </w:r>
          </w:p>
        </w:tc>
        <w:tc>
          <w:tcPr>
            <w:tcW w:w="960" w:type="dxa"/>
          </w:tcPr>
          <w:p w14:paraId="52CD30F6" w14:textId="77777777" w:rsidR="00AC7CCB" w:rsidRDefault="0018021F">
            <w:r>
              <w:t>16829</w:t>
            </w:r>
          </w:p>
        </w:tc>
        <w:tc>
          <w:tcPr>
            <w:tcW w:w="960" w:type="dxa"/>
          </w:tcPr>
          <w:p w14:paraId="24DC202A" w14:textId="77777777" w:rsidR="00AC7CCB" w:rsidRDefault="0018021F">
            <w:r>
              <w:t>Nida Ali Mughal</w:t>
            </w:r>
          </w:p>
        </w:tc>
        <w:tc>
          <w:tcPr>
            <w:tcW w:w="960" w:type="dxa"/>
          </w:tcPr>
          <w:p w14:paraId="2BCABA15" w14:textId="77777777" w:rsidR="00AC7CCB" w:rsidRDefault="0018021F">
            <w:r>
              <w:t>Muhammad ali mughal</w:t>
            </w:r>
          </w:p>
        </w:tc>
        <w:tc>
          <w:tcPr>
            <w:tcW w:w="960" w:type="dxa"/>
          </w:tcPr>
          <w:p w14:paraId="1B5194C4" w14:textId="77777777" w:rsidR="00AC7CCB" w:rsidRDefault="0018021F">
            <w:r>
              <w:t>88100-P</w:t>
            </w:r>
          </w:p>
        </w:tc>
        <w:tc>
          <w:tcPr>
            <w:tcW w:w="960" w:type="dxa"/>
          </w:tcPr>
          <w:p w14:paraId="23C4F49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5E78F48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2F709BDE" w14:textId="77777777" w:rsidR="00AC7CCB" w:rsidRDefault="0018021F">
            <w:r>
              <w:t>DHQ Hospital, Gujranwal</w:t>
            </w:r>
            <w:r>
              <w:lastRenderedPageBreak/>
              <w:t>a</w:t>
            </w:r>
          </w:p>
        </w:tc>
        <w:tc>
          <w:tcPr>
            <w:tcW w:w="960" w:type="dxa"/>
          </w:tcPr>
          <w:p w14:paraId="0E185DE8" w14:textId="77777777" w:rsidR="00AC7CCB" w:rsidRDefault="0018021F">
            <w:r>
              <w:lastRenderedPageBreak/>
              <w:t>60.398723</w:t>
            </w:r>
          </w:p>
        </w:tc>
      </w:tr>
      <w:tr w:rsidR="00AC7CCB" w14:paraId="4D2F0B6D" w14:textId="77777777" w:rsidTr="001211DC">
        <w:tc>
          <w:tcPr>
            <w:tcW w:w="960" w:type="dxa"/>
          </w:tcPr>
          <w:p w14:paraId="77E4C3C2" w14:textId="77777777" w:rsidR="00AC7CCB" w:rsidRDefault="0018021F">
            <w:r>
              <w:t>192</w:t>
            </w:r>
          </w:p>
        </w:tc>
        <w:tc>
          <w:tcPr>
            <w:tcW w:w="960" w:type="dxa"/>
          </w:tcPr>
          <w:p w14:paraId="1E36DCDE" w14:textId="77777777" w:rsidR="00AC7CCB" w:rsidRDefault="0018021F">
            <w:r>
              <w:t>4210</w:t>
            </w:r>
          </w:p>
        </w:tc>
        <w:tc>
          <w:tcPr>
            <w:tcW w:w="960" w:type="dxa"/>
          </w:tcPr>
          <w:p w14:paraId="39C40000" w14:textId="77777777" w:rsidR="00AC7CCB" w:rsidRDefault="0018021F">
            <w:r>
              <w:t xml:space="preserve">Hafiz </w:t>
            </w:r>
            <w:r>
              <w:t>Samiullah</w:t>
            </w:r>
          </w:p>
        </w:tc>
        <w:tc>
          <w:tcPr>
            <w:tcW w:w="960" w:type="dxa"/>
          </w:tcPr>
          <w:p w14:paraId="2F40C130" w14:textId="77777777" w:rsidR="00AC7CCB" w:rsidRDefault="0018021F">
            <w:r>
              <w:t>Muhammad Nawaz</w:t>
            </w:r>
          </w:p>
        </w:tc>
        <w:tc>
          <w:tcPr>
            <w:tcW w:w="960" w:type="dxa"/>
          </w:tcPr>
          <w:p w14:paraId="62402953" w14:textId="77777777" w:rsidR="00AC7CCB" w:rsidRDefault="0018021F">
            <w:r>
              <w:t>91470-p</w:t>
            </w:r>
          </w:p>
        </w:tc>
        <w:tc>
          <w:tcPr>
            <w:tcW w:w="960" w:type="dxa"/>
          </w:tcPr>
          <w:p w14:paraId="527E3BA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FC36217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1596DFD4" w14:textId="77777777" w:rsidR="00AC7CCB" w:rsidRDefault="0018021F">
            <w:r>
              <w:t>DHQ Teaching Hospital, Sargodha</w:t>
            </w:r>
          </w:p>
        </w:tc>
        <w:tc>
          <w:tcPr>
            <w:tcW w:w="960" w:type="dxa"/>
          </w:tcPr>
          <w:p w14:paraId="581588D4" w14:textId="77777777" w:rsidR="00AC7CCB" w:rsidRDefault="0018021F">
            <w:r>
              <w:t>63.323333</w:t>
            </w:r>
          </w:p>
        </w:tc>
      </w:tr>
      <w:tr w:rsidR="00AC7CCB" w14:paraId="25540868" w14:textId="77777777" w:rsidTr="001211DC">
        <w:tc>
          <w:tcPr>
            <w:tcW w:w="960" w:type="dxa"/>
          </w:tcPr>
          <w:p w14:paraId="20D62958" w14:textId="77777777" w:rsidR="00AC7CCB" w:rsidRDefault="0018021F">
            <w:r>
              <w:t>193</w:t>
            </w:r>
          </w:p>
        </w:tc>
        <w:tc>
          <w:tcPr>
            <w:tcW w:w="960" w:type="dxa"/>
          </w:tcPr>
          <w:p w14:paraId="52FCD927" w14:textId="77777777" w:rsidR="00AC7CCB" w:rsidRDefault="0018021F">
            <w:r>
              <w:t>3151</w:t>
            </w:r>
          </w:p>
        </w:tc>
        <w:tc>
          <w:tcPr>
            <w:tcW w:w="960" w:type="dxa"/>
          </w:tcPr>
          <w:p w14:paraId="4923923F" w14:textId="77777777" w:rsidR="00AC7CCB" w:rsidRDefault="0018021F">
            <w:r>
              <w:t>Sobia Badar</w:t>
            </w:r>
          </w:p>
        </w:tc>
        <w:tc>
          <w:tcPr>
            <w:tcW w:w="960" w:type="dxa"/>
          </w:tcPr>
          <w:p w14:paraId="74AE55FF" w14:textId="77777777" w:rsidR="00AC7CCB" w:rsidRDefault="0018021F">
            <w:r>
              <w:t>Badar-Ud-Din</w:t>
            </w:r>
          </w:p>
        </w:tc>
        <w:tc>
          <w:tcPr>
            <w:tcW w:w="960" w:type="dxa"/>
          </w:tcPr>
          <w:p w14:paraId="5F26130B" w14:textId="77777777" w:rsidR="00AC7CCB" w:rsidRDefault="0018021F">
            <w:r>
              <w:t>60160-P</w:t>
            </w:r>
          </w:p>
        </w:tc>
        <w:tc>
          <w:tcPr>
            <w:tcW w:w="960" w:type="dxa"/>
          </w:tcPr>
          <w:p w14:paraId="52B56D2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528668E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9F307B6" w14:textId="77777777" w:rsidR="00AC7CCB" w:rsidRDefault="0018021F">
            <w:r>
              <w:t>DHQ Teaching Hospital, Sargodha</w:t>
            </w:r>
          </w:p>
        </w:tc>
        <w:tc>
          <w:tcPr>
            <w:tcW w:w="960" w:type="dxa"/>
          </w:tcPr>
          <w:p w14:paraId="0B7BBED1" w14:textId="77777777" w:rsidR="00AC7CCB" w:rsidRDefault="0018021F">
            <w:r>
              <w:t>58.869362</w:t>
            </w:r>
          </w:p>
        </w:tc>
      </w:tr>
      <w:tr w:rsidR="00AC7CCB" w14:paraId="017717D3" w14:textId="77777777" w:rsidTr="001211DC">
        <w:tc>
          <w:tcPr>
            <w:tcW w:w="960" w:type="dxa"/>
          </w:tcPr>
          <w:p w14:paraId="23D34544" w14:textId="77777777" w:rsidR="00AC7CCB" w:rsidRDefault="0018021F">
            <w:r>
              <w:t>194</w:t>
            </w:r>
          </w:p>
        </w:tc>
        <w:tc>
          <w:tcPr>
            <w:tcW w:w="960" w:type="dxa"/>
          </w:tcPr>
          <w:p w14:paraId="7B15001D" w14:textId="77777777" w:rsidR="00AC7CCB" w:rsidRDefault="0018021F">
            <w:r>
              <w:t>5000</w:t>
            </w:r>
          </w:p>
        </w:tc>
        <w:tc>
          <w:tcPr>
            <w:tcW w:w="960" w:type="dxa"/>
          </w:tcPr>
          <w:p w14:paraId="6FB26480" w14:textId="77777777" w:rsidR="00AC7CCB" w:rsidRDefault="0018021F">
            <w:r>
              <w:t>Muhammad Talha</w:t>
            </w:r>
          </w:p>
        </w:tc>
        <w:tc>
          <w:tcPr>
            <w:tcW w:w="960" w:type="dxa"/>
          </w:tcPr>
          <w:p w14:paraId="29C66808" w14:textId="77777777" w:rsidR="00AC7CCB" w:rsidRDefault="0018021F">
            <w:r>
              <w:t>Muhammad Akram</w:t>
            </w:r>
          </w:p>
        </w:tc>
        <w:tc>
          <w:tcPr>
            <w:tcW w:w="960" w:type="dxa"/>
          </w:tcPr>
          <w:p w14:paraId="3B91B32E" w14:textId="77777777" w:rsidR="00AC7CCB" w:rsidRDefault="0018021F">
            <w:r>
              <w:t>107455-P</w:t>
            </w:r>
          </w:p>
        </w:tc>
        <w:tc>
          <w:tcPr>
            <w:tcW w:w="960" w:type="dxa"/>
          </w:tcPr>
          <w:p w14:paraId="5F93AEF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FAD4AD2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61C407D" w14:textId="77777777" w:rsidR="00AC7CCB" w:rsidRDefault="0018021F">
            <w:r>
              <w:t>Govt. Teaching Hospital GM Abad, Faisalabad</w:t>
            </w:r>
          </w:p>
        </w:tc>
        <w:tc>
          <w:tcPr>
            <w:tcW w:w="960" w:type="dxa"/>
          </w:tcPr>
          <w:p w14:paraId="34E2F253" w14:textId="77777777" w:rsidR="00AC7CCB" w:rsidRDefault="0018021F">
            <w:r>
              <w:t>59.176667</w:t>
            </w:r>
          </w:p>
        </w:tc>
      </w:tr>
      <w:tr w:rsidR="00AC7CCB" w14:paraId="56A556F1" w14:textId="77777777" w:rsidTr="001211DC">
        <w:tc>
          <w:tcPr>
            <w:tcW w:w="960" w:type="dxa"/>
          </w:tcPr>
          <w:p w14:paraId="50D99992" w14:textId="77777777" w:rsidR="00AC7CCB" w:rsidRDefault="0018021F">
            <w:r>
              <w:t>195</w:t>
            </w:r>
          </w:p>
        </w:tc>
        <w:tc>
          <w:tcPr>
            <w:tcW w:w="960" w:type="dxa"/>
          </w:tcPr>
          <w:p w14:paraId="46E55E6A" w14:textId="77777777" w:rsidR="00AC7CCB" w:rsidRDefault="0018021F">
            <w:r>
              <w:t>493</w:t>
            </w:r>
          </w:p>
        </w:tc>
        <w:tc>
          <w:tcPr>
            <w:tcW w:w="960" w:type="dxa"/>
          </w:tcPr>
          <w:p w14:paraId="6863EEC8" w14:textId="77777777" w:rsidR="00AC7CCB" w:rsidRDefault="0018021F">
            <w:r>
              <w:t>Saher Irshad</w:t>
            </w:r>
          </w:p>
        </w:tc>
        <w:tc>
          <w:tcPr>
            <w:tcW w:w="960" w:type="dxa"/>
          </w:tcPr>
          <w:p w14:paraId="5CCC6C89" w14:textId="77777777" w:rsidR="00AC7CCB" w:rsidRDefault="0018021F">
            <w:r>
              <w:t>Muhammad Irshad Shahid</w:t>
            </w:r>
          </w:p>
        </w:tc>
        <w:tc>
          <w:tcPr>
            <w:tcW w:w="960" w:type="dxa"/>
          </w:tcPr>
          <w:p w14:paraId="296CA39B" w14:textId="77777777" w:rsidR="00AC7CCB" w:rsidRDefault="0018021F">
            <w:r>
              <w:t>89180-P</w:t>
            </w:r>
          </w:p>
        </w:tc>
        <w:tc>
          <w:tcPr>
            <w:tcW w:w="960" w:type="dxa"/>
          </w:tcPr>
          <w:p w14:paraId="47CD30F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5DD8F9D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3FDB3FDE" w14:textId="77777777" w:rsidR="00AC7CCB" w:rsidRDefault="0018021F">
            <w:r>
              <w:t>Govt.Teaching Hospital , Shahdra , Lahore</w:t>
            </w:r>
          </w:p>
        </w:tc>
        <w:tc>
          <w:tcPr>
            <w:tcW w:w="960" w:type="dxa"/>
          </w:tcPr>
          <w:p w14:paraId="592E0C93" w14:textId="77777777" w:rsidR="00AC7CCB" w:rsidRDefault="0018021F">
            <w:r>
              <w:t>59.533333</w:t>
            </w:r>
          </w:p>
        </w:tc>
      </w:tr>
      <w:tr w:rsidR="00AC7CCB" w14:paraId="04F40A31" w14:textId="77777777" w:rsidTr="001211DC">
        <w:tc>
          <w:tcPr>
            <w:tcW w:w="960" w:type="dxa"/>
          </w:tcPr>
          <w:p w14:paraId="200538D7" w14:textId="77777777" w:rsidR="00AC7CCB" w:rsidRDefault="0018021F">
            <w:r>
              <w:t>196</w:t>
            </w:r>
          </w:p>
        </w:tc>
        <w:tc>
          <w:tcPr>
            <w:tcW w:w="960" w:type="dxa"/>
          </w:tcPr>
          <w:p w14:paraId="0362490E" w14:textId="77777777" w:rsidR="00AC7CCB" w:rsidRDefault="0018021F">
            <w:r>
              <w:t>6740</w:t>
            </w:r>
          </w:p>
        </w:tc>
        <w:tc>
          <w:tcPr>
            <w:tcW w:w="960" w:type="dxa"/>
          </w:tcPr>
          <w:p w14:paraId="6C99535C" w14:textId="77777777" w:rsidR="00AC7CCB" w:rsidRDefault="0018021F">
            <w:r>
              <w:t>Kaleem Asad</w:t>
            </w:r>
          </w:p>
        </w:tc>
        <w:tc>
          <w:tcPr>
            <w:tcW w:w="960" w:type="dxa"/>
          </w:tcPr>
          <w:p w14:paraId="511FCFE1" w14:textId="77777777" w:rsidR="00AC7CCB" w:rsidRDefault="0018021F">
            <w:r>
              <w:t>Asad Ali</w:t>
            </w:r>
          </w:p>
        </w:tc>
        <w:tc>
          <w:tcPr>
            <w:tcW w:w="960" w:type="dxa"/>
          </w:tcPr>
          <w:p w14:paraId="4C76D476" w14:textId="77777777" w:rsidR="00AC7CCB" w:rsidRDefault="0018021F">
            <w:r>
              <w:t>98706-P</w:t>
            </w:r>
          </w:p>
        </w:tc>
        <w:tc>
          <w:tcPr>
            <w:tcW w:w="960" w:type="dxa"/>
          </w:tcPr>
          <w:p w14:paraId="05C1980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EF1D9E5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F411D7A" w14:textId="77777777" w:rsidR="00AC7CCB" w:rsidRDefault="0018021F">
            <w:r>
              <w:t>Holy</w:t>
            </w:r>
            <w:r>
              <w:t xml:space="preserve"> Family Hospital, Rawalpindi</w:t>
            </w:r>
          </w:p>
        </w:tc>
        <w:tc>
          <w:tcPr>
            <w:tcW w:w="960" w:type="dxa"/>
          </w:tcPr>
          <w:p w14:paraId="1014B1C2" w14:textId="77777777" w:rsidR="00AC7CCB" w:rsidRDefault="0018021F">
            <w:r>
              <w:t>57.115072</w:t>
            </w:r>
          </w:p>
        </w:tc>
      </w:tr>
      <w:tr w:rsidR="00AC7CCB" w14:paraId="41CC7972" w14:textId="77777777" w:rsidTr="001211DC">
        <w:tc>
          <w:tcPr>
            <w:tcW w:w="960" w:type="dxa"/>
          </w:tcPr>
          <w:p w14:paraId="21379B72" w14:textId="77777777" w:rsidR="00AC7CCB" w:rsidRDefault="0018021F">
            <w:r>
              <w:t>197</w:t>
            </w:r>
          </w:p>
        </w:tc>
        <w:tc>
          <w:tcPr>
            <w:tcW w:w="960" w:type="dxa"/>
          </w:tcPr>
          <w:p w14:paraId="6D532D3E" w14:textId="77777777" w:rsidR="00AC7CCB" w:rsidRDefault="0018021F">
            <w:r>
              <w:t>8000</w:t>
            </w:r>
          </w:p>
        </w:tc>
        <w:tc>
          <w:tcPr>
            <w:tcW w:w="960" w:type="dxa"/>
          </w:tcPr>
          <w:p w14:paraId="2AFB92A5" w14:textId="77777777" w:rsidR="00AC7CCB" w:rsidRDefault="0018021F">
            <w:r>
              <w:t>Dr Qurat Ul Ain</w:t>
            </w:r>
          </w:p>
        </w:tc>
        <w:tc>
          <w:tcPr>
            <w:tcW w:w="960" w:type="dxa"/>
          </w:tcPr>
          <w:p w14:paraId="103585CE" w14:textId="77777777" w:rsidR="00AC7CCB" w:rsidRDefault="0018021F">
            <w:r>
              <w:t>CH KHAADAM HUSSAIN SAHI</w:t>
            </w:r>
          </w:p>
        </w:tc>
        <w:tc>
          <w:tcPr>
            <w:tcW w:w="960" w:type="dxa"/>
          </w:tcPr>
          <w:p w14:paraId="705AFCB6" w14:textId="77777777" w:rsidR="00AC7CCB" w:rsidRDefault="0018021F">
            <w:r>
              <w:t>98779-P</w:t>
            </w:r>
          </w:p>
        </w:tc>
        <w:tc>
          <w:tcPr>
            <w:tcW w:w="960" w:type="dxa"/>
          </w:tcPr>
          <w:p w14:paraId="6D9DB9E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6F14FB2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028B40DA" w14:textId="77777777" w:rsidR="00AC7CCB" w:rsidRDefault="0018021F">
            <w:r>
              <w:t>Holy Family Hospital, Rawalpindi</w:t>
            </w:r>
          </w:p>
        </w:tc>
        <w:tc>
          <w:tcPr>
            <w:tcW w:w="960" w:type="dxa"/>
          </w:tcPr>
          <w:p w14:paraId="33438EDD" w14:textId="77777777" w:rsidR="00AC7CCB" w:rsidRDefault="0018021F">
            <w:r>
              <w:t>57.110833</w:t>
            </w:r>
          </w:p>
        </w:tc>
      </w:tr>
      <w:tr w:rsidR="00AC7CCB" w14:paraId="04AC364C" w14:textId="77777777" w:rsidTr="001211DC">
        <w:tc>
          <w:tcPr>
            <w:tcW w:w="960" w:type="dxa"/>
          </w:tcPr>
          <w:p w14:paraId="5C5BEDFE" w14:textId="77777777" w:rsidR="00AC7CCB" w:rsidRDefault="0018021F">
            <w:r>
              <w:t>198</w:t>
            </w:r>
          </w:p>
        </w:tc>
        <w:tc>
          <w:tcPr>
            <w:tcW w:w="960" w:type="dxa"/>
          </w:tcPr>
          <w:p w14:paraId="4DC61279" w14:textId="77777777" w:rsidR="00AC7CCB" w:rsidRDefault="0018021F">
            <w:r>
              <w:t>5839</w:t>
            </w:r>
          </w:p>
        </w:tc>
        <w:tc>
          <w:tcPr>
            <w:tcW w:w="960" w:type="dxa"/>
          </w:tcPr>
          <w:p w14:paraId="42BF86B2" w14:textId="77777777" w:rsidR="00AC7CCB" w:rsidRDefault="0018021F">
            <w:r>
              <w:t>Shahzad Saleem</w:t>
            </w:r>
          </w:p>
        </w:tc>
        <w:tc>
          <w:tcPr>
            <w:tcW w:w="960" w:type="dxa"/>
          </w:tcPr>
          <w:p w14:paraId="489F333B" w14:textId="77777777" w:rsidR="00AC7CCB" w:rsidRDefault="0018021F">
            <w:r>
              <w:t>Muhammad Saleem</w:t>
            </w:r>
          </w:p>
        </w:tc>
        <w:tc>
          <w:tcPr>
            <w:tcW w:w="960" w:type="dxa"/>
          </w:tcPr>
          <w:p w14:paraId="1E7D2CBC" w14:textId="77777777" w:rsidR="00AC7CCB" w:rsidRDefault="0018021F">
            <w:r>
              <w:t>101320-p</w:t>
            </w:r>
          </w:p>
        </w:tc>
        <w:tc>
          <w:tcPr>
            <w:tcW w:w="960" w:type="dxa"/>
          </w:tcPr>
          <w:p w14:paraId="4329FB0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C8FB6AC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05FC5BD" w14:textId="77777777" w:rsidR="00AC7CCB" w:rsidRDefault="0018021F">
            <w:r>
              <w:t xml:space="preserve">Institute of Child </w:t>
            </w:r>
            <w:r>
              <w:t>Health, Faisalabad</w:t>
            </w:r>
          </w:p>
        </w:tc>
        <w:tc>
          <w:tcPr>
            <w:tcW w:w="960" w:type="dxa"/>
          </w:tcPr>
          <w:p w14:paraId="2531DB06" w14:textId="77777777" w:rsidR="00AC7CCB" w:rsidRDefault="0018021F">
            <w:r>
              <w:t>58.764167</w:t>
            </w:r>
          </w:p>
        </w:tc>
      </w:tr>
      <w:tr w:rsidR="00AC7CCB" w14:paraId="4F8B2F3B" w14:textId="77777777" w:rsidTr="001211DC">
        <w:tc>
          <w:tcPr>
            <w:tcW w:w="960" w:type="dxa"/>
          </w:tcPr>
          <w:p w14:paraId="5DABAF2A" w14:textId="77777777" w:rsidR="00AC7CCB" w:rsidRDefault="0018021F">
            <w:r>
              <w:t>199</w:t>
            </w:r>
          </w:p>
        </w:tc>
        <w:tc>
          <w:tcPr>
            <w:tcW w:w="960" w:type="dxa"/>
          </w:tcPr>
          <w:p w14:paraId="1E6BC8E2" w14:textId="77777777" w:rsidR="00AC7CCB" w:rsidRDefault="0018021F">
            <w:r>
              <w:t>7456</w:t>
            </w:r>
          </w:p>
        </w:tc>
        <w:tc>
          <w:tcPr>
            <w:tcW w:w="960" w:type="dxa"/>
          </w:tcPr>
          <w:p w14:paraId="28064BC9" w14:textId="77777777" w:rsidR="00AC7CCB" w:rsidRDefault="0018021F">
            <w:r>
              <w:t>Zaid Aslam</w:t>
            </w:r>
          </w:p>
        </w:tc>
        <w:tc>
          <w:tcPr>
            <w:tcW w:w="960" w:type="dxa"/>
          </w:tcPr>
          <w:p w14:paraId="14963504" w14:textId="77777777" w:rsidR="00AC7CCB" w:rsidRDefault="0018021F">
            <w:r>
              <w:t>Muhammad Aslam</w:t>
            </w:r>
          </w:p>
        </w:tc>
        <w:tc>
          <w:tcPr>
            <w:tcW w:w="960" w:type="dxa"/>
          </w:tcPr>
          <w:p w14:paraId="617C8982" w14:textId="77777777" w:rsidR="00AC7CCB" w:rsidRDefault="0018021F">
            <w:r>
              <w:t>93937-p</w:t>
            </w:r>
          </w:p>
        </w:tc>
        <w:tc>
          <w:tcPr>
            <w:tcW w:w="960" w:type="dxa"/>
          </w:tcPr>
          <w:p w14:paraId="01B41CC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5C04B30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6D117549" w14:textId="77777777" w:rsidR="00AC7CCB" w:rsidRDefault="0018021F">
            <w:r>
              <w:t>Institute of Child Health, Faisalabad</w:t>
            </w:r>
          </w:p>
        </w:tc>
        <w:tc>
          <w:tcPr>
            <w:tcW w:w="960" w:type="dxa"/>
          </w:tcPr>
          <w:p w14:paraId="51CD643C" w14:textId="77777777" w:rsidR="00AC7CCB" w:rsidRDefault="0018021F">
            <w:r>
              <w:t>55.790833</w:t>
            </w:r>
          </w:p>
        </w:tc>
      </w:tr>
      <w:tr w:rsidR="00AC7CCB" w14:paraId="5E8C99FC" w14:textId="77777777" w:rsidTr="001211DC">
        <w:tc>
          <w:tcPr>
            <w:tcW w:w="960" w:type="dxa"/>
          </w:tcPr>
          <w:p w14:paraId="299FD7AE" w14:textId="77777777" w:rsidR="00AC7CCB" w:rsidRDefault="0018021F">
            <w:r>
              <w:t>200</w:t>
            </w:r>
          </w:p>
        </w:tc>
        <w:tc>
          <w:tcPr>
            <w:tcW w:w="960" w:type="dxa"/>
          </w:tcPr>
          <w:p w14:paraId="7422019A" w14:textId="77777777" w:rsidR="00AC7CCB" w:rsidRDefault="0018021F">
            <w:r>
              <w:t>7498</w:t>
            </w:r>
          </w:p>
        </w:tc>
        <w:tc>
          <w:tcPr>
            <w:tcW w:w="960" w:type="dxa"/>
          </w:tcPr>
          <w:p w14:paraId="57A47784" w14:textId="77777777" w:rsidR="00AC7CCB" w:rsidRDefault="0018021F">
            <w:r>
              <w:t>Atifshahzad</w:t>
            </w:r>
          </w:p>
        </w:tc>
        <w:tc>
          <w:tcPr>
            <w:tcW w:w="960" w:type="dxa"/>
          </w:tcPr>
          <w:p w14:paraId="5B89E57C" w14:textId="77777777" w:rsidR="00AC7CCB" w:rsidRDefault="0018021F">
            <w:r>
              <w:t>Muhammad Mansha</w:t>
            </w:r>
          </w:p>
        </w:tc>
        <w:tc>
          <w:tcPr>
            <w:tcW w:w="960" w:type="dxa"/>
          </w:tcPr>
          <w:p w14:paraId="54359A6A" w14:textId="77777777" w:rsidR="00AC7CCB" w:rsidRDefault="0018021F">
            <w:r>
              <w:t>93936-p</w:t>
            </w:r>
          </w:p>
        </w:tc>
        <w:tc>
          <w:tcPr>
            <w:tcW w:w="960" w:type="dxa"/>
          </w:tcPr>
          <w:p w14:paraId="2771C29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2427B16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B78D43B" w14:textId="77777777" w:rsidR="00AC7CCB" w:rsidRDefault="0018021F">
            <w:r>
              <w:t>Institute of Child Health, Faisalabad</w:t>
            </w:r>
          </w:p>
        </w:tc>
        <w:tc>
          <w:tcPr>
            <w:tcW w:w="960" w:type="dxa"/>
          </w:tcPr>
          <w:p w14:paraId="4572C216" w14:textId="77777777" w:rsidR="00AC7CCB" w:rsidRDefault="0018021F">
            <w:r>
              <w:t>55.739167</w:t>
            </w:r>
          </w:p>
        </w:tc>
      </w:tr>
      <w:tr w:rsidR="00AC7CCB" w14:paraId="3467BDA7" w14:textId="77777777" w:rsidTr="001211DC">
        <w:tc>
          <w:tcPr>
            <w:tcW w:w="960" w:type="dxa"/>
          </w:tcPr>
          <w:p w14:paraId="52FC4A23" w14:textId="77777777" w:rsidR="00AC7CCB" w:rsidRDefault="0018021F">
            <w:r>
              <w:t>201</w:t>
            </w:r>
          </w:p>
        </w:tc>
        <w:tc>
          <w:tcPr>
            <w:tcW w:w="960" w:type="dxa"/>
          </w:tcPr>
          <w:p w14:paraId="33B508A4" w14:textId="77777777" w:rsidR="00AC7CCB" w:rsidRDefault="0018021F">
            <w:r>
              <w:t>17181</w:t>
            </w:r>
          </w:p>
        </w:tc>
        <w:tc>
          <w:tcPr>
            <w:tcW w:w="960" w:type="dxa"/>
          </w:tcPr>
          <w:p w14:paraId="431952F2" w14:textId="77777777" w:rsidR="00AC7CCB" w:rsidRDefault="0018021F">
            <w:r>
              <w:t>Ihsan Bashir</w:t>
            </w:r>
          </w:p>
        </w:tc>
        <w:tc>
          <w:tcPr>
            <w:tcW w:w="960" w:type="dxa"/>
          </w:tcPr>
          <w:p w14:paraId="3D8FDFD0" w14:textId="77777777" w:rsidR="00AC7CCB" w:rsidRDefault="0018021F">
            <w:r>
              <w:t>Muhammad Bashir</w:t>
            </w:r>
          </w:p>
        </w:tc>
        <w:tc>
          <w:tcPr>
            <w:tcW w:w="960" w:type="dxa"/>
          </w:tcPr>
          <w:p w14:paraId="5389F67E" w14:textId="77777777" w:rsidR="00AC7CCB" w:rsidRDefault="0018021F">
            <w:r>
              <w:t>104151-P</w:t>
            </w:r>
          </w:p>
        </w:tc>
        <w:tc>
          <w:tcPr>
            <w:tcW w:w="960" w:type="dxa"/>
          </w:tcPr>
          <w:p w14:paraId="6EC227F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98554E1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B15FD4C" w14:textId="77777777" w:rsidR="00AC7CCB" w:rsidRDefault="0018021F">
            <w:r>
              <w:t>Institute of Child Health, Faisalabad</w:t>
            </w:r>
          </w:p>
        </w:tc>
        <w:tc>
          <w:tcPr>
            <w:tcW w:w="960" w:type="dxa"/>
          </w:tcPr>
          <w:p w14:paraId="15A34A58" w14:textId="77777777" w:rsidR="00AC7CCB" w:rsidRDefault="0018021F">
            <w:r>
              <w:t>54.814184</w:t>
            </w:r>
          </w:p>
        </w:tc>
      </w:tr>
      <w:tr w:rsidR="00AC7CCB" w14:paraId="2872541B" w14:textId="77777777" w:rsidTr="001211DC">
        <w:tc>
          <w:tcPr>
            <w:tcW w:w="960" w:type="dxa"/>
          </w:tcPr>
          <w:p w14:paraId="0AE3858A" w14:textId="77777777" w:rsidR="00AC7CCB" w:rsidRDefault="0018021F">
            <w:r>
              <w:t>202</w:t>
            </w:r>
          </w:p>
        </w:tc>
        <w:tc>
          <w:tcPr>
            <w:tcW w:w="960" w:type="dxa"/>
          </w:tcPr>
          <w:p w14:paraId="5586B8C0" w14:textId="77777777" w:rsidR="00AC7CCB" w:rsidRDefault="0018021F">
            <w:r>
              <w:t>17074</w:t>
            </w:r>
          </w:p>
        </w:tc>
        <w:tc>
          <w:tcPr>
            <w:tcW w:w="960" w:type="dxa"/>
          </w:tcPr>
          <w:p w14:paraId="2C6A91BE" w14:textId="77777777" w:rsidR="00AC7CCB" w:rsidRDefault="0018021F">
            <w:r>
              <w:t>Hamza Naeem</w:t>
            </w:r>
          </w:p>
        </w:tc>
        <w:tc>
          <w:tcPr>
            <w:tcW w:w="960" w:type="dxa"/>
          </w:tcPr>
          <w:p w14:paraId="0F65E065" w14:textId="77777777" w:rsidR="00AC7CCB" w:rsidRDefault="0018021F">
            <w:r>
              <w:t>Naeem Akhtar</w:t>
            </w:r>
          </w:p>
        </w:tc>
        <w:tc>
          <w:tcPr>
            <w:tcW w:w="960" w:type="dxa"/>
          </w:tcPr>
          <w:p w14:paraId="525E4946" w14:textId="77777777" w:rsidR="00AC7CCB" w:rsidRDefault="0018021F">
            <w:r>
              <w:t>98946-P</w:t>
            </w:r>
          </w:p>
        </w:tc>
        <w:tc>
          <w:tcPr>
            <w:tcW w:w="960" w:type="dxa"/>
          </w:tcPr>
          <w:p w14:paraId="062DE05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9034DC2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ECAC624" w14:textId="77777777" w:rsidR="00AC7CCB" w:rsidRDefault="0018021F">
            <w:r>
              <w:t>Institute of Child Health, Faisalabad</w:t>
            </w:r>
          </w:p>
        </w:tc>
        <w:tc>
          <w:tcPr>
            <w:tcW w:w="960" w:type="dxa"/>
          </w:tcPr>
          <w:p w14:paraId="44205BE6" w14:textId="77777777" w:rsidR="00AC7CCB" w:rsidRDefault="0018021F">
            <w:r>
              <w:t>54.505833</w:t>
            </w:r>
          </w:p>
        </w:tc>
      </w:tr>
      <w:tr w:rsidR="00AC7CCB" w14:paraId="571FAE42" w14:textId="77777777" w:rsidTr="001211DC">
        <w:tc>
          <w:tcPr>
            <w:tcW w:w="960" w:type="dxa"/>
          </w:tcPr>
          <w:p w14:paraId="45116993" w14:textId="77777777" w:rsidR="00AC7CCB" w:rsidRDefault="0018021F">
            <w:r>
              <w:lastRenderedPageBreak/>
              <w:t>203</w:t>
            </w:r>
          </w:p>
        </w:tc>
        <w:tc>
          <w:tcPr>
            <w:tcW w:w="960" w:type="dxa"/>
          </w:tcPr>
          <w:p w14:paraId="480BF71B" w14:textId="77777777" w:rsidR="00AC7CCB" w:rsidRDefault="0018021F">
            <w:r>
              <w:t>15272</w:t>
            </w:r>
          </w:p>
        </w:tc>
        <w:tc>
          <w:tcPr>
            <w:tcW w:w="960" w:type="dxa"/>
          </w:tcPr>
          <w:p w14:paraId="0E13A453" w14:textId="77777777" w:rsidR="00AC7CCB" w:rsidRDefault="0018021F">
            <w:r>
              <w:t>Muhammad Islam</w:t>
            </w:r>
          </w:p>
        </w:tc>
        <w:tc>
          <w:tcPr>
            <w:tcW w:w="960" w:type="dxa"/>
          </w:tcPr>
          <w:p w14:paraId="2293ABA4" w14:textId="77777777" w:rsidR="00AC7CCB" w:rsidRDefault="0018021F">
            <w:r>
              <w:t>Said shah</w:t>
            </w:r>
          </w:p>
        </w:tc>
        <w:tc>
          <w:tcPr>
            <w:tcW w:w="960" w:type="dxa"/>
          </w:tcPr>
          <w:p w14:paraId="162C81DB" w14:textId="77777777" w:rsidR="00AC7CCB" w:rsidRDefault="0018021F">
            <w:r>
              <w:t>32286-N</w:t>
            </w:r>
          </w:p>
        </w:tc>
        <w:tc>
          <w:tcPr>
            <w:tcW w:w="960" w:type="dxa"/>
          </w:tcPr>
          <w:p w14:paraId="447E68C7" w14:textId="77777777" w:rsidR="00AC7CCB" w:rsidRDefault="0018021F">
            <w:r>
              <w:t>KPK, Sindh, Balochistan</w:t>
            </w:r>
          </w:p>
        </w:tc>
        <w:tc>
          <w:tcPr>
            <w:tcW w:w="960" w:type="dxa"/>
          </w:tcPr>
          <w:p w14:paraId="4086794D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01E8651B" w14:textId="77777777" w:rsidR="00AC7CCB" w:rsidRDefault="0018021F">
            <w:r>
              <w:t>Institute of Child Health, Faisalabad</w:t>
            </w:r>
          </w:p>
        </w:tc>
        <w:tc>
          <w:tcPr>
            <w:tcW w:w="960" w:type="dxa"/>
          </w:tcPr>
          <w:p w14:paraId="4B7B6006" w14:textId="77777777" w:rsidR="00AC7CCB" w:rsidRDefault="0018021F">
            <w:r>
              <w:t>39.057447</w:t>
            </w:r>
          </w:p>
        </w:tc>
      </w:tr>
      <w:tr w:rsidR="00AC7CCB" w14:paraId="5D61EAE0" w14:textId="77777777" w:rsidTr="001211DC">
        <w:tc>
          <w:tcPr>
            <w:tcW w:w="960" w:type="dxa"/>
          </w:tcPr>
          <w:p w14:paraId="756CEFEB" w14:textId="77777777" w:rsidR="00AC7CCB" w:rsidRDefault="0018021F">
            <w:r>
              <w:t>204</w:t>
            </w:r>
          </w:p>
        </w:tc>
        <w:tc>
          <w:tcPr>
            <w:tcW w:w="960" w:type="dxa"/>
          </w:tcPr>
          <w:p w14:paraId="6F3CF152" w14:textId="77777777" w:rsidR="00AC7CCB" w:rsidRDefault="0018021F">
            <w:r>
              <w:t>7201</w:t>
            </w:r>
          </w:p>
        </w:tc>
        <w:tc>
          <w:tcPr>
            <w:tcW w:w="960" w:type="dxa"/>
          </w:tcPr>
          <w:p w14:paraId="1002C6CF" w14:textId="77777777" w:rsidR="00AC7CCB" w:rsidRDefault="0018021F">
            <w:r>
              <w:t>Hafiz Irfan Ahmad</w:t>
            </w:r>
          </w:p>
        </w:tc>
        <w:tc>
          <w:tcPr>
            <w:tcW w:w="960" w:type="dxa"/>
          </w:tcPr>
          <w:p w14:paraId="5591BBF4" w14:textId="77777777" w:rsidR="00AC7CCB" w:rsidRDefault="0018021F">
            <w:r>
              <w:t>Ramzan Ali</w:t>
            </w:r>
          </w:p>
        </w:tc>
        <w:tc>
          <w:tcPr>
            <w:tcW w:w="960" w:type="dxa"/>
          </w:tcPr>
          <w:p w14:paraId="52E467CA" w14:textId="77777777" w:rsidR="00AC7CCB" w:rsidRDefault="0018021F">
            <w:r>
              <w:t>81279-P</w:t>
            </w:r>
          </w:p>
        </w:tc>
        <w:tc>
          <w:tcPr>
            <w:tcW w:w="960" w:type="dxa"/>
          </w:tcPr>
          <w:p w14:paraId="1F6E9CA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17C9E90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4DBE9BB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13A288AC" w14:textId="77777777" w:rsidR="00AC7CCB" w:rsidRDefault="0018021F">
            <w:r>
              <w:t>63.244211</w:t>
            </w:r>
          </w:p>
        </w:tc>
      </w:tr>
      <w:tr w:rsidR="00AC7CCB" w14:paraId="4F46CA2B" w14:textId="77777777" w:rsidTr="001211DC">
        <w:tc>
          <w:tcPr>
            <w:tcW w:w="960" w:type="dxa"/>
          </w:tcPr>
          <w:p w14:paraId="107C7CA7" w14:textId="77777777" w:rsidR="00AC7CCB" w:rsidRDefault="0018021F">
            <w:r>
              <w:t>205</w:t>
            </w:r>
          </w:p>
        </w:tc>
        <w:tc>
          <w:tcPr>
            <w:tcW w:w="960" w:type="dxa"/>
          </w:tcPr>
          <w:p w14:paraId="12C6CE04" w14:textId="77777777" w:rsidR="00AC7CCB" w:rsidRDefault="0018021F">
            <w:r>
              <w:t>3106</w:t>
            </w:r>
          </w:p>
        </w:tc>
        <w:tc>
          <w:tcPr>
            <w:tcW w:w="960" w:type="dxa"/>
          </w:tcPr>
          <w:p w14:paraId="6FDA1D88" w14:textId="77777777" w:rsidR="00AC7CCB" w:rsidRDefault="0018021F">
            <w:r>
              <w:t>Anum Yousaf</w:t>
            </w:r>
          </w:p>
        </w:tc>
        <w:tc>
          <w:tcPr>
            <w:tcW w:w="960" w:type="dxa"/>
          </w:tcPr>
          <w:p w14:paraId="1DABDF72" w14:textId="77777777" w:rsidR="00AC7CCB" w:rsidRDefault="0018021F">
            <w:r>
              <w:t xml:space="preserve">Muhammad </w:t>
            </w:r>
            <w:r>
              <w:t>Yousaf</w:t>
            </w:r>
          </w:p>
        </w:tc>
        <w:tc>
          <w:tcPr>
            <w:tcW w:w="960" w:type="dxa"/>
          </w:tcPr>
          <w:p w14:paraId="65A7E7C3" w14:textId="77777777" w:rsidR="00AC7CCB" w:rsidRDefault="0018021F">
            <w:r>
              <w:t>100533-P</w:t>
            </w:r>
          </w:p>
        </w:tc>
        <w:tc>
          <w:tcPr>
            <w:tcW w:w="960" w:type="dxa"/>
          </w:tcPr>
          <w:p w14:paraId="75730B6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988D637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18EE28E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119654FB" w14:textId="77777777" w:rsidR="00AC7CCB" w:rsidRDefault="0018021F">
            <w:r>
              <w:t>63.475</w:t>
            </w:r>
          </w:p>
        </w:tc>
      </w:tr>
      <w:tr w:rsidR="00AC7CCB" w14:paraId="4D11F108" w14:textId="77777777" w:rsidTr="001211DC">
        <w:tc>
          <w:tcPr>
            <w:tcW w:w="960" w:type="dxa"/>
          </w:tcPr>
          <w:p w14:paraId="69C6BB2B" w14:textId="77777777" w:rsidR="00AC7CCB" w:rsidRDefault="0018021F">
            <w:r>
              <w:t>206</w:t>
            </w:r>
          </w:p>
        </w:tc>
        <w:tc>
          <w:tcPr>
            <w:tcW w:w="960" w:type="dxa"/>
          </w:tcPr>
          <w:p w14:paraId="080761E0" w14:textId="77777777" w:rsidR="00AC7CCB" w:rsidRDefault="0018021F">
            <w:r>
              <w:t>7753</w:t>
            </w:r>
          </w:p>
        </w:tc>
        <w:tc>
          <w:tcPr>
            <w:tcW w:w="960" w:type="dxa"/>
          </w:tcPr>
          <w:p w14:paraId="1E428E84" w14:textId="77777777" w:rsidR="00AC7CCB" w:rsidRDefault="0018021F">
            <w:r>
              <w:t>Irum Fatima</w:t>
            </w:r>
          </w:p>
        </w:tc>
        <w:tc>
          <w:tcPr>
            <w:tcW w:w="960" w:type="dxa"/>
          </w:tcPr>
          <w:p w14:paraId="7A622402" w14:textId="77777777" w:rsidR="00AC7CCB" w:rsidRDefault="0018021F">
            <w:r>
              <w:t>Muhammad Afzal Choudhary</w:t>
            </w:r>
          </w:p>
        </w:tc>
        <w:tc>
          <w:tcPr>
            <w:tcW w:w="960" w:type="dxa"/>
          </w:tcPr>
          <w:p w14:paraId="220C5A90" w14:textId="77777777" w:rsidR="00AC7CCB" w:rsidRDefault="0018021F">
            <w:r>
              <w:t>97399-P</w:t>
            </w:r>
          </w:p>
        </w:tc>
        <w:tc>
          <w:tcPr>
            <w:tcW w:w="960" w:type="dxa"/>
          </w:tcPr>
          <w:p w14:paraId="4EFB074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F52F4C7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C8542CB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1F60510C" w14:textId="77777777" w:rsidR="00AC7CCB" w:rsidRDefault="0018021F">
            <w:r>
              <w:t>60.208</w:t>
            </w:r>
          </w:p>
        </w:tc>
      </w:tr>
      <w:tr w:rsidR="00AC7CCB" w14:paraId="291808F5" w14:textId="77777777" w:rsidTr="001211DC">
        <w:tc>
          <w:tcPr>
            <w:tcW w:w="960" w:type="dxa"/>
          </w:tcPr>
          <w:p w14:paraId="4458982C" w14:textId="77777777" w:rsidR="00AC7CCB" w:rsidRDefault="0018021F">
            <w:r>
              <w:t>207</w:t>
            </w:r>
          </w:p>
        </w:tc>
        <w:tc>
          <w:tcPr>
            <w:tcW w:w="960" w:type="dxa"/>
          </w:tcPr>
          <w:p w14:paraId="15D2A8C7" w14:textId="77777777" w:rsidR="00AC7CCB" w:rsidRDefault="0018021F">
            <w:r>
              <w:t>2306</w:t>
            </w:r>
          </w:p>
        </w:tc>
        <w:tc>
          <w:tcPr>
            <w:tcW w:w="960" w:type="dxa"/>
          </w:tcPr>
          <w:p w14:paraId="4DA19722" w14:textId="77777777" w:rsidR="00AC7CCB" w:rsidRDefault="0018021F">
            <w:r>
              <w:t>Amina Muqaddas</w:t>
            </w:r>
          </w:p>
        </w:tc>
        <w:tc>
          <w:tcPr>
            <w:tcW w:w="960" w:type="dxa"/>
          </w:tcPr>
          <w:p w14:paraId="4B2FE012" w14:textId="77777777" w:rsidR="00AC7CCB" w:rsidRDefault="0018021F">
            <w:r>
              <w:t>Anayat Ullah</w:t>
            </w:r>
          </w:p>
        </w:tc>
        <w:tc>
          <w:tcPr>
            <w:tcW w:w="960" w:type="dxa"/>
          </w:tcPr>
          <w:p w14:paraId="06B401E3" w14:textId="77777777" w:rsidR="00AC7CCB" w:rsidRDefault="0018021F">
            <w:r>
              <w:t>90118-P</w:t>
            </w:r>
          </w:p>
        </w:tc>
        <w:tc>
          <w:tcPr>
            <w:tcW w:w="960" w:type="dxa"/>
          </w:tcPr>
          <w:p w14:paraId="42B911C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0EC78A7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1ADD8BB1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4044C3CB" w14:textId="77777777" w:rsidR="00AC7CCB" w:rsidRDefault="0018021F">
            <w:r>
              <w:t>66.516667</w:t>
            </w:r>
          </w:p>
        </w:tc>
      </w:tr>
      <w:tr w:rsidR="00AC7CCB" w14:paraId="2F2C4EC1" w14:textId="77777777" w:rsidTr="001211DC">
        <w:tc>
          <w:tcPr>
            <w:tcW w:w="960" w:type="dxa"/>
          </w:tcPr>
          <w:p w14:paraId="1A1C5A0D" w14:textId="77777777" w:rsidR="00AC7CCB" w:rsidRDefault="0018021F">
            <w:r>
              <w:t>208</w:t>
            </w:r>
          </w:p>
        </w:tc>
        <w:tc>
          <w:tcPr>
            <w:tcW w:w="960" w:type="dxa"/>
          </w:tcPr>
          <w:p w14:paraId="4CB75D4B" w14:textId="77777777" w:rsidR="00AC7CCB" w:rsidRDefault="0018021F">
            <w:r>
              <w:t>7585</w:t>
            </w:r>
          </w:p>
        </w:tc>
        <w:tc>
          <w:tcPr>
            <w:tcW w:w="960" w:type="dxa"/>
          </w:tcPr>
          <w:p w14:paraId="3182E568" w14:textId="77777777" w:rsidR="00AC7CCB" w:rsidRDefault="0018021F">
            <w:r>
              <w:t>Javed Akbar</w:t>
            </w:r>
          </w:p>
        </w:tc>
        <w:tc>
          <w:tcPr>
            <w:tcW w:w="960" w:type="dxa"/>
          </w:tcPr>
          <w:p w14:paraId="05A7947C" w14:textId="77777777" w:rsidR="00AC7CCB" w:rsidRDefault="0018021F">
            <w:r>
              <w:t>Akbar Ali Kanwal</w:t>
            </w:r>
          </w:p>
        </w:tc>
        <w:tc>
          <w:tcPr>
            <w:tcW w:w="960" w:type="dxa"/>
          </w:tcPr>
          <w:p w14:paraId="08F81A63" w14:textId="77777777" w:rsidR="00AC7CCB" w:rsidRDefault="0018021F">
            <w:r>
              <w:t>61520-P</w:t>
            </w:r>
          </w:p>
        </w:tc>
        <w:tc>
          <w:tcPr>
            <w:tcW w:w="960" w:type="dxa"/>
          </w:tcPr>
          <w:p w14:paraId="31190A6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8B1D5DC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9661FBB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6DDC155C" w14:textId="77777777" w:rsidR="00AC7CCB" w:rsidRDefault="0018021F">
            <w:r>
              <w:t>64.713913</w:t>
            </w:r>
          </w:p>
        </w:tc>
      </w:tr>
      <w:tr w:rsidR="00AC7CCB" w14:paraId="3B4F5CA7" w14:textId="77777777" w:rsidTr="001211DC">
        <w:tc>
          <w:tcPr>
            <w:tcW w:w="960" w:type="dxa"/>
          </w:tcPr>
          <w:p w14:paraId="51D5FDFB" w14:textId="77777777" w:rsidR="00AC7CCB" w:rsidRDefault="0018021F">
            <w:r>
              <w:t>209</w:t>
            </w:r>
          </w:p>
        </w:tc>
        <w:tc>
          <w:tcPr>
            <w:tcW w:w="960" w:type="dxa"/>
          </w:tcPr>
          <w:p w14:paraId="197D650C" w14:textId="77777777" w:rsidR="00AC7CCB" w:rsidRDefault="0018021F">
            <w:r>
              <w:t>3827</w:t>
            </w:r>
          </w:p>
        </w:tc>
        <w:tc>
          <w:tcPr>
            <w:tcW w:w="960" w:type="dxa"/>
          </w:tcPr>
          <w:p w14:paraId="7A9A2F2F" w14:textId="77777777" w:rsidR="00AC7CCB" w:rsidRDefault="0018021F">
            <w:r>
              <w:t>Aneeta Khalil</w:t>
            </w:r>
          </w:p>
        </w:tc>
        <w:tc>
          <w:tcPr>
            <w:tcW w:w="960" w:type="dxa"/>
          </w:tcPr>
          <w:p w14:paraId="08111643" w14:textId="77777777" w:rsidR="00AC7CCB" w:rsidRDefault="0018021F">
            <w:r>
              <w:t>Khalil Ahmed</w:t>
            </w:r>
          </w:p>
        </w:tc>
        <w:tc>
          <w:tcPr>
            <w:tcW w:w="960" w:type="dxa"/>
          </w:tcPr>
          <w:p w14:paraId="128FC94E" w14:textId="77777777" w:rsidR="00AC7CCB" w:rsidRDefault="0018021F">
            <w:r>
              <w:t>100543-P</w:t>
            </w:r>
          </w:p>
        </w:tc>
        <w:tc>
          <w:tcPr>
            <w:tcW w:w="960" w:type="dxa"/>
          </w:tcPr>
          <w:p w14:paraId="312A7B5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5C9C54A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68A2932E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3FF529BF" w14:textId="77777777" w:rsidR="00AC7CCB" w:rsidRDefault="0018021F">
            <w:r>
              <w:t>62.525986</w:t>
            </w:r>
          </w:p>
        </w:tc>
      </w:tr>
      <w:tr w:rsidR="00AC7CCB" w14:paraId="37E17150" w14:textId="77777777" w:rsidTr="001211DC">
        <w:tc>
          <w:tcPr>
            <w:tcW w:w="960" w:type="dxa"/>
          </w:tcPr>
          <w:p w14:paraId="6EA24B75" w14:textId="77777777" w:rsidR="00AC7CCB" w:rsidRDefault="0018021F">
            <w:r>
              <w:t>210</w:t>
            </w:r>
          </w:p>
        </w:tc>
        <w:tc>
          <w:tcPr>
            <w:tcW w:w="960" w:type="dxa"/>
          </w:tcPr>
          <w:p w14:paraId="6335AAB5" w14:textId="77777777" w:rsidR="00AC7CCB" w:rsidRDefault="0018021F">
            <w:r>
              <w:t>7391</w:t>
            </w:r>
          </w:p>
        </w:tc>
        <w:tc>
          <w:tcPr>
            <w:tcW w:w="960" w:type="dxa"/>
          </w:tcPr>
          <w:p w14:paraId="1CE2CE7A" w14:textId="77777777" w:rsidR="00AC7CCB" w:rsidRDefault="0018021F">
            <w:r>
              <w:t xml:space="preserve">Tariq </w:t>
            </w:r>
            <w:r>
              <w:t>Aziz</w:t>
            </w:r>
          </w:p>
        </w:tc>
        <w:tc>
          <w:tcPr>
            <w:tcW w:w="960" w:type="dxa"/>
          </w:tcPr>
          <w:p w14:paraId="4417E74D" w14:textId="77777777" w:rsidR="00AC7CCB" w:rsidRDefault="0018021F">
            <w:r>
              <w:t>Aziz Ahmad</w:t>
            </w:r>
          </w:p>
        </w:tc>
        <w:tc>
          <w:tcPr>
            <w:tcW w:w="960" w:type="dxa"/>
          </w:tcPr>
          <w:p w14:paraId="64114BAA" w14:textId="77777777" w:rsidR="00AC7CCB" w:rsidRDefault="0018021F">
            <w:r>
              <w:t>92818-P</w:t>
            </w:r>
          </w:p>
        </w:tc>
        <w:tc>
          <w:tcPr>
            <w:tcW w:w="960" w:type="dxa"/>
          </w:tcPr>
          <w:p w14:paraId="069098A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43D9EC7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7B011D25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74C80129" w14:textId="77777777" w:rsidR="00AC7CCB" w:rsidRDefault="0018021F">
            <w:r>
              <w:t>61.67913</w:t>
            </w:r>
          </w:p>
        </w:tc>
      </w:tr>
      <w:tr w:rsidR="00AC7CCB" w14:paraId="39ABB715" w14:textId="77777777" w:rsidTr="001211DC">
        <w:tc>
          <w:tcPr>
            <w:tcW w:w="960" w:type="dxa"/>
          </w:tcPr>
          <w:p w14:paraId="5EC4E7CC" w14:textId="77777777" w:rsidR="00AC7CCB" w:rsidRDefault="0018021F">
            <w:r>
              <w:t>211</w:t>
            </w:r>
          </w:p>
        </w:tc>
        <w:tc>
          <w:tcPr>
            <w:tcW w:w="960" w:type="dxa"/>
          </w:tcPr>
          <w:p w14:paraId="42FD5FDD" w14:textId="77777777" w:rsidR="00AC7CCB" w:rsidRDefault="0018021F">
            <w:r>
              <w:t>7312</w:t>
            </w:r>
          </w:p>
        </w:tc>
        <w:tc>
          <w:tcPr>
            <w:tcW w:w="960" w:type="dxa"/>
          </w:tcPr>
          <w:p w14:paraId="0D538A90" w14:textId="77777777" w:rsidR="00AC7CCB" w:rsidRDefault="0018021F">
            <w:r>
              <w:t>Dr.Rehan Zahoor</w:t>
            </w:r>
          </w:p>
        </w:tc>
        <w:tc>
          <w:tcPr>
            <w:tcW w:w="960" w:type="dxa"/>
          </w:tcPr>
          <w:p w14:paraId="58F771A8" w14:textId="77777777" w:rsidR="00AC7CCB" w:rsidRDefault="0018021F">
            <w:r>
              <w:t>Rao zahoor ahmad</w:t>
            </w:r>
          </w:p>
        </w:tc>
        <w:tc>
          <w:tcPr>
            <w:tcW w:w="960" w:type="dxa"/>
          </w:tcPr>
          <w:p w14:paraId="27D00E7A" w14:textId="77777777" w:rsidR="00AC7CCB" w:rsidRDefault="0018021F">
            <w:r>
              <w:t>92360-P</w:t>
            </w:r>
          </w:p>
        </w:tc>
        <w:tc>
          <w:tcPr>
            <w:tcW w:w="960" w:type="dxa"/>
          </w:tcPr>
          <w:p w14:paraId="73C82CF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17301D6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141A486F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4F598E0F" w14:textId="77777777" w:rsidR="00AC7CCB" w:rsidRDefault="0018021F">
            <w:r>
              <w:t>61.456522</w:t>
            </w:r>
          </w:p>
        </w:tc>
      </w:tr>
      <w:tr w:rsidR="00AC7CCB" w14:paraId="6F7F4590" w14:textId="77777777" w:rsidTr="001211DC">
        <w:tc>
          <w:tcPr>
            <w:tcW w:w="960" w:type="dxa"/>
          </w:tcPr>
          <w:p w14:paraId="0B9B6E1C" w14:textId="77777777" w:rsidR="00AC7CCB" w:rsidRDefault="0018021F">
            <w:r>
              <w:t>212</w:t>
            </w:r>
          </w:p>
        </w:tc>
        <w:tc>
          <w:tcPr>
            <w:tcW w:w="960" w:type="dxa"/>
          </w:tcPr>
          <w:p w14:paraId="64DBD49A" w14:textId="77777777" w:rsidR="00AC7CCB" w:rsidRDefault="0018021F">
            <w:r>
              <w:t>15621</w:t>
            </w:r>
          </w:p>
        </w:tc>
        <w:tc>
          <w:tcPr>
            <w:tcW w:w="960" w:type="dxa"/>
          </w:tcPr>
          <w:p w14:paraId="60780D22" w14:textId="77777777" w:rsidR="00AC7CCB" w:rsidRDefault="0018021F">
            <w:r>
              <w:t>Dr. Farwa Salim</w:t>
            </w:r>
          </w:p>
        </w:tc>
        <w:tc>
          <w:tcPr>
            <w:tcW w:w="960" w:type="dxa"/>
          </w:tcPr>
          <w:p w14:paraId="789CAE7C" w14:textId="77777777" w:rsidR="00AC7CCB" w:rsidRDefault="0018021F">
            <w:r>
              <w:t>Salim akhtar</w:t>
            </w:r>
          </w:p>
        </w:tc>
        <w:tc>
          <w:tcPr>
            <w:tcW w:w="960" w:type="dxa"/>
          </w:tcPr>
          <w:p w14:paraId="2DDEC2C9" w14:textId="77777777" w:rsidR="00AC7CCB" w:rsidRDefault="0018021F">
            <w:r>
              <w:t>32271-N</w:t>
            </w:r>
          </w:p>
        </w:tc>
        <w:tc>
          <w:tcPr>
            <w:tcW w:w="960" w:type="dxa"/>
          </w:tcPr>
          <w:p w14:paraId="55E356AF" w14:textId="77777777" w:rsidR="00AC7CCB" w:rsidRDefault="0018021F">
            <w:r>
              <w:t>KPK, Sindh, Balochistan</w:t>
            </w:r>
          </w:p>
        </w:tc>
        <w:tc>
          <w:tcPr>
            <w:tcW w:w="960" w:type="dxa"/>
          </w:tcPr>
          <w:p w14:paraId="0D816439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37EEA0B8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58988DA8" w14:textId="77777777" w:rsidR="00AC7CCB" w:rsidRDefault="0018021F">
            <w:r>
              <w:t>45.990213</w:t>
            </w:r>
          </w:p>
        </w:tc>
      </w:tr>
      <w:tr w:rsidR="00AC7CCB" w14:paraId="5CB39CD3" w14:textId="77777777" w:rsidTr="001211DC">
        <w:tc>
          <w:tcPr>
            <w:tcW w:w="960" w:type="dxa"/>
          </w:tcPr>
          <w:p w14:paraId="009C95DC" w14:textId="77777777" w:rsidR="00AC7CCB" w:rsidRDefault="0018021F">
            <w:r>
              <w:t>213</w:t>
            </w:r>
          </w:p>
        </w:tc>
        <w:tc>
          <w:tcPr>
            <w:tcW w:w="960" w:type="dxa"/>
          </w:tcPr>
          <w:p w14:paraId="122DC5CF" w14:textId="77777777" w:rsidR="00AC7CCB" w:rsidRDefault="0018021F">
            <w:r>
              <w:t>16602</w:t>
            </w:r>
          </w:p>
        </w:tc>
        <w:tc>
          <w:tcPr>
            <w:tcW w:w="960" w:type="dxa"/>
          </w:tcPr>
          <w:p w14:paraId="010A421D" w14:textId="77777777" w:rsidR="00AC7CCB" w:rsidRDefault="0018021F">
            <w:r>
              <w:t>Saima Ibraheem</w:t>
            </w:r>
          </w:p>
        </w:tc>
        <w:tc>
          <w:tcPr>
            <w:tcW w:w="960" w:type="dxa"/>
          </w:tcPr>
          <w:p w14:paraId="0196FC16" w14:textId="77777777" w:rsidR="00AC7CCB" w:rsidRDefault="0018021F">
            <w:r>
              <w:t>Muhammad Ibraheem</w:t>
            </w:r>
          </w:p>
        </w:tc>
        <w:tc>
          <w:tcPr>
            <w:tcW w:w="960" w:type="dxa"/>
          </w:tcPr>
          <w:p w14:paraId="185193E7" w14:textId="77777777" w:rsidR="00AC7CCB" w:rsidRDefault="0018021F">
            <w:r>
              <w:t>109850-P</w:t>
            </w:r>
          </w:p>
        </w:tc>
        <w:tc>
          <w:tcPr>
            <w:tcW w:w="960" w:type="dxa"/>
          </w:tcPr>
          <w:p w14:paraId="0CA3B93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00553F1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6771F9AC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1A843360" w14:textId="77777777" w:rsidR="00AC7CCB" w:rsidRDefault="0018021F">
            <w:r>
              <w:t>62.913333</w:t>
            </w:r>
          </w:p>
        </w:tc>
      </w:tr>
      <w:tr w:rsidR="00AC7CCB" w14:paraId="27D8ED4C" w14:textId="77777777" w:rsidTr="001211DC">
        <w:tc>
          <w:tcPr>
            <w:tcW w:w="960" w:type="dxa"/>
          </w:tcPr>
          <w:p w14:paraId="71943845" w14:textId="77777777" w:rsidR="00AC7CCB" w:rsidRDefault="0018021F">
            <w:r>
              <w:t>214</w:t>
            </w:r>
          </w:p>
        </w:tc>
        <w:tc>
          <w:tcPr>
            <w:tcW w:w="960" w:type="dxa"/>
          </w:tcPr>
          <w:p w14:paraId="5E3FA54D" w14:textId="77777777" w:rsidR="00AC7CCB" w:rsidRDefault="0018021F">
            <w:r>
              <w:t>2404</w:t>
            </w:r>
          </w:p>
        </w:tc>
        <w:tc>
          <w:tcPr>
            <w:tcW w:w="960" w:type="dxa"/>
          </w:tcPr>
          <w:p w14:paraId="4AB56D17" w14:textId="77777777" w:rsidR="00AC7CCB" w:rsidRDefault="0018021F">
            <w:r>
              <w:t>Muhammad Owais Qureshi</w:t>
            </w:r>
          </w:p>
        </w:tc>
        <w:tc>
          <w:tcPr>
            <w:tcW w:w="960" w:type="dxa"/>
          </w:tcPr>
          <w:p w14:paraId="2D26D756" w14:textId="77777777" w:rsidR="00AC7CCB" w:rsidRDefault="0018021F">
            <w:r>
              <w:t>Muhammad Tasleem Qureshi</w:t>
            </w:r>
          </w:p>
        </w:tc>
        <w:tc>
          <w:tcPr>
            <w:tcW w:w="960" w:type="dxa"/>
          </w:tcPr>
          <w:p w14:paraId="461FB8C3" w14:textId="77777777" w:rsidR="00AC7CCB" w:rsidRDefault="0018021F">
            <w:r>
              <w:t>69861-P</w:t>
            </w:r>
          </w:p>
        </w:tc>
        <w:tc>
          <w:tcPr>
            <w:tcW w:w="960" w:type="dxa"/>
          </w:tcPr>
          <w:p w14:paraId="49FFE55C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90ED010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850E741" w14:textId="77777777" w:rsidR="00AC7CCB" w:rsidRDefault="0018021F">
            <w:r>
              <w:t xml:space="preserve">Nishtar </w:t>
            </w:r>
            <w:r>
              <w:t>Hospital, Multan</w:t>
            </w:r>
          </w:p>
        </w:tc>
        <w:tc>
          <w:tcPr>
            <w:tcW w:w="960" w:type="dxa"/>
          </w:tcPr>
          <w:p w14:paraId="62C482C0" w14:textId="77777777" w:rsidR="00AC7CCB" w:rsidRDefault="0018021F">
            <w:r>
              <w:t>60.402609</w:t>
            </w:r>
          </w:p>
        </w:tc>
      </w:tr>
      <w:tr w:rsidR="00AC7CCB" w14:paraId="73874F75" w14:textId="77777777" w:rsidTr="001211DC">
        <w:tc>
          <w:tcPr>
            <w:tcW w:w="960" w:type="dxa"/>
          </w:tcPr>
          <w:p w14:paraId="48144584" w14:textId="77777777" w:rsidR="00AC7CCB" w:rsidRDefault="0018021F">
            <w:r>
              <w:t>215</w:t>
            </w:r>
          </w:p>
        </w:tc>
        <w:tc>
          <w:tcPr>
            <w:tcW w:w="960" w:type="dxa"/>
          </w:tcPr>
          <w:p w14:paraId="4CBBA8AD" w14:textId="77777777" w:rsidR="00AC7CCB" w:rsidRDefault="0018021F">
            <w:r>
              <w:t>15811</w:t>
            </w:r>
          </w:p>
        </w:tc>
        <w:tc>
          <w:tcPr>
            <w:tcW w:w="960" w:type="dxa"/>
          </w:tcPr>
          <w:p w14:paraId="5642D8E0" w14:textId="77777777" w:rsidR="00AC7CCB" w:rsidRDefault="0018021F">
            <w:r>
              <w:t>Rao Faheem Aqeel</w:t>
            </w:r>
          </w:p>
        </w:tc>
        <w:tc>
          <w:tcPr>
            <w:tcW w:w="960" w:type="dxa"/>
          </w:tcPr>
          <w:p w14:paraId="5D86F605" w14:textId="77777777" w:rsidR="00AC7CCB" w:rsidRDefault="0018021F">
            <w:r>
              <w:t>Kanwar Aqeel Ur Rehamn</w:t>
            </w:r>
          </w:p>
        </w:tc>
        <w:tc>
          <w:tcPr>
            <w:tcW w:w="960" w:type="dxa"/>
          </w:tcPr>
          <w:p w14:paraId="1D990632" w14:textId="77777777" w:rsidR="00AC7CCB" w:rsidRDefault="0018021F">
            <w:r>
              <w:t>97212-P</w:t>
            </w:r>
          </w:p>
        </w:tc>
        <w:tc>
          <w:tcPr>
            <w:tcW w:w="960" w:type="dxa"/>
          </w:tcPr>
          <w:p w14:paraId="128F609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17A4692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6AF21937" w14:textId="77777777" w:rsidR="00AC7CCB" w:rsidRDefault="0018021F">
            <w:r>
              <w:t>Sahiwal Teaching Hospital, Sahiwal</w:t>
            </w:r>
          </w:p>
        </w:tc>
        <w:tc>
          <w:tcPr>
            <w:tcW w:w="960" w:type="dxa"/>
          </w:tcPr>
          <w:p w14:paraId="64BE4C70" w14:textId="77777777" w:rsidR="00AC7CCB" w:rsidRDefault="0018021F">
            <w:r>
              <w:t>61.479167</w:t>
            </w:r>
          </w:p>
        </w:tc>
      </w:tr>
      <w:tr w:rsidR="00AC7CCB" w14:paraId="5BF2A898" w14:textId="77777777" w:rsidTr="001211DC">
        <w:tc>
          <w:tcPr>
            <w:tcW w:w="960" w:type="dxa"/>
          </w:tcPr>
          <w:p w14:paraId="2900357D" w14:textId="77777777" w:rsidR="00AC7CCB" w:rsidRDefault="0018021F">
            <w:r>
              <w:t>216</w:t>
            </w:r>
          </w:p>
        </w:tc>
        <w:tc>
          <w:tcPr>
            <w:tcW w:w="960" w:type="dxa"/>
          </w:tcPr>
          <w:p w14:paraId="0810CB2A" w14:textId="77777777" w:rsidR="00AC7CCB" w:rsidRDefault="0018021F">
            <w:r>
              <w:t>8110</w:t>
            </w:r>
          </w:p>
        </w:tc>
        <w:tc>
          <w:tcPr>
            <w:tcW w:w="960" w:type="dxa"/>
          </w:tcPr>
          <w:p w14:paraId="074EBA11" w14:textId="77777777" w:rsidR="00AC7CCB" w:rsidRDefault="0018021F">
            <w:r>
              <w:t>Maryam Mumtaz</w:t>
            </w:r>
          </w:p>
        </w:tc>
        <w:tc>
          <w:tcPr>
            <w:tcW w:w="960" w:type="dxa"/>
          </w:tcPr>
          <w:p w14:paraId="7244CD4E" w14:textId="77777777" w:rsidR="00AC7CCB" w:rsidRDefault="0018021F">
            <w:r>
              <w:t>Muhammad Mumtaz</w:t>
            </w:r>
          </w:p>
        </w:tc>
        <w:tc>
          <w:tcPr>
            <w:tcW w:w="960" w:type="dxa"/>
          </w:tcPr>
          <w:p w14:paraId="54850CD7" w14:textId="77777777" w:rsidR="00AC7CCB" w:rsidRDefault="0018021F">
            <w:r>
              <w:t>105713-P</w:t>
            </w:r>
          </w:p>
        </w:tc>
        <w:tc>
          <w:tcPr>
            <w:tcW w:w="960" w:type="dxa"/>
          </w:tcPr>
          <w:p w14:paraId="0F4A765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6AAA01A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ACCDDA3" w14:textId="77777777" w:rsidR="00AC7CCB" w:rsidRDefault="0018021F">
            <w:r>
              <w:t xml:space="preserve">Sahiwal Teaching Hospital, </w:t>
            </w:r>
            <w:r>
              <w:lastRenderedPageBreak/>
              <w:t>Sahiwal</w:t>
            </w:r>
          </w:p>
        </w:tc>
        <w:tc>
          <w:tcPr>
            <w:tcW w:w="960" w:type="dxa"/>
          </w:tcPr>
          <w:p w14:paraId="305F880A" w14:textId="77777777" w:rsidR="00AC7CCB" w:rsidRDefault="0018021F">
            <w:r>
              <w:lastRenderedPageBreak/>
              <w:t>59.494167</w:t>
            </w:r>
          </w:p>
        </w:tc>
      </w:tr>
      <w:tr w:rsidR="00AC7CCB" w14:paraId="091B126E" w14:textId="77777777" w:rsidTr="001211DC">
        <w:tc>
          <w:tcPr>
            <w:tcW w:w="960" w:type="dxa"/>
          </w:tcPr>
          <w:p w14:paraId="073ABB92" w14:textId="77777777" w:rsidR="00AC7CCB" w:rsidRDefault="0018021F">
            <w:r>
              <w:t>217</w:t>
            </w:r>
          </w:p>
        </w:tc>
        <w:tc>
          <w:tcPr>
            <w:tcW w:w="960" w:type="dxa"/>
          </w:tcPr>
          <w:p w14:paraId="733A762D" w14:textId="77777777" w:rsidR="00AC7CCB" w:rsidRDefault="0018021F">
            <w:r>
              <w:t>5941</w:t>
            </w:r>
          </w:p>
        </w:tc>
        <w:tc>
          <w:tcPr>
            <w:tcW w:w="960" w:type="dxa"/>
          </w:tcPr>
          <w:p w14:paraId="24D487A6" w14:textId="77777777" w:rsidR="00AC7CCB" w:rsidRDefault="0018021F">
            <w:r>
              <w:t>Hafiz Muhammad Salman</w:t>
            </w:r>
          </w:p>
        </w:tc>
        <w:tc>
          <w:tcPr>
            <w:tcW w:w="960" w:type="dxa"/>
          </w:tcPr>
          <w:p w14:paraId="0864A2FB" w14:textId="77777777" w:rsidR="00AC7CCB" w:rsidRDefault="0018021F">
            <w:r>
              <w:t>Muhammad Aslam</w:t>
            </w:r>
          </w:p>
        </w:tc>
        <w:tc>
          <w:tcPr>
            <w:tcW w:w="960" w:type="dxa"/>
          </w:tcPr>
          <w:p w14:paraId="17CD2917" w14:textId="77777777" w:rsidR="00AC7CCB" w:rsidRDefault="0018021F">
            <w:r>
              <w:t>107083-P</w:t>
            </w:r>
          </w:p>
        </w:tc>
        <w:tc>
          <w:tcPr>
            <w:tcW w:w="960" w:type="dxa"/>
          </w:tcPr>
          <w:p w14:paraId="34AE09C9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3BA20DD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668B84A4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116C76ED" w14:textId="77777777" w:rsidR="00AC7CCB" w:rsidRDefault="0018021F">
            <w:r>
              <w:t>62.608334</w:t>
            </w:r>
          </w:p>
        </w:tc>
      </w:tr>
      <w:tr w:rsidR="00AC7CCB" w14:paraId="0F2A7F8A" w14:textId="77777777" w:rsidTr="001211DC">
        <w:tc>
          <w:tcPr>
            <w:tcW w:w="960" w:type="dxa"/>
          </w:tcPr>
          <w:p w14:paraId="6E9EBF81" w14:textId="77777777" w:rsidR="00AC7CCB" w:rsidRDefault="0018021F">
            <w:r>
              <w:t>218</w:t>
            </w:r>
          </w:p>
        </w:tc>
        <w:tc>
          <w:tcPr>
            <w:tcW w:w="960" w:type="dxa"/>
          </w:tcPr>
          <w:p w14:paraId="5B25A4E2" w14:textId="77777777" w:rsidR="00AC7CCB" w:rsidRDefault="0018021F">
            <w:r>
              <w:t>2674</w:t>
            </w:r>
          </w:p>
        </w:tc>
        <w:tc>
          <w:tcPr>
            <w:tcW w:w="960" w:type="dxa"/>
          </w:tcPr>
          <w:p w14:paraId="4E335708" w14:textId="77777777" w:rsidR="00AC7CCB" w:rsidRDefault="0018021F">
            <w:r>
              <w:t>Tayyaba Amjad</w:t>
            </w:r>
          </w:p>
        </w:tc>
        <w:tc>
          <w:tcPr>
            <w:tcW w:w="960" w:type="dxa"/>
          </w:tcPr>
          <w:p w14:paraId="229E9B16" w14:textId="77777777" w:rsidR="00AC7CCB" w:rsidRDefault="0018021F">
            <w:r>
              <w:t>Muhammad Amjad</w:t>
            </w:r>
          </w:p>
        </w:tc>
        <w:tc>
          <w:tcPr>
            <w:tcW w:w="960" w:type="dxa"/>
          </w:tcPr>
          <w:p w14:paraId="39B051EA" w14:textId="77777777" w:rsidR="00AC7CCB" w:rsidRDefault="0018021F">
            <w:r>
              <w:t>97601-P</w:t>
            </w:r>
          </w:p>
        </w:tc>
        <w:tc>
          <w:tcPr>
            <w:tcW w:w="960" w:type="dxa"/>
          </w:tcPr>
          <w:p w14:paraId="3C435D5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F5FC80F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188AED46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24BD59CB" w14:textId="77777777" w:rsidR="00AC7CCB" w:rsidRDefault="0018021F">
            <w:r>
              <w:t>61.206667</w:t>
            </w:r>
          </w:p>
        </w:tc>
      </w:tr>
      <w:tr w:rsidR="00AC7CCB" w14:paraId="2663D3D2" w14:textId="77777777" w:rsidTr="001211DC">
        <w:tc>
          <w:tcPr>
            <w:tcW w:w="960" w:type="dxa"/>
          </w:tcPr>
          <w:p w14:paraId="6C6B8CD9" w14:textId="77777777" w:rsidR="00AC7CCB" w:rsidRDefault="0018021F">
            <w:r>
              <w:t>219</w:t>
            </w:r>
          </w:p>
        </w:tc>
        <w:tc>
          <w:tcPr>
            <w:tcW w:w="960" w:type="dxa"/>
          </w:tcPr>
          <w:p w14:paraId="7507581D" w14:textId="77777777" w:rsidR="00AC7CCB" w:rsidRDefault="0018021F">
            <w:r>
              <w:t>1381</w:t>
            </w:r>
          </w:p>
        </w:tc>
        <w:tc>
          <w:tcPr>
            <w:tcW w:w="960" w:type="dxa"/>
          </w:tcPr>
          <w:p w14:paraId="35CC5755" w14:textId="77777777" w:rsidR="00AC7CCB" w:rsidRDefault="0018021F">
            <w:r>
              <w:t>Ali Raza</w:t>
            </w:r>
          </w:p>
        </w:tc>
        <w:tc>
          <w:tcPr>
            <w:tcW w:w="960" w:type="dxa"/>
          </w:tcPr>
          <w:p w14:paraId="7B3F2906" w14:textId="77777777" w:rsidR="00AC7CCB" w:rsidRDefault="0018021F">
            <w:r>
              <w:t xml:space="preserve">Riaz </w:t>
            </w:r>
            <w:r>
              <w:t>Ahmed</w:t>
            </w:r>
          </w:p>
        </w:tc>
        <w:tc>
          <w:tcPr>
            <w:tcW w:w="960" w:type="dxa"/>
          </w:tcPr>
          <w:p w14:paraId="4115C085" w14:textId="77777777" w:rsidR="00AC7CCB" w:rsidRDefault="0018021F">
            <w:r>
              <w:t>92496-P</w:t>
            </w:r>
          </w:p>
        </w:tc>
        <w:tc>
          <w:tcPr>
            <w:tcW w:w="960" w:type="dxa"/>
          </w:tcPr>
          <w:p w14:paraId="7A87732C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95A5C6A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A982B0B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1AB82B5A" w14:textId="77777777" w:rsidR="00AC7CCB" w:rsidRDefault="0018021F">
            <w:r>
              <w:t>61.149167</w:t>
            </w:r>
          </w:p>
        </w:tc>
      </w:tr>
      <w:tr w:rsidR="00AC7CCB" w14:paraId="4DC99644" w14:textId="77777777" w:rsidTr="001211DC">
        <w:tc>
          <w:tcPr>
            <w:tcW w:w="960" w:type="dxa"/>
          </w:tcPr>
          <w:p w14:paraId="5EC1D4A3" w14:textId="77777777" w:rsidR="00AC7CCB" w:rsidRDefault="0018021F">
            <w:r>
              <w:t>220</w:t>
            </w:r>
          </w:p>
        </w:tc>
        <w:tc>
          <w:tcPr>
            <w:tcW w:w="960" w:type="dxa"/>
          </w:tcPr>
          <w:p w14:paraId="4D0757A4" w14:textId="77777777" w:rsidR="00AC7CCB" w:rsidRDefault="0018021F">
            <w:r>
              <w:t>7088</w:t>
            </w:r>
          </w:p>
        </w:tc>
        <w:tc>
          <w:tcPr>
            <w:tcW w:w="960" w:type="dxa"/>
          </w:tcPr>
          <w:p w14:paraId="2DBA1408" w14:textId="77777777" w:rsidR="00AC7CCB" w:rsidRDefault="0018021F">
            <w:r>
              <w:t>Farhan Javed</w:t>
            </w:r>
          </w:p>
        </w:tc>
        <w:tc>
          <w:tcPr>
            <w:tcW w:w="960" w:type="dxa"/>
          </w:tcPr>
          <w:p w14:paraId="569F4E7F" w14:textId="77777777" w:rsidR="00AC7CCB" w:rsidRDefault="0018021F">
            <w:r>
              <w:t>javed iqbal</w:t>
            </w:r>
          </w:p>
        </w:tc>
        <w:tc>
          <w:tcPr>
            <w:tcW w:w="960" w:type="dxa"/>
          </w:tcPr>
          <w:p w14:paraId="389344F0" w14:textId="77777777" w:rsidR="00AC7CCB" w:rsidRDefault="0018021F">
            <w:r>
              <w:t>82051-P</w:t>
            </w:r>
          </w:p>
        </w:tc>
        <w:tc>
          <w:tcPr>
            <w:tcW w:w="960" w:type="dxa"/>
          </w:tcPr>
          <w:p w14:paraId="04C88D1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CDAA140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0A68D691" w14:textId="77777777" w:rsidR="00AC7CCB" w:rsidRDefault="0018021F">
            <w:r>
              <w:t>Sir Ganga Ram Hospital, Lahore</w:t>
            </w:r>
          </w:p>
        </w:tc>
        <w:tc>
          <w:tcPr>
            <w:tcW w:w="960" w:type="dxa"/>
          </w:tcPr>
          <w:p w14:paraId="72FC22A2" w14:textId="77777777" w:rsidR="00AC7CCB" w:rsidRDefault="0018021F">
            <w:r>
              <w:t>59.570794</w:t>
            </w:r>
          </w:p>
        </w:tc>
      </w:tr>
      <w:tr w:rsidR="00AC7CCB" w14:paraId="56076D4A" w14:textId="77777777" w:rsidTr="001211DC">
        <w:tc>
          <w:tcPr>
            <w:tcW w:w="960" w:type="dxa"/>
          </w:tcPr>
          <w:p w14:paraId="49967A75" w14:textId="77777777" w:rsidR="00AC7CCB" w:rsidRDefault="0018021F">
            <w:r>
              <w:t>221</w:t>
            </w:r>
          </w:p>
        </w:tc>
        <w:tc>
          <w:tcPr>
            <w:tcW w:w="960" w:type="dxa"/>
          </w:tcPr>
          <w:p w14:paraId="2CE4A67C" w14:textId="77777777" w:rsidR="00AC7CCB" w:rsidRDefault="0018021F">
            <w:r>
              <w:t>1625</w:t>
            </w:r>
          </w:p>
        </w:tc>
        <w:tc>
          <w:tcPr>
            <w:tcW w:w="960" w:type="dxa"/>
          </w:tcPr>
          <w:p w14:paraId="5AD39D91" w14:textId="77777777" w:rsidR="00AC7CCB" w:rsidRDefault="0018021F">
            <w:r>
              <w:t>Aleena Saman</w:t>
            </w:r>
          </w:p>
        </w:tc>
        <w:tc>
          <w:tcPr>
            <w:tcW w:w="960" w:type="dxa"/>
          </w:tcPr>
          <w:p w14:paraId="03509833" w14:textId="77777777" w:rsidR="00AC7CCB" w:rsidRDefault="0018021F">
            <w:r>
              <w:t>Nasrullah Khan</w:t>
            </w:r>
          </w:p>
        </w:tc>
        <w:tc>
          <w:tcPr>
            <w:tcW w:w="960" w:type="dxa"/>
          </w:tcPr>
          <w:p w14:paraId="45EB8BCF" w14:textId="77777777" w:rsidR="00AC7CCB" w:rsidRDefault="0018021F">
            <w:r>
              <w:t>98381-P</w:t>
            </w:r>
          </w:p>
        </w:tc>
        <w:tc>
          <w:tcPr>
            <w:tcW w:w="960" w:type="dxa"/>
          </w:tcPr>
          <w:p w14:paraId="785F4F4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B7147C8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3DBC090" w14:textId="77777777" w:rsidR="00AC7CCB" w:rsidRDefault="0018021F">
            <w:r>
              <w:t xml:space="preserve">Sir Ganga Ram </w:t>
            </w:r>
            <w:r>
              <w:t>Hospital, Lahore</w:t>
            </w:r>
          </w:p>
        </w:tc>
        <w:tc>
          <w:tcPr>
            <w:tcW w:w="960" w:type="dxa"/>
          </w:tcPr>
          <w:p w14:paraId="6077265B" w14:textId="77777777" w:rsidR="00AC7CCB" w:rsidRDefault="0018021F">
            <w:r>
              <w:t>58.716667</w:t>
            </w:r>
          </w:p>
        </w:tc>
      </w:tr>
      <w:tr w:rsidR="00AC7CCB" w14:paraId="3D59EAFE" w14:textId="77777777" w:rsidTr="001211DC">
        <w:tc>
          <w:tcPr>
            <w:tcW w:w="960" w:type="dxa"/>
          </w:tcPr>
          <w:p w14:paraId="75F88FDD" w14:textId="77777777" w:rsidR="00AC7CCB" w:rsidRDefault="0018021F">
            <w:r>
              <w:t>222</w:t>
            </w:r>
          </w:p>
        </w:tc>
        <w:tc>
          <w:tcPr>
            <w:tcW w:w="960" w:type="dxa"/>
          </w:tcPr>
          <w:p w14:paraId="5BB40546" w14:textId="77777777" w:rsidR="00AC7CCB" w:rsidRDefault="0018021F">
            <w:r>
              <w:t>6862</w:t>
            </w:r>
          </w:p>
        </w:tc>
        <w:tc>
          <w:tcPr>
            <w:tcW w:w="960" w:type="dxa"/>
          </w:tcPr>
          <w:p w14:paraId="243B2F2A" w14:textId="77777777" w:rsidR="00AC7CCB" w:rsidRDefault="0018021F">
            <w:r>
              <w:t>Muhammad Hashim</w:t>
            </w:r>
          </w:p>
        </w:tc>
        <w:tc>
          <w:tcPr>
            <w:tcW w:w="960" w:type="dxa"/>
          </w:tcPr>
          <w:p w14:paraId="0D8D24D8" w14:textId="77777777" w:rsidR="00AC7CCB" w:rsidRDefault="0018021F">
            <w:r>
              <w:t>Fayaz Ahmad</w:t>
            </w:r>
          </w:p>
        </w:tc>
        <w:tc>
          <w:tcPr>
            <w:tcW w:w="960" w:type="dxa"/>
          </w:tcPr>
          <w:p w14:paraId="7ACB29FD" w14:textId="77777777" w:rsidR="00AC7CCB" w:rsidRDefault="0018021F">
            <w:r>
              <w:t>94544-P</w:t>
            </w:r>
          </w:p>
        </w:tc>
        <w:tc>
          <w:tcPr>
            <w:tcW w:w="960" w:type="dxa"/>
          </w:tcPr>
          <w:p w14:paraId="5F16BF9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6C157FB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258F447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69A01531" w14:textId="77777777" w:rsidR="00AC7CCB" w:rsidRDefault="0018021F">
            <w:r>
              <w:t>62.1175</w:t>
            </w:r>
          </w:p>
        </w:tc>
      </w:tr>
      <w:tr w:rsidR="00AC7CCB" w14:paraId="5AFC5B19" w14:textId="77777777" w:rsidTr="001211DC">
        <w:tc>
          <w:tcPr>
            <w:tcW w:w="960" w:type="dxa"/>
          </w:tcPr>
          <w:p w14:paraId="3D98E538" w14:textId="77777777" w:rsidR="00AC7CCB" w:rsidRDefault="0018021F">
            <w:r>
              <w:t>223</w:t>
            </w:r>
          </w:p>
        </w:tc>
        <w:tc>
          <w:tcPr>
            <w:tcW w:w="960" w:type="dxa"/>
          </w:tcPr>
          <w:p w14:paraId="2D9E721B" w14:textId="77777777" w:rsidR="00AC7CCB" w:rsidRDefault="0018021F">
            <w:r>
              <w:t>7663</w:t>
            </w:r>
          </w:p>
        </w:tc>
        <w:tc>
          <w:tcPr>
            <w:tcW w:w="960" w:type="dxa"/>
          </w:tcPr>
          <w:p w14:paraId="328C4AB4" w14:textId="77777777" w:rsidR="00AC7CCB" w:rsidRDefault="0018021F">
            <w:r>
              <w:t>Muhammad Irfan</w:t>
            </w:r>
          </w:p>
        </w:tc>
        <w:tc>
          <w:tcPr>
            <w:tcW w:w="960" w:type="dxa"/>
          </w:tcPr>
          <w:p w14:paraId="4B1AAD83" w14:textId="77777777" w:rsidR="00AC7CCB" w:rsidRDefault="0018021F">
            <w:r>
              <w:t>Inayat Ullah</w:t>
            </w:r>
          </w:p>
        </w:tc>
        <w:tc>
          <w:tcPr>
            <w:tcW w:w="960" w:type="dxa"/>
          </w:tcPr>
          <w:p w14:paraId="597F576D" w14:textId="77777777" w:rsidR="00AC7CCB" w:rsidRDefault="0018021F">
            <w:r>
              <w:t>88107-P</w:t>
            </w:r>
          </w:p>
        </w:tc>
        <w:tc>
          <w:tcPr>
            <w:tcW w:w="960" w:type="dxa"/>
          </w:tcPr>
          <w:p w14:paraId="0549CC7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B3598DD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23659DC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0A222544" w14:textId="77777777" w:rsidR="00AC7CCB" w:rsidRDefault="0018021F">
            <w:r>
              <w:t>60.3275</w:t>
            </w:r>
          </w:p>
        </w:tc>
      </w:tr>
      <w:tr w:rsidR="00AC7CCB" w14:paraId="2F6BC615" w14:textId="77777777" w:rsidTr="001211DC">
        <w:tc>
          <w:tcPr>
            <w:tcW w:w="960" w:type="dxa"/>
          </w:tcPr>
          <w:p w14:paraId="1E3FAD2B" w14:textId="77777777" w:rsidR="00AC7CCB" w:rsidRDefault="0018021F">
            <w:r>
              <w:t>224</w:t>
            </w:r>
          </w:p>
        </w:tc>
        <w:tc>
          <w:tcPr>
            <w:tcW w:w="960" w:type="dxa"/>
          </w:tcPr>
          <w:p w14:paraId="0BE3115B" w14:textId="77777777" w:rsidR="00AC7CCB" w:rsidRDefault="0018021F">
            <w:r>
              <w:t>6481</w:t>
            </w:r>
          </w:p>
        </w:tc>
        <w:tc>
          <w:tcPr>
            <w:tcW w:w="960" w:type="dxa"/>
          </w:tcPr>
          <w:p w14:paraId="211D9585" w14:textId="77777777" w:rsidR="00AC7CCB" w:rsidRDefault="0018021F">
            <w:r>
              <w:t>Muhammad Ilyas</w:t>
            </w:r>
          </w:p>
        </w:tc>
        <w:tc>
          <w:tcPr>
            <w:tcW w:w="960" w:type="dxa"/>
          </w:tcPr>
          <w:p w14:paraId="06FDD168" w14:textId="77777777" w:rsidR="00AC7CCB" w:rsidRDefault="0018021F">
            <w:r>
              <w:t>Abdul Razzaq</w:t>
            </w:r>
          </w:p>
        </w:tc>
        <w:tc>
          <w:tcPr>
            <w:tcW w:w="960" w:type="dxa"/>
          </w:tcPr>
          <w:p w14:paraId="52573E33" w14:textId="77777777" w:rsidR="00AC7CCB" w:rsidRDefault="0018021F">
            <w:r>
              <w:t>92273-P</w:t>
            </w:r>
          </w:p>
        </w:tc>
        <w:tc>
          <w:tcPr>
            <w:tcW w:w="960" w:type="dxa"/>
          </w:tcPr>
          <w:p w14:paraId="77FA05F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DC2B91B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42441075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48383591" w14:textId="77777777" w:rsidR="00AC7CCB" w:rsidRDefault="0018021F">
            <w:r>
              <w:t>60.157872</w:t>
            </w:r>
          </w:p>
        </w:tc>
      </w:tr>
      <w:tr w:rsidR="00AC7CCB" w14:paraId="1F255E7F" w14:textId="77777777" w:rsidTr="001211DC">
        <w:tc>
          <w:tcPr>
            <w:tcW w:w="960" w:type="dxa"/>
          </w:tcPr>
          <w:p w14:paraId="549AD544" w14:textId="77777777" w:rsidR="00AC7CCB" w:rsidRDefault="0018021F">
            <w:r>
              <w:t>225</w:t>
            </w:r>
          </w:p>
        </w:tc>
        <w:tc>
          <w:tcPr>
            <w:tcW w:w="960" w:type="dxa"/>
          </w:tcPr>
          <w:p w14:paraId="52F47009" w14:textId="77777777" w:rsidR="00AC7CCB" w:rsidRDefault="0018021F">
            <w:r>
              <w:t>5019</w:t>
            </w:r>
          </w:p>
        </w:tc>
        <w:tc>
          <w:tcPr>
            <w:tcW w:w="960" w:type="dxa"/>
          </w:tcPr>
          <w:p w14:paraId="067AFD6A" w14:textId="77777777" w:rsidR="00AC7CCB" w:rsidRDefault="0018021F">
            <w:r>
              <w:t>Muhammad Kashif</w:t>
            </w:r>
          </w:p>
        </w:tc>
        <w:tc>
          <w:tcPr>
            <w:tcW w:w="960" w:type="dxa"/>
          </w:tcPr>
          <w:p w14:paraId="37586D74" w14:textId="77777777" w:rsidR="00AC7CCB" w:rsidRDefault="0018021F">
            <w:r>
              <w:t>Muhammad Shaffi</w:t>
            </w:r>
          </w:p>
        </w:tc>
        <w:tc>
          <w:tcPr>
            <w:tcW w:w="960" w:type="dxa"/>
          </w:tcPr>
          <w:p w14:paraId="566BB97B" w14:textId="77777777" w:rsidR="00AC7CCB" w:rsidRDefault="0018021F">
            <w:r>
              <w:t>5239-AJK</w:t>
            </w:r>
          </w:p>
        </w:tc>
        <w:tc>
          <w:tcPr>
            <w:tcW w:w="960" w:type="dxa"/>
          </w:tcPr>
          <w:p w14:paraId="7DB78251" w14:textId="77777777" w:rsidR="00AC7CCB" w:rsidRDefault="0018021F">
            <w:r>
              <w:t>AJK, G&amp;B, FATA, ICT</w:t>
            </w:r>
          </w:p>
        </w:tc>
        <w:tc>
          <w:tcPr>
            <w:tcW w:w="960" w:type="dxa"/>
          </w:tcPr>
          <w:p w14:paraId="040F4714" w14:textId="77777777" w:rsidR="00AC7CCB" w:rsidRDefault="0018021F">
            <w:r>
              <w:t>Pediatrics</w:t>
            </w:r>
          </w:p>
        </w:tc>
        <w:tc>
          <w:tcPr>
            <w:tcW w:w="960" w:type="dxa"/>
          </w:tcPr>
          <w:p w14:paraId="5926823C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355F2BF0" w14:textId="77777777" w:rsidR="00AC7CCB" w:rsidRDefault="0018021F">
            <w:r>
              <w:t>48.0375</w:t>
            </w:r>
          </w:p>
        </w:tc>
      </w:tr>
      <w:tr w:rsidR="00AC7CCB" w14:paraId="15E3B517" w14:textId="77777777" w:rsidTr="001211DC">
        <w:tc>
          <w:tcPr>
            <w:tcW w:w="960" w:type="dxa"/>
          </w:tcPr>
          <w:p w14:paraId="77A6EC79" w14:textId="77777777" w:rsidR="00AC7CCB" w:rsidRDefault="0018021F">
            <w:r>
              <w:t>226</w:t>
            </w:r>
          </w:p>
        </w:tc>
        <w:tc>
          <w:tcPr>
            <w:tcW w:w="960" w:type="dxa"/>
          </w:tcPr>
          <w:p w14:paraId="59CAE2F4" w14:textId="77777777" w:rsidR="00AC7CCB" w:rsidRDefault="0018021F">
            <w:r>
              <w:t>1052</w:t>
            </w:r>
          </w:p>
        </w:tc>
        <w:tc>
          <w:tcPr>
            <w:tcW w:w="960" w:type="dxa"/>
          </w:tcPr>
          <w:p w14:paraId="5771945D" w14:textId="77777777" w:rsidR="00AC7CCB" w:rsidRDefault="0018021F">
            <w:r>
              <w:t>Dania Noor</w:t>
            </w:r>
          </w:p>
        </w:tc>
        <w:tc>
          <w:tcPr>
            <w:tcW w:w="960" w:type="dxa"/>
          </w:tcPr>
          <w:p w14:paraId="3B5598F0" w14:textId="77777777" w:rsidR="00AC7CCB" w:rsidRDefault="0018021F">
            <w:r>
              <w:t>Muhammad Noor Zaman</w:t>
            </w:r>
          </w:p>
        </w:tc>
        <w:tc>
          <w:tcPr>
            <w:tcW w:w="960" w:type="dxa"/>
          </w:tcPr>
          <w:p w14:paraId="5DD91144" w14:textId="77777777" w:rsidR="00AC7CCB" w:rsidRDefault="0018021F">
            <w:r>
              <w:t>95357-P</w:t>
            </w:r>
          </w:p>
        </w:tc>
        <w:tc>
          <w:tcPr>
            <w:tcW w:w="960" w:type="dxa"/>
          </w:tcPr>
          <w:p w14:paraId="6B7854F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2614E59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6A07571D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36A5E8E0" w14:textId="77777777" w:rsidR="00AC7CCB" w:rsidRDefault="0018021F">
            <w:r>
              <w:t>60.348776</w:t>
            </w:r>
          </w:p>
        </w:tc>
      </w:tr>
      <w:tr w:rsidR="00AC7CCB" w14:paraId="0E7189EC" w14:textId="77777777" w:rsidTr="001211DC">
        <w:tc>
          <w:tcPr>
            <w:tcW w:w="960" w:type="dxa"/>
          </w:tcPr>
          <w:p w14:paraId="5BA6F36B" w14:textId="77777777" w:rsidR="00AC7CCB" w:rsidRDefault="0018021F">
            <w:r>
              <w:t>227</w:t>
            </w:r>
          </w:p>
        </w:tc>
        <w:tc>
          <w:tcPr>
            <w:tcW w:w="960" w:type="dxa"/>
          </w:tcPr>
          <w:p w14:paraId="2ED53553" w14:textId="77777777" w:rsidR="00AC7CCB" w:rsidRDefault="0018021F">
            <w:r>
              <w:t>5479</w:t>
            </w:r>
          </w:p>
        </w:tc>
        <w:tc>
          <w:tcPr>
            <w:tcW w:w="960" w:type="dxa"/>
          </w:tcPr>
          <w:p w14:paraId="446B88BE" w14:textId="77777777" w:rsidR="00AC7CCB" w:rsidRDefault="0018021F">
            <w:r>
              <w:t>Iqra Rashid</w:t>
            </w:r>
          </w:p>
        </w:tc>
        <w:tc>
          <w:tcPr>
            <w:tcW w:w="960" w:type="dxa"/>
          </w:tcPr>
          <w:p w14:paraId="6C69C7D3" w14:textId="77777777" w:rsidR="00AC7CCB" w:rsidRDefault="0018021F">
            <w:r>
              <w:t>Rashid Ahmed</w:t>
            </w:r>
          </w:p>
        </w:tc>
        <w:tc>
          <w:tcPr>
            <w:tcW w:w="960" w:type="dxa"/>
          </w:tcPr>
          <w:p w14:paraId="3123CB96" w14:textId="77777777" w:rsidR="00AC7CCB" w:rsidRDefault="0018021F">
            <w:r>
              <w:t>96286-P</w:t>
            </w:r>
          </w:p>
        </w:tc>
        <w:tc>
          <w:tcPr>
            <w:tcW w:w="960" w:type="dxa"/>
          </w:tcPr>
          <w:p w14:paraId="4545FC8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8F69CDE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17ECBCDA" w14:textId="77777777" w:rsidR="00AC7CCB" w:rsidRDefault="0018021F">
            <w:r>
              <w:t>Benazir Bhutto Hospital, Rawalpindi</w:t>
            </w:r>
          </w:p>
        </w:tc>
        <w:tc>
          <w:tcPr>
            <w:tcW w:w="960" w:type="dxa"/>
          </w:tcPr>
          <w:p w14:paraId="7015C69E" w14:textId="77777777" w:rsidR="00AC7CCB" w:rsidRDefault="0018021F">
            <w:r>
              <w:t>59.115833</w:t>
            </w:r>
          </w:p>
        </w:tc>
      </w:tr>
      <w:tr w:rsidR="00AC7CCB" w14:paraId="14F9CA2F" w14:textId="77777777" w:rsidTr="001211DC">
        <w:tc>
          <w:tcPr>
            <w:tcW w:w="960" w:type="dxa"/>
          </w:tcPr>
          <w:p w14:paraId="34C4D337" w14:textId="77777777" w:rsidR="00AC7CCB" w:rsidRDefault="0018021F">
            <w:r>
              <w:t>228</w:t>
            </w:r>
          </w:p>
        </w:tc>
        <w:tc>
          <w:tcPr>
            <w:tcW w:w="960" w:type="dxa"/>
          </w:tcPr>
          <w:p w14:paraId="7DE7AC75" w14:textId="77777777" w:rsidR="00AC7CCB" w:rsidRDefault="0018021F">
            <w:r>
              <w:t>6835</w:t>
            </w:r>
          </w:p>
        </w:tc>
        <w:tc>
          <w:tcPr>
            <w:tcW w:w="960" w:type="dxa"/>
          </w:tcPr>
          <w:p w14:paraId="3BD00FA5" w14:textId="77777777" w:rsidR="00AC7CCB" w:rsidRDefault="0018021F">
            <w:r>
              <w:t>Jawad Ahmed</w:t>
            </w:r>
          </w:p>
        </w:tc>
        <w:tc>
          <w:tcPr>
            <w:tcW w:w="960" w:type="dxa"/>
          </w:tcPr>
          <w:p w14:paraId="37F5129F" w14:textId="77777777" w:rsidR="00AC7CCB" w:rsidRDefault="0018021F">
            <w:r>
              <w:t>Shoukat Ali</w:t>
            </w:r>
          </w:p>
        </w:tc>
        <w:tc>
          <w:tcPr>
            <w:tcW w:w="960" w:type="dxa"/>
          </w:tcPr>
          <w:p w14:paraId="4FD823E5" w14:textId="77777777" w:rsidR="00AC7CCB" w:rsidRDefault="0018021F">
            <w:r>
              <w:t>93014-P</w:t>
            </w:r>
          </w:p>
        </w:tc>
        <w:tc>
          <w:tcPr>
            <w:tcW w:w="960" w:type="dxa"/>
          </w:tcPr>
          <w:p w14:paraId="31E5E2A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B341D8B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795E3C47" w14:textId="77777777" w:rsidR="00AC7CCB" w:rsidRDefault="0018021F">
            <w:r>
              <w:t xml:space="preserve">Benazir Bhutto </w:t>
            </w:r>
            <w:r>
              <w:t>Hospital, Rawalpind</w:t>
            </w:r>
            <w:r>
              <w:lastRenderedPageBreak/>
              <w:t>i</w:t>
            </w:r>
          </w:p>
        </w:tc>
        <w:tc>
          <w:tcPr>
            <w:tcW w:w="960" w:type="dxa"/>
          </w:tcPr>
          <w:p w14:paraId="2F3B6761" w14:textId="77777777" w:rsidR="00AC7CCB" w:rsidRDefault="0018021F">
            <w:r>
              <w:lastRenderedPageBreak/>
              <w:t>53.905263</w:t>
            </w:r>
          </w:p>
        </w:tc>
      </w:tr>
      <w:tr w:rsidR="00AC7CCB" w14:paraId="4727B8B9" w14:textId="77777777" w:rsidTr="001211DC">
        <w:tc>
          <w:tcPr>
            <w:tcW w:w="960" w:type="dxa"/>
          </w:tcPr>
          <w:p w14:paraId="4DCE2DA9" w14:textId="77777777" w:rsidR="00AC7CCB" w:rsidRDefault="0018021F">
            <w:r>
              <w:t>229</w:t>
            </w:r>
          </w:p>
        </w:tc>
        <w:tc>
          <w:tcPr>
            <w:tcW w:w="960" w:type="dxa"/>
          </w:tcPr>
          <w:p w14:paraId="79BA9C42" w14:textId="77777777" w:rsidR="00AC7CCB" w:rsidRDefault="0018021F">
            <w:r>
              <w:t>16697</w:t>
            </w:r>
          </w:p>
        </w:tc>
        <w:tc>
          <w:tcPr>
            <w:tcW w:w="960" w:type="dxa"/>
          </w:tcPr>
          <w:p w14:paraId="07099773" w14:textId="77777777" w:rsidR="00AC7CCB" w:rsidRDefault="0018021F">
            <w:r>
              <w:t>Aamna Afzal</w:t>
            </w:r>
          </w:p>
        </w:tc>
        <w:tc>
          <w:tcPr>
            <w:tcW w:w="960" w:type="dxa"/>
          </w:tcPr>
          <w:p w14:paraId="1603D9D7" w14:textId="77777777" w:rsidR="00AC7CCB" w:rsidRDefault="0018021F">
            <w:r>
              <w:t>Ch Muhammad Afzal</w:t>
            </w:r>
          </w:p>
        </w:tc>
        <w:tc>
          <w:tcPr>
            <w:tcW w:w="960" w:type="dxa"/>
          </w:tcPr>
          <w:p w14:paraId="2CC8D663" w14:textId="77777777" w:rsidR="00AC7CCB" w:rsidRDefault="0018021F">
            <w:r>
              <w:t>96919-P</w:t>
            </w:r>
          </w:p>
        </w:tc>
        <w:tc>
          <w:tcPr>
            <w:tcW w:w="960" w:type="dxa"/>
          </w:tcPr>
          <w:p w14:paraId="2FD5602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7D7210C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031B9185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53AA4BB8" w14:textId="77777777" w:rsidR="00AC7CCB" w:rsidRDefault="0018021F">
            <w:r>
              <w:t>63.479167</w:t>
            </w:r>
          </w:p>
        </w:tc>
      </w:tr>
      <w:tr w:rsidR="00AC7CCB" w14:paraId="5D5C27A8" w14:textId="77777777" w:rsidTr="001211DC">
        <w:tc>
          <w:tcPr>
            <w:tcW w:w="960" w:type="dxa"/>
          </w:tcPr>
          <w:p w14:paraId="59E66ABF" w14:textId="77777777" w:rsidR="00AC7CCB" w:rsidRDefault="0018021F">
            <w:r>
              <w:t>230</w:t>
            </w:r>
          </w:p>
        </w:tc>
        <w:tc>
          <w:tcPr>
            <w:tcW w:w="960" w:type="dxa"/>
          </w:tcPr>
          <w:p w14:paraId="7799FD8C" w14:textId="77777777" w:rsidR="00AC7CCB" w:rsidRDefault="0018021F">
            <w:r>
              <w:t>7989</w:t>
            </w:r>
          </w:p>
        </w:tc>
        <w:tc>
          <w:tcPr>
            <w:tcW w:w="960" w:type="dxa"/>
          </w:tcPr>
          <w:p w14:paraId="69A0CDBB" w14:textId="77777777" w:rsidR="00AC7CCB" w:rsidRDefault="0018021F">
            <w:r>
              <w:t>Muhammad Faisal</w:t>
            </w:r>
          </w:p>
        </w:tc>
        <w:tc>
          <w:tcPr>
            <w:tcW w:w="960" w:type="dxa"/>
          </w:tcPr>
          <w:p w14:paraId="59017219" w14:textId="77777777" w:rsidR="00AC7CCB" w:rsidRDefault="0018021F">
            <w:r>
              <w:t xml:space="preserve">Muhammad Arif </w:t>
            </w:r>
          </w:p>
        </w:tc>
        <w:tc>
          <w:tcPr>
            <w:tcW w:w="960" w:type="dxa"/>
          </w:tcPr>
          <w:p w14:paraId="278309E4" w14:textId="77777777" w:rsidR="00AC7CCB" w:rsidRDefault="0018021F">
            <w:r>
              <w:t>66370-s</w:t>
            </w:r>
          </w:p>
        </w:tc>
        <w:tc>
          <w:tcPr>
            <w:tcW w:w="960" w:type="dxa"/>
          </w:tcPr>
          <w:p w14:paraId="691F3D6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E828C00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2141CD12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7464E2C2" w14:textId="77777777" w:rsidR="00AC7CCB" w:rsidRDefault="0018021F">
            <w:r>
              <w:t>59.554118</w:t>
            </w:r>
          </w:p>
        </w:tc>
      </w:tr>
      <w:tr w:rsidR="00AC7CCB" w14:paraId="535B5429" w14:textId="77777777" w:rsidTr="001211DC">
        <w:tc>
          <w:tcPr>
            <w:tcW w:w="960" w:type="dxa"/>
          </w:tcPr>
          <w:p w14:paraId="336A498C" w14:textId="77777777" w:rsidR="00AC7CCB" w:rsidRDefault="0018021F">
            <w:r>
              <w:t>231</w:t>
            </w:r>
          </w:p>
        </w:tc>
        <w:tc>
          <w:tcPr>
            <w:tcW w:w="960" w:type="dxa"/>
          </w:tcPr>
          <w:p w14:paraId="0F9460D2" w14:textId="77777777" w:rsidR="00AC7CCB" w:rsidRDefault="0018021F">
            <w:r>
              <w:t>7399</w:t>
            </w:r>
          </w:p>
        </w:tc>
        <w:tc>
          <w:tcPr>
            <w:tcW w:w="960" w:type="dxa"/>
          </w:tcPr>
          <w:p w14:paraId="4A530D6A" w14:textId="77777777" w:rsidR="00AC7CCB" w:rsidRDefault="0018021F">
            <w:r>
              <w:t>Muhammad Sheraz Yousaf</w:t>
            </w:r>
          </w:p>
        </w:tc>
        <w:tc>
          <w:tcPr>
            <w:tcW w:w="960" w:type="dxa"/>
          </w:tcPr>
          <w:p w14:paraId="6F366D07" w14:textId="77777777" w:rsidR="00AC7CCB" w:rsidRDefault="0018021F">
            <w:r>
              <w:t>Muhammad Yousaf</w:t>
            </w:r>
          </w:p>
        </w:tc>
        <w:tc>
          <w:tcPr>
            <w:tcW w:w="960" w:type="dxa"/>
          </w:tcPr>
          <w:p w14:paraId="1601975D" w14:textId="77777777" w:rsidR="00AC7CCB" w:rsidRDefault="0018021F">
            <w:r>
              <w:t>104170-P</w:t>
            </w:r>
          </w:p>
        </w:tc>
        <w:tc>
          <w:tcPr>
            <w:tcW w:w="960" w:type="dxa"/>
          </w:tcPr>
          <w:p w14:paraId="56187AF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43227B5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1329F34B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4B6741FD" w14:textId="77777777" w:rsidR="00AC7CCB" w:rsidRDefault="0018021F">
            <w:r>
              <w:t>57.225834</w:t>
            </w:r>
          </w:p>
        </w:tc>
      </w:tr>
      <w:tr w:rsidR="00AC7CCB" w14:paraId="0D517D7B" w14:textId="77777777" w:rsidTr="001211DC">
        <w:tc>
          <w:tcPr>
            <w:tcW w:w="960" w:type="dxa"/>
          </w:tcPr>
          <w:p w14:paraId="71B88D25" w14:textId="77777777" w:rsidR="00AC7CCB" w:rsidRDefault="0018021F">
            <w:r>
              <w:t>232</w:t>
            </w:r>
          </w:p>
        </w:tc>
        <w:tc>
          <w:tcPr>
            <w:tcW w:w="960" w:type="dxa"/>
          </w:tcPr>
          <w:p w14:paraId="500BC5FE" w14:textId="77777777" w:rsidR="00AC7CCB" w:rsidRDefault="0018021F">
            <w:r>
              <w:t>7033</w:t>
            </w:r>
          </w:p>
        </w:tc>
        <w:tc>
          <w:tcPr>
            <w:tcW w:w="960" w:type="dxa"/>
          </w:tcPr>
          <w:p w14:paraId="6EB77D5C" w14:textId="77777777" w:rsidR="00AC7CCB" w:rsidRDefault="0018021F">
            <w:r>
              <w:t>Muhammad Usman Ali</w:t>
            </w:r>
          </w:p>
        </w:tc>
        <w:tc>
          <w:tcPr>
            <w:tcW w:w="960" w:type="dxa"/>
          </w:tcPr>
          <w:p w14:paraId="10511555" w14:textId="77777777" w:rsidR="00AC7CCB" w:rsidRDefault="0018021F">
            <w:r>
              <w:t>Muhammad Ali</w:t>
            </w:r>
          </w:p>
        </w:tc>
        <w:tc>
          <w:tcPr>
            <w:tcW w:w="960" w:type="dxa"/>
          </w:tcPr>
          <w:p w14:paraId="11AC085E" w14:textId="77777777" w:rsidR="00AC7CCB" w:rsidRDefault="0018021F">
            <w:r>
              <w:t>94169p</w:t>
            </w:r>
          </w:p>
        </w:tc>
        <w:tc>
          <w:tcPr>
            <w:tcW w:w="960" w:type="dxa"/>
          </w:tcPr>
          <w:p w14:paraId="0FC9B14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7A1B971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2254120C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0E4522B7" w14:textId="77777777" w:rsidR="00AC7CCB" w:rsidRDefault="0018021F">
            <w:r>
              <w:t>54.748333</w:t>
            </w:r>
          </w:p>
        </w:tc>
      </w:tr>
      <w:tr w:rsidR="00AC7CCB" w14:paraId="671846F8" w14:textId="77777777" w:rsidTr="001211DC">
        <w:tc>
          <w:tcPr>
            <w:tcW w:w="960" w:type="dxa"/>
          </w:tcPr>
          <w:p w14:paraId="0A47979A" w14:textId="77777777" w:rsidR="00AC7CCB" w:rsidRDefault="0018021F">
            <w:r>
              <w:t>233</w:t>
            </w:r>
          </w:p>
        </w:tc>
        <w:tc>
          <w:tcPr>
            <w:tcW w:w="960" w:type="dxa"/>
          </w:tcPr>
          <w:p w14:paraId="778FA018" w14:textId="77777777" w:rsidR="00AC7CCB" w:rsidRDefault="0018021F">
            <w:r>
              <w:t>7979</w:t>
            </w:r>
          </w:p>
        </w:tc>
        <w:tc>
          <w:tcPr>
            <w:tcW w:w="960" w:type="dxa"/>
          </w:tcPr>
          <w:p w14:paraId="5BFDBEEA" w14:textId="77777777" w:rsidR="00AC7CCB" w:rsidRDefault="0018021F">
            <w:r>
              <w:t>Asadullah Raoufy</w:t>
            </w:r>
          </w:p>
        </w:tc>
        <w:tc>
          <w:tcPr>
            <w:tcW w:w="960" w:type="dxa"/>
          </w:tcPr>
          <w:p w14:paraId="3091FD23" w14:textId="77777777" w:rsidR="00AC7CCB" w:rsidRDefault="0018021F">
            <w:r>
              <w:t xml:space="preserve">Faiz Mohammad </w:t>
            </w:r>
          </w:p>
        </w:tc>
        <w:tc>
          <w:tcPr>
            <w:tcW w:w="960" w:type="dxa"/>
          </w:tcPr>
          <w:p w14:paraId="6BA8F14B" w14:textId="77777777" w:rsidR="00AC7CCB" w:rsidRDefault="0018021F">
            <w:r>
              <w:t>foreign3</w:t>
            </w:r>
          </w:p>
        </w:tc>
        <w:tc>
          <w:tcPr>
            <w:tcW w:w="960" w:type="dxa"/>
          </w:tcPr>
          <w:p w14:paraId="4B3DB252" w14:textId="77777777" w:rsidR="00AC7CCB" w:rsidRDefault="0018021F">
            <w:r>
              <w:t>Foriegn</w:t>
            </w:r>
          </w:p>
        </w:tc>
        <w:tc>
          <w:tcPr>
            <w:tcW w:w="960" w:type="dxa"/>
          </w:tcPr>
          <w:p w14:paraId="18EED92B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1E0E173F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1D9E9073" w14:textId="77777777" w:rsidR="00AC7CCB" w:rsidRDefault="0018021F">
            <w:r>
              <w:t>47.53</w:t>
            </w:r>
          </w:p>
        </w:tc>
      </w:tr>
      <w:tr w:rsidR="00AC7CCB" w14:paraId="74E0BF20" w14:textId="77777777" w:rsidTr="001211DC">
        <w:tc>
          <w:tcPr>
            <w:tcW w:w="960" w:type="dxa"/>
          </w:tcPr>
          <w:p w14:paraId="296784F7" w14:textId="77777777" w:rsidR="00AC7CCB" w:rsidRDefault="0018021F">
            <w:r>
              <w:t>234</w:t>
            </w:r>
          </w:p>
        </w:tc>
        <w:tc>
          <w:tcPr>
            <w:tcW w:w="960" w:type="dxa"/>
          </w:tcPr>
          <w:p w14:paraId="0364CEA7" w14:textId="77777777" w:rsidR="00AC7CCB" w:rsidRDefault="0018021F">
            <w:r>
              <w:t>7443</w:t>
            </w:r>
          </w:p>
        </w:tc>
        <w:tc>
          <w:tcPr>
            <w:tcW w:w="960" w:type="dxa"/>
          </w:tcPr>
          <w:p w14:paraId="4D5884C1" w14:textId="77777777" w:rsidR="00AC7CCB" w:rsidRDefault="0018021F">
            <w:r>
              <w:t>Hadiya Asif</w:t>
            </w:r>
          </w:p>
        </w:tc>
        <w:tc>
          <w:tcPr>
            <w:tcW w:w="960" w:type="dxa"/>
          </w:tcPr>
          <w:p w14:paraId="57E9C0C5" w14:textId="77777777" w:rsidR="00AC7CCB" w:rsidRDefault="0018021F">
            <w:r>
              <w:t>Asif Javaid</w:t>
            </w:r>
          </w:p>
        </w:tc>
        <w:tc>
          <w:tcPr>
            <w:tcW w:w="960" w:type="dxa"/>
          </w:tcPr>
          <w:p w14:paraId="3D952B8B" w14:textId="77777777" w:rsidR="00AC7CCB" w:rsidRDefault="0018021F">
            <w:r>
              <w:t>95237-P</w:t>
            </w:r>
          </w:p>
        </w:tc>
        <w:tc>
          <w:tcPr>
            <w:tcW w:w="960" w:type="dxa"/>
          </w:tcPr>
          <w:p w14:paraId="1EB4558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740FFD2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63A2D97A" w14:textId="77777777" w:rsidR="00AC7CCB" w:rsidRDefault="0018021F">
            <w:r>
              <w:t>DHQ Hospital, Gujranwala</w:t>
            </w:r>
          </w:p>
        </w:tc>
        <w:tc>
          <w:tcPr>
            <w:tcW w:w="960" w:type="dxa"/>
          </w:tcPr>
          <w:p w14:paraId="797E1461" w14:textId="77777777" w:rsidR="00AC7CCB" w:rsidRDefault="0018021F">
            <w:r>
              <w:t>56.474166</w:t>
            </w:r>
          </w:p>
        </w:tc>
      </w:tr>
      <w:tr w:rsidR="00AC7CCB" w14:paraId="1CB2B2F9" w14:textId="77777777" w:rsidTr="001211DC">
        <w:tc>
          <w:tcPr>
            <w:tcW w:w="960" w:type="dxa"/>
          </w:tcPr>
          <w:p w14:paraId="6D11326C" w14:textId="77777777" w:rsidR="00AC7CCB" w:rsidRDefault="0018021F">
            <w:r>
              <w:t>235</w:t>
            </w:r>
          </w:p>
        </w:tc>
        <w:tc>
          <w:tcPr>
            <w:tcW w:w="960" w:type="dxa"/>
          </w:tcPr>
          <w:p w14:paraId="47C8468E" w14:textId="77777777" w:rsidR="00AC7CCB" w:rsidRDefault="0018021F">
            <w:r>
              <w:t>7913</w:t>
            </w:r>
          </w:p>
        </w:tc>
        <w:tc>
          <w:tcPr>
            <w:tcW w:w="960" w:type="dxa"/>
          </w:tcPr>
          <w:p w14:paraId="69479006" w14:textId="77777777" w:rsidR="00AC7CCB" w:rsidRDefault="0018021F">
            <w:r>
              <w:t>Mona Ali</w:t>
            </w:r>
          </w:p>
        </w:tc>
        <w:tc>
          <w:tcPr>
            <w:tcW w:w="960" w:type="dxa"/>
          </w:tcPr>
          <w:p w14:paraId="796D193B" w14:textId="77777777" w:rsidR="00AC7CCB" w:rsidRDefault="0018021F">
            <w:r>
              <w:t>Sardar Ali Nizam</w:t>
            </w:r>
          </w:p>
        </w:tc>
        <w:tc>
          <w:tcPr>
            <w:tcW w:w="960" w:type="dxa"/>
          </w:tcPr>
          <w:p w14:paraId="696DF194" w14:textId="77777777" w:rsidR="00AC7CCB" w:rsidRDefault="0018021F">
            <w:r>
              <w:t>81810-P</w:t>
            </w:r>
          </w:p>
        </w:tc>
        <w:tc>
          <w:tcPr>
            <w:tcW w:w="960" w:type="dxa"/>
          </w:tcPr>
          <w:p w14:paraId="39D9B26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F9EDC82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3C7E4A0F" w14:textId="77777777" w:rsidR="00AC7CCB" w:rsidRDefault="0018021F">
            <w:r>
              <w:t xml:space="preserve">Jinnah Hospital, </w:t>
            </w:r>
            <w:r>
              <w:t>Lahore</w:t>
            </w:r>
          </w:p>
        </w:tc>
        <w:tc>
          <w:tcPr>
            <w:tcW w:w="960" w:type="dxa"/>
          </w:tcPr>
          <w:p w14:paraId="53EBEB67" w14:textId="77777777" w:rsidR="00AC7CCB" w:rsidRDefault="0018021F">
            <w:r>
              <w:t>63.263334</w:t>
            </w:r>
          </w:p>
        </w:tc>
      </w:tr>
      <w:tr w:rsidR="00AC7CCB" w14:paraId="39236307" w14:textId="77777777" w:rsidTr="001211DC">
        <w:tc>
          <w:tcPr>
            <w:tcW w:w="960" w:type="dxa"/>
          </w:tcPr>
          <w:p w14:paraId="0E88CB28" w14:textId="77777777" w:rsidR="00AC7CCB" w:rsidRDefault="0018021F">
            <w:r>
              <w:t>236</w:t>
            </w:r>
          </w:p>
        </w:tc>
        <w:tc>
          <w:tcPr>
            <w:tcW w:w="960" w:type="dxa"/>
          </w:tcPr>
          <w:p w14:paraId="30E6890F" w14:textId="77777777" w:rsidR="00AC7CCB" w:rsidRDefault="0018021F">
            <w:r>
              <w:t>15431</w:t>
            </w:r>
          </w:p>
        </w:tc>
        <w:tc>
          <w:tcPr>
            <w:tcW w:w="960" w:type="dxa"/>
          </w:tcPr>
          <w:p w14:paraId="1724E1E3" w14:textId="77777777" w:rsidR="00AC7CCB" w:rsidRDefault="0018021F">
            <w:r>
              <w:t>Muhammad Kaleem</w:t>
            </w:r>
          </w:p>
        </w:tc>
        <w:tc>
          <w:tcPr>
            <w:tcW w:w="960" w:type="dxa"/>
          </w:tcPr>
          <w:p w14:paraId="7CFA8858" w14:textId="77777777" w:rsidR="00AC7CCB" w:rsidRDefault="0018021F">
            <w:r>
              <w:t>Safdar Ali</w:t>
            </w:r>
          </w:p>
        </w:tc>
        <w:tc>
          <w:tcPr>
            <w:tcW w:w="960" w:type="dxa"/>
          </w:tcPr>
          <w:p w14:paraId="324D91BA" w14:textId="77777777" w:rsidR="00AC7CCB" w:rsidRDefault="0018021F">
            <w:r>
              <w:t>105587-P</w:t>
            </w:r>
          </w:p>
        </w:tc>
        <w:tc>
          <w:tcPr>
            <w:tcW w:w="960" w:type="dxa"/>
          </w:tcPr>
          <w:p w14:paraId="64DC6CD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748D0B1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3F7B0CEA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6EAB3529" w14:textId="77777777" w:rsidR="00AC7CCB" w:rsidRDefault="0018021F">
            <w:r>
              <w:t>58.501667</w:t>
            </w:r>
          </w:p>
        </w:tc>
      </w:tr>
      <w:tr w:rsidR="00AC7CCB" w14:paraId="6B069E02" w14:textId="77777777" w:rsidTr="001211DC">
        <w:tc>
          <w:tcPr>
            <w:tcW w:w="960" w:type="dxa"/>
          </w:tcPr>
          <w:p w14:paraId="1D9AC435" w14:textId="77777777" w:rsidR="00AC7CCB" w:rsidRDefault="0018021F">
            <w:r>
              <w:t>237</w:t>
            </w:r>
          </w:p>
        </w:tc>
        <w:tc>
          <w:tcPr>
            <w:tcW w:w="960" w:type="dxa"/>
          </w:tcPr>
          <w:p w14:paraId="5565F5BA" w14:textId="77777777" w:rsidR="00AC7CCB" w:rsidRDefault="0018021F">
            <w:r>
              <w:t>16336</w:t>
            </w:r>
          </w:p>
        </w:tc>
        <w:tc>
          <w:tcPr>
            <w:tcW w:w="960" w:type="dxa"/>
          </w:tcPr>
          <w:p w14:paraId="4390BD8E" w14:textId="77777777" w:rsidR="00AC7CCB" w:rsidRDefault="0018021F">
            <w:r>
              <w:t>Zahara Batool</w:t>
            </w:r>
          </w:p>
        </w:tc>
        <w:tc>
          <w:tcPr>
            <w:tcW w:w="960" w:type="dxa"/>
          </w:tcPr>
          <w:p w14:paraId="22C4DA63" w14:textId="77777777" w:rsidR="00AC7CCB" w:rsidRDefault="0018021F">
            <w:r>
              <w:t>Muhammad Shafiq</w:t>
            </w:r>
          </w:p>
        </w:tc>
        <w:tc>
          <w:tcPr>
            <w:tcW w:w="960" w:type="dxa"/>
          </w:tcPr>
          <w:p w14:paraId="74FACDB8" w14:textId="77777777" w:rsidR="00AC7CCB" w:rsidRDefault="0018021F">
            <w:r>
              <w:t>109617-P</w:t>
            </w:r>
          </w:p>
        </w:tc>
        <w:tc>
          <w:tcPr>
            <w:tcW w:w="960" w:type="dxa"/>
          </w:tcPr>
          <w:p w14:paraId="54B3102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4801311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70685E05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6EEBE6EA" w14:textId="77777777" w:rsidR="00AC7CCB" w:rsidRDefault="0018021F">
            <w:r>
              <w:t>55.211666</w:t>
            </w:r>
          </w:p>
        </w:tc>
      </w:tr>
      <w:tr w:rsidR="00AC7CCB" w14:paraId="419DA915" w14:textId="77777777" w:rsidTr="001211DC">
        <w:tc>
          <w:tcPr>
            <w:tcW w:w="960" w:type="dxa"/>
          </w:tcPr>
          <w:p w14:paraId="77E8AE6E" w14:textId="77777777" w:rsidR="00AC7CCB" w:rsidRDefault="0018021F">
            <w:r>
              <w:t>238</w:t>
            </w:r>
          </w:p>
        </w:tc>
        <w:tc>
          <w:tcPr>
            <w:tcW w:w="960" w:type="dxa"/>
          </w:tcPr>
          <w:p w14:paraId="3478ADF8" w14:textId="77777777" w:rsidR="00AC7CCB" w:rsidRDefault="0018021F">
            <w:r>
              <w:t>7565</w:t>
            </w:r>
          </w:p>
        </w:tc>
        <w:tc>
          <w:tcPr>
            <w:tcW w:w="960" w:type="dxa"/>
          </w:tcPr>
          <w:p w14:paraId="14B6CE40" w14:textId="77777777" w:rsidR="00AC7CCB" w:rsidRDefault="0018021F">
            <w:r>
              <w:t>Faiza Kiran</w:t>
            </w:r>
          </w:p>
        </w:tc>
        <w:tc>
          <w:tcPr>
            <w:tcW w:w="960" w:type="dxa"/>
          </w:tcPr>
          <w:p w14:paraId="441327D8" w14:textId="77777777" w:rsidR="00AC7CCB" w:rsidRDefault="0018021F">
            <w:r>
              <w:t>Muhammad Hanif Tahir</w:t>
            </w:r>
          </w:p>
        </w:tc>
        <w:tc>
          <w:tcPr>
            <w:tcW w:w="960" w:type="dxa"/>
          </w:tcPr>
          <w:p w14:paraId="2DEC64F5" w14:textId="77777777" w:rsidR="00AC7CCB" w:rsidRDefault="0018021F">
            <w:r>
              <w:t>98572-P</w:t>
            </w:r>
          </w:p>
        </w:tc>
        <w:tc>
          <w:tcPr>
            <w:tcW w:w="960" w:type="dxa"/>
          </w:tcPr>
          <w:p w14:paraId="60E9DC86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6BDF280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400CC89B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4578AD50" w14:textId="77777777" w:rsidR="00AC7CCB" w:rsidRDefault="0018021F">
            <w:r>
              <w:t>54.629167</w:t>
            </w:r>
          </w:p>
        </w:tc>
      </w:tr>
      <w:tr w:rsidR="00AC7CCB" w14:paraId="17301207" w14:textId="77777777" w:rsidTr="001211DC">
        <w:tc>
          <w:tcPr>
            <w:tcW w:w="960" w:type="dxa"/>
          </w:tcPr>
          <w:p w14:paraId="586C6E5B" w14:textId="77777777" w:rsidR="00AC7CCB" w:rsidRDefault="0018021F">
            <w:r>
              <w:t>239</w:t>
            </w:r>
          </w:p>
        </w:tc>
        <w:tc>
          <w:tcPr>
            <w:tcW w:w="960" w:type="dxa"/>
          </w:tcPr>
          <w:p w14:paraId="52D29032" w14:textId="77777777" w:rsidR="00AC7CCB" w:rsidRDefault="0018021F">
            <w:r>
              <w:t>6807</w:t>
            </w:r>
          </w:p>
        </w:tc>
        <w:tc>
          <w:tcPr>
            <w:tcW w:w="960" w:type="dxa"/>
          </w:tcPr>
          <w:p w14:paraId="72F2A0A8" w14:textId="77777777" w:rsidR="00AC7CCB" w:rsidRDefault="0018021F">
            <w:r>
              <w:t>Muhammad Ahtesham Faisal</w:t>
            </w:r>
          </w:p>
        </w:tc>
        <w:tc>
          <w:tcPr>
            <w:tcW w:w="960" w:type="dxa"/>
          </w:tcPr>
          <w:p w14:paraId="610A4CB5" w14:textId="77777777" w:rsidR="00AC7CCB" w:rsidRDefault="0018021F">
            <w:r>
              <w:t>Muhammad Faisal</w:t>
            </w:r>
          </w:p>
        </w:tc>
        <w:tc>
          <w:tcPr>
            <w:tcW w:w="960" w:type="dxa"/>
          </w:tcPr>
          <w:p w14:paraId="632DA95F" w14:textId="77777777" w:rsidR="00AC7CCB" w:rsidRDefault="0018021F">
            <w:r>
              <w:t>92064-P</w:t>
            </w:r>
          </w:p>
        </w:tc>
        <w:tc>
          <w:tcPr>
            <w:tcW w:w="960" w:type="dxa"/>
          </w:tcPr>
          <w:p w14:paraId="69C797B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9156C5B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35EA9D1A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0499B136" w14:textId="77777777" w:rsidR="00AC7CCB" w:rsidRDefault="0018021F">
            <w:r>
              <w:t>61.245833</w:t>
            </w:r>
          </w:p>
        </w:tc>
      </w:tr>
      <w:tr w:rsidR="00AC7CCB" w14:paraId="153CCB30" w14:textId="77777777" w:rsidTr="001211DC">
        <w:tc>
          <w:tcPr>
            <w:tcW w:w="960" w:type="dxa"/>
          </w:tcPr>
          <w:p w14:paraId="2A304CDE" w14:textId="77777777" w:rsidR="00AC7CCB" w:rsidRDefault="0018021F">
            <w:r>
              <w:t>240</w:t>
            </w:r>
          </w:p>
        </w:tc>
        <w:tc>
          <w:tcPr>
            <w:tcW w:w="960" w:type="dxa"/>
          </w:tcPr>
          <w:p w14:paraId="1A01AE94" w14:textId="77777777" w:rsidR="00AC7CCB" w:rsidRDefault="0018021F">
            <w:r>
              <w:t>7858</w:t>
            </w:r>
          </w:p>
        </w:tc>
        <w:tc>
          <w:tcPr>
            <w:tcW w:w="960" w:type="dxa"/>
          </w:tcPr>
          <w:p w14:paraId="4D9313A5" w14:textId="77777777" w:rsidR="00AC7CCB" w:rsidRDefault="0018021F">
            <w:r>
              <w:t>Maida Shahzad</w:t>
            </w:r>
          </w:p>
        </w:tc>
        <w:tc>
          <w:tcPr>
            <w:tcW w:w="960" w:type="dxa"/>
          </w:tcPr>
          <w:p w14:paraId="1E657D68" w14:textId="77777777" w:rsidR="00AC7CCB" w:rsidRDefault="0018021F">
            <w:r>
              <w:t>Muhammad Yamin Shahzad</w:t>
            </w:r>
          </w:p>
        </w:tc>
        <w:tc>
          <w:tcPr>
            <w:tcW w:w="960" w:type="dxa"/>
          </w:tcPr>
          <w:p w14:paraId="3688B7CD" w14:textId="77777777" w:rsidR="00AC7CCB" w:rsidRDefault="0018021F">
            <w:r>
              <w:t>104290-P</w:t>
            </w:r>
          </w:p>
        </w:tc>
        <w:tc>
          <w:tcPr>
            <w:tcW w:w="960" w:type="dxa"/>
          </w:tcPr>
          <w:p w14:paraId="3600161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C5BD89B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2A9175E5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2964A5E3" w14:textId="77777777" w:rsidR="00AC7CCB" w:rsidRDefault="0018021F">
            <w:r>
              <w:t>60.956735</w:t>
            </w:r>
          </w:p>
        </w:tc>
      </w:tr>
      <w:tr w:rsidR="00AC7CCB" w14:paraId="37A33C7E" w14:textId="77777777" w:rsidTr="001211DC">
        <w:tc>
          <w:tcPr>
            <w:tcW w:w="960" w:type="dxa"/>
          </w:tcPr>
          <w:p w14:paraId="584B9C1F" w14:textId="77777777" w:rsidR="00AC7CCB" w:rsidRDefault="0018021F">
            <w:r>
              <w:t>241</w:t>
            </w:r>
          </w:p>
        </w:tc>
        <w:tc>
          <w:tcPr>
            <w:tcW w:w="960" w:type="dxa"/>
          </w:tcPr>
          <w:p w14:paraId="67B12721" w14:textId="77777777" w:rsidR="00AC7CCB" w:rsidRDefault="0018021F">
            <w:r>
              <w:t>7664</w:t>
            </w:r>
          </w:p>
        </w:tc>
        <w:tc>
          <w:tcPr>
            <w:tcW w:w="960" w:type="dxa"/>
          </w:tcPr>
          <w:p w14:paraId="1236FCF9" w14:textId="77777777" w:rsidR="00AC7CCB" w:rsidRDefault="0018021F">
            <w:r>
              <w:t>Muhammad Tajammal Hasnain</w:t>
            </w:r>
          </w:p>
        </w:tc>
        <w:tc>
          <w:tcPr>
            <w:tcW w:w="960" w:type="dxa"/>
          </w:tcPr>
          <w:p w14:paraId="6293AA15" w14:textId="77777777" w:rsidR="00AC7CCB" w:rsidRDefault="0018021F">
            <w:r>
              <w:t xml:space="preserve">Dabeer Hussain </w:t>
            </w:r>
          </w:p>
        </w:tc>
        <w:tc>
          <w:tcPr>
            <w:tcW w:w="960" w:type="dxa"/>
          </w:tcPr>
          <w:p w14:paraId="55F0C85C" w14:textId="77777777" w:rsidR="00AC7CCB" w:rsidRDefault="0018021F">
            <w:r>
              <w:t>104328-P</w:t>
            </w:r>
          </w:p>
        </w:tc>
        <w:tc>
          <w:tcPr>
            <w:tcW w:w="960" w:type="dxa"/>
          </w:tcPr>
          <w:p w14:paraId="11435E5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0881A08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605B9599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3486EF9D" w14:textId="77777777" w:rsidR="00AC7CCB" w:rsidRDefault="0018021F">
            <w:r>
              <w:t>58.156327</w:t>
            </w:r>
          </w:p>
        </w:tc>
      </w:tr>
      <w:tr w:rsidR="00AC7CCB" w14:paraId="10289750" w14:textId="77777777" w:rsidTr="001211DC">
        <w:tc>
          <w:tcPr>
            <w:tcW w:w="960" w:type="dxa"/>
          </w:tcPr>
          <w:p w14:paraId="0C547B2E" w14:textId="77777777" w:rsidR="00AC7CCB" w:rsidRDefault="0018021F">
            <w:r>
              <w:t>24</w:t>
            </w:r>
            <w:r>
              <w:lastRenderedPageBreak/>
              <w:t>2</w:t>
            </w:r>
          </w:p>
        </w:tc>
        <w:tc>
          <w:tcPr>
            <w:tcW w:w="960" w:type="dxa"/>
          </w:tcPr>
          <w:p w14:paraId="2006392D" w14:textId="77777777" w:rsidR="00AC7CCB" w:rsidRDefault="0018021F">
            <w:r>
              <w:lastRenderedPageBreak/>
              <w:t>159</w:t>
            </w:r>
            <w:r>
              <w:lastRenderedPageBreak/>
              <w:t>82</w:t>
            </w:r>
          </w:p>
        </w:tc>
        <w:tc>
          <w:tcPr>
            <w:tcW w:w="960" w:type="dxa"/>
          </w:tcPr>
          <w:p w14:paraId="29CC464C" w14:textId="77777777" w:rsidR="00AC7CCB" w:rsidRDefault="0018021F">
            <w:r>
              <w:lastRenderedPageBreak/>
              <w:t xml:space="preserve">Kainat </w:t>
            </w:r>
            <w:r>
              <w:lastRenderedPageBreak/>
              <w:t>Zulqadar</w:t>
            </w:r>
          </w:p>
        </w:tc>
        <w:tc>
          <w:tcPr>
            <w:tcW w:w="960" w:type="dxa"/>
          </w:tcPr>
          <w:p w14:paraId="1CB18803" w14:textId="77777777" w:rsidR="00AC7CCB" w:rsidRDefault="0018021F">
            <w:r>
              <w:lastRenderedPageBreak/>
              <w:t>Muhamm</w:t>
            </w:r>
            <w:r>
              <w:lastRenderedPageBreak/>
              <w:t>ad Zulqadar</w:t>
            </w:r>
          </w:p>
        </w:tc>
        <w:tc>
          <w:tcPr>
            <w:tcW w:w="960" w:type="dxa"/>
          </w:tcPr>
          <w:p w14:paraId="61BB899E" w14:textId="77777777" w:rsidR="00AC7CCB" w:rsidRDefault="0018021F">
            <w:r>
              <w:lastRenderedPageBreak/>
              <w:t>109684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729B6AE1" w14:textId="77777777" w:rsidR="00AC7CCB" w:rsidRDefault="0018021F">
            <w:r>
              <w:lastRenderedPageBreak/>
              <w:t>Punjab</w:t>
            </w:r>
          </w:p>
        </w:tc>
        <w:tc>
          <w:tcPr>
            <w:tcW w:w="960" w:type="dxa"/>
          </w:tcPr>
          <w:p w14:paraId="4F603CF0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3A0E9F20" w14:textId="77777777" w:rsidR="00AC7CCB" w:rsidRDefault="0018021F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5DFB6398" w14:textId="77777777" w:rsidR="00AC7CCB" w:rsidRDefault="0018021F">
            <w:r>
              <w:lastRenderedPageBreak/>
              <w:t>57.593</w:t>
            </w:r>
            <w:r>
              <w:lastRenderedPageBreak/>
              <w:t>878</w:t>
            </w:r>
          </w:p>
        </w:tc>
      </w:tr>
      <w:tr w:rsidR="00AC7CCB" w14:paraId="5262D9C9" w14:textId="77777777" w:rsidTr="001211DC">
        <w:tc>
          <w:tcPr>
            <w:tcW w:w="960" w:type="dxa"/>
          </w:tcPr>
          <w:p w14:paraId="00418A6B" w14:textId="77777777" w:rsidR="00AC7CCB" w:rsidRDefault="0018021F">
            <w:r>
              <w:lastRenderedPageBreak/>
              <w:t>243</w:t>
            </w:r>
          </w:p>
        </w:tc>
        <w:tc>
          <w:tcPr>
            <w:tcW w:w="960" w:type="dxa"/>
          </w:tcPr>
          <w:p w14:paraId="6D67E0BE" w14:textId="77777777" w:rsidR="00AC7CCB" w:rsidRDefault="0018021F">
            <w:r>
              <w:t>3630</w:t>
            </w:r>
          </w:p>
        </w:tc>
        <w:tc>
          <w:tcPr>
            <w:tcW w:w="960" w:type="dxa"/>
          </w:tcPr>
          <w:p w14:paraId="4525C9DE" w14:textId="77777777" w:rsidR="00AC7CCB" w:rsidRDefault="0018021F">
            <w:r>
              <w:t>Noman Saleem</w:t>
            </w:r>
          </w:p>
        </w:tc>
        <w:tc>
          <w:tcPr>
            <w:tcW w:w="960" w:type="dxa"/>
          </w:tcPr>
          <w:p w14:paraId="55BE20A4" w14:textId="77777777" w:rsidR="00AC7CCB" w:rsidRDefault="0018021F">
            <w:r>
              <w:t>Muhammad Saleem</w:t>
            </w:r>
          </w:p>
        </w:tc>
        <w:tc>
          <w:tcPr>
            <w:tcW w:w="960" w:type="dxa"/>
          </w:tcPr>
          <w:p w14:paraId="79F708FE" w14:textId="77777777" w:rsidR="00AC7CCB" w:rsidRDefault="0018021F">
            <w:r>
              <w:t>96940P</w:t>
            </w:r>
          </w:p>
        </w:tc>
        <w:tc>
          <w:tcPr>
            <w:tcW w:w="960" w:type="dxa"/>
          </w:tcPr>
          <w:p w14:paraId="1520FB2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D50AD6A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0B197A9A" w14:textId="77777777" w:rsidR="00AC7CCB" w:rsidRDefault="0018021F">
            <w:r>
              <w:t>Sahiwal Teaching Hospital, Sahiwal</w:t>
            </w:r>
          </w:p>
        </w:tc>
        <w:tc>
          <w:tcPr>
            <w:tcW w:w="960" w:type="dxa"/>
          </w:tcPr>
          <w:p w14:paraId="6B81172C" w14:textId="77777777" w:rsidR="00AC7CCB" w:rsidRDefault="0018021F">
            <w:r>
              <w:t>56.85</w:t>
            </w:r>
          </w:p>
        </w:tc>
      </w:tr>
      <w:tr w:rsidR="00AC7CCB" w14:paraId="5AA57C98" w14:textId="77777777" w:rsidTr="001211DC">
        <w:tc>
          <w:tcPr>
            <w:tcW w:w="960" w:type="dxa"/>
          </w:tcPr>
          <w:p w14:paraId="3549D5F4" w14:textId="77777777" w:rsidR="00AC7CCB" w:rsidRDefault="0018021F">
            <w:r>
              <w:t>244</w:t>
            </w:r>
          </w:p>
        </w:tc>
        <w:tc>
          <w:tcPr>
            <w:tcW w:w="960" w:type="dxa"/>
          </w:tcPr>
          <w:p w14:paraId="6CA1B4A0" w14:textId="77777777" w:rsidR="00AC7CCB" w:rsidRDefault="0018021F">
            <w:r>
              <w:t>15390</w:t>
            </w:r>
          </w:p>
        </w:tc>
        <w:tc>
          <w:tcPr>
            <w:tcW w:w="960" w:type="dxa"/>
          </w:tcPr>
          <w:p w14:paraId="129B46CE" w14:textId="77777777" w:rsidR="00AC7CCB" w:rsidRDefault="0018021F">
            <w:r>
              <w:t>Qurat Ul Ain</w:t>
            </w:r>
          </w:p>
        </w:tc>
        <w:tc>
          <w:tcPr>
            <w:tcW w:w="960" w:type="dxa"/>
          </w:tcPr>
          <w:p w14:paraId="69F7F6DE" w14:textId="77777777" w:rsidR="00AC7CCB" w:rsidRDefault="0018021F">
            <w:r>
              <w:t>Nazir Ahmad</w:t>
            </w:r>
          </w:p>
        </w:tc>
        <w:tc>
          <w:tcPr>
            <w:tcW w:w="960" w:type="dxa"/>
          </w:tcPr>
          <w:p w14:paraId="68C69F07" w14:textId="77777777" w:rsidR="00AC7CCB" w:rsidRDefault="0018021F">
            <w:r>
              <w:t>107067-P</w:t>
            </w:r>
          </w:p>
        </w:tc>
        <w:tc>
          <w:tcPr>
            <w:tcW w:w="960" w:type="dxa"/>
          </w:tcPr>
          <w:p w14:paraId="26CFBD7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AA4439E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5AC2BF84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7C3A10DA" w14:textId="77777777" w:rsidR="00AC7CCB" w:rsidRDefault="0018021F">
            <w:r>
              <w:t>57.076667</w:t>
            </w:r>
          </w:p>
        </w:tc>
      </w:tr>
      <w:tr w:rsidR="00AC7CCB" w14:paraId="6446163F" w14:textId="77777777" w:rsidTr="001211DC">
        <w:tc>
          <w:tcPr>
            <w:tcW w:w="960" w:type="dxa"/>
          </w:tcPr>
          <w:p w14:paraId="19A9C7BC" w14:textId="77777777" w:rsidR="00AC7CCB" w:rsidRDefault="0018021F">
            <w:r>
              <w:t>245</w:t>
            </w:r>
          </w:p>
        </w:tc>
        <w:tc>
          <w:tcPr>
            <w:tcW w:w="960" w:type="dxa"/>
          </w:tcPr>
          <w:p w14:paraId="21603C15" w14:textId="77777777" w:rsidR="00AC7CCB" w:rsidRDefault="0018021F">
            <w:r>
              <w:t>3969</w:t>
            </w:r>
          </w:p>
        </w:tc>
        <w:tc>
          <w:tcPr>
            <w:tcW w:w="960" w:type="dxa"/>
          </w:tcPr>
          <w:p w14:paraId="03EDC1BB" w14:textId="77777777" w:rsidR="00AC7CCB" w:rsidRDefault="0018021F">
            <w:r>
              <w:t xml:space="preserve">Tayyaba </w:t>
            </w:r>
            <w:r>
              <w:t>Farman Toor</w:t>
            </w:r>
          </w:p>
        </w:tc>
        <w:tc>
          <w:tcPr>
            <w:tcW w:w="960" w:type="dxa"/>
          </w:tcPr>
          <w:p w14:paraId="532DDD14" w14:textId="77777777" w:rsidR="00AC7CCB" w:rsidRDefault="0018021F">
            <w:r>
              <w:t>Farman Ali</w:t>
            </w:r>
          </w:p>
        </w:tc>
        <w:tc>
          <w:tcPr>
            <w:tcW w:w="960" w:type="dxa"/>
          </w:tcPr>
          <w:p w14:paraId="2187204F" w14:textId="77777777" w:rsidR="00AC7CCB" w:rsidRDefault="0018021F">
            <w:r>
              <w:t>107179-P</w:t>
            </w:r>
          </w:p>
        </w:tc>
        <w:tc>
          <w:tcPr>
            <w:tcW w:w="960" w:type="dxa"/>
          </w:tcPr>
          <w:p w14:paraId="57EF3A9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FA755B3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218F7943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182BD2E3" w14:textId="77777777" w:rsidR="00AC7CCB" w:rsidRDefault="0018021F">
            <w:r>
              <w:t>54.568333</w:t>
            </w:r>
          </w:p>
        </w:tc>
      </w:tr>
      <w:tr w:rsidR="00AC7CCB" w14:paraId="6545E9B7" w14:textId="77777777" w:rsidTr="001211DC">
        <w:tc>
          <w:tcPr>
            <w:tcW w:w="960" w:type="dxa"/>
          </w:tcPr>
          <w:p w14:paraId="6FD0492C" w14:textId="77777777" w:rsidR="00AC7CCB" w:rsidRDefault="0018021F">
            <w:r>
              <w:t>246</w:t>
            </w:r>
          </w:p>
        </w:tc>
        <w:tc>
          <w:tcPr>
            <w:tcW w:w="960" w:type="dxa"/>
          </w:tcPr>
          <w:p w14:paraId="24941878" w14:textId="77777777" w:rsidR="00AC7CCB" w:rsidRDefault="0018021F">
            <w:r>
              <w:t>6483</w:t>
            </w:r>
          </w:p>
        </w:tc>
        <w:tc>
          <w:tcPr>
            <w:tcW w:w="960" w:type="dxa"/>
          </w:tcPr>
          <w:p w14:paraId="607B7441" w14:textId="77777777" w:rsidR="00AC7CCB" w:rsidRDefault="0018021F">
            <w:r>
              <w:t>Awais Manzoor</w:t>
            </w:r>
          </w:p>
        </w:tc>
        <w:tc>
          <w:tcPr>
            <w:tcW w:w="960" w:type="dxa"/>
          </w:tcPr>
          <w:p w14:paraId="7B27D872" w14:textId="77777777" w:rsidR="00AC7CCB" w:rsidRDefault="0018021F">
            <w:r>
              <w:t>manzoor hussain</w:t>
            </w:r>
          </w:p>
        </w:tc>
        <w:tc>
          <w:tcPr>
            <w:tcW w:w="960" w:type="dxa"/>
          </w:tcPr>
          <w:p w14:paraId="42A790C3" w14:textId="77777777" w:rsidR="00AC7CCB" w:rsidRDefault="0018021F">
            <w:r>
              <w:t>77200-p</w:t>
            </w:r>
          </w:p>
        </w:tc>
        <w:tc>
          <w:tcPr>
            <w:tcW w:w="960" w:type="dxa"/>
          </w:tcPr>
          <w:p w14:paraId="316972B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562A335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241C0218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61892464" w14:textId="77777777" w:rsidR="00AC7CCB" w:rsidRDefault="0018021F">
            <w:r>
              <w:t>53.98807</w:t>
            </w:r>
          </w:p>
        </w:tc>
      </w:tr>
      <w:tr w:rsidR="00AC7CCB" w14:paraId="1517719E" w14:textId="77777777" w:rsidTr="001211DC">
        <w:tc>
          <w:tcPr>
            <w:tcW w:w="960" w:type="dxa"/>
          </w:tcPr>
          <w:p w14:paraId="46240612" w14:textId="77777777" w:rsidR="00AC7CCB" w:rsidRDefault="0018021F">
            <w:r>
              <w:t>247</w:t>
            </w:r>
          </w:p>
        </w:tc>
        <w:tc>
          <w:tcPr>
            <w:tcW w:w="960" w:type="dxa"/>
          </w:tcPr>
          <w:p w14:paraId="6F09AC4A" w14:textId="77777777" w:rsidR="00AC7CCB" w:rsidRDefault="0018021F">
            <w:r>
              <w:t>16166</w:t>
            </w:r>
          </w:p>
        </w:tc>
        <w:tc>
          <w:tcPr>
            <w:tcW w:w="960" w:type="dxa"/>
          </w:tcPr>
          <w:p w14:paraId="61238539" w14:textId="77777777" w:rsidR="00AC7CCB" w:rsidRDefault="0018021F">
            <w:r>
              <w:t>Muhammad Hassan Tabish</w:t>
            </w:r>
          </w:p>
        </w:tc>
        <w:tc>
          <w:tcPr>
            <w:tcW w:w="960" w:type="dxa"/>
          </w:tcPr>
          <w:p w14:paraId="2ABABCBE" w14:textId="77777777" w:rsidR="00AC7CCB" w:rsidRDefault="0018021F">
            <w:r>
              <w:t>Nawab Din Ch</w:t>
            </w:r>
          </w:p>
        </w:tc>
        <w:tc>
          <w:tcPr>
            <w:tcW w:w="960" w:type="dxa"/>
          </w:tcPr>
          <w:p w14:paraId="58E7811D" w14:textId="77777777" w:rsidR="00AC7CCB" w:rsidRDefault="0018021F">
            <w:r>
              <w:t>117996-P</w:t>
            </w:r>
          </w:p>
        </w:tc>
        <w:tc>
          <w:tcPr>
            <w:tcW w:w="960" w:type="dxa"/>
          </w:tcPr>
          <w:p w14:paraId="4451294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8AA3ACC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359E9D6B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2109EEB6" w14:textId="77777777" w:rsidR="00AC7CCB" w:rsidRDefault="0018021F">
            <w:r>
              <w:t>53.924167</w:t>
            </w:r>
          </w:p>
        </w:tc>
      </w:tr>
      <w:tr w:rsidR="00AC7CCB" w14:paraId="41BA01A1" w14:textId="77777777" w:rsidTr="001211DC">
        <w:tc>
          <w:tcPr>
            <w:tcW w:w="960" w:type="dxa"/>
          </w:tcPr>
          <w:p w14:paraId="3F6E8866" w14:textId="77777777" w:rsidR="00AC7CCB" w:rsidRDefault="0018021F">
            <w:r>
              <w:t>248</w:t>
            </w:r>
          </w:p>
        </w:tc>
        <w:tc>
          <w:tcPr>
            <w:tcW w:w="960" w:type="dxa"/>
          </w:tcPr>
          <w:p w14:paraId="0E738E45" w14:textId="77777777" w:rsidR="00AC7CCB" w:rsidRDefault="0018021F">
            <w:r>
              <w:t>9591</w:t>
            </w:r>
          </w:p>
        </w:tc>
        <w:tc>
          <w:tcPr>
            <w:tcW w:w="960" w:type="dxa"/>
          </w:tcPr>
          <w:p w14:paraId="02259F0C" w14:textId="77777777" w:rsidR="00AC7CCB" w:rsidRDefault="0018021F">
            <w:r>
              <w:t>Muhammad Atif Nawaz</w:t>
            </w:r>
          </w:p>
        </w:tc>
        <w:tc>
          <w:tcPr>
            <w:tcW w:w="960" w:type="dxa"/>
          </w:tcPr>
          <w:p w14:paraId="785348C0" w14:textId="77777777" w:rsidR="00AC7CCB" w:rsidRDefault="0018021F">
            <w:r>
              <w:t>Malik Asmat Hayat</w:t>
            </w:r>
          </w:p>
        </w:tc>
        <w:tc>
          <w:tcPr>
            <w:tcW w:w="960" w:type="dxa"/>
          </w:tcPr>
          <w:p w14:paraId="2E1AF333" w14:textId="77777777" w:rsidR="00AC7CCB" w:rsidRDefault="0018021F">
            <w:r>
              <w:t>86396-P</w:t>
            </w:r>
          </w:p>
        </w:tc>
        <w:tc>
          <w:tcPr>
            <w:tcW w:w="960" w:type="dxa"/>
          </w:tcPr>
          <w:p w14:paraId="5AF0C94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265F218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7C056BFD" w14:textId="77777777" w:rsidR="00AC7CCB" w:rsidRDefault="0018021F">
            <w:r>
              <w:t>Sir Ganga Ram Hospital, Lahore</w:t>
            </w:r>
          </w:p>
        </w:tc>
        <w:tc>
          <w:tcPr>
            <w:tcW w:w="960" w:type="dxa"/>
          </w:tcPr>
          <w:p w14:paraId="770CD0FA" w14:textId="77777777" w:rsidR="00AC7CCB" w:rsidRDefault="0018021F">
            <w:r>
              <w:t>58.305151</w:t>
            </w:r>
          </w:p>
        </w:tc>
      </w:tr>
      <w:tr w:rsidR="00AC7CCB" w14:paraId="7995A254" w14:textId="77777777" w:rsidTr="001211DC">
        <w:tc>
          <w:tcPr>
            <w:tcW w:w="960" w:type="dxa"/>
          </w:tcPr>
          <w:p w14:paraId="17DD4C3E" w14:textId="77777777" w:rsidR="00AC7CCB" w:rsidRDefault="0018021F">
            <w:r>
              <w:t>249</w:t>
            </w:r>
          </w:p>
        </w:tc>
        <w:tc>
          <w:tcPr>
            <w:tcW w:w="960" w:type="dxa"/>
          </w:tcPr>
          <w:p w14:paraId="1FC29654" w14:textId="77777777" w:rsidR="00AC7CCB" w:rsidRDefault="0018021F">
            <w:r>
              <w:t>15147</w:t>
            </w:r>
          </w:p>
        </w:tc>
        <w:tc>
          <w:tcPr>
            <w:tcW w:w="960" w:type="dxa"/>
          </w:tcPr>
          <w:p w14:paraId="070DEA03" w14:textId="77777777" w:rsidR="00AC7CCB" w:rsidRDefault="0018021F">
            <w:r>
              <w:t>Sara Aqeel</w:t>
            </w:r>
          </w:p>
        </w:tc>
        <w:tc>
          <w:tcPr>
            <w:tcW w:w="960" w:type="dxa"/>
          </w:tcPr>
          <w:p w14:paraId="3BD7323B" w14:textId="77777777" w:rsidR="00AC7CCB" w:rsidRDefault="0018021F">
            <w:r>
              <w:t>Aqeel ur Rehman</w:t>
            </w:r>
          </w:p>
        </w:tc>
        <w:tc>
          <w:tcPr>
            <w:tcW w:w="960" w:type="dxa"/>
          </w:tcPr>
          <w:p w14:paraId="49AEE3AA" w14:textId="77777777" w:rsidR="00AC7CCB" w:rsidRDefault="0018021F">
            <w:r>
              <w:t>115545-P</w:t>
            </w:r>
          </w:p>
        </w:tc>
        <w:tc>
          <w:tcPr>
            <w:tcW w:w="960" w:type="dxa"/>
          </w:tcPr>
          <w:p w14:paraId="5560CF9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E09B896" w14:textId="77777777" w:rsidR="00AC7CCB" w:rsidRDefault="0018021F">
            <w:r>
              <w:t>Psychiatry</w:t>
            </w:r>
          </w:p>
        </w:tc>
        <w:tc>
          <w:tcPr>
            <w:tcW w:w="960" w:type="dxa"/>
          </w:tcPr>
          <w:p w14:paraId="55FB4AAD" w14:textId="77777777" w:rsidR="00AC7CCB" w:rsidRDefault="0018021F">
            <w:r>
              <w:t xml:space="preserve">Sir Ganga Ram </w:t>
            </w:r>
            <w:r>
              <w:t>Hospital, Lahore</w:t>
            </w:r>
          </w:p>
        </w:tc>
        <w:tc>
          <w:tcPr>
            <w:tcW w:w="960" w:type="dxa"/>
          </w:tcPr>
          <w:p w14:paraId="246CB62D" w14:textId="77777777" w:rsidR="00AC7CCB" w:rsidRDefault="0018021F">
            <w:r>
              <w:t>54.691485</w:t>
            </w:r>
          </w:p>
        </w:tc>
      </w:tr>
      <w:tr w:rsidR="00AC7CCB" w14:paraId="22C0049F" w14:textId="77777777" w:rsidTr="001211DC">
        <w:tc>
          <w:tcPr>
            <w:tcW w:w="960" w:type="dxa"/>
          </w:tcPr>
          <w:p w14:paraId="7C816361" w14:textId="77777777" w:rsidR="00AC7CCB" w:rsidRDefault="0018021F">
            <w:r>
              <w:t>250</w:t>
            </w:r>
          </w:p>
        </w:tc>
        <w:tc>
          <w:tcPr>
            <w:tcW w:w="960" w:type="dxa"/>
          </w:tcPr>
          <w:p w14:paraId="0ACE6B9D" w14:textId="77777777" w:rsidR="00AC7CCB" w:rsidRDefault="0018021F">
            <w:r>
              <w:t>7353</w:t>
            </w:r>
          </w:p>
        </w:tc>
        <w:tc>
          <w:tcPr>
            <w:tcW w:w="960" w:type="dxa"/>
          </w:tcPr>
          <w:p w14:paraId="2C0324C0" w14:textId="77777777" w:rsidR="00AC7CCB" w:rsidRDefault="0018021F">
            <w:r>
              <w:t>Muhammad Irfan</w:t>
            </w:r>
          </w:p>
        </w:tc>
        <w:tc>
          <w:tcPr>
            <w:tcW w:w="960" w:type="dxa"/>
          </w:tcPr>
          <w:p w14:paraId="0FA5B4DE" w14:textId="77777777" w:rsidR="00AC7CCB" w:rsidRDefault="0018021F">
            <w:r>
              <w:t>Abdul Rasheed</w:t>
            </w:r>
          </w:p>
        </w:tc>
        <w:tc>
          <w:tcPr>
            <w:tcW w:w="960" w:type="dxa"/>
          </w:tcPr>
          <w:p w14:paraId="63185754" w14:textId="77777777" w:rsidR="00AC7CCB" w:rsidRDefault="0018021F">
            <w:r>
              <w:t>88045-P</w:t>
            </w:r>
          </w:p>
        </w:tc>
        <w:tc>
          <w:tcPr>
            <w:tcW w:w="960" w:type="dxa"/>
          </w:tcPr>
          <w:p w14:paraId="37DB119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A3E08FE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68EBFB3F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40128D35" w14:textId="77777777" w:rsidR="00AC7CCB" w:rsidRDefault="0018021F">
            <w:r>
              <w:t>62.0625</w:t>
            </w:r>
          </w:p>
        </w:tc>
      </w:tr>
      <w:tr w:rsidR="00AC7CCB" w14:paraId="0503EFE2" w14:textId="77777777" w:rsidTr="001211DC">
        <w:tc>
          <w:tcPr>
            <w:tcW w:w="960" w:type="dxa"/>
          </w:tcPr>
          <w:p w14:paraId="3B7DFD7C" w14:textId="77777777" w:rsidR="00AC7CCB" w:rsidRDefault="0018021F">
            <w:r>
              <w:t>251</w:t>
            </w:r>
          </w:p>
        </w:tc>
        <w:tc>
          <w:tcPr>
            <w:tcW w:w="960" w:type="dxa"/>
          </w:tcPr>
          <w:p w14:paraId="6B7260F3" w14:textId="77777777" w:rsidR="00AC7CCB" w:rsidRDefault="0018021F">
            <w:r>
              <w:t>1563</w:t>
            </w:r>
          </w:p>
        </w:tc>
        <w:tc>
          <w:tcPr>
            <w:tcW w:w="960" w:type="dxa"/>
          </w:tcPr>
          <w:p w14:paraId="1DFE417E" w14:textId="77777777" w:rsidR="00AC7CCB" w:rsidRDefault="0018021F">
            <w:r>
              <w:t>Kiran Latif</w:t>
            </w:r>
          </w:p>
        </w:tc>
        <w:tc>
          <w:tcPr>
            <w:tcW w:w="960" w:type="dxa"/>
          </w:tcPr>
          <w:p w14:paraId="3E2331F3" w14:textId="77777777" w:rsidR="00AC7CCB" w:rsidRDefault="0018021F">
            <w:r>
              <w:t>Muhammad Latif</w:t>
            </w:r>
          </w:p>
        </w:tc>
        <w:tc>
          <w:tcPr>
            <w:tcW w:w="960" w:type="dxa"/>
          </w:tcPr>
          <w:p w14:paraId="67401370" w14:textId="77777777" w:rsidR="00AC7CCB" w:rsidRDefault="0018021F">
            <w:r>
              <w:t>94370-P</w:t>
            </w:r>
          </w:p>
        </w:tc>
        <w:tc>
          <w:tcPr>
            <w:tcW w:w="960" w:type="dxa"/>
          </w:tcPr>
          <w:p w14:paraId="2036999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9ADF609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51C4B779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02BF6EA2" w14:textId="77777777" w:rsidR="00AC7CCB" w:rsidRDefault="0018021F">
            <w:r>
              <w:t>58.195</w:t>
            </w:r>
          </w:p>
        </w:tc>
      </w:tr>
      <w:tr w:rsidR="00AC7CCB" w14:paraId="7B08FCDC" w14:textId="77777777" w:rsidTr="001211DC">
        <w:tc>
          <w:tcPr>
            <w:tcW w:w="960" w:type="dxa"/>
          </w:tcPr>
          <w:p w14:paraId="031658F8" w14:textId="77777777" w:rsidR="00AC7CCB" w:rsidRDefault="0018021F">
            <w:r>
              <w:t>252</w:t>
            </w:r>
          </w:p>
        </w:tc>
        <w:tc>
          <w:tcPr>
            <w:tcW w:w="960" w:type="dxa"/>
          </w:tcPr>
          <w:p w14:paraId="0B5FDE7B" w14:textId="77777777" w:rsidR="00AC7CCB" w:rsidRDefault="0018021F">
            <w:r>
              <w:t>2347</w:t>
            </w:r>
          </w:p>
        </w:tc>
        <w:tc>
          <w:tcPr>
            <w:tcW w:w="960" w:type="dxa"/>
          </w:tcPr>
          <w:p w14:paraId="77E6C856" w14:textId="77777777" w:rsidR="00AC7CCB" w:rsidRDefault="0018021F">
            <w:r>
              <w:t>Sara Ahmad</w:t>
            </w:r>
          </w:p>
        </w:tc>
        <w:tc>
          <w:tcPr>
            <w:tcW w:w="960" w:type="dxa"/>
          </w:tcPr>
          <w:p w14:paraId="6BA08940" w14:textId="77777777" w:rsidR="00AC7CCB" w:rsidRDefault="0018021F">
            <w:r>
              <w:t>Shair Muhammad Khosa</w:t>
            </w:r>
          </w:p>
        </w:tc>
        <w:tc>
          <w:tcPr>
            <w:tcW w:w="960" w:type="dxa"/>
          </w:tcPr>
          <w:p w14:paraId="08BE51F7" w14:textId="77777777" w:rsidR="00AC7CCB" w:rsidRDefault="0018021F">
            <w:r>
              <w:t>94371-P</w:t>
            </w:r>
          </w:p>
        </w:tc>
        <w:tc>
          <w:tcPr>
            <w:tcW w:w="960" w:type="dxa"/>
          </w:tcPr>
          <w:p w14:paraId="085B31F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D99BF22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7E46375E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66C6FDF1" w14:textId="77777777" w:rsidR="00AC7CCB" w:rsidRDefault="0018021F">
            <w:r>
              <w:t>58.078334</w:t>
            </w:r>
          </w:p>
        </w:tc>
      </w:tr>
      <w:tr w:rsidR="00AC7CCB" w14:paraId="589829C8" w14:textId="77777777" w:rsidTr="001211DC">
        <w:tc>
          <w:tcPr>
            <w:tcW w:w="960" w:type="dxa"/>
          </w:tcPr>
          <w:p w14:paraId="22D97CDC" w14:textId="77777777" w:rsidR="00AC7CCB" w:rsidRDefault="0018021F">
            <w:r>
              <w:t>253</w:t>
            </w:r>
          </w:p>
        </w:tc>
        <w:tc>
          <w:tcPr>
            <w:tcW w:w="960" w:type="dxa"/>
          </w:tcPr>
          <w:p w14:paraId="0C97BDFF" w14:textId="77777777" w:rsidR="00AC7CCB" w:rsidRDefault="0018021F">
            <w:r>
              <w:t>1550</w:t>
            </w:r>
          </w:p>
        </w:tc>
        <w:tc>
          <w:tcPr>
            <w:tcW w:w="960" w:type="dxa"/>
          </w:tcPr>
          <w:p w14:paraId="34608A59" w14:textId="77777777" w:rsidR="00AC7CCB" w:rsidRDefault="0018021F">
            <w:r>
              <w:t>Qindeel Fatima</w:t>
            </w:r>
          </w:p>
        </w:tc>
        <w:tc>
          <w:tcPr>
            <w:tcW w:w="960" w:type="dxa"/>
          </w:tcPr>
          <w:p w14:paraId="76A84056" w14:textId="77777777" w:rsidR="00AC7CCB" w:rsidRDefault="0018021F">
            <w:r>
              <w:t>Abdul Rehman Salfi</w:t>
            </w:r>
          </w:p>
        </w:tc>
        <w:tc>
          <w:tcPr>
            <w:tcW w:w="960" w:type="dxa"/>
          </w:tcPr>
          <w:p w14:paraId="2FB91270" w14:textId="77777777" w:rsidR="00AC7CCB" w:rsidRDefault="0018021F">
            <w:r>
              <w:t>99087-P</w:t>
            </w:r>
          </w:p>
        </w:tc>
        <w:tc>
          <w:tcPr>
            <w:tcW w:w="960" w:type="dxa"/>
          </w:tcPr>
          <w:p w14:paraId="6A051B7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0FAA633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0AC6DECD" w14:textId="77777777" w:rsidR="00AC7CCB" w:rsidRDefault="0018021F">
            <w:r>
              <w:t>Bahawal Victoria Hospital, Bahawalpur</w:t>
            </w:r>
          </w:p>
        </w:tc>
        <w:tc>
          <w:tcPr>
            <w:tcW w:w="960" w:type="dxa"/>
          </w:tcPr>
          <w:p w14:paraId="0A5E2402" w14:textId="77777777" w:rsidR="00AC7CCB" w:rsidRDefault="0018021F">
            <w:r>
              <w:t>56.934167</w:t>
            </w:r>
          </w:p>
        </w:tc>
      </w:tr>
      <w:tr w:rsidR="00AC7CCB" w14:paraId="56216223" w14:textId="77777777" w:rsidTr="001211DC">
        <w:tc>
          <w:tcPr>
            <w:tcW w:w="960" w:type="dxa"/>
          </w:tcPr>
          <w:p w14:paraId="6087BB51" w14:textId="77777777" w:rsidR="00AC7CCB" w:rsidRDefault="0018021F">
            <w:r>
              <w:t>254</w:t>
            </w:r>
          </w:p>
        </w:tc>
        <w:tc>
          <w:tcPr>
            <w:tcW w:w="960" w:type="dxa"/>
          </w:tcPr>
          <w:p w14:paraId="5229EE36" w14:textId="77777777" w:rsidR="00AC7CCB" w:rsidRDefault="0018021F">
            <w:r>
              <w:t>7086</w:t>
            </w:r>
          </w:p>
        </w:tc>
        <w:tc>
          <w:tcPr>
            <w:tcW w:w="960" w:type="dxa"/>
          </w:tcPr>
          <w:p w14:paraId="2DA47B04" w14:textId="77777777" w:rsidR="00AC7CCB" w:rsidRDefault="0018021F">
            <w:r>
              <w:t xml:space="preserve">Muhammad </w:t>
            </w:r>
            <w:r>
              <w:lastRenderedPageBreak/>
              <w:t xml:space="preserve">Tahir </w:t>
            </w:r>
            <w:r>
              <w:t>Iqbal</w:t>
            </w:r>
          </w:p>
        </w:tc>
        <w:tc>
          <w:tcPr>
            <w:tcW w:w="960" w:type="dxa"/>
          </w:tcPr>
          <w:p w14:paraId="1A10036D" w14:textId="77777777" w:rsidR="00AC7CCB" w:rsidRDefault="0018021F">
            <w:r>
              <w:lastRenderedPageBreak/>
              <w:t>ZIA UD DIN</w:t>
            </w:r>
          </w:p>
        </w:tc>
        <w:tc>
          <w:tcPr>
            <w:tcW w:w="960" w:type="dxa"/>
          </w:tcPr>
          <w:p w14:paraId="73601E33" w14:textId="77777777" w:rsidR="00AC7CCB" w:rsidRDefault="0018021F">
            <w:r>
              <w:t>102006-P</w:t>
            </w:r>
          </w:p>
        </w:tc>
        <w:tc>
          <w:tcPr>
            <w:tcW w:w="960" w:type="dxa"/>
          </w:tcPr>
          <w:p w14:paraId="49736DC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C486B99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3154BEC6" w14:textId="77777777" w:rsidR="00AC7CCB" w:rsidRDefault="0018021F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960" w:type="dxa"/>
          </w:tcPr>
          <w:p w14:paraId="1B2784E1" w14:textId="77777777" w:rsidR="00AC7CCB" w:rsidRDefault="0018021F">
            <w:r>
              <w:lastRenderedPageBreak/>
              <w:t>56.914167</w:t>
            </w:r>
          </w:p>
        </w:tc>
      </w:tr>
      <w:tr w:rsidR="00AC7CCB" w14:paraId="02D158EB" w14:textId="77777777" w:rsidTr="001211DC">
        <w:tc>
          <w:tcPr>
            <w:tcW w:w="960" w:type="dxa"/>
          </w:tcPr>
          <w:p w14:paraId="59BEAD9B" w14:textId="77777777" w:rsidR="00AC7CCB" w:rsidRDefault="0018021F">
            <w:r>
              <w:t>255</w:t>
            </w:r>
          </w:p>
        </w:tc>
        <w:tc>
          <w:tcPr>
            <w:tcW w:w="960" w:type="dxa"/>
          </w:tcPr>
          <w:p w14:paraId="03170BCC" w14:textId="77777777" w:rsidR="00AC7CCB" w:rsidRDefault="0018021F">
            <w:r>
              <w:t>1405</w:t>
            </w:r>
          </w:p>
        </w:tc>
        <w:tc>
          <w:tcPr>
            <w:tcW w:w="960" w:type="dxa"/>
          </w:tcPr>
          <w:p w14:paraId="262C4796" w14:textId="77777777" w:rsidR="00AC7CCB" w:rsidRDefault="0018021F">
            <w:r>
              <w:t>Asma Razzaq</w:t>
            </w:r>
          </w:p>
        </w:tc>
        <w:tc>
          <w:tcPr>
            <w:tcW w:w="960" w:type="dxa"/>
          </w:tcPr>
          <w:p w14:paraId="0BC2FAFF" w14:textId="77777777" w:rsidR="00AC7CCB" w:rsidRDefault="0018021F">
            <w:r>
              <w:t>Abdul Razzaq</w:t>
            </w:r>
          </w:p>
        </w:tc>
        <w:tc>
          <w:tcPr>
            <w:tcW w:w="960" w:type="dxa"/>
          </w:tcPr>
          <w:p w14:paraId="5223C747" w14:textId="77777777" w:rsidR="00AC7CCB" w:rsidRDefault="0018021F">
            <w:r>
              <w:t>88763-P</w:t>
            </w:r>
          </w:p>
        </w:tc>
        <w:tc>
          <w:tcPr>
            <w:tcW w:w="960" w:type="dxa"/>
          </w:tcPr>
          <w:p w14:paraId="41A0C2F0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F634A5A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2F283E61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35EDE75B" w14:textId="77777777" w:rsidR="00AC7CCB" w:rsidRDefault="0018021F">
            <w:r>
              <w:t>65.555</w:t>
            </w:r>
          </w:p>
        </w:tc>
      </w:tr>
      <w:tr w:rsidR="00AC7CCB" w14:paraId="10CF5D3A" w14:textId="77777777" w:rsidTr="001211DC">
        <w:tc>
          <w:tcPr>
            <w:tcW w:w="960" w:type="dxa"/>
          </w:tcPr>
          <w:p w14:paraId="344CCE18" w14:textId="77777777" w:rsidR="00AC7CCB" w:rsidRDefault="0018021F">
            <w:r>
              <w:t>256</w:t>
            </w:r>
          </w:p>
        </w:tc>
        <w:tc>
          <w:tcPr>
            <w:tcW w:w="960" w:type="dxa"/>
          </w:tcPr>
          <w:p w14:paraId="018B3455" w14:textId="77777777" w:rsidR="00AC7CCB" w:rsidRDefault="0018021F">
            <w:r>
              <w:t>15984</w:t>
            </w:r>
          </w:p>
        </w:tc>
        <w:tc>
          <w:tcPr>
            <w:tcW w:w="960" w:type="dxa"/>
          </w:tcPr>
          <w:p w14:paraId="5463618B" w14:textId="77777777" w:rsidR="00AC7CCB" w:rsidRDefault="0018021F">
            <w:r>
              <w:t>Zahid Younis</w:t>
            </w:r>
          </w:p>
        </w:tc>
        <w:tc>
          <w:tcPr>
            <w:tcW w:w="960" w:type="dxa"/>
          </w:tcPr>
          <w:p w14:paraId="03A1E1F9" w14:textId="77777777" w:rsidR="00AC7CCB" w:rsidRDefault="0018021F">
            <w:r>
              <w:t>Muhammad Younis</w:t>
            </w:r>
          </w:p>
        </w:tc>
        <w:tc>
          <w:tcPr>
            <w:tcW w:w="960" w:type="dxa"/>
          </w:tcPr>
          <w:p w14:paraId="7466CF8A" w14:textId="77777777" w:rsidR="00AC7CCB" w:rsidRDefault="0018021F">
            <w:r>
              <w:t>54506-P</w:t>
            </w:r>
          </w:p>
        </w:tc>
        <w:tc>
          <w:tcPr>
            <w:tcW w:w="960" w:type="dxa"/>
          </w:tcPr>
          <w:p w14:paraId="2734E94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3E62448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1F0AAFAE" w14:textId="77777777" w:rsidR="00AC7CCB" w:rsidRDefault="0018021F">
            <w:r>
              <w:t>DHQ Hospital, Faisalabad</w:t>
            </w:r>
          </w:p>
        </w:tc>
        <w:tc>
          <w:tcPr>
            <w:tcW w:w="960" w:type="dxa"/>
          </w:tcPr>
          <w:p w14:paraId="780271A9" w14:textId="77777777" w:rsidR="00AC7CCB" w:rsidRDefault="0018021F">
            <w:r>
              <w:t>65.213684</w:t>
            </w:r>
          </w:p>
        </w:tc>
      </w:tr>
      <w:tr w:rsidR="00AC7CCB" w14:paraId="4E0B722F" w14:textId="77777777" w:rsidTr="001211DC">
        <w:tc>
          <w:tcPr>
            <w:tcW w:w="960" w:type="dxa"/>
          </w:tcPr>
          <w:p w14:paraId="7E384538" w14:textId="77777777" w:rsidR="00AC7CCB" w:rsidRDefault="0018021F">
            <w:r>
              <w:t>257</w:t>
            </w:r>
          </w:p>
        </w:tc>
        <w:tc>
          <w:tcPr>
            <w:tcW w:w="960" w:type="dxa"/>
          </w:tcPr>
          <w:p w14:paraId="4FC47CAA" w14:textId="77777777" w:rsidR="00AC7CCB" w:rsidRDefault="0018021F">
            <w:r>
              <w:t>5717</w:t>
            </w:r>
          </w:p>
        </w:tc>
        <w:tc>
          <w:tcPr>
            <w:tcW w:w="960" w:type="dxa"/>
          </w:tcPr>
          <w:p w14:paraId="3FEF6165" w14:textId="77777777" w:rsidR="00AC7CCB" w:rsidRDefault="0018021F">
            <w:r>
              <w:t>Mudassar Sharif</w:t>
            </w:r>
          </w:p>
        </w:tc>
        <w:tc>
          <w:tcPr>
            <w:tcW w:w="960" w:type="dxa"/>
          </w:tcPr>
          <w:p w14:paraId="5D783F26" w14:textId="77777777" w:rsidR="00AC7CCB" w:rsidRDefault="0018021F">
            <w:r>
              <w:t>Muhammad Malik</w:t>
            </w:r>
          </w:p>
        </w:tc>
        <w:tc>
          <w:tcPr>
            <w:tcW w:w="960" w:type="dxa"/>
          </w:tcPr>
          <w:p w14:paraId="691B7E60" w14:textId="77777777" w:rsidR="00AC7CCB" w:rsidRDefault="0018021F">
            <w:r>
              <w:t>93118-P</w:t>
            </w:r>
          </w:p>
        </w:tc>
        <w:tc>
          <w:tcPr>
            <w:tcW w:w="960" w:type="dxa"/>
          </w:tcPr>
          <w:p w14:paraId="5ECC267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8EC1A76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74C01767" w14:textId="77777777" w:rsidR="00AC7CCB" w:rsidRDefault="0018021F">
            <w:r>
              <w:t>DHQ Hospital, Gujranwala</w:t>
            </w:r>
          </w:p>
        </w:tc>
        <w:tc>
          <w:tcPr>
            <w:tcW w:w="960" w:type="dxa"/>
          </w:tcPr>
          <w:p w14:paraId="084EB1E6" w14:textId="77777777" w:rsidR="00AC7CCB" w:rsidRDefault="0018021F">
            <w:r>
              <w:t>59.388421</w:t>
            </w:r>
          </w:p>
        </w:tc>
      </w:tr>
      <w:tr w:rsidR="00AC7CCB" w14:paraId="4D61FFA3" w14:textId="77777777" w:rsidTr="001211DC">
        <w:tc>
          <w:tcPr>
            <w:tcW w:w="960" w:type="dxa"/>
          </w:tcPr>
          <w:p w14:paraId="282866AB" w14:textId="77777777" w:rsidR="00AC7CCB" w:rsidRDefault="0018021F">
            <w:r>
              <w:t>258</w:t>
            </w:r>
          </w:p>
        </w:tc>
        <w:tc>
          <w:tcPr>
            <w:tcW w:w="960" w:type="dxa"/>
          </w:tcPr>
          <w:p w14:paraId="30F76FAF" w14:textId="77777777" w:rsidR="00AC7CCB" w:rsidRDefault="0018021F">
            <w:r>
              <w:t>15876</w:t>
            </w:r>
          </w:p>
        </w:tc>
        <w:tc>
          <w:tcPr>
            <w:tcW w:w="960" w:type="dxa"/>
          </w:tcPr>
          <w:p w14:paraId="1F8463F1" w14:textId="77777777" w:rsidR="00AC7CCB" w:rsidRDefault="0018021F">
            <w:r>
              <w:t>Sara Saeed</w:t>
            </w:r>
          </w:p>
        </w:tc>
        <w:tc>
          <w:tcPr>
            <w:tcW w:w="960" w:type="dxa"/>
          </w:tcPr>
          <w:p w14:paraId="34FAE673" w14:textId="77777777" w:rsidR="00AC7CCB" w:rsidRDefault="0018021F">
            <w:r>
              <w:t>MUHAMMAD SAEED</w:t>
            </w:r>
          </w:p>
        </w:tc>
        <w:tc>
          <w:tcPr>
            <w:tcW w:w="960" w:type="dxa"/>
          </w:tcPr>
          <w:p w14:paraId="186791B6" w14:textId="77777777" w:rsidR="00AC7CCB" w:rsidRDefault="0018021F">
            <w:r>
              <w:t>87949-P</w:t>
            </w:r>
          </w:p>
        </w:tc>
        <w:tc>
          <w:tcPr>
            <w:tcW w:w="960" w:type="dxa"/>
          </w:tcPr>
          <w:p w14:paraId="584DB4F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824CE10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7701FD39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225C6381" w14:textId="77777777" w:rsidR="00AC7CCB" w:rsidRDefault="0018021F">
            <w:r>
              <w:t>60.733333</w:t>
            </w:r>
          </w:p>
        </w:tc>
      </w:tr>
      <w:tr w:rsidR="00AC7CCB" w14:paraId="51104186" w14:textId="77777777" w:rsidTr="001211DC">
        <w:tc>
          <w:tcPr>
            <w:tcW w:w="960" w:type="dxa"/>
          </w:tcPr>
          <w:p w14:paraId="4398FDC3" w14:textId="77777777" w:rsidR="00AC7CCB" w:rsidRDefault="0018021F">
            <w:r>
              <w:t>259</w:t>
            </w:r>
          </w:p>
        </w:tc>
        <w:tc>
          <w:tcPr>
            <w:tcW w:w="960" w:type="dxa"/>
          </w:tcPr>
          <w:p w14:paraId="5F4BEABE" w14:textId="77777777" w:rsidR="00AC7CCB" w:rsidRDefault="0018021F">
            <w:r>
              <w:t>4751</w:t>
            </w:r>
          </w:p>
        </w:tc>
        <w:tc>
          <w:tcPr>
            <w:tcW w:w="960" w:type="dxa"/>
          </w:tcPr>
          <w:p w14:paraId="7E79711B" w14:textId="77777777" w:rsidR="00AC7CCB" w:rsidRDefault="0018021F">
            <w:r>
              <w:t>Muhammad Faizan Arshad</w:t>
            </w:r>
          </w:p>
        </w:tc>
        <w:tc>
          <w:tcPr>
            <w:tcW w:w="960" w:type="dxa"/>
          </w:tcPr>
          <w:p w14:paraId="13F52334" w14:textId="77777777" w:rsidR="00AC7CCB" w:rsidRDefault="0018021F">
            <w:r>
              <w:t>Muhammad Arshad</w:t>
            </w:r>
          </w:p>
        </w:tc>
        <w:tc>
          <w:tcPr>
            <w:tcW w:w="960" w:type="dxa"/>
          </w:tcPr>
          <w:p w14:paraId="3E544840" w14:textId="77777777" w:rsidR="00AC7CCB" w:rsidRDefault="0018021F">
            <w:r>
              <w:t>92576-P</w:t>
            </w:r>
          </w:p>
        </w:tc>
        <w:tc>
          <w:tcPr>
            <w:tcW w:w="960" w:type="dxa"/>
          </w:tcPr>
          <w:p w14:paraId="4264883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5CB1621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7B1CA988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15A0B36E" w14:textId="77777777" w:rsidR="00AC7CCB" w:rsidRDefault="0018021F">
            <w:r>
              <w:t>60.309302</w:t>
            </w:r>
          </w:p>
        </w:tc>
      </w:tr>
      <w:tr w:rsidR="00AC7CCB" w14:paraId="29D74CE3" w14:textId="77777777" w:rsidTr="001211DC">
        <w:tc>
          <w:tcPr>
            <w:tcW w:w="960" w:type="dxa"/>
          </w:tcPr>
          <w:p w14:paraId="77AEA537" w14:textId="77777777" w:rsidR="00AC7CCB" w:rsidRDefault="0018021F">
            <w:r>
              <w:t>260</w:t>
            </w:r>
          </w:p>
        </w:tc>
        <w:tc>
          <w:tcPr>
            <w:tcW w:w="960" w:type="dxa"/>
          </w:tcPr>
          <w:p w14:paraId="020532A2" w14:textId="77777777" w:rsidR="00AC7CCB" w:rsidRDefault="0018021F">
            <w:r>
              <w:t>4429</w:t>
            </w:r>
          </w:p>
        </w:tc>
        <w:tc>
          <w:tcPr>
            <w:tcW w:w="960" w:type="dxa"/>
          </w:tcPr>
          <w:p w14:paraId="1C7429E0" w14:textId="77777777" w:rsidR="00AC7CCB" w:rsidRDefault="0018021F">
            <w:r>
              <w:t>Usama Hassan Nawaz</w:t>
            </w:r>
          </w:p>
        </w:tc>
        <w:tc>
          <w:tcPr>
            <w:tcW w:w="960" w:type="dxa"/>
          </w:tcPr>
          <w:p w14:paraId="2F77329F" w14:textId="77777777" w:rsidR="00AC7CCB" w:rsidRDefault="0018021F">
            <w:r>
              <w:t>Mukhtar Hussain</w:t>
            </w:r>
          </w:p>
        </w:tc>
        <w:tc>
          <w:tcPr>
            <w:tcW w:w="960" w:type="dxa"/>
          </w:tcPr>
          <w:p w14:paraId="0ADDC9BE" w14:textId="77777777" w:rsidR="00AC7CCB" w:rsidRDefault="0018021F">
            <w:r>
              <w:t>105800-P</w:t>
            </w:r>
          </w:p>
        </w:tc>
        <w:tc>
          <w:tcPr>
            <w:tcW w:w="960" w:type="dxa"/>
          </w:tcPr>
          <w:p w14:paraId="7991388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3330104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66BACC18" w14:textId="77777777" w:rsidR="00AC7CCB" w:rsidRDefault="0018021F">
            <w:r>
              <w:t>Jinnah Hospital, Lahore</w:t>
            </w:r>
          </w:p>
        </w:tc>
        <w:tc>
          <w:tcPr>
            <w:tcW w:w="960" w:type="dxa"/>
          </w:tcPr>
          <w:p w14:paraId="2734A629" w14:textId="77777777" w:rsidR="00AC7CCB" w:rsidRDefault="0018021F">
            <w:r>
              <w:t>60.276667</w:t>
            </w:r>
          </w:p>
        </w:tc>
      </w:tr>
      <w:tr w:rsidR="00AC7CCB" w14:paraId="645EAD2C" w14:textId="77777777" w:rsidTr="001211DC">
        <w:tc>
          <w:tcPr>
            <w:tcW w:w="960" w:type="dxa"/>
          </w:tcPr>
          <w:p w14:paraId="43AD59B6" w14:textId="77777777" w:rsidR="00AC7CCB" w:rsidRDefault="0018021F">
            <w:r>
              <w:t>261</w:t>
            </w:r>
          </w:p>
        </w:tc>
        <w:tc>
          <w:tcPr>
            <w:tcW w:w="960" w:type="dxa"/>
          </w:tcPr>
          <w:p w14:paraId="6C576C43" w14:textId="77777777" w:rsidR="00AC7CCB" w:rsidRDefault="0018021F">
            <w:r>
              <w:t>7190</w:t>
            </w:r>
          </w:p>
        </w:tc>
        <w:tc>
          <w:tcPr>
            <w:tcW w:w="960" w:type="dxa"/>
          </w:tcPr>
          <w:p w14:paraId="70E13BAD" w14:textId="77777777" w:rsidR="00AC7CCB" w:rsidRDefault="0018021F">
            <w:r>
              <w:t>Arsalan Sajid</w:t>
            </w:r>
          </w:p>
        </w:tc>
        <w:tc>
          <w:tcPr>
            <w:tcW w:w="960" w:type="dxa"/>
          </w:tcPr>
          <w:p w14:paraId="0BBB4713" w14:textId="77777777" w:rsidR="00AC7CCB" w:rsidRDefault="0018021F">
            <w:r>
              <w:t xml:space="preserve">Muhammad Akram </w:t>
            </w:r>
            <w:r>
              <w:t>Sajid</w:t>
            </w:r>
          </w:p>
        </w:tc>
        <w:tc>
          <w:tcPr>
            <w:tcW w:w="960" w:type="dxa"/>
          </w:tcPr>
          <w:p w14:paraId="2AA254AF" w14:textId="77777777" w:rsidR="00AC7CCB" w:rsidRDefault="0018021F">
            <w:r>
              <w:t>75865-P</w:t>
            </w:r>
          </w:p>
        </w:tc>
        <w:tc>
          <w:tcPr>
            <w:tcW w:w="960" w:type="dxa"/>
          </w:tcPr>
          <w:p w14:paraId="30977A91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3E45E0F8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19D47133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0607629C" w14:textId="77777777" w:rsidR="00AC7CCB" w:rsidRDefault="0018021F">
            <w:r>
              <w:t>59.079167</w:t>
            </w:r>
          </w:p>
        </w:tc>
      </w:tr>
      <w:tr w:rsidR="00AC7CCB" w14:paraId="79BB4557" w14:textId="77777777" w:rsidTr="001211DC">
        <w:tc>
          <w:tcPr>
            <w:tcW w:w="960" w:type="dxa"/>
          </w:tcPr>
          <w:p w14:paraId="1F265B29" w14:textId="77777777" w:rsidR="00AC7CCB" w:rsidRDefault="0018021F">
            <w:r>
              <w:t>262</w:t>
            </w:r>
          </w:p>
        </w:tc>
        <w:tc>
          <w:tcPr>
            <w:tcW w:w="960" w:type="dxa"/>
          </w:tcPr>
          <w:p w14:paraId="1D83F622" w14:textId="77777777" w:rsidR="00AC7CCB" w:rsidRDefault="0018021F">
            <w:r>
              <w:t>15774</w:t>
            </w:r>
          </w:p>
        </w:tc>
        <w:tc>
          <w:tcPr>
            <w:tcW w:w="960" w:type="dxa"/>
          </w:tcPr>
          <w:p w14:paraId="6A863FB4" w14:textId="77777777" w:rsidR="00AC7CCB" w:rsidRDefault="0018021F">
            <w:r>
              <w:t>Khalil Ahmed</w:t>
            </w:r>
          </w:p>
        </w:tc>
        <w:tc>
          <w:tcPr>
            <w:tcW w:w="960" w:type="dxa"/>
          </w:tcPr>
          <w:p w14:paraId="3B46D5ED" w14:textId="77777777" w:rsidR="00AC7CCB" w:rsidRDefault="0018021F">
            <w:r>
              <w:t>Ijaz Ahmed</w:t>
            </w:r>
          </w:p>
        </w:tc>
        <w:tc>
          <w:tcPr>
            <w:tcW w:w="960" w:type="dxa"/>
          </w:tcPr>
          <w:p w14:paraId="2789B067" w14:textId="77777777" w:rsidR="00AC7CCB" w:rsidRDefault="0018021F">
            <w:r>
              <w:t>105105-P</w:t>
            </w:r>
          </w:p>
        </w:tc>
        <w:tc>
          <w:tcPr>
            <w:tcW w:w="960" w:type="dxa"/>
          </w:tcPr>
          <w:p w14:paraId="684127F2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6A66886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5904AEF3" w14:textId="77777777" w:rsidR="00AC7CCB" w:rsidRDefault="0018021F">
            <w:r>
              <w:t>Lahore General Hospital, Lahore</w:t>
            </w:r>
          </w:p>
        </w:tc>
        <w:tc>
          <w:tcPr>
            <w:tcW w:w="960" w:type="dxa"/>
          </w:tcPr>
          <w:p w14:paraId="23B88B0D" w14:textId="77777777" w:rsidR="00AC7CCB" w:rsidRDefault="0018021F">
            <w:r>
              <w:t>58.885833</w:t>
            </w:r>
          </w:p>
        </w:tc>
      </w:tr>
      <w:tr w:rsidR="00AC7CCB" w14:paraId="0BCC4619" w14:textId="77777777" w:rsidTr="001211DC">
        <w:tc>
          <w:tcPr>
            <w:tcW w:w="960" w:type="dxa"/>
          </w:tcPr>
          <w:p w14:paraId="20600FB8" w14:textId="77777777" w:rsidR="00AC7CCB" w:rsidRDefault="0018021F">
            <w:r>
              <w:t>263</w:t>
            </w:r>
          </w:p>
        </w:tc>
        <w:tc>
          <w:tcPr>
            <w:tcW w:w="960" w:type="dxa"/>
          </w:tcPr>
          <w:p w14:paraId="2047DC17" w14:textId="77777777" w:rsidR="00AC7CCB" w:rsidRDefault="0018021F">
            <w:r>
              <w:t>15166</w:t>
            </w:r>
          </w:p>
        </w:tc>
        <w:tc>
          <w:tcPr>
            <w:tcW w:w="960" w:type="dxa"/>
          </w:tcPr>
          <w:p w14:paraId="7FD31473" w14:textId="77777777" w:rsidR="00AC7CCB" w:rsidRDefault="0018021F">
            <w:r>
              <w:t>Muhammad Farhan Khan</w:t>
            </w:r>
          </w:p>
        </w:tc>
        <w:tc>
          <w:tcPr>
            <w:tcW w:w="960" w:type="dxa"/>
          </w:tcPr>
          <w:p w14:paraId="5FC48586" w14:textId="77777777" w:rsidR="00AC7CCB" w:rsidRDefault="0018021F">
            <w:r>
              <w:t>Muhammad Nasir Khan</w:t>
            </w:r>
          </w:p>
        </w:tc>
        <w:tc>
          <w:tcPr>
            <w:tcW w:w="960" w:type="dxa"/>
          </w:tcPr>
          <w:p w14:paraId="1143485D" w14:textId="77777777" w:rsidR="00AC7CCB" w:rsidRDefault="0018021F">
            <w:r>
              <w:t>97466-P</w:t>
            </w:r>
          </w:p>
        </w:tc>
        <w:tc>
          <w:tcPr>
            <w:tcW w:w="960" w:type="dxa"/>
          </w:tcPr>
          <w:p w14:paraId="5D3BD3B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B366C66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51E95920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000CF2D3" w14:textId="77777777" w:rsidR="00AC7CCB" w:rsidRDefault="0018021F">
            <w:r>
              <w:t>62.880816</w:t>
            </w:r>
          </w:p>
        </w:tc>
      </w:tr>
      <w:tr w:rsidR="00AC7CCB" w14:paraId="26857585" w14:textId="77777777" w:rsidTr="001211DC">
        <w:tc>
          <w:tcPr>
            <w:tcW w:w="960" w:type="dxa"/>
          </w:tcPr>
          <w:p w14:paraId="36A9DE76" w14:textId="77777777" w:rsidR="00AC7CCB" w:rsidRDefault="0018021F">
            <w:r>
              <w:t>264</w:t>
            </w:r>
          </w:p>
        </w:tc>
        <w:tc>
          <w:tcPr>
            <w:tcW w:w="960" w:type="dxa"/>
          </w:tcPr>
          <w:p w14:paraId="2DC830E6" w14:textId="77777777" w:rsidR="00AC7CCB" w:rsidRDefault="0018021F">
            <w:r>
              <w:t>15440</w:t>
            </w:r>
          </w:p>
        </w:tc>
        <w:tc>
          <w:tcPr>
            <w:tcW w:w="960" w:type="dxa"/>
          </w:tcPr>
          <w:p w14:paraId="7408BB9F" w14:textId="77777777" w:rsidR="00AC7CCB" w:rsidRDefault="0018021F">
            <w:r>
              <w:t>Aisha Saeed</w:t>
            </w:r>
          </w:p>
        </w:tc>
        <w:tc>
          <w:tcPr>
            <w:tcW w:w="960" w:type="dxa"/>
          </w:tcPr>
          <w:p w14:paraId="0E12BB53" w14:textId="77777777" w:rsidR="00AC7CCB" w:rsidRDefault="0018021F">
            <w:r>
              <w:t>muhammad saeed raza</w:t>
            </w:r>
          </w:p>
        </w:tc>
        <w:tc>
          <w:tcPr>
            <w:tcW w:w="960" w:type="dxa"/>
          </w:tcPr>
          <w:p w14:paraId="7FA91CAA" w14:textId="77777777" w:rsidR="00AC7CCB" w:rsidRDefault="0018021F">
            <w:r>
              <w:t>80632-P</w:t>
            </w:r>
          </w:p>
        </w:tc>
        <w:tc>
          <w:tcPr>
            <w:tcW w:w="960" w:type="dxa"/>
          </w:tcPr>
          <w:p w14:paraId="15BDAAD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284F77A2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0BAD5BEB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14AC0696" w14:textId="77777777" w:rsidR="00AC7CCB" w:rsidRDefault="0018021F">
            <w:r>
              <w:t>60.23434</w:t>
            </w:r>
          </w:p>
        </w:tc>
      </w:tr>
      <w:tr w:rsidR="00AC7CCB" w14:paraId="5A47FAA6" w14:textId="77777777" w:rsidTr="001211DC">
        <w:tc>
          <w:tcPr>
            <w:tcW w:w="960" w:type="dxa"/>
          </w:tcPr>
          <w:p w14:paraId="68FA3EAA" w14:textId="77777777" w:rsidR="00AC7CCB" w:rsidRDefault="0018021F">
            <w:r>
              <w:t>265</w:t>
            </w:r>
          </w:p>
        </w:tc>
        <w:tc>
          <w:tcPr>
            <w:tcW w:w="960" w:type="dxa"/>
          </w:tcPr>
          <w:p w14:paraId="6342E74F" w14:textId="77777777" w:rsidR="00AC7CCB" w:rsidRDefault="0018021F">
            <w:r>
              <w:t>5689</w:t>
            </w:r>
          </w:p>
        </w:tc>
        <w:tc>
          <w:tcPr>
            <w:tcW w:w="960" w:type="dxa"/>
          </w:tcPr>
          <w:p w14:paraId="18B09C97" w14:textId="77777777" w:rsidR="00AC7CCB" w:rsidRDefault="0018021F">
            <w:r>
              <w:t>Anam Ikram</w:t>
            </w:r>
          </w:p>
        </w:tc>
        <w:tc>
          <w:tcPr>
            <w:tcW w:w="960" w:type="dxa"/>
          </w:tcPr>
          <w:p w14:paraId="4A740CFE" w14:textId="77777777" w:rsidR="00AC7CCB" w:rsidRDefault="0018021F">
            <w:r>
              <w:t>Muhammad Ikram</w:t>
            </w:r>
          </w:p>
        </w:tc>
        <w:tc>
          <w:tcPr>
            <w:tcW w:w="960" w:type="dxa"/>
          </w:tcPr>
          <w:p w14:paraId="612358B1" w14:textId="77777777" w:rsidR="00AC7CCB" w:rsidRDefault="0018021F">
            <w:r>
              <w:t>103914-P</w:t>
            </w:r>
          </w:p>
        </w:tc>
        <w:tc>
          <w:tcPr>
            <w:tcW w:w="960" w:type="dxa"/>
          </w:tcPr>
          <w:p w14:paraId="240E7823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5A239787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2278F474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1546DAE3" w14:textId="77777777" w:rsidR="00AC7CCB" w:rsidRDefault="0018021F">
            <w:r>
              <w:t>59.840272</w:t>
            </w:r>
          </w:p>
        </w:tc>
      </w:tr>
      <w:tr w:rsidR="00AC7CCB" w14:paraId="7B048A0D" w14:textId="77777777" w:rsidTr="001211DC">
        <w:tc>
          <w:tcPr>
            <w:tcW w:w="960" w:type="dxa"/>
          </w:tcPr>
          <w:p w14:paraId="16679763" w14:textId="77777777" w:rsidR="00AC7CCB" w:rsidRDefault="0018021F">
            <w:r>
              <w:t>266</w:t>
            </w:r>
          </w:p>
        </w:tc>
        <w:tc>
          <w:tcPr>
            <w:tcW w:w="960" w:type="dxa"/>
          </w:tcPr>
          <w:p w14:paraId="1F2765B7" w14:textId="77777777" w:rsidR="00AC7CCB" w:rsidRDefault="0018021F">
            <w:r>
              <w:t>15227</w:t>
            </w:r>
          </w:p>
        </w:tc>
        <w:tc>
          <w:tcPr>
            <w:tcW w:w="960" w:type="dxa"/>
          </w:tcPr>
          <w:p w14:paraId="4575F286" w14:textId="77777777" w:rsidR="00AC7CCB" w:rsidRDefault="0018021F">
            <w:r>
              <w:t>Muhammad Aqeel Ahmed</w:t>
            </w:r>
          </w:p>
        </w:tc>
        <w:tc>
          <w:tcPr>
            <w:tcW w:w="960" w:type="dxa"/>
          </w:tcPr>
          <w:p w14:paraId="58E5DEBD" w14:textId="77777777" w:rsidR="00AC7CCB" w:rsidRDefault="0018021F">
            <w:r>
              <w:t>Faqir Muhammad</w:t>
            </w:r>
          </w:p>
        </w:tc>
        <w:tc>
          <w:tcPr>
            <w:tcW w:w="960" w:type="dxa"/>
          </w:tcPr>
          <w:p w14:paraId="059ECD42" w14:textId="77777777" w:rsidR="00AC7CCB" w:rsidRDefault="0018021F">
            <w:r>
              <w:t>84866-P</w:t>
            </w:r>
          </w:p>
        </w:tc>
        <w:tc>
          <w:tcPr>
            <w:tcW w:w="960" w:type="dxa"/>
          </w:tcPr>
          <w:p w14:paraId="3835133A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72F5F06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1F5D69E9" w14:textId="77777777" w:rsidR="00AC7CCB" w:rsidRDefault="0018021F">
            <w:r>
              <w:t>Mayo Hospital, Lahore</w:t>
            </w:r>
          </w:p>
        </w:tc>
        <w:tc>
          <w:tcPr>
            <w:tcW w:w="960" w:type="dxa"/>
          </w:tcPr>
          <w:p w14:paraId="5DB4C55E" w14:textId="77777777" w:rsidR="00AC7CCB" w:rsidRDefault="0018021F">
            <w:r>
              <w:t>59.756667</w:t>
            </w:r>
          </w:p>
        </w:tc>
      </w:tr>
      <w:tr w:rsidR="00AC7CCB" w14:paraId="04A283E3" w14:textId="77777777" w:rsidTr="001211DC">
        <w:tc>
          <w:tcPr>
            <w:tcW w:w="960" w:type="dxa"/>
          </w:tcPr>
          <w:p w14:paraId="78310BEE" w14:textId="77777777" w:rsidR="00AC7CCB" w:rsidRDefault="0018021F">
            <w:r>
              <w:t>267</w:t>
            </w:r>
          </w:p>
        </w:tc>
        <w:tc>
          <w:tcPr>
            <w:tcW w:w="960" w:type="dxa"/>
          </w:tcPr>
          <w:p w14:paraId="0CA3A95E" w14:textId="77777777" w:rsidR="00AC7CCB" w:rsidRDefault="0018021F">
            <w:r>
              <w:t>740</w:t>
            </w:r>
          </w:p>
        </w:tc>
        <w:tc>
          <w:tcPr>
            <w:tcW w:w="960" w:type="dxa"/>
          </w:tcPr>
          <w:p w14:paraId="7DA53105" w14:textId="77777777" w:rsidR="00AC7CCB" w:rsidRDefault="0018021F">
            <w:r>
              <w:t>Marien Tariq</w:t>
            </w:r>
          </w:p>
        </w:tc>
        <w:tc>
          <w:tcPr>
            <w:tcW w:w="960" w:type="dxa"/>
          </w:tcPr>
          <w:p w14:paraId="45567DA9" w14:textId="77777777" w:rsidR="00AC7CCB" w:rsidRDefault="0018021F">
            <w:r>
              <w:t>Tariq Javeed</w:t>
            </w:r>
          </w:p>
        </w:tc>
        <w:tc>
          <w:tcPr>
            <w:tcW w:w="960" w:type="dxa"/>
          </w:tcPr>
          <w:p w14:paraId="221F8527" w14:textId="77777777" w:rsidR="00AC7CCB" w:rsidRDefault="0018021F">
            <w:r>
              <w:t>78318-P</w:t>
            </w:r>
          </w:p>
        </w:tc>
        <w:tc>
          <w:tcPr>
            <w:tcW w:w="960" w:type="dxa"/>
          </w:tcPr>
          <w:p w14:paraId="2E43EAF5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E997EE9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61A69C8A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4FD0498D" w14:textId="77777777" w:rsidR="00AC7CCB" w:rsidRDefault="0018021F">
            <w:r>
              <w:t>62.984516</w:t>
            </w:r>
          </w:p>
        </w:tc>
      </w:tr>
      <w:tr w:rsidR="00AC7CCB" w14:paraId="39DD0679" w14:textId="77777777" w:rsidTr="001211DC">
        <w:tc>
          <w:tcPr>
            <w:tcW w:w="960" w:type="dxa"/>
          </w:tcPr>
          <w:p w14:paraId="69AA50E3" w14:textId="77777777" w:rsidR="00AC7CCB" w:rsidRDefault="0018021F">
            <w:r>
              <w:lastRenderedPageBreak/>
              <w:t>268</w:t>
            </w:r>
          </w:p>
        </w:tc>
        <w:tc>
          <w:tcPr>
            <w:tcW w:w="960" w:type="dxa"/>
          </w:tcPr>
          <w:p w14:paraId="45EE01DC" w14:textId="77777777" w:rsidR="00AC7CCB" w:rsidRDefault="0018021F">
            <w:r>
              <w:t>16438</w:t>
            </w:r>
          </w:p>
        </w:tc>
        <w:tc>
          <w:tcPr>
            <w:tcW w:w="960" w:type="dxa"/>
          </w:tcPr>
          <w:p w14:paraId="56CA3641" w14:textId="77777777" w:rsidR="00AC7CCB" w:rsidRDefault="0018021F">
            <w:r>
              <w:t>Ali Haidar Bhatti</w:t>
            </w:r>
          </w:p>
        </w:tc>
        <w:tc>
          <w:tcPr>
            <w:tcW w:w="960" w:type="dxa"/>
          </w:tcPr>
          <w:p w14:paraId="26903395" w14:textId="77777777" w:rsidR="00AC7CCB" w:rsidRDefault="0018021F">
            <w:r>
              <w:t>Muhammad Rafiq Bhatti</w:t>
            </w:r>
          </w:p>
        </w:tc>
        <w:tc>
          <w:tcPr>
            <w:tcW w:w="960" w:type="dxa"/>
          </w:tcPr>
          <w:p w14:paraId="0517980D" w14:textId="77777777" w:rsidR="00AC7CCB" w:rsidRDefault="0018021F">
            <w:r>
              <w:t>107554-P</w:t>
            </w:r>
          </w:p>
        </w:tc>
        <w:tc>
          <w:tcPr>
            <w:tcW w:w="960" w:type="dxa"/>
          </w:tcPr>
          <w:p w14:paraId="7530D1AF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CE911CB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445C9640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2EFCF8AE" w14:textId="77777777" w:rsidR="00AC7CCB" w:rsidRDefault="0018021F">
            <w:r>
              <w:t>60.524167</w:t>
            </w:r>
          </w:p>
        </w:tc>
      </w:tr>
      <w:tr w:rsidR="00AC7CCB" w14:paraId="17A30F1B" w14:textId="77777777" w:rsidTr="001211DC">
        <w:tc>
          <w:tcPr>
            <w:tcW w:w="960" w:type="dxa"/>
          </w:tcPr>
          <w:p w14:paraId="6F4E32EF" w14:textId="77777777" w:rsidR="00AC7CCB" w:rsidRDefault="0018021F">
            <w:r>
              <w:t>269</w:t>
            </w:r>
          </w:p>
        </w:tc>
        <w:tc>
          <w:tcPr>
            <w:tcW w:w="960" w:type="dxa"/>
          </w:tcPr>
          <w:p w14:paraId="2604F901" w14:textId="77777777" w:rsidR="00AC7CCB" w:rsidRDefault="0018021F">
            <w:r>
              <w:t>15705</w:t>
            </w:r>
          </w:p>
        </w:tc>
        <w:tc>
          <w:tcPr>
            <w:tcW w:w="960" w:type="dxa"/>
          </w:tcPr>
          <w:p w14:paraId="27D170B5" w14:textId="77777777" w:rsidR="00AC7CCB" w:rsidRDefault="0018021F">
            <w:r>
              <w:t>Hamza Tariq</w:t>
            </w:r>
          </w:p>
        </w:tc>
        <w:tc>
          <w:tcPr>
            <w:tcW w:w="960" w:type="dxa"/>
          </w:tcPr>
          <w:p w14:paraId="28DDA553" w14:textId="77777777" w:rsidR="00AC7CCB" w:rsidRDefault="0018021F">
            <w:r>
              <w:t>Muhammad Tariq</w:t>
            </w:r>
          </w:p>
        </w:tc>
        <w:tc>
          <w:tcPr>
            <w:tcW w:w="960" w:type="dxa"/>
          </w:tcPr>
          <w:p w14:paraId="5A1C2543" w14:textId="77777777" w:rsidR="00AC7CCB" w:rsidRDefault="0018021F">
            <w:r>
              <w:t>112270-P</w:t>
            </w:r>
          </w:p>
        </w:tc>
        <w:tc>
          <w:tcPr>
            <w:tcW w:w="960" w:type="dxa"/>
          </w:tcPr>
          <w:p w14:paraId="04CE5974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7B4A7002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71B7F7C2" w14:textId="77777777" w:rsidR="00AC7CCB" w:rsidRDefault="0018021F">
            <w:r>
              <w:t>Nishtar Hospital, Multan</w:t>
            </w:r>
          </w:p>
        </w:tc>
        <w:tc>
          <w:tcPr>
            <w:tcW w:w="960" w:type="dxa"/>
          </w:tcPr>
          <w:p w14:paraId="39A8B135" w14:textId="77777777" w:rsidR="00AC7CCB" w:rsidRDefault="0018021F">
            <w:r>
              <w:t>58.545</w:t>
            </w:r>
          </w:p>
        </w:tc>
      </w:tr>
      <w:tr w:rsidR="00AC7CCB" w14:paraId="74953BF1" w14:textId="77777777" w:rsidTr="001211DC">
        <w:tc>
          <w:tcPr>
            <w:tcW w:w="960" w:type="dxa"/>
          </w:tcPr>
          <w:p w14:paraId="658731E8" w14:textId="77777777" w:rsidR="00AC7CCB" w:rsidRDefault="0018021F">
            <w:r>
              <w:t>270</w:t>
            </w:r>
          </w:p>
        </w:tc>
        <w:tc>
          <w:tcPr>
            <w:tcW w:w="960" w:type="dxa"/>
          </w:tcPr>
          <w:p w14:paraId="0E928CD7" w14:textId="77777777" w:rsidR="00AC7CCB" w:rsidRDefault="0018021F">
            <w:r>
              <w:t>16933</w:t>
            </w:r>
          </w:p>
        </w:tc>
        <w:tc>
          <w:tcPr>
            <w:tcW w:w="960" w:type="dxa"/>
          </w:tcPr>
          <w:p w14:paraId="2731DBBD" w14:textId="77777777" w:rsidR="00AC7CCB" w:rsidRDefault="0018021F">
            <w:r>
              <w:t>Abdiaziz Mohamud Halane</w:t>
            </w:r>
          </w:p>
        </w:tc>
        <w:tc>
          <w:tcPr>
            <w:tcW w:w="960" w:type="dxa"/>
          </w:tcPr>
          <w:p w14:paraId="3EC7AE03" w14:textId="77777777" w:rsidR="00AC7CCB" w:rsidRDefault="0018021F">
            <w:r>
              <w:t>MOHAMUD HALANE</w:t>
            </w:r>
          </w:p>
        </w:tc>
        <w:tc>
          <w:tcPr>
            <w:tcW w:w="960" w:type="dxa"/>
          </w:tcPr>
          <w:p w14:paraId="0D6B8674" w14:textId="77777777" w:rsidR="00AC7CCB" w:rsidRDefault="0018021F">
            <w:r>
              <w:t>3754-F</w:t>
            </w:r>
          </w:p>
        </w:tc>
        <w:tc>
          <w:tcPr>
            <w:tcW w:w="960" w:type="dxa"/>
          </w:tcPr>
          <w:p w14:paraId="7111D00D" w14:textId="77777777" w:rsidR="00AC7CCB" w:rsidRDefault="0018021F">
            <w:r>
              <w:t>Foriegn</w:t>
            </w:r>
          </w:p>
        </w:tc>
        <w:tc>
          <w:tcPr>
            <w:tcW w:w="960" w:type="dxa"/>
          </w:tcPr>
          <w:p w14:paraId="5367809A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44BD73C7" w14:textId="77777777" w:rsidR="00AC7CCB" w:rsidRDefault="0018021F">
            <w:r>
              <w:t xml:space="preserve">Nishtar </w:t>
            </w:r>
            <w:r>
              <w:t>Hospital, Multan</w:t>
            </w:r>
          </w:p>
        </w:tc>
        <w:tc>
          <w:tcPr>
            <w:tcW w:w="960" w:type="dxa"/>
          </w:tcPr>
          <w:p w14:paraId="330F7F59" w14:textId="77777777" w:rsidR="00AC7CCB" w:rsidRDefault="0018021F">
            <w:r>
              <w:t>46.506667</w:t>
            </w:r>
          </w:p>
        </w:tc>
      </w:tr>
      <w:tr w:rsidR="00AC7CCB" w14:paraId="3EC54D1F" w14:textId="77777777" w:rsidTr="001211DC">
        <w:tc>
          <w:tcPr>
            <w:tcW w:w="960" w:type="dxa"/>
          </w:tcPr>
          <w:p w14:paraId="1C2978C0" w14:textId="77777777" w:rsidR="00AC7CCB" w:rsidRDefault="0018021F">
            <w:r>
              <w:t>271</w:t>
            </w:r>
          </w:p>
        </w:tc>
        <w:tc>
          <w:tcPr>
            <w:tcW w:w="960" w:type="dxa"/>
          </w:tcPr>
          <w:p w14:paraId="7E0A1C50" w14:textId="77777777" w:rsidR="00AC7CCB" w:rsidRDefault="0018021F">
            <w:r>
              <w:t>15608</w:t>
            </w:r>
          </w:p>
        </w:tc>
        <w:tc>
          <w:tcPr>
            <w:tcW w:w="960" w:type="dxa"/>
          </w:tcPr>
          <w:p w14:paraId="64ED1C9A" w14:textId="77777777" w:rsidR="00AC7CCB" w:rsidRDefault="0018021F">
            <w:r>
              <w:t>Zain Ul Hassan</w:t>
            </w:r>
          </w:p>
        </w:tc>
        <w:tc>
          <w:tcPr>
            <w:tcW w:w="960" w:type="dxa"/>
          </w:tcPr>
          <w:p w14:paraId="776F1D61" w14:textId="77777777" w:rsidR="00AC7CCB" w:rsidRDefault="0018021F">
            <w:r>
              <w:t>MUHAMMAD MUNIR</w:t>
            </w:r>
          </w:p>
        </w:tc>
        <w:tc>
          <w:tcPr>
            <w:tcW w:w="960" w:type="dxa"/>
          </w:tcPr>
          <w:p w14:paraId="7CC6FF7B" w14:textId="77777777" w:rsidR="00AC7CCB" w:rsidRDefault="0018021F">
            <w:r>
              <w:t>94649p</w:t>
            </w:r>
          </w:p>
        </w:tc>
        <w:tc>
          <w:tcPr>
            <w:tcW w:w="960" w:type="dxa"/>
          </w:tcPr>
          <w:p w14:paraId="79440B97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427D8E13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65C0503B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1DD2E5C4" w14:textId="77777777" w:rsidR="00AC7CCB" w:rsidRDefault="0018021F">
            <w:r>
              <w:t>62.299167</w:t>
            </w:r>
          </w:p>
        </w:tc>
      </w:tr>
      <w:tr w:rsidR="00AC7CCB" w14:paraId="2D898670" w14:textId="77777777" w:rsidTr="001211DC">
        <w:tc>
          <w:tcPr>
            <w:tcW w:w="960" w:type="dxa"/>
          </w:tcPr>
          <w:p w14:paraId="322C6B97" w14:textId="77777777" w:rsidR="00AC7CCB" w:rsidRDefault="0018021F">
            <w:r>
              <w:t>272</w:t>
            </w:r>
          </w:p>
        </w:tc>
        <w:tc>
          <w:tcPr>
            <w:tcW w:w="960" w:type="dxa"/>
          </w:tcPr>
          <w:p w14:paraId="6D2844B6" w14:textId="77777777" w:rsidR="00AC7CCB" w:rsidRDefault="0018021F">
            <w:r>
              <w:t>3539</w:t>
            </w:r>
          </w:p>
        </w:tc>
        <w:tc>
          <w:tcPr>
            <w:tcW w:w="960" w:type="dxa"/>
          </w:tcPr>
          <w:p w14:paraId="3CE0F78C" w14:textId="77777777" w:rsidR="00AC7CCB" w:rsidRDefault="0018021F">
            <w:r>
              <w:t>Waseem Ahmad</w:t>
            </w:r>
          </w:p>
        </w:tc>
        <w:tc>
          <w:tcPr>
            <w:tcW w:w="960" w:type="dxa"/>
          </w:tcPr>
          <w:p w14:paraId="1D859266" w14:textId="77777777" w:rsidR="00AC7CCB" w:rsidRDefault="0018021F">
            <w:r>
              <w:t>Haji Muhammad Yasin</w:t>
            </w:r>
          </w:p>
        </w:tc>
        <w:tc>
          <w:tcPr>
            <w:tcW w:w="960" w:type="dxa"/>
          </w:tcPr>
          <w:p w14:paraId="284E130C" w14:textId="77777777" w:rsidR="00AC7CCB" w:rsidRDefault="0018021F">
            <w:r>
              <w:t>107037-P</w:t>
            </w:r>
          </w:p>
        </w:tc>
        <w:tc>
          <w:tcPr>
            <w:tcW w:w="960" w:type="dxa"/>
          </w:tcPr>
          <w:p w14:paraId="563D6B7B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D512966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7DADEE1D" w14:textId="77777777" w:rsidR="00AC7CCB" w:rsidRDefault="0018021F">
            <w:r>
              <w:t>Services Hospital, Lahore</w:t>
            </w:r>
          </w:p>
        </w:tc>
        <w:tc>
          <w:tcPr>
            <w:tcW w:w="960" w:type="dxa"/>
          </w:tcPr>
          <w:p w14:paraId="1494DA5B" w14:textId="77777777" w:rsidR="00AC7CCB" w:rsidRDefault="0018021F">
            <w:r>
              <w:t>61.413333</w:t>
            </w:r>
          </w:p>
        </w:tc>
      </w:tr>
      <w:tr w:rsidR="00AC7CCB" w14:paraId="50D2B62B" w14:textId="77777777" w:rsidTr="001211DC">
        <w:tc>
          <w:tcPr>
            <w:tcW w:w="960" w:type="dxa"/>
          </w:tcPr>
          <w:p w14:paraId="0FF74511" w14:textId="77777777" w:rsidR="00AC7CCB" w:rsidRDefault="0018021F">
            <w:r>
              <w:t>273</w:t>
            </w:r>
          </w:p>
        </w:tc>
        <w:tc>
          <w:tcPr>
            <w:tcW w:w="960" w:type="dxa"/>
          </w:tcPr>
          <w:p w14:paraId="1C215081" w14:textId="77777777" w:rsidR="00AC7CCB" w:rsidRDefault="0018021F">
            <w:r>
              <w:t>5730</w:t>
            </w:r>
          </w:p>
        </w:tc>
        <w:tc>
          <w:tcPr>
            <w:tcW w:w="960" w:type="dxa"/>
          </w:tcPr>
          <w:p w14:paraId="451A2899" w14:textId="77777777" w:rsidR="00AC7CCB" w:rsidRDefault="0018021F">
            <w:r>
              <w:t xml:space="preserve">Amna </w:t>
            </w:r>
            <w:r>
              <w:t>Zaka</w:t>
            </w:r>
          </w:p>
        </w:tc>
        <w:tc>
          <w:tcPr>
            <w:tcW w:w="960" w:type="dxa"/>
          </w:tcPr>
          <w:p w14:paraId="17945737" w14:textId="77777777" w:rsidR="00AC7CCB" w:rsidRDefault="0018021F">
            <w:r>
              <w:t>Ch Zaka Ullah Cheema</w:t>
            </w:r>
          </w:p>
        </w:tc>
        <w:tc>
          <w:tcPr>
            <w:tcW w:w="960" w:type="dxa"/>
          </w:tcPr>
          <w:p w14:paraId="30E2A675" w14:textId="77777777" w:rsidR="00AC7CCB" w:rsidRDefault="0018021F">
            <w:r>
              <w:t>81160-P</w:t>
            </w:r>
          </w:p>
        </w:tc>
        <w:tc>
          <w:tcPr>
            <w:tcW w:w="960" w:type="dxa"/>
          </w:tcPr>
          <w:p w14:paraId="0218A94E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0723BDCD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01351840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6CF01140" w14:textId="77777777" w:rsidR="00AC7CCB" w:rsidRDefault="0018021F">
            <w:r>
              <w:t>61.486667</w:t>
            </w:r>
          </w:p>
        </w:tc>
      </w:tr>
      <w:tr w:rsidR="00AC7CCB" w14:paraId="7E641ADD" w14:textId="77777777" w:rsidTr="001211DC">
        <w:tc>
          <w:tcPr>
            <w:tcW w:w="960" w:type="dxa"/>
          </w:tcPr>
          <w:p w14:paraId="3EA38017" w14:textId="77777777" w:rsidR="00AC7CCB" w:rsidRDefault="0018021F">
            <w:r>
              <w:t>274</w:t>
            </w:r>
          </w:p>
        </w:tc>
        <w:tc>
          <w:tcPr>
            <w:tcW w:w="960" w:type="dxa"/>
          </w:tcPr>
          <w:p w14:paraId="2175BE7C" w14:textId="77777777" w:rsidR="00AC7CCB" w:rsidRDefault="0018021F">
            <w:r>
              <w:t>1212</w:t>
            </w:r>
          </w:p>
        </w:tc>
        <w:tc>
          <w:tcPr>
            <w:tcW w:w="960" w:type="dxa"/>
          </w:tcPr>
          <w:p w14:paraId="3D196381" w14:textId="77777777" w:rsidR="00AC7CCB" w:rsidRDefault="0018021F">
            <w:r>
              <w:t>Muhammad Sibghat Ullah Ahsan</w:t>
            </w:r>
          </w:p>
        </w:tc>
        <w:tc>
          <w:tcPr>
            <w:tcW w:w="960" w:type="dxa"/>
          </w:tcPr>
          <w:p w14:paraId="120B1825" w14:textId="77777777" w:rsidR="00AC7CCB" w:rsidRDefault="0018021F">
            <w:r>
              <w:t>Malik Muhammad Nasrullah</w:t>
            </w:r>
          </w:p>
        </w:tc>
        <w:tc>
          <w:tcPr>
            <w:tcW w:w="960" w:type="dxa"/>
          </w:tcPr>
          <w:p w14:paraId="4EA9F378" w14:textId="77777777" w:rsidR="00AC7CCB" w:rsidRDefault="0018021F">
            <w:r>
              <w:t>103602-P</w:t>
            </w:r>
          </w:p>
        </w:tc>
        <w:tc>
          <w:tcPr>
            <w:tcW w:w="960" w:type="dxa"/>
          </w:tcPr>
          <w:p w14:paraId="68EE2CFD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1440E36B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18613CDE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6568BE94" w14:textId="77777777" w:rsidR="00AC7CCB" w:rsidRDefault="0018021F">
            <w:r>
              <w:t>57.631382</w:t>
            </w:r>
          </w:p>
        </w:tc>
      </w:tr>
      <w:tr w:rsidR="00AC7CCB" w14:paraId="407C704C" w14:textId="77777777" w:rsidTr="001211DC">
        <w:tc>
          <w:tcPr>
            <w:tcW w:w="960" w:type="dxa"/>
          </w:tcPr>
          <w:p w14:paraId="61678E17" w14:textId="77777777" w:rsidR="00AC7CCB" w:rsidRDefault="0018021F">
            <w:r>
              <w:t>275</w:t>
            </w:r>
          </w:p>
        </w:tc>
        <w:tc>
          <w:tcPr>
            <w:tcW w:w="960" w:type="dxa"/>
          </w:tcPr>
          <w:p w14:paraId="5CC2E14B" w14:textId="77777777" w:rsidR="00AC7CCB" w:rsidRDefault="0018021F">
            <w:r>
              <w:t>16536</w:t>
            </w:r>
          </w:p>
        </w:tc>
        <w:tc>
          <w:tcPr>
            <w:tcW w:w="960" w:type="dxa"/>
          </w:tcPr>
          <w:p w14:paraId="3B49EB63" w14:textId="77777777" w:rsidR="00AC7CCB" w:rsidRDefault="0018021F">
            <w:r>
              <w:t>Adan Farooq</w:t>
            </w:r>
          </w:p>
        </w:tc>
        <w:tc>
          <w:tcPr>
            <w:tcW w:w="960" w:type="dxa"/>
          </w:tcPr>
          <w:p w14:paraId="1DD81972" w14:textId="77777777" w:rsidR="00AC7CCB" w:rsidRDefault="0018021F">
            <w:r>
              <w:t xml:space="preserve">Ahmed </w:t>
            </w:r>
            <w:r>
              <w:t>Javed</w:t>
            </w:r>
          </w:p>
        </w:tc>
        <w:tc>
          <w:tcPr>
            <w:tcW w:w="960" w:type="dxa"/>
          </w:tcPr>
          <w:p w14:paraId="0654F426" w14:textId="77777777" w:rsidR="00AC7CCB" w:rsidRDefault="0018021F">
            <w:r>
              <w:t>112047-P</w:t>
            </w:r>
          </w:p>
        </w:tc>
        <w:tc>
          <w:tcPr>
            <w:tcW w:w="960" w:type="dxa"/>
          </w:tcPr>
          <w:p w14:paraId="0426FF18" w14:textId="77777777" w:rsidR="00AC7CCB" w:rsidRDefault="0018021F">
            <w:r>
              <w:t>Punjab</w:t>
            </w:r>
          </w:p>
        </w:tc>
        <w:tc>
          <w:tcPr>
            <w:tcW w:w="960" w:type="dxa"/>
          </w:tcPr>
          <w:p w14:paraId="6714F26A" w14:textId="77777777" w:rsidR="00AC7CCB" w:rsidRDefault="0018021F">
            <w:r>
              <w:t>Pulmonology</w:t>
            </w:r>
          </w:p>
        </w:tc>
        <w:tc>
          <w:tcPr>
            <w:tcW w:w="960" w:type="dxa"/>
          </w:tcPr>
          <w:p w14:paraId="29A4BD47" w14:textId="77777777" w:rsidR="00AC7CCB" w:rsidRDefault="0018021F">
            <w:r>
              <w:t>SZ Hospital, Rahim Yar Khan</w:t>
            </w:r>
          </w:p>
        </w:tc>
        <w:tc>
          <w:tcPr>
            <w:tcW w:w="960" w:type="dxa"/>
          </w:tcPr>
          <w:p w14:paraId="2FFE0E6E" w14:textId="77777777" w:rsidR="00AC7CCB" w:rsidRDefault="0018021F">
            <w:r>
              <w:t>54.588333</w:t>
            </w:r>
          </w:p>
        </w:tc>
      </w:tr>
    </w:tbl>
    <w:p w14:paraId="00ECE164" w14:textId="77777777" w:rsidR="0018021F" w:rsidRDefault="0018021F"/>
    <w:sectPr w:rsidR="001802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34B"/>
    <w:rsid w:val="00034616"/>
    <w:rsid w:val="0006063C"/>
    <w:rsid w:val="001211DC"/>
    <w:rsid w:val="0015074B"/>
    <w:rsid w:val="0018021F"/>
    <w:rsid w:val="0029639D"/>
    <w:rsid w:val="00326F90"/>
    <w:rsid w:val="00AA1D8D"/>
    <w:rsid w:val="00AC7CC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D4AC6"/>
  <w14:defaultImageDpi w14:val="300"/>
  <w15:docId w15:val="{C29F0893-FFEA-4914-9064-19A7F983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4432</Words>
  <Characters>25266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2022-02-22T15:53:00Z</dcterms:created>
  <dcterms:modified xsi:type="dcterms:W3CDTF">2022-02-22T15:53:00Z</dcterms:modified>
  <cp:category/>
</cp:coreProperties>
</file>
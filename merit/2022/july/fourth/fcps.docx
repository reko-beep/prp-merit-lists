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"/>
        <w:gridCol w:w="761"/>
        <w:gridCol w:w="902"/>
        <w:gridCol w:w="781"/>
        <w:gridCol w:w="970"/>
        <w:gridCol w:w="830"/>
        <w:gridCol w:w="832"/>
        <w:gridCol w:w="1398"/>
        <w:gridCol w:w="1068"/>
        <w:gridCol w:w="877"/>
      </w:tblGrid>
      <w:tr w:rsidR="00F60FC2" w14:paraId="4B940656" w14:textId="77777777" w:rsidTr="00F60FC2">
        <w:tc>
          <w:tcPr>
            <w:tcW w:w="393" w:type="dxa"/>
          </w:tcPr>
          <w:p w14:paraId="5F0FD8B6" w14:textId="77777777" w:rsidR="00F60FC2" w:rsidRDefault="00F60FC2">
            <w:r>
              <w:t>Sr</w:t>
            </w:r>
          </w:p>
        </w:tc>
        <w:tc>
          <w:tcPr>
            <w:tcW w:w="654" w:type="dxa"/>
          </w:tcPr>
          <w:p w14:paraId="4AA29E43" w14:textId="77777777" w:rsidR="00F60FC2" w:rsidRDefault="00F60FC2">
            <w:r>
              <w:t>Applicant Id</w:t>
            </w:r>
          </w:p>
        </w:tc>
        <w:tc>
          <w:tcPr>
            <w:tcW w:w="767" w:type="dxa"/>
          </w:tcPr>
          <w:p w14:paraId="5B9E5066" w14:textId="77777777" w:rsidR="00F60FC2" w:rsidRDefault="00F60FC2">
            <w:r>
              <w:t>Name</w:t>
            </w:r>
          </w:p>
        </w:tc>
        <w:tc>
          <w:tcPr>
            <w:tcW w:w="670" w:type="dxa"/>
          </w:tcPr>
          <w:p w14:paraId="637F2DA6" w14:textId="77777777" w:rsidR="00F60FC2" w:rsidRDefault="00F60FC2">
            <w:r>
              <w:t>Pmdc No</w:t>
            </w:r>
          </w:p>
        </w:tc>
        <w:tc>
          <w:tcPr>
            <w:tcW w:w="822" w:type="dxa"/>
          </w:tcPr>
          <w:p w14:paraId="210715EB" w14:textId="77777777" w:rsidR="00F60FC2" w:rsidRDefault="00F60FC2">
            <w:r>
              <w:t>Father Name</w:t>
            </w:r>
          </w:p>
        </w:tc>
        <w:tc>
          <w:tcPr>
            <w:tcW w:w="710" w:type="dxa"/>
          </w:tcPr>
          <w:p w14:paraId="27E09F54" w14:textId="77777777" w:rsidR="00F60FC2" w:rsidRDefault="00F60FC2">
            <w:r>
              <w:t>Marks</w:t>
            </w:r>
          </w:p>
        </w:tc>
        <w:tc>
          <w:tcPr>
            <w:tcW w:w="711" w:type="dxa"/>
          </w:tcPr>
          <w:p w14:paraId="6F4D33E0" w14:textId="77777777" w:rsidR="00F60FC2" w:rsidRDefault="00F60FC2">
            <w:r>
              <w:t>Preference No</w:t>
            </w:r>
          </w:p>
        </w:tc>
        <w:tc>
          <w:tcPr>
            <w:tcW w:w="1166" w:type="dxa"/>
          </w:tcPr>
          <w:p w14:paraId="7FCC1AD2" w14:textId="77777777" w:rsidR="00F60FC2" w:rsidRDefault="00F60FC2">
            <w:r>
              <w:t>Speciality Name</w:t>
            </w:r>
          </w:p>
        </w:tc>
        <w:tc>
          <w:tcPr>
            <w:tcW w:w="900" w:type="dxa"/>
          </w:tcPr>
          <w:p w14:paraId="542DF3A2" w14:textId="77777777" w:rsidR="00F60FC2" w:rsidRDefault="00F60FC2">
            <w:r>
              <w:t>Hospital Name</w:t>
            </w:r>
          </w:p>
        </w:tc>
        <w:tc>
          <w:tcPr>
            <w:tcW w:w="747" w:type="dxa"/>
          </w:tcPr>
          <w:p w14:paraId="01E865BF" w14:textId="77777777" w:rsidR="00F60FC2" w:rsidRDefault="00F60FC2">
            <w:r>
              <w:t>Quota Name</w:t>
            </w:r>
          </w:p>
        </w:tc>
      </w:tr>
      <w:tr w:rsidR="00F60FC2" w14:paraId="03A816DA" w14:textId="77777777" w:rsidTr="00F60FC2">
        <w:tc>
          <w:tcPr>
            <w:tcW w:w="393" w:type="dxa"/>
          </w:tcPr>
          <w:p w14:paraId="08C3E2B2" w14:textId="77777777" w:rsidR="00F60FC2" w:rsidRDefault="00F60FC2">
            <w:r>
              <w:t>1</w:t>
            </w:r>
          </w:p>
        </w:tc>
        <w:tc>
          <w:tcPr>
            <w:tcW w:w="654" w:type="dxa"/>
          </w:tcPr>
          <w:p w14:paraId="0F22A2D8" w14:textId="77777777" w:rsidR="00F60FC2" w:rsidRDefault="00F60FC2">
            <w:r>
              <w:t>6214</w:t>
            </w:r>
          </w:p>
        </w:tc>
        <w:tc>
          <w:tcPr>
            <w:tcW w:w="767" w:type="dxa"/>
          </w:tcPr>
          <w:p w14:paraId="3ECDE414" w14:textId="77777777" w:rsidR="00F60FC2" w:rsidRDefault="00F60FC2">
            <w:r>
              <w:t>Ahad Ali Khan</w:t>
            </w:r>
          </w:p>
        </w:tc>
        <w:tc>
          <w:tcPr>
            <w:tcW w:w="670" w:type="dxa"/>
          </w:tcPr>
          <w:p w14:paraId="7BB3A229" w14:textId="77777777" w:rsidR="00F60FC2" w:rsidRDefault="00F60FC2">
            <w:r>
              <w:t>96607-P</w:t>
            </w:r>
          </w:p>
        </w:tc>
        <w:tc>
          <w:tcPr>
            <w:tcW w:w="822" w:type="dxa"/>
          </w:tcPr>
          <w:p w14:paraId="3561095D" w14:textId="77777777" w:rsidR="00F60FC2" w:rsidRDefault="00F60FC2">
            <w:r>
              <w:t>Rajab Ali Khan</w:t>
            </w:r>
          </w:p>
        </w:tc>
        <w:tc>
          <w:tcPr>
            <w:tcW w:w="710" w:type="dxa"/>
          </w:tcPr>
          <w:p w14:paraId="66B10209" w14:textId="77777777" w:rsidR="00F60FC2" w:rsidRDefault="00F60FC2">
            <w:r>
              <w:t>67.233334</w:t>
            </w:r>
          </w:p>
        </w:tc>
        <w:tc>
          <w:tcPr>
            <w:tcW w:w="711" w:type="dxa"/>
          </w:tcPr>
          <w:p w14:paraId="2FA7F78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9CFAADE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0EDAE2AA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7E364954" w14:textId="77777777" w:rsidR="00F60FC2" w:rsidRDefault="00F60FC2">
            <w:r>
              <w:t>Punjab</w:t>
            </w:r>
          </w:p>
        </w:tc>
      </w:tr>
      <w:tr w:rsidR="00F60FC2" w14:paraId="1836F44F" w14:textId="77777777" w:rsidTr="00F60FC2">
        <w:tc>
          <w:tcPr>
            <w:tcW w:w="393" w:type="dxa"/>
          </w:tcPr>
          <w:p w14:paraId="62815C12" w14:textId="77777777" w:rsidR="00F60FC2" w:rsidRDefault="00F60FC2">
            <w:r>
              <w:t>2</w:t>
            </w:r>
          </w:p>
        </w:tc>
        <w:tc>
          <w:tcPr>
            <w:tcW w:w="654" w:type="dxa"/>
          </w:tcPr>
          <w:p w14:paraId="6EB3702A" w14:textId="77777777" w:rsidR="00F60FC2" w:rsidRDefault="00F60FC2">
            <w:r>
              <w:t>1602</w:t>
            </w:r>
          </w:p>
        </w:tc>
        <w:tc>
          <w:tcPr>
            <w:tcW w:w="767" w:type="dxa"/>
          </w:tcPr>
          <w:p w14:paraId="74E2F8FC" w14:textId="77777777" w:rsidR="00F60FC2" w:rsidRDefault="00F60FC2">
            <w:r>
              <w:t>Sadia Ghaffar</w:t>
            </w:r>
          </w:p>
        </w:tc>
        <w:tc>
          <w:tcPr>
            <w:tcW w:w="670" w:type="dxa"/>
          </w:tcPr>
          <w:p w14:paraId="4276D3F5" w14:textId="77777777" w:rsidR="00F60FC2" w:rsidRDefault="00F60FC2">
            <w:r>
              <w:t>94511-P</w:t>
            </w:r>
          </w:p>
        </w:tc>
        <w:tc>
          <w:tcPr>
            <w:tcW w:w="822" w:type="dxa"/>
          </w:tcPr>
          <w:p w14:paraId="63AE33F2" w14:textId="77777777" w:rsidR="00F60FC2" w:rsidRDefault="00F60FC2">
            <w:r>
              <w:t>Abdul Ghaffar</w:t>
            </w:r>
          </w:p>
        </w:tc>
        <w:tc>
          <w:tcPr>
            <w:tcW w:w="710" w:type="dxa"/>
          </w:tcPr>
          <w:p w14:paraId="2D0BB1DE" w14:textId="77777777" w:rsidR="00F60FC2" w:rsidRDefault="00F60FC2">
            <w:r>
              <w:t>64.941667</w:t>
            </w:r>
          </w:p>
        </w:tc>
        <w:tc>
          <w:tcPr>
            <w:tcW w:w="711" w:type="dxa"/>
          </w:tcPr>
          <w:p w14:paraId="34B35B2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FBCC846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685C0EDA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2EB2B0D7" w14:textId="77777777" w:rsidR="00F60FC2" w:rsidRDefault="00F60FC2">
            <w:r>
              <w:t>Punjab</w:t>
            </w:r>
          </w:p>
        </w:tc>
      </w:tr>
      <w:tr w:rsidR="00F60FC2" w14:paraId="508A885D" w14:textId="77777777" w:rsidTr="00F60FC2">
        <w:tc>
          <w:tcPr>
            <w:tcW w:w="393" w:type="dxa"/>
          </w:tcPr>
          <w:p w14:paraId="0F474A20" w14:textId="77777777" w:rsidR="00F60FC2" w:rsidRDefault="00F60FC2">
            <w:r>
              <w:t>3</w:t>
            </w:r>
          </w:p>
        </w:tc>
        <w:tc>
          <w:tcPr>
            <w:tcW w:w="654" w:type="dxa"/>
          </w:tcPr>
          <w:p w14:paraId="797EE911" w14:textId="77777777" w:rsidR="00F60FC2" w:rsidRDefault="00F60FC2">
            <w:r>
              <w:t>18709</w:t>
            </w:r>
          </w:p>
        </w:tc>
        <w:tc>
          <w:tcPr>
            <w:tcW w:w="767" w:type="dxa"/>
          </w:tcPr>
          <w:p w14:paraId="14C03CC5" w14:textId="77777777" w:rsidR="00F60FC2" w:rsidRDefault="00F60FC2">
            <w:r>
              <w:t>Ahmed Hassan</w:t>
            </w:r>
          </w:p>
        </w:tc>
        <w:tc>
          <w:tcPr>
            <w:tcW w:w="670" w:type="dxa"/>
          </w:tcPr>
          <w:p w14:paraId="2DE81454" w14:textId="77777777" w:rsidR="00F60FC2" w:rsidRDefault="00F60FC2">
            <w:r>
              <w:t>103788-P</w:t>
            </w:r>
          </w:p>
        </w:tc>
        <w:tc>
          <w:tcPr>
            <w:tcW w:w="822" w:type="dxa"/>
          </w:tcPr>
          <w:p w14:paraId="3B60AE49" w14:textId="77777777" w:rsidR="00F60FC2" w:rsidRDefault="00F60FC2">
            <w:r>
              <w:t>Muhammad Yousuf</w:t>
            </w:r>
          </w:p>
        </w:tc>
        <w:tc>
          <w:tcPr>
            <w:tcW w:w="710" w:type="dxa"/>
          </w:tcPr>
          <w:p w14:paraId="070B0336" w14:textId="77777777" w:rsidR="00F60FC2" w:rsidRDefault="00F60FC2">
            <w:r>
              <w:t>63.704167</w:t>
            </w:r>
          </w:p>
        </w:tc>
        <w:tc>
          <w:tcPr>
            <w:tcW w:w="711" w:type="dxa"/>
          </w:tcPr>
          <w:p w14:paraId="4C86D62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BD378F3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2AD4051B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22D495FB" w14:textId="77777777" w:rsidR="00F60FC2" w:rsidRDefault="00F60FC2">
            <w:r>
              <w:t>Punjab</w:t>
            </w:r>
          </w:p>
        </w:tc>
      </w:tr>
      <w:tr w:rsidR="00F60FC2" w14:paraId="3914EED9" w14:textId="77777777" w:rsidTr="00F60FC2">
        <w:tc>
          <w:tcPr>
            <w:tcW w:w="393" w:type="dxa"/>
          </w:tcPr>
          <w:p w14:paraId="6D9E2AE1" w14:textId="77777777" w:rsidR="00F60FC2" w:rsidRDefault="00F60FC2">
            <w:r>
              <w:t>4</w:t>
            </w:r>
          </w:p>
        </w:tc>
        <w:tc>
          <w:tcPr>
            <w:tcW w:w="654" w:type="dxa"/>
          </w:tcPr>
          <w:p w14:paraId="73E67B1C" w14:textId="77777777" w:rsidR="00F60FC2" w:rsidRDefault="00F60FC2">
            <w:r>
              <w:t>4011</w:t>
            </w:r>
          </w:p>
        </w:tc>
        <w:tc>
          <w:tcPr>
            <w:tcW w:w="767" w:type="dxa"/>
          </w:tcPr>
          <w:p w14:paraId="6C0DE08C" w14:textId="77777777" w:rsidR="00F60FC2" w:rsidRDefault="00F60FC2">
            <w:r>
              <w:t>Muhammad Ayaz</w:t>
            </w:r>
          </w:p>
        </w:tc>
        <w:tc>
          <w:tcPr>
            <w:tcW w:w="670" w:type="dxa"/>
          </w:tcPr>
          <w:p w14:paraId="6B6C52F8" w14:textId="77777777" w:rsidR="00F60FC2" w:rsidRDefault="00F60FC2">
            <w:r>
              <w:t>103027-P</w:t>
            </w:r>
          </w:p>
        </w:tc>
        <w:tc>
          <w:tcPr>
            <w:tcW w:w="822" w:type="dxa"/>
          </w:tcPr>
          <w:p w14:paraId="35B7D487" w14:textId="77777777" w:rsidR="00F60FC2" w:rsidRDefault="00F60FC2">
            <w:r>
              <w:t>Saeed Ahmad</w:t>
            </w:r>
          </w:p>
        </w:tc>
        <w:tc>
          <w:tcPr>
            <w:tcW w:w="710" w:type="dxa"/>
          </w:tcPr>
          <w:p w14:paraId="68611030" w14:textId="77777777" w:rsidR="00F60FC2" w:rsidRDefault="00F60FC2">
            <w:r>
              <w:t>62.733333</w:t>
            </w:r>
          </w:p>
        </w:tc>
        <w:tc>
          <w:tcPr>
            <w:tcW w:w="711" w:type="dxa"/>
          </w:tcPr>
          <w:p w14:paraId="6EB6F6C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C25F500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5734F091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4FDD65A" w14:textId="77777777" w:rsidR="00F60FC2" w:rsidRDefault="00F60FC2">
            <w:r>
              <w:t>Punjab</w:t>
            </w:r>
          </w:p>
        </w:tc>
      </w:tr>
      <w:tr w:rsidR="00F60FC2" w14:paraId="54E6A37D" w14:textId="77777777" w:rsidTr="00F60FC2">
        <w:tc>
          <w:tcPr>
            <w:tcW w:w="393" w:type="dxa"/>
          </w:tcPr>
          <w:p w14:paraId="731BBE7D" w14:textId="77777777" w:rsidR="00F60FC2" w:rsidRDefault="00F60FC2">
            <w:r>
              <w:t>5</w:t>
            </w:r>
          </w:p>
        </w:tc>
        <w:tc>
          <w:tcPr>
            <w:tcW w:w="654" w:type="dxa"/>
          </w:tcPr>
          <w:p w14:paraId="0AB1F1AF" w14:textId="77777777" w:rsidR="00F60FC2" w:rsidRDefault="00F60FC2">
            <w:r>
              <w:t>7073</w:t>
            </w:r>
          </w:p>
        </w:tc>
        <w:tc>
          <w:tcPr>
            <w:tcW w:w="767" w:type="dxa"/>
          </w:tcPr>
          <w:p w14:paraId="67916C56" w14:textId="77777777" w:rsidR="00F60FC2" w:rsidRDefault="00F60FC2">
            <w:r>
              <w:t>Huda Tariq</w:t>
            </w:r>
          </w:p>
        </w:tc>
        <w:tc>
          <w:tcPr>
            <w:tcW w:w="670" w:type="dxa"/>
          </w:tcPr>
          <w:p w14:paraId="50F60E0F" w14:textId="77777777" w:rsidR="00F60FC2" w:rsidRDefault="00F60FC2">
            <w:r>
              <w:t>94148-p</w:t>
            </w:r>
          </w:p>
        </w:tc>
        <w:tc>
          <w:tcPr>
            <w:tcW w:w="822" w:type="dxa"/>
          </w:tcPr>
          <w:p w14:paraId="0A864818" w14:textId="77777777" w:rsidR="00F60FC2" w:rsidRDefault="00F60FC2">
            <w:r>
              <w:t xml:space="preserve">Tariq Mahmood </w:t>
            </w:r>
          </w:p>
        </w:tc>
        <w:tc>
          <w:tcPr>
            <w:tcW w:w="710" w:type="dxa"/>
          </w:tcPr>
          <w:p w14:paraId="5C8870BF" w14:textId="77777777" w:rsidR="00F60FC2" w:rsidRDefault="00F60FC2">
            <w:r>
              <w:t>54.121739</w:t>
            </w:r>
          </w:p>
        </w:tc>
        <w:tc>
          <w:tcPr>
            <w:tcW w:w="711" w:type="dxa"/>
          </w:tcPr>
          <w:p w14:paraId="795A39C8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1567AB2A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451E2753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30D7766B" w14:textId="77777777" w:rsidR="00F60FC2" w:rsidRDefault="00F60FC2">
            <w:r>
              <w:t>Punjab</w:t>
            </w:r>
          </w:p>
        </w:tc>
      </w:tr>
      <w:tr w:rsidR="00F60FC2" w14:paraId="75A63B21" w14:textId="77777777" w:rsidTr="00F60FC2">
        <w:tc>
          <w:tcPr>
            <w:tcW w:w="393" w:type="dxa"/>
          </w:tcPr>
          <w:p w14:paraId="2F1ACA3A" w14:textId="77777777" w:rsidR="00F60FC2" w:rsidRDefault="00F60FC2">
            <w:r>
              <w:t>6</w:t>
            </w:r>
          </w:p>
        </w:tc>
        <w:tc>
          <w:tcPr>
            <w:tcW w:w="654" w:type="dxa"/>
          </w:tcPr>
          <w:p w14:paraId="526C17FC" w14:textId="77777777" w:rsidR="00F60FC2" w:rsidRDefault="00F60FC2">
            <w:r>
              <w:t>4062</w:t>
            </w:r>
          </w:p>
        </w:tc>
        <w:tc>
          <w:tcPr>
            <w:tcW w:w="767" w:type="dxa"/>
          </w:tcPr>
          <w:p w14:paraId="17E0FDC9" w14:textId="77777777" w:rsidR="00F60FC2" w:rsidRDefault="00F60FC2">
            <w:r>
              <w:t>Sadia Ali</w:t>
            </w:r>
          </w:p>
        </w:tc>
        <w:tc>
          <w:tcPr>
            <w:tcW w:w="670" w:type="dxa"/>
          </w:tcPr>
          <w:p w14:paraId="2D74B654" w14:textId="77777777" w:rsidR="00F60FC2" w:rsidRDefault="00F60FC2">
            <w:r>
              <w:t>107261-P</w:t>
            </w:r>
          </w:p>
        </w:tc>
        <w:tc>
          <w:tcPr>
            <w:tcW w:w="822" w:type="dxa"/>
          </w:tcPr>
          <w:p w14:paraId="718371BB" w14:textId="77777777" w:rsidR="00F60FC2" w:rsidRDefault="00F60FC2">
            <w:r>
              <w:t>Farzand Ali Ch</w:t>
            </w:r>
          </w:p>
        </w:tc>
        <w:tc>
          <w:tcPr>
            <w:tcW w:w="710" w:type="dxa"/>
          </w:tcPr>
          <w:p w14:paraId="5AAEFC22" w14:textId="77777777" w:rsidR="00F60FC2" w:rsidRDefault="00F60FC2">
            <w:r>
              <w:t>49.891667</w:t>
            </w:r>
          </w:p>
        </w:tc>
        <w:tc>
          <w:tcPr>
            <w:tcW w:w="711" w:type="dxa"/>
          </w:tcPr>
          <w:p w14:paraId="060B7F18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02176DED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57E0C509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64F3BCFE" w14:textId="77777777" w:rsidR="00F60FC2" w:rsidRDefault="00F60FC2">
            <w:r>
              <w:t>Punjab</w:t>
            </w:r>
          </w:p>
        </w:tc>
      </w:tr>
      <w:tr w:rsidR="00F60FC2" w14:paraId="5A8E062D" w14:textId="77777777" w:rsidTr="00F60FC2">
        <w:tc>
          <w:tcPr>
            <w:tcW w:w="393" w:type="dxa"/>
          </w:tcPr>
          <w:p w14:paraId="05375F8C" w14:textId="77777777" w:rsidR="00F60FC2" w:rsidRDefault="00F60FC2">
            <w:r>
              <w:t>7</w:t>
            </w:r>
          </w:p>
        </w:tc>
        <w:tc>
          <w:tcPr>
            <w:tcW w:w="654" w:type="dxa"/>
          </w:tcPr>
          <w:p w14:paraId="72BF2CC9" w14:textId="77777777" w:rsidR="00F60FC2" w:rsidRDefault="00F60FC2">
            <w:r>
              <w:t>17516</w:t>
            </w:r>
          </w:p>
        </w:tc>
        <w:tc>
          <w:tcPr>
            <w:tcW w:w="767" w:type="dxa"/>
          </w:tcPr>
          <w:p w14:paraId="2B2602CC" w14:textId="77777777" w:rsidR="00F60FC2" w:rsidRDefault="00F60FC2">
            <w:r>
              <w:t>Fatima Yahya</w:t>
            </w:r>
          </w:p>
        </w:tc>
        <w:tc>
          <w:tcPr>
            <w:tcW w:w="670" w:type="dxa"/>
          </w:tcPr>
          <w:p w14:paraId="6C46159D" w14:textId="77777777" w:rsidR="00F60FC2" w:rsidRDefault="00F60FC2">
            <w:r>
              <w:t>114906-P</w:t>
            </w:r>
          </w:p>
        </w:tc>
        <w:tc>
          <w:tcPr>
            <w:tcW w:w="822" w:type="dxa"/>
          </w:tcPr>
          <w:p w14:paraId="57B80924" w14:textId="77777777" w:rsidR="00F60FC2" w:rsidRDefault="00F60FC2">
            <w:r>
              <w:t>Muhammad Yahya</w:t>
            </w:r>
          </w:p>
        </w:tc>
        <w:tc>
          <w:tcPr>
            <w:tcW w:w="710" w:type="dxa"/>
          </w:tcPr>
          <w:p w14:paraId="4A439380" w14:textId="77777777" w:rsidR="00F60FC2" w:rsidRDefault="00F60FC2">
            <w:r>
              <w:t>49.251163</w:t>
            </w:r>
          </w:p>
        </w:tc>
        <w:tc>
          <w:tcPr>
            <w:tcW w:w="711" w:type="dxa"/>
          </w:tcPr>
          <w:p w14:paraId="1D7E8525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19C6A8A5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7540915D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49158B4E" w14:textId="77777777" w:rsidR="00F60FC2" w:rsidRDefault="00F60FC2">
            <w:r>
              <w:t>Punjab</w:t>
            </w:r>
          </w:p>
        </w:tc>
      </w:tr>
      <w:tr w:rsidR="00F60FC2" w14:paraId="55F4BAC4" w14:textId="77777777" w:rsidTr="00F60FC2">
        <w:tc>
          <w:tcPr>
            <w:tcW w:w="393" w:type="dxa"/>
          </w:tcPr>
          <w:p w14:paraId="158FDA32" w14:textId="77777777" w:rsidR="00F60FC2" w:rsidRDefault="00F60FC2">
            <w:r>
              <w:t>8</w:t>
            </w:r>
          </w:p>
        </w:tc>
        <w:tc>
          <w:tcPr>
            <w:tcW w:w="654" w:type="dxa"/>
          </w:tcPr>
          <w:p w14:paraId="5B330B68" w14:textId="77777777" w:rsidR="00F60FC2" w:rsidRDefault="00F60FC2">
            <w:r>
              <w:t>3168</w:t>
            </w:r>
          </w:p>
        </w:tc>
        <w:tc>
          <w:tcPr>
            <w:tcW w:w="767" w:type="dxa"/>
          </w:tcPr>
          <w:p w14:paraId="50497776" w14:textId="77777777" w:rsidR="00F60FC2" w:rsidRDefault="00F60FC2">
            <w:r>
              <w:t>Palwasha Sardar</w:t>
            </w:r>
          </w:p>
        </w:tc>
        <w:tc>
          <w:tcPr>
            <w:tcW w:w="670" w:type="dxa"/>
          </w:tcPr>
          <w:p w14:paraId="2D78CC2D" w14:textId="77777777" w:rsidR="00F60FC2" w:rsidRDefault="00F60FC2">
            <w:r>
              <w:t>90222-P</w:t>
            </w:r>
          </w:p>
        </w:tc>
        <w:tc>
          <w:tcPr>
            <w:tcW w:w="822" w:type="dxa"/>
          </w:tcPr>
          <w:p w14:paraId="0E3D99D1" w14:textId="77777777" w:rsidR="00F60FC2" w:rsidRDefault="00F60FC2">
            <w:r>
              <w:t>Muhammad Aslam Khan</w:t>
            </w:r>
          </w:p>
        </w:tc>
        <w:tc>
          <w:tcPr>
            <w:tcW w:w="710" w:type="dxa"/>
          </w:tcPr>
          <w:p w14:paraId="6C4294A1" w14:textId="77777777" w:rsidR="00F60FC2" w:rsidRDefault="00F60FC2">
            <w:r>
              <w:t>60.370833</w:t>
            </w:r>
          </w:p>
        </w:tc>
        <w:tc>
          <w:tcPr>
            <w:tcW w:w="711" w:type="dxa"/>
          </w:tcPr>
          <w:p w14:paraId="514CDD0C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0CC8F93E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150E77DF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67197043" w14:textId="77777777" w:rsidR="00F60FC2" w:rsidRDefault="00F60FC2">
            <w:r>
              <w:t>Punjab</w:t>
            </w:r>
          </w:p>
        </w:tc>
      </w:tr>
      <w:tr w:rsidR="00F60FC2" w14:paraId="5A6E2D0D" w14:textId="77777777" w:rsidTr="00F60FC2">
        <w:tc>
          <w:tcPr>
            <w:tcW w:w="393" w:type="dxa"/>
          </w:tcPr>
          <w:p w14:paraId="28ADD7C8" w14:textId="77777777" w:rsidR="00F60FC2" w:rsidRDefault="00F60FC2">
            <w:r>
              <w:t>9</w:t>
            </w:r>
          </w:p>
        </w:tc>
        <w:tc>
          <w:tcPr>
            <w:tcW w:w="654" w:type="dxa"/>
          </w:tcPr>
          <w:p w14:paraId="18978469" w14:textId="77777777" w:rsidR="00F60FC2" w:rsidRDefault="00F60FC2">
            <w:r>
              <w:t>16171</w:t>
            </w:r>
          </w:p>
        </w:tc>
        <w:tc>
          <w:tcPr>
            <w:tcW w:w="767" w:type="dxa"/>
          </w:tcPr>
          <w:p w14:paraId="07BF705D" w14:textId="77777777" w:rsidR="00F60FC2" w:rsidRDefault="00F60FC2">
            <w:r>
              <w:t>Salwa Sheeraz</w:t>
            </w:r>
          </w:p>
        </w:tc>
        <w:tc>
          <w:tcPr>
            <w:tcW w:w="670" w:type="dxa"/>
          </w:tcPr>
          <w:p w14:paraId="56464672" w14:textId="77777777" w:rsidR="00F60FC2" w:rsidRDefault="00F60FC2">
            <w:r>
              <w:t>109208-P</w:t>
            </w:r>
          </w:p>
        </w:tc>
        <w:tc>
          <w:tcPr>
            <w:tcW w:w="822" w:type="dxa"/>
          </w:tcPr>
          <w:p w14:paraId="61097920" w14:textId="77777777" w:rsidR="00F60FC2" w:rsidRDefault="00F60FC2">
            <w:r>
              <w:t>Sheeraz Shibli</w:t>
            </w:r>
          </w:p>
        </w:tc>
        <w:tc>
          <w:tcPr>
            <w:tcW w:w="710" w:type="dxa"/>
          </w:tcPr>
          <w:p w14:paraId="4378A82D" w14:textId="77777777" w:rsidR="00F60FC2" w:rsidRDefault="00F60FC2">
            <w:r>
              <w:t>52.045833</w:t>
            </w:r>
          </w:p>
        </w:tc>
        <w:tc>
          <w:tcPr>
            <w:tcW w:w="711" w:type="dxa"/>
          </w:tcPr>
          <w:p w14:paraId="06D8A13D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FAE614D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1FD78D08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2B4A3F61" w14:textId="77777777" w:rsidR="00F60FC2" w:rsidRDefault="00F60FC2">
            <w:r>
              <w:t>Punjab</w:t>
            </w:r>
          </w:p>
        </w:tc>
      </w:tr>
      <w:tr w:rsidR="00F60FC2" w14:paraId="386963C5" w14:textId="77777777" w:rsidTr="00F60FC2">
        <w:tc>
          <w:tcPr>
            <w:tcW w:w="393" w:type="dxa"/>
          </w:tcPr>
          <w:p w14:paraId="4FC32A22" w14:textId="77777777" w:rsidR="00F60FC2" w:rsidRDefault="00F60FC2">
            <w:r>
              <w:t>10</w:t>
            </w:r>
          </w:p>
        </w:tc>
        <w:tc>
          <w:tcPr>
            <w:tcW w:w="654" w:type="dxa"/>
          </w:tcPr>
          <w:p w14:paraId="51163AC5" w14:textId="77777777" w:rsidR="00F60FC2" w:rsidRDefault="00F60FC2">
            <w:r>
              <w:t>16785</w:t>
            </w:r>
          </w:p>
        </w:tc>
        <w:tc>
          <w:tcPr>
            <w:tcW w:w="767" w:type="dxa"/>
          </w:tcPr>
          <w:p w14:paraId="5CD96C9C" w14:textId="77777777" w:rsidR="00F60FC2" w:rsidRDefault="00F60FC2">
            <w:r>
              <w:t>Hafsa Rasheed</w:t>
            </w:r>
          </w:p>
        </w:tc>
        <w:tc>
          <w:tcPr>
            <w:tcW w:w="670" w:type="dxa"/>
          </w:tcPr>
          <w:p w14:paraId="1C287CBC" w14:textId="77777777" w:rsidR="00F60FC2" w:rsidRDefault="00F60FC2">
            <w:r>
              <w:t>103707-P</w:t>
            </w:r>
          </w:p>
        </w:tc>
        <w:tc>
          <w:tcPr>
            <w:tcW w:w="822" w:type="dxa"/>
          </w:tcPr>
          <w:p w14:paraId="5845E687" w14:textId="77777777" w:rsidR="00F60FC2" w:rsidRDefault="00F60FC2">
            <w:r>
              <w:t>Abdul Rasheed Anjum</w:t>
            </w:r>
          </w:p>
        </w:tc>
        <w:tc>
          <w:tcPr>
            <w:tcW w:w="710" w:type="dxa"/>
          </w:tcPr>
          <w:p w14:paraId="0CA9A5A8" w14:textId="77777777" w:rsidR="00F60FC2" w:rsidRDefault="00F60FC2">
            <w:r>
              <w:t>57.276596</w:t>
            </w:r>
          </w:p>
        </w:tc>
        <w:tc>
          <w:tcPr>
            <w:tcW w:w="711" w:type="dxa"/>
          </w:tcPr>
          <w:p w14:paraId="6344E4FD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65119846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6F0B9184" w14:textId="77777777" w:rsidR="00F60FC2" w:rsidRDefault="00F60FC2">
            <w:r>
              <w:t xml:space="preserve">Combined Military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29DA57DC" w14:textId="77777777" w:rsidR="00F60FC2" w:rsidRDefault="00F60FC2">
            <w:r>
              <w:lastRenderedPageBreak/>
              <w:t>Punjab</w:t>
            </w:r>
          </w:p>
        </w:tc>
      </w:tr>
      <w:tr w:rsidR="00F60FC2" w14:paraId="3C684DEE" w14:textId="77777777" w:rsidTr="00F60FC2">
        <w:tc>
          <w:tcPr>
            <w:tcW w:w="393" w:type="dxa"/>
          </w:tcPr>
          <w:p w14:paraId="3E255608" w14:textId="77777777" w:rsidR="00F60FC2" w:rsidRDefault="00F60FC2">
            <w:r>
              <w:t>11</w:t>
            </w:r>
          </w:p>
        </w:tc>
        <w:tc>
          <w:tcPr>
            <w:tcW w:w="654" w:type="dxa"/>
          </w:tcPr>
          <w:p w14:paraId="026F7CC3" w14:textId="77777777" w:rsidR="00F60FC2" w:rsidRDefault="00F60FC2">
            <w:r>
              <w:t>20294</w:t>
            </w:r>
          </w:p>
        </w:tc>
        <w:tc>
          <w:tcPr>
            <w:tcW w:w="767" w:type="dxa"/>
          </w:tcPr>
          <w:p w14:paraId="0A1204C2" w14:textId="77777777" w:rsidR="00F60FC2" w:rsidRDefault="00F60FC2">
            <w:r>
              <w:t>Muhammad Shoaib Afzal Khan</w:t>
            </w:r>
          </w:p>
        </w:tc>
        <w:tc>
          <w:tcPr>
            <w:tcW w:w="670" w:type="dxa"/>
          </w:tcPr>
          <w:p w14:paraId="704D37A1" w14:textId="77777777" w:rsidR="00F60FC2" w:rsidRDefault="00F60FC2">
            <w:r>
              <w:t>116954-P</w:t>
            </w:r>
          </w:p>
        </w:tc>
        <w:tc>
          <w:tcPr>
            <w:tcW w:w="822" w:type="dxa"/>
          </w:tcPr>
          <w:p w14:paraId="5D5C1250" w14:textId="77777777" w:rsidR="00F60FC2" w:rsidRDefault="00F60FC2">
            <w:r>
              <w:t xml:space="preserve">Gulzar Hussain </w:t>
            </w:r>
          </w:p>
        </w:tc>
        <w:tc>
          <w:tcPr>
            <w:tcW w:w="710" w:type="dxa"/>
          </w:tcPr>
          <w:p w14:paraId="30377B47" w14:textId="77777777" w:rsidR="00F60FC2" w:rsidRDefault="00F60FC2">
            <w:r>
              <w:t>54.6375</w:t>
            </w:r>
          </w:p>
        </w:tc>
        <w:tc>
          <w:tcPr>
            <w:tcW w:w="711" w:type="dxa"/>
          </w:tcPr>
          <w:p w14:paraId="5B812211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404C6C3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4649DF7C" w14:textId="77777777" w:rsidR="00F60FC2" w:rsidRDefault="00F60FC2">
            <w:r>
              <w:t>Combined Military Hospital, Lahore</w:t>
            </w:r>
          </w:p>
        </w:tc>
        <w:tc>
          <w:tcPr>
            <w:tcW w:w="747" w:type="dxa"/>
          </w:tcPr>
          <w:p w14:paraId="1B0F7E2D" w14:textId="77777777" w:rsidR="00F60FC2" w:rsidRDefault="00F60FC2">
            <w:r>
              <w:t>Punjab</w:t>
            </w:r>
          </w:p>
        </w:tc>
      </w:tr>
      <w:tr w:rsidR="00F60FC2" w14:paraId="75127A8E" w14:textId="77777777" w:rsidTr="00F60FC2">
        <w:tc>
          <w:tcPr>
            <w:tcW w:w="393" w:type="dxa"/>
          </w:tcPr>
          <w:p w14:paraId="0882652D" w14:textId="77777777" w:rsidR="00F60FC2" w:rsidRDefault="00F60FC2">
            <w:r>
              <w:t>12</w:t>
            </w:r>
          </w:p>
        </w:tc>
        <w:tc>
          <w:tcPr>
            <w:tcW w:w="654" w:type="dxa"/>
          </w:tcPr>
          <w:p w14:paraId="4517B0BF" w14:textId="77777777" w:rsidR="00F60FC2" w:rsidRDefault="00F60FC2">
            <w:r>
              <w:t>18288</w:t>
            </w:r>
          </w:p>
        </w:tc>
        <w:tc>
          <w:tcPr>
            <w:tcW w:w="767" w:type="dxa"/>
          </w:tcPr>
          <w:p w14:paraId="38E4596B" w14:textId="77777777" w:rsidR="00F60FC2" w:rsidRDefault="00F60FC2">
            <w:r>
              <w:t>Muhammad Usman Akhtar</w:t>
            </w:r>
          </w:p>
        </w:tc>
        <w:tc>
          <w:tcPr>
            <w:tcW w:w="670" w:type="dxa"/>
          </w:tcPr>
          <w:p w14:paraId="2B472308" w14:textId="77777777" w:rsidR="00F60FC2" w:rsidRDefault="00F60FC2">
            <w:r>
              <w:t>97027-P</w:t>
            </w:r>
          </w:p>
        </w:tc>
        <w:tc>
          <w:tcPr>
            <w:tcW w:w="822" w:type="dxa"/>
          </w:tcPr>
          <w:p w14:paraId="6317B67B" w14:textId="77777777" w:rsidR="00F60FC2" w:rsidRDefault="00F60FC2">
            <w:r>
              <w:t>Muhammad Akhtar</w:t>
            </w:r>
          </w:p>
        </w:tc>
        <w:tc>
          <w:tcPr>
            <w:tcW w:w="710" w:type="dxa"/>
          </w:tcPr>
          <w:p w14:paraId="1FC07EF4" w14:textId="77777777" w:rsidR="00F60FC2" w:rsidRDefault="00F60FC2">
            <w:r>
              <w:t>63.516667</w:t>
            </w:r>
          </w:p>
        </w:tc>
        <w:tc>
          <w:tcPr>
            <w:tcW w:w="711" w:type="dxa"/>
          </w:tcPr>
          <w:p w14:paraId="36D30A3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93AD271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40A80E52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0A3A2E64" w14:textId="77777777" w:rsidR="00F60FC2" w:rsidRDefault="00F60FC2">
            <w:r>
              <w:t>Punjab</w:t>
            </w:r>
          </w:p>
        </w:tc>
      </w:tr>
      <w:tr w:rsidR="00F60FC2" w14:paraId="72128EF4" w14:textId="77777777" w:rsidTr="00F60FC2">
        <w:tc>
          <w:tcPr>
            <w:tcW w:w="393" w:type="dxa"/>
          </w:tcPr>
          <w:p w14:paraId="60F49DAF" w14:textId="77777777" w:rsidR="00F60FC2" w:rsidRDefault="00F60FC2">
            <w:r>
              <w:t>13</w:t>
            </w:r>
          </w:p>
        </w:tc>
        <w:tc>
          <w:tcPr>
            <w:tcW w:w="654" w:type="dxa"/>
          </w:tcPr>
          <w:p w14:paraId="1C1E3201" w14:textId="77777777" w:rsidR="00F60FC2" w:rsidRDefault="00F60FC2">
            <w:r>
              <w:t>4608</w:t>
            </w:r>
          </w:p>
        </w:tc>
        <w:tc>
          <w:tcPr>
            <w:tcW w:w="767" w:type="dxa"/>
          </w:tcPr>
          <w:p w14:paraId="4D711B84" w14:textId="77777777" w:rsidR="00F60FC2" w:rsidRDefault="00F60FC2">
            <w:r>
              <w:t>Neelam Ali</w:t>
            </w:r>
          </w:p>
        </w:tc>
        <w:tc>
          <w:tcPr>
            <w:tcW w:w="670" w:type="dxa"/>
          </w:tcPr>
          <w:p w14:paraId="073977EA" w14:textId="77777777" w:rsidR="00F60FC2" w:rsidRDefault="00F60FC2">
            <w:r>
              <w:t>101717-p</w:t>
            </w:r>
          </w:p>
        </w:tc>
        <w:tc>
          <w:tcPr>
            <w:tcW w:w="822" w:type="dxa"/>
          </w:tcPr>
          <w:p w14:paraId="42BA0122" w14:textId="77777777" w:rsidR="00F60FC2" w:rsidRDefault="00F60FC2">
            <w:r>
              <w:t>Rana Muhammad Ali</w:t>
            </w:r>
          </w:p>
        </w:tc>
        <w:tc>
          <w:tcPr>
            <w:tcW w:w="710" w:type="dxa"/>
          </w:tcPr>
          <w:p w14:paraId="74CA46DF" w14:textId="77777777" w:rsidR="00F60FC2" w:rsidRDefault="00F60FC2">
            <w:r>
              <w:t>49.075</w:t>
            </w:r>
          </w:p>
        </w:tc>
        <w:tc>
          <w:tcPr>
            <w:tcW w:w="711" w:type="dxa"/>
          </w:tcPr>
          <w:p w14:paraId="0F0DCAD5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1F2AFD8F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4F4E28EC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0484B4A3" w14:textId="77777777" w:rsidR="00F60FC2" w:rsidRDefault="00F60FC2">
            <w:r>
              <w:t>Punjab</w:t>
            </w:r>
          </w:p>
        </w:tc>
      </w:tr>
      <w:tr w:rsidR="00F60FC2" w14:paraId="5028784F" w14:textId="77777777" w:rsidTr="00F60FC2">
        <w:tc>
          <w:tcPr>
            <w:tcW w:w="393" w:type="dxa"/>
          </w:tcPr>
          <w:p w14:paraId="4D031A41" w14:textId="77777777" w:rsidR="00F60FC2" w:rsidRDefault="00F60FC2">
            <w:r>
              <w:t>14</w:t>
            </w:r>
          </w:p>
        </w:tc>
        <w:tc>
          <w:tcPr>
            <w:tcW w:w="654" w:type="dxa"/>
          </w:tcPr>
          <w:p w14:paraId="7546E753" w14:textId="77777777" w:rsidR="00F60FC2" w:rsidRDefault="00F60FC2">
            <w:r>
              <w:t>18201</w:t>
            </w:r>
          </w:p>
        </w:tc>
        <w:tc>
          <w:tcPr>
            <w:tcW w:w="767" w:type="dxa"/>
          </w:tcPr>
          <w:p w14:paraId="3C2559EE" w14:textId="77777777" w:rsidR="00F60FC2" w:rsidRDefault="00F60FC2">
            <w:r>
              <w:t>Ghina Zahid</w:t>
            </w:r>
          </w:p>
        </w:tc>
        <w:tc>
          <w:tcPr>
            <w:tcW w:w="670" w:type="dxa"/>
          </w:tcPr>
          <w:p w14:paraId="7FF7E62F" w14:textId="77777777" w:rsidR="00F60FC2" w:rsidRDefault="00F60FC2">
            <w:r>
              <w:t>77953-P</w:t>
            </w:r>
          </w:p>
        </w:tc>
        <w:tc>
          <w:tcPr>
            <w:tcW w:w="822" w:type="dxa"/>
          </w:tcPr>
          <w:p w14:paraId="64469A66" w14:textId="77777777" w:rsidR="00F60FC2" w:rsidRDefault="00F60FC2">
            <w:r>
              <w:t>Zahid Hussain Siddiqui</w:t>
            </w:r>
          </w:p>
        </w:tc>
        <w:tc>
          <w:tcPr>
            <w:tcW w:w="710" w:type="dxa"/>
          </w:tcPr>
          <w:p w14:paraId="039E28AE" w14:textId="77777777" w:rsidR="00F60FC2" w:rsidRDefault="00F60FC2">
            <w:r>
              <w:t>48.625263</w:t>
            </w:r>
          </w:p>
        </w:tc>
        <w:tc>
          <w:tcPr>
            <w:tcW w:w="711" w:type="dxa"/>
          </w:tcPr>
          <w:p w14:paraId="658B44B8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2AD838D0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4408419A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0BC99A13" w14:textId="77777777" w:rsidR="00F60FC2" w:rsidRDefault="00F60FC2">
            <w:r>
              <w:t>Punjab</w:t>
            </w:r>
          </w:p>
        </w:tc>
      </w:tr>
      <w:tr w:rsidR="00F60FC2" w14:paraId="49017B3A" w14:textId="77777777" w:rsidTr="00F60FC2">
        <w:tc>
          <w:tcPr>
            <w:tcW w:w="393" w:type="dxa"/>
          </w:tcPr>
          <w:p w14:paraId="3B9C4B63" w14:textId="77777777" w:rsidR="00F60FC2" w:rsidRDefault="00F60FC2">
            <w:r>
              <w:t>15</w:t>
            </w:r>
          </w:p>
        </w:tc>
        <w:tc>
          <w:tcPr>
            <w:tcW w:w="654" w:type="dxa"/>
          </w:tcPr>
          <w:p w14:paraId="6E3DE540" w14:textId="77777777" w:rsidR="00F60FC2" w:rsidRDefault="00F60FC2">
            <w:r>
              <w:t>18503</w:t>
            </w:r>
          </w:p>
        </w:tc>
        <w:tc>
          <w:tcPr>
            <w:tcW w:w="767" w:type="dxa"/>
          </w:tcPr>
          <w:p w14:paraId="5790CD19" w14:textId="77777777" w:rsidR="00F60FC2" w:rsidRDefault="00F60FC2">
            <w:r>
              <w:t>Malik Muhammad Toqeer</w:t>
            </w:r>
          </w:p>
        </w:tc>
        <w:tc>
          <w:tcPr>
            <w:tcW w:w="670" w:type="dxa"/>
          </w:tcPr>
          <w:p w14:paraId="691913DE" w14:textId="77777777" w:rsidR="00F60FC2" w:rsidRDefault="00F60FC2">
            <w:r>
              <w:t>99322-P</w:t>
            </w:r>
          </w:p>
        </w:tc>
        <w:tc>
          <w:tcPr>
            <w:tcW w:w="822" w:type="dxa"/>
          </w:tcPr>
          <w:p w14:paraId="021C190C" w14:textId="77777777" w:rsidR="00F60FC2" w:rsidRDefault="00F60FC2">
            <w:r>
              <w:t>Malik Muhammad Ishaq</w:t>
            </w:r>
          </w:p>
        </w:tc>
        <w:tc>
          <w:tcPr>
            <w:tcW w:w="710" w:type="dxa"/>
          </w:tcPr>
          <w:p w14:paraId="0AF99C55" w14:textId="77777777" w:rsidR="00F60FC2" w:rsidRDefault="00F60FC2">
            <w:r>
              <w:t>60.1</w:t>
            </w:r>
          </w:p>
        </w:tc>
        <w:tc>
          <w:tcPr>
            <w:tcW w:w="711" w:type="dxa"/>
          </w:tcPr>
          <w:p w14:paraId="24EF1A7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3D7DAF6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0AF7C462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E35977D" w14:textId="77777777" w:rsidR="00F60FC2" w:rsidRDefault="00F60FC2">
            <w:r>
              <w:t>Punjab</w:t>
            </w:r>
          </w:p>
        </w:tc>
      </w:tr>
      <w:tr w:rsidR="00F60FC2" w14:paraId="53206E0F" w14:textId="77777777" w:rsidTr="00F60FC2">
        <w:tc>
          <w:tcPr>
            <w:tcW w:w="393" w:type="dxa"/>
          </w:tcPr>
          <w:p w14:paraId="58E135F0" w14:textId="77777777" w:rsidR="00F60FC2" w:rsidRDefault="00F60FC2">
            <w:r>
              <w:t>16</w:t>
            </w:r>
          </w:p>
        </w:tc>
        <w:tc>
          <w:tcPr>
            <w:tcW w:w="654" w:type="dxa"/>
          </w:tcPr>
          <w:p w14:paraId="78D4BE5C" w14:textId="77777777" w:rsidR="00F60FC2" w:rsidRDefault="00F60FC2">
            <w:r>
              <w:t>5383</w:t>
            </w:r>
          </w:p>
        </w:tc>
        <w:tc>
          <w:tcPr>
            <w:tcW w:w="767" w:type="dxa"/>
          </w:tcPr>
          <w:p w14:paraId="1497D3AD" w14:textId="77777777" w:rsidR="00F60FC2" w:rsidRDefault="00F60FC2">
            <w:r>
              <w:t>Khizra Hamid</w:t>
            </w:r>
          </w:p>
        </w:tc>
        <w:tc>
          <w:tcPr>
            <w:tcW w:w="670" w:type="dxa"/>
          </w:tcPr>
          <w:p w14:paraId="1FA04587" w14:textId="77777777" w:rsidR="00F60FC2" w:rsidRDefault="00F60FC2">
            <w:r>
              <w:t>107530-P</w:t>
            </w:r>
          </w:p>
        </w:tc>
        <w:tc>
          <w:tcPr>
            <w:tcW w:w="822" w:type="dxa"/>
          </w:tcPr>
          <w:p w14:paraId="62980FED" w14:textId="77777777" w:rsidR="00F60FC2" w:rsidRDefault="00F60FC2">
            <w:r>
              <w:t>Hamid Qadeer</w:t>
            </w:r>
          </w:p>
        </w:tc>
        <w:tc>
          <w:tcPr>
            <w:tcW w:w="710" w:type="dxa"/>
          </w:tcPr>
          <w:p w14:paraId="7EA7E6AA" w14:textId="77777777" w:rsidR="00F60FC2" w:rsidRDefault="00F60FC2">
            <w:r>
              <w:t>49.2625</w:t>
            </w:r>
          </w:p>
        </w:tc>
        <w:tc>
          <w:tcPr>
            <w:tcW w:w="711" w:type="dxa"/>
          </w:tcPr>
          <w:p w14:paraId="0A48F35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BACBD9B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1CF2AB18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249A6BA5" w14:textId="77777777" w:rsidR="00F60FC2" w:rsidRDefault="00F60FC2">
            <w:r>
              <w:t>Punjab</w:t>
            </w:r>
          </w:p>
        </w:tc>
      </w:tr>
      <w:tr w:rsidR="00F60FC2" w14:paraId="1D9E0EBB" w14:textId="77777777" w:rsidTr="00F60FC2">
        <w:tc>
          <w:tcPr>
            <w:tcW w:w="393" w:type="dxa"/>
          </w:tcPr>
          <w:p w14:paraId="1E2B1C7A" w14:textId="77777777" w:rsidR="00F60FC2" w:rsidRDefault="00F60FC2">
            <w:r>
              <w:t>17</w:t>
            </w:r>
          </w:p>
        </w:tc>
        <w:tc>
          <w:tcPr>
            <w:tcW w:w="654" w:type="dxa"/>
          </w:tcPr>
          <w:p w14:paraId="21798101" w14:textId="77777777" w:rsidR="00F60FC2" w:rsidRDefault="00F60FC2">
            <w:r>
              <w:t>7779</w:t>
            </w:r>
          </w:p>
        </w:tc>
        <w:tc>
          <w:tcPr>
            <w:tcW w:w="767" w:type="dxa"/>
          </w:tcPr>
          <w:p w14:paraId="4D56BDCF" w14:textId="77777777" w:rsidR="00F60FC2" w:rsidRDefault="00F60FC2">
            <w:r>
              <w:t>Hira Shakoor</w:t>
            </w:r>
          </w:p>
        </w:tc>
        <w:tc>
          <w:tcPr>
            <w:tcW w:w="670" w:type="dxa"/>
          </w:tcPr>
          <w:p w14:paraId="13BC7BC1" w14:textId="77777777" w:rsidR="00F60FC2" w:rsidRDefault="00F60FC2">
            <w:r>
              <w:t>95109-P</w:t>
            </w:r>
          </w:p>
        </w:tc>
        <w:tc>
          <w:tcPr>
            <w:tcW w:w="822" w:type="dxa"/>
          </w:tcPr>
          <w:p w14:paraId="40E44E84" w14:textId="77777777" w:rsidR="00F60FC2" w:rsidRDefault="00F60FC2">
            <w:r>
              <w:t>Muhammad Shakoor</w:t>
            </w:r>
          </w:p>
        </w:tc>
        <w:tc>
          <w:tcPr>
            <w:tcW w:w="710" w:type="dxa"/>
          </w:tcPr>
          <w:p w14:paraId="11A4E8A9" w14:textId="77777777" w:rsidR="00F60FC2" w:rsidRDefault="00F60FC2">
            <w:r>
              <w:t>56.354167</w:t>
            </w:r>
          </w:p>
        </w:tc>
        <w:tc>
          <w:tcPr>
            <w:tcW w:w="711" w:type="dxa"/>
          </w:tcPr>
          <w:p w14:paraId="7E7E528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F316C59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361661AF" w14:textId="77777777" w:rsidR="00F60FC2" w:rsidRDefault="00F60FC2">
            <w:r>
              <w:t>Institute of Child Health, Faisalabad</w:t>
            </w:r>
          </w:p>
        </w:tc>
        <w:tc>
          <w:tcPr>
            <w:tcW w:w="747" w:type="dxa"/>
          </w:tcPr>
          <w:p w14:paraId="13AE37C4" w14:textId="77777777" w:rsidR="00F60FC2" w:rsidRDefault="00F60FC2">
            <w:r>
              <w:t>Punjab</w:t>
            </w:r>
          </w:p>
        </w:tc>
      </w:tr>
      <w:tr w:rsidR="00F60FC2" w14:paraId="1FED07FC" w14:textId="77777777" w:rsidTr="00F60FC2">
        <w:tc>
          <w:tcPr>
            <w:tcW w:w="393" w:type="dxa"/>
          </w:tcPr>
          <w:p w14:paraId="53A7DC12" w14:textId="77777777" w:rsidR="00F60FC2" w:rsidRDefault="00F60FC2">
            <w:r>
              <w:t>18</w:t>
            </w:r>
          </w:p>
        </w:tc>
        <w:tc>
          <w:tcPr>
            <w:tcW w:w="654" w:type="dxa"/>
          </w:tcPr>
          <w:p w14:paraId="4A960FC8" w14:textId="77777777" w:rsidR="00F60FC2" w:rsidRDefault="00F60FC2">
            <w:r>
              <w:t>7114</w:t>
            </w:r>
          </w:p>
        </w:tc>
        <w:tc>
          <w:tcPr>
            <w:tcW w:w="767" w:type="dxa"/>
          </w:tcPr>
          <w:p w14:paraId="79E84BE6" w14:textId="77777777" w:rsidR="00F60FC2" w:rsidRDefault="00F60FC2">
            <w:r>
              <w:t>Nousheen Afshan</w:t>
            </w:r>
          </w:p>
        </w:tc>
        <w:tc>
          <w:tcPr>
            <w:tcW w:w="670" w:type="dxa"/>
          </w:tcPr>
          <w:p w14:paraId="5FB4AFC9" w14:textId="77777777" w:rsidR="00F60FC2" w:rsidRDefault="00F60FC2">
            <w:r>
              <w:t>105571-P</w:t>
            </w:r>
          </w:p>
        </w:tc>
        <w:tc>
          <w:tcPr>
            <w:tcW w:w="822" w:type="dxa"/>
          </w:tcPr>
          <w:p w14:paraId="31C8AE54" w14:textId="77777777" w:rsidR="00F60FC2" w:rsidRDefault="00F60FC2">
            <w:r>
              <w:t>Zawar Hussain</w:t>
            </w:r>
          </w:p>
        </w:tc>
        <w:tc>
          <w:tcPr>
            <w:tcW w:w="710" w:type="dxa"/>
          </w:tcPr>
          <w:p w14:paraId="7AD48D1A" w14:textId="77777777" w:rsidR="00F60FC2" w:rsidRDefault="00F60FC2">
            <w:r>
              <w:t>68.358333</w:t>
            </w:r>
          </w:p>
        </w:tc>
        <w:tc>
          <w:tcPr>
            <w:tcW w:w="711" w:type="dxa"/>
          </w:tcPr>
          <w:p w14:paraId="47360E5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FCFF43E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67D9DEEA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2C49A288" w14:textId="77777777" w:rsidR="00F60FC2" w:rsidRDefault="00F60FC2">
            <w:r>
              <w:t>Punjab</w:t>
            </w:r>
          </w:p>
        </w:tc>
      </w:tr>
      <w:tr w:rsidR="00F60FC2" w14:paraId="53BC2C5D" w14:textId="77777777" w:rsidTr="00F60FC2">
        <w:tc>
          <w:tcPr>
            <w:tcW w:w="393" w:type="dxa"/>
          </w:tcPr>
          <w:p w14:paraId="63581A73" w14:textId="77777777" w:rsidR="00F60FC2" w:rsidRDefault="00F60FC2">
            <w:r>
              <w:t>19</w:t>
            </w:r>
          </w:p>
        </w:tc>
        <w:tc>
          <w:tcPr>
            <w:tcW w:w="654" w:type="dxa"/>
          </w:tcPr>
          <w:p w14:paraId="6890A1E3" w14:textId="77777777" w:rsidR="00F60FC2" w:rsidRDefault="00F60FC2">
            <w:r>
              <w:t>3215</w:t>
            </w:r>
          </w:p>
        </w:tc>
        <w:tc>
          <w:tcPr>
            <w:tcW w:w="767" w:type="dxa"/>
          </w:tcPr>
          <w:p w14:paraId="0F9F7010" w14:textId="77777777" w:rsidR="00F60FC2" w:rsidRDefault="00F60FC2">
            <w:r>
              <w:t>Iqra Aziz</w:t>
            </w:r>
          </w:p>
        </w:tc>
        <w:tc>
          <w:tcPr>
            <w:tcW w:w="670" w:type="dxa"/>
          </w:tcPr>
          <w:p w14:paraId="729ACD2F" w14:textId="77777777" w:rsidR="00F60FC2" w:rsidRDefault="00F60FC2">
            <w:r>
              <w:t>94530-P</w:t>
            </w:r>
          </w:p>
        </w:tc>
        <w:tc>
          <w:tcPr>
            <w:tcW w:w="822" w:type="dxa"/>
          </w:tcPr>
          <w:p w14:paraId="37BE66D5" w14:textId="77777777" w:rsidR="00F60FC2" w:rsidRDefault="00F60FC2">
            <w:r>
              <w:t>Sheikh Aziz Ullah</w:t>
            </w:r>
          </w:p>
        </w:tc>
        <w:tc>
          <w:tcPr>
            <w:tcW w:w="710" w:type="dxa"/>
          </w:tcPr>
          <w:p w14:paraId="1E7BBC71" w14:textId="77777777" w:rsidR="00F60FC2" w:rsidRDefault="00F60FC2">
            <w:r>
              <w:t>64.6625</w:t>
            </w:r>
          </w:p>
        </w:tc>
        <w:tc>
          <w:tcPr>
            <w:tcW w:w="711" w:type="dxa"/>
          </w:tcPr>
          <w:p w14:paraId="0BF9045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B27FD14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7824DE0D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3967873E" w14:textId="77777777" w:rsidR="00F60FC2" w:rsidRDefault="00F60FC2">
            <w:r>
              <w:t>Punjab</w:t>
            </w:r>
          </w:p>
        </w:tc>
      </w:tr>
      <w:tr w:rsidR="00F60FC2" w14:paraId="1C3DACFF" w14:textId="77777777" w:rsidTr="00F60FC2">
        <w:tc>
          <w:tcPr>
            <w:tcW w:w="393" w:type="dxa"/>
          </w:tcPr>
          <w:p w14:paraId="74FED9A1" w14:textId="77777777" w:rsidR="00F60FC2" w:rsidRDefault="00F60FC2">
            <w:r>
              <w:t>20</w:t>
            </w:r>
          </w:p>
        </w:tc>
        <w:tc>
          <w:tcPr>
            <w:tcW w:w="654" w:type="dxa"/>
          </w:tcPr>
          <w:p w14:paraId="01E0EF9C" w14:textId="77777777" w:rsidR="00F60FC2" w:rsidRDefault="00F60FC2">
            <w:r>
              <w:t>7762</w:t>
            </w:r>
          </w:p>
        </w:tc>
        <w:tc>
          <w:tcPr>
            <w:tcW w:w="767" w:type="dxa"/>
          </w:tcPr>
          <w:p w14:paraId="2D54EC3F" w14:textId="77777777" w:rsidR="00F60FC2" w:rsidRDefault="00F60FC2">
            <w:r>
              <w:t>Tahzeeb Mazhar</w:t>
            </w:r>
          </w:p>
        </w:tc>
        <w:tc>
          <w:tcPr>
            <w:tcW w:w="670" w:type="dxa"/>
          </w:tcPr>
          <w:p w14:paraId="2DF7E5B0" w14:textId="77777777" w:rsidR="00F60FC2" w:rsidRDefault="00F60FC2">
            <w:r>
              <w:t>107379-P</w:t>
            </w:r>
          </w:p>
        </w:tc>
        <w:tc>
          <w:tcPr>
            <w:tcW w:w="822" w:type="dxa"/>
          </w:tcPr>
          <w:p w14:paraId="1A334F48" w14:textId="77777777" w:rsidR="00F60FC2" w:rsidRDefault="00F60FC2">
            <w:r>
              <w:t>Mazhar Abbas</w:t>
            </w:r>
          </w:p>
        </w:tc>
        <w:tc>
          <w:tcPr>
            <w:tcW w:w="710" w:type="dxa"/>
          </w:tcPr>
          <w:p w14:paraId="3D75356E" w14:textId="77777777" w:rsidR="00F60FC2" w:rsidRDefault="00F60FC2">
            <w:r>
              <w:t>56.691667</w:t>
            </w:r>
          </w:p>
        </w:tc>
        <w:tc>
          <w:tcPr>
            <w:tcW w:w="711" w:type="dxa"/>
          </w:tcPr>
          <w:p w14:paraId="548F803F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2037CF13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180FCBBE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31080893" w14:textId="77777777" w:rsidR="00F60FC2" w:rsidRDefault="00F60FC2">
            <w:r>
              <w:t>Punjab</w:t>
            </w:r>
          </w:p>
        </w:tc>
      </w:tr>
      <w:tr w:rsidR="00F60FC2" w14:paraId="67C3B55C" w14:textId="77777777" w:rsidTr="00F60FC2">
        <w:tc>
          <w:tcPr>
            <w:tcW w:w="393" w:type="dxa"/>
          </w:tcPr>
          <w:p w14:paraId="052271F4" w14:textId="77777777" w:rsidR="00F60FC2" w:rsidRDefault="00F60FC2">
            <w:r>
              <w:t>21</w:t>
            </w:r>
          </w:p>
        </w:tc>
        <w:tc>
          <w:tcPr>
            <w:tcW w:w="654" w:type="dxa"/>
          </w:tcPr>
          <w:p w14:paraId="49E443AD" w14:textId="77777777" w:rsidR="00F60FC2" w:rsidRDefault="00F60FC2">
            <w:r>
              <w:t>15201</w:t>
            </w:r>
          </w:p>
        </w:tc>
        <w:tc>
          <w:tcPr>
            <w:tcW w:w="767" w:type="dxa"/>
          </w:tcPr>
          <w:p w14:paraId="55051512" w14:textId="77777777" w:rsidR="00F60FC2" w:rsidRDefault="00F60FC2">
            <w:r>
              <w:t>Mehreen Fatima</w:t>
            </w:r>
          </w:p>
        </w:tc>
        <w:tc>
          <w:tcPr>
            <w:tcW w:w="670" w:type="dxa"/>
          </w:tcPr>
          <w:p w14:paraId="3F06297B" w14:textId="77777777" w:rsidR="00F60FC2" w:rsidRDefault="00F60FC2">
            <w:r>
              <w:t>112236-P</w:t>
            </w:r>
          </w:p>
        </w:tc>
        <w:tc>
          <w:tcPr>
            <w:tcW w:w="822" w:type="dxa"/>
          </w:tcPr>
          <w:p w14:paraId="6A723AA2" w14:textId="77777777" w:rsidR="00F60FC2" w:rsidRDefault="00F60FC2">
            <w:r>
              <w:t>Munawar Hussain</w:t>
            </w:r>
          </w:p>
        </w:tc>
        <w:tc>
          <w:tcPr>
            <w:tcW w:w="710" w:type="dxa"/>
          </w:tcPr>
          <w:p w14:paraId="3B4048B8" w14:textId="77777777" w:rsidR="00F60FC2" w:rsidRDefault="00F60FC2">
            <w:r>
              <w:t>56.145833</w:t>
            </w:r>
          </w:p>
        </w:tc>
        <w:tc>
          <w:tcPr>
            <w:tcW w:w="711" w:type="dxa"/>
          </w:tcPr>
          <w:p w14:paraId="2C329BF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C95A2B4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038F9CAD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377A3EB0" w14:textId="77777777" w:rsidR="00F60FC2" w:rsidRDefault="00F60FC2">
            <w:r>
              <w:t>Punjab</w:t>
            </w:r>
          </w:p>
        </w:tc>
      </w:tr>
      <w:tr w:rsidR="00F60FC2" w14:paraId="51422464" w14:textId="77777777" w:rsidTr="00F60FC2">
        <w:tc>
          <w:tcPr>
            <w:tcW w:w="393" w:type="dxa"/>
          </w:tcPr>
          <w:p w14:paraId="5A1178F1" w14:textId="77777777" w:rsidR="00F60FC2" w:rsidRDefault="00F60FC2">
            <w:r>
              <w:t>22</w:t>
            </w:r>
          </w:p>
        </w:tc>
        <w:tc>
          <w:tcPr>
            <w:tcW w:w="654" w:type="dxa"/>
          </w:tcPr>
          <w:p w14:paraId="3F29301C" w14:textId="77777777" w:rsidR="00F60FC2" w:rsidRDefault="00F60FC2">
            <w:r>
              <w:t>20249</w:t>
            </w:r>
          </w:p>
        </w:tc>
        <w:tc>
          <w:tcPr>
            <w:tcW w:w="767" w:type="dxa"/>
          </w:tcPr>
          <w:p w14:paraId="2A27871A" w14:textId="77777777" w:rsidR="00F60FC2" w:rsidRDefault="00F60FC2">
            <w:r>
              <w:t>Dr. Maheen Altaf</w:t>
            </w:r>
          </w:p>
        </w:tc>
        <w:tc>
          <w:tcPr>
            <w:tcW w:w="670" w:type="dxa"/>
          </w:tcPr>
          <w:p w14:paraId="4976BD9F" w14:textId="77777777" w:rsidR="00F60FC2" w:rsidRDefault="00F60FC2">
            <w:r>
              <w:t>115223-P</w:t>
            </w:r>
          </w:p>
        </w:tc>
        <w:tc>
          <w:tcPr>
            <w:tcW w:w="822" w:type="dxa"/>
          </w:tcPr>
          <w:p w14:paraId="6B555A0C" w14:textId="77777777" w:rsidR="00F60FC2" w:rsidRDefault="00F60FC2">
            <w:r>
              <w:t>Dr. Altaf ul Hassan</w:t>
            </w:r>
          </w:p>
        </w:tc>
        <w:tc>
          <w:tcPr>
            <w:tcW w:w="710" w:type="dxa"/>
          </w:tcPr>
          <w:p w14:paraId="446C5DAB" w14:textId="77777777" w:rsidR="00F60FC2" w:rsidRDefault="00F60FC2">
            <w:r>
              <w:t>52.5875</w:t>
            </w:r>
          </w:p>
        </w:tc>
        <w:tc>
          <w:tcPr>
            <w:tcW w:w="711" w:type="dxa"/>
          </w:tcPr>
          <w:p w14:paraId="0C5244C3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4B24A5EF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57FEAB66" w14:textId="77777777" w:rsidR="00F60FC2" w:rsidRDefault="00F60FC2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747" w:type="dxa"/>
          </w:tcPr>
          <w:p w14:paraId="60023F45" w14:textId="77777777" w:rsidR="00F60FC2" w:rsidRDefault="00F60FC2">
            <w:r>
              <w:lastRenderedPageBreak/>
              <w:t>Punjab</w:t>
            </w:r>
          </w:p>
        </w:tc>
      </w:tr>
      <w:tr w:rsidR="00F60FC2" w14:paraId="6AA29AB2" w14:textId="77777777" w:rsidTr="00F60FC2">
        <w:tc>
          <w:tcPr>
            <w:tcW w:w="393" w:type="dxa"/>
          </w:tcPr>
          <w:p w14:paraId="717AE080" w14:textId="77777777" w:rsidR="00F60FC2" w:rsidRDefault="00F60FC2">
            <w:r>
              <w:t>23</w:t>
            </w:r>
          </w:p>
        </w:tc>
        <w:tc>
          <w:tcPr>
            <w:tcW w:w="654" w:type="dxa"/>
          </w:tcPr>
          <w:p w14:paraId="33FEAC18" w14:textId="77777777" w:rsidR="00F60FC2" w:rsidRDefault="00F60FC2">
            <w:r>
              <w:t>16416</w:t>
            </w:r>
          </w:p>
        </w:tc>
        <w:tc>
          <w:tcPr>
            <w:tcW w:w="767" w:type="dxa"/>
          </w:tcPr>
          <w:p w14:paraId="4C1CEC29" w14:textId="77777777" w:rsidR="00F60FC2" w:rsidRDefault="00F60FC2">
            <w:r>
              <w:t>Namrah Zujaj</w:t>
            </w:r>
          </w:p>
        </w:tc>
        <w:tc>
          <w:tcPr>
            <w:tcW w:w="670" w:type="dxa"/>
          </w:tcPr>
          <w:p w14:paraId="0C9CB9C3" w14:textId="77777777" w:rsidR="00F60FC2" w:rsidRDefault="00F60FC2">
            <w:r>
              <w:t>112004-P</w:t>
            </w:r>
          </w:p>
        </w:tc>
        <w:tc>
          <w:tcPr>
            <w:tcW w:w="822" w:type="dxa"/>
          </w:tcPr>
          <w:p w14:paraId="738F31A6" w14:textId="77777777" w:rsidR="00F60FC2" w:rsidRDefault="00F60FC2">
            <w:r>
              <w:t>Saleem Akhtar</w:t>
            </w:r>
          </w:p>
        </w:tc>
        <w:tc>
          <w:tcPr>
            <w:tcW w:w="710" w:type="dxa"/>
          </w:tcPr>
          <w:p w14:paraId="577095E7" w14:textId="77777777" w:rsidR="00F60FC2" w:rsidRDefault="00F60FC2">
            <w:r>
              <w:t>49.091667</w:t>
            </w:r>
          </w:p>
        </w:tc>
        <w:tc>
          <w:tcPr>
            <w:tcW w:w="711" w:type="dxa"/>
          </w:tcPr>
          <w:p w14:paraId="1533AEA4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7ABF7662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1E2D7F45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527842AC" w14:textId="77777777" w:rsidR="00F60FC2" w:rsidRDefault="00F60FC2">
            <w:r>
              <w:t>Punjab</w:t>
            </w:r>
          </w:p>
        </w:tc>
      </w:tr>
      <w:tr w:rsidR="00F60FC2" w14:paraId="5A4A978A" w14:textId="77777777" w:rsidTr="00F60FC2">
        <w:tc>
          <w:tcPr>
            <w:tcW w:w="393" w:type="dxa"/>
          </w:tcPr>
          <w:p w14:paraId="7B15932D" w14:textId="77777777" w:rsidR="00F60FC2" w:rsidRDefault="00F60FC2">
            <w:r>
              <w:t>24</w:t>
            </w:r>
          </w:p>
        </w:tc>
        <w:tc>
          <w:tcPr>
            <w:tcW w:w="654" w:type="dxa"/>
          </w:tcPr>
          <w:p w14:paraId="3D2FEA29" w14:textId="77777777" w:rsidR="00F60FC2" w:rsidRDefault="00F60FC2">
            <w:r>
              <w:t>18249</w:t>
            </w:r>
          </w:p>
        </w:tc>
        <w:tc>
          <w:tcPr>
            <w:tcW w:w="767" w:type="dxa"/>
          </w:tcPr>
          <w:p w14:paraId="7236EB9A" w14:textId="77777777" w:rsidR="00F60FC2" w:rsidRDefault="00F60FC2">
            <w:r>
              <w:t>Shajeea Asghar</w:t>
            </w:r>
          </w:p>
        </w:tc>
        <w:tc>
          <w:tcPr>
            <w:tcW w:w="670" w:type="dxa"/>
          </w:tcPr>
          <w:p w14:paraId="3FF96270" w14:textId="77777777" w:rsidR="00F60FC2" w:rsidRDefault="00F60FC2">
            <w:r>
              <w:t>112153-P</w:t>
            </w:r>
          </w:p>
        </w:tc>
        <w:tc>
          <w:tcPr>
            <w:tcW w:w="822" w:type="dxa"/>
          </w:tcPr>
          <w:p w14:paraId="5D424751" w14:textId="77777777" w:rsidR="00F60FC2" w:rsidRDefault="00F60FC2">
            <w:r>
              <w:t>M Asghar</w:t>
            </w:r>
          </w:p>
        </w:tc>
        <w:tc>
          <w:tcPr>
            <w:tcW w:w="710" w:type="dxa"/>
          </w:tcPr>
          <w:p w14:paraId="52B6C617" w14:textId="77777777" w:rsidR="00F60FC2" w:rsidRDefault="00F60FC2">
            <w:r>
              <w:t>49.1875</w:t>
            </w:r>
          </w:p>
        </w:tc>
        <w:tc>
          <w:tcPr>
            <w:tcW w:w="711" w:type="dxa"/>
          </w:tcPr>
          <w:p w14:paraId="48DA4E20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79F3FF6F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209B2F0D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7C68C496" w14:textId="77777777" w:rsidR="00F60FC2" w:rsidRDefault="00F60FC2">
            <w:r>
              <w:t>Punjab</w:t>
            </w:r>
          </w:p>
        </w:tc>
      </w:tr>
      <w:tr w:rsidR="00F60FC2" w14:paraId="1801823A" w14:textId="77777777" w:rsidTr="00F60FC2">
        <w:tc>
          <w:tcPr>
            <w:tcW w:w="393" w:type="dxa"/>
          </w:tcPr>
          <w:p w14:paraId="7AA47C72" w14:textId="77777777" w:rsidR="00F60FC2" w:rsidRDefault="00F60FC2">
            <w:r>
              <w:t>25</w:t>
            </w:r>
          </w:p>
        </w:tc>
        <w:tc>
          <w:tcPr>
            <w:tcW w:w="654" w:type="dxa"/>
          </w:tcPr>
          <w:p w14:paraId="42262839" w14:textId="77777777" w:rsidR="00F60FC2" w:rsidRDefault="00F60FC2">
            <w:r>
              <w:t>17682</w:t>
            </w:r>
          </w:p>
        </w:tc>
        <w:tc>
          <w:tcPr>
            <w:tcW w:w="767" w:type="dxa"/>
          </w:tcPr>
          <w:p w14:paraId="4CE1EE1E" w14:textId="77777777" w:rsidR="00F60FC2" w:rsidRDefault="00F60FC2">
            <w:r>
              <w:t>Hamas Mahmood</w:t>
            </w:r>
          </w:p>
        </w:tc>
        <w:tc>
          <w:tcPr>
            <w:tcW w:w="670" w:type="dxa"/>
          </w:tcPr>
          <w:p w14:paraId="1278E5D2" w14:textId="77777777" w:rsidR="00F60FC2" w:rsidRDefault="00F60FC2">
            <w:r>
              <w:t>103183-P</w:t>
            </w:r>
          </w:p>
        </w:tc>
        <w:tc>
          <w:tcPr>
            <w:tcW w:w="822" w:type="dxa"/>
          </w:tcPr>
          <w:p w14:paraId="43155280" w14:textId="77777777" w:rsidR="00F60FC2" w:rsidRDefault="00F60FC2">
            <w:r>
              <w:t>ABDUL HAZIQ CH</w:t>
            </w:r>
          </w:p>
        </w:tc>
        <w:tc>
          <w:tcPr>
            <w:tcW w:w="710" w:type="dxa"/>
          </w:tcPr>
          <w:p w14:paraId="240ACE98" w14:textId="77777777" w:rsidR="00F60FC2" w:rsidRDefault="00F60FC2">
            <w:r>
              <w:t>65.041667</w:t>
            </w:r>
          </w:p>
        </w:tc>
        <w:tc>
          <w:tcPr>
            <w:tcW w:w="711" w:type="dxa"/>
          </w:tcPr>
          <w:p w14:paraId="4DA46BB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7C63FA6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4B84A529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3AC0F847" w14:textId="77777777" w:rsidR="00F60FC2" w:rsidRDefault="00F60FC2">
            <w:r>
              <w:t>Punjab</w:t>
            </w:r>
          </w:p>
        </w:tc>
      </w:tr>
      <w:tr w:rsidR="00F60FC2" w14:paraId="477C6869" w14:textId="77777777" w:rsidTr="00F60FC2">
        <w:tc>
          <w:tcPr>
            <w:tcW w:w="393" w:type="dxa"/>
          </w:tcPr>
          <w:p w14:paraId="0CEDBB06" w14:textId="77777777" w:rsidR="00F60FC2" w:rsidRDefault="00F60FC2">
            <w:r>
              <w:t>26</w:t>
            </w:r>
          </w:p>
        </w:tc>
        <w:tc>
          <w:tcPr>
            <w:tcW w:w="654" w:type="dxa"/>
          </w:tcPr>
          <w:p w14:paraId="575CC336" w14:textId="77777777" w:rsidR="00F60FC2" w:rsidRDefault="00F60FC2">
            <w:r>
              <w:t>5357</w:t>
            </w:r>
          </w:p>
        </w:tc>
        <w:tc>
          <w:tcPr>
            <w:tcW w:w="767" w:type="dxa"/>
          </w:tcPr>
          <w:p w14:paraId="1CB9DD10" w14:textId="77777777" w:rsidR="00F60FC2" w:rsidRDefault="00F60FC2">
            <w:r>
              <w:t>Muhammad Zeeshan Zahid</w:t>
            </w:r>
          </w:p>
        </w:tc>
        <w:tc>
          <w:tcPr>
            <w:tcW w:w="670" w:type="dxa"/>
          </w:tcPr>
          <w:p w14:paraId="21627E9D" w14:textId="77777777" w:rsidR="00F60FC2" w:rsidRDefault="00F60FC2">
            <w:r>
              <w:t>107075-P</w:t>
            </w:r>
          </w:p>
        </w:tc>
        <w:tc>
          <w:tcPr>
            <w:tcW w:w="822" w:type="dxa"/>
          </w:tcPr>
          <w:p w14:paraId="5AA011AB" w14:textId="77777777" w:rsidR="00F60FC2" w:rsidRDefault="00F60FC2">
            <w:r>
              <w:t>Zahid Mehmood</w:t>
            </w:r>
          </w:p>
        </w:tc>
        <w:tc>
          <w:tcPr>
            <w:tcW w:w="710" w:type="dxa"/>
          </w:tcPr>
          <w:p w14:paraId="49D2B5A5" w14:textId="77777777" w:rsidR="00F60FC2" w:rsidRDefault="00F60FC2">
            <w:r>
              <w:t>64.975</w:t>
            </w:r>
          </w:p>
        </w:tc>
        <w:tc>
          <w:tcPr>
            <w:tcW w:w="711" w:type="dxa"/>
          </w:tcPr>
          <w:p w14:paraId="338F63B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EF05498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04EA1627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3607BDC" w14:textId="77777777" w:rsidR="00F60FC2" w:rsidRDefault="00F60FC2">
            <w:r>
              <w:t>Punjab</w:t>
            </w:r>
          </w:p>
        </w:tc>
      </w:tr>
      <w:tr w:rsidR="00F60FC2" w14:paraId="6526F5DF" w14:textId="77777777" w:rsidTr="00F60FC2">
        <w:tc>
          <w:tcPr>
            <w:tcW w:w="393" w:type="dxa"/>
          </w:tcPr>
          <w:p w14:paraId="0ABE548C" w14:textId="77777777" w:rsidR="00F60FC2" w:rsidRDefault="00F60FC2">
            <w:r>
              <w:t>27</w:t>
            </w:r>
          </w:p>
        </w:tc>
        <w:tc>
          <w:tcPr>
            <w:tcW w:w="654" w:type="dxa"/>
          </w:tcPr>
          <w:p w14:paraId="17E56CF1" w14:textId="77777777" w:rsidR="00F60FC2" w:rsidRDefault="00F60FC2">
            <w:r>
              <w:t>3607</w:t>
            </w:r>
          </w:p>
        </w:tc>
        <w:tc>
          <w:tcPr>
            <w:tcW w:w="767" w:type="dxa"/>
          </w:tcPr>
          <w:p w14:paraId="5791192A" w14:textId="77777777" w:rsidR="00F60FC2" w:rsidRDefault="00F60FC2">
            <w:r>
              <w:t>Saman Farid</w:t>
            </w:r>
          </w:p>
        </w:tc>
        <w:tc>
          <w:tcPr>
            <w:tcW w:w="670" w:type="dxa"/>
          </w:tcPr>
          <w:p w14:paraId="747F4243" w14:textId="77777777" w:rsidR="00F60FC2" w:rsidRDefault="00F60FC2">
            <w:r>
              <w:t>3997-AJK</w:t>
            </w:r>
          </w:p>
        </w:tc>
        <w:tc>
          <w:tcPr>
            <w:tcW w:w="822" w:type="dxa"/>
          </w:tcPr>
          <w:p w14:paraId="511DF4A8" w14:textId="77777777" w:rsidR="00F60FC2" w:rsidRDefault="00F60FC2">
            <w:r>
              <w:t>Muhammad Farid</w:t>
            </w:r>
          </w:p>
        </w:tc>
        <w:tc>
          <w:tcPr>
            <w:tcW w:w="710" w:type="dxa"/>
          </w:tcPr>
          <w:p w14:paraId="053FB5AA" w14:textId="77777777" w:rsidR="00F60FC2" w:rsidRDefault="00F60FC2">
            <w:r>
              <w:t>72.62</w:t>
            </w:r>
          </w:p>
        </w:tc>
        <w:tc>
          <w:tcPr>
            <w:tcW w:w="711" w:type="dxa"/>
          </w:tcPr>
          <w:p w14:paraId="7828EC0F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4F4E938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52A3E73A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74EA8CC2" w14:textId="77777777" w:rsidR="00F60FC2" w:rsidRDefault="00F60FC2">
            <w:r>
              <w:t>Punjab</w:t>
            </w:r>
          </w:p>
        </w:tc>
      </w:tr>
      <w:tr w:rsidR="00F60FC2" w14:paraId="3E7B71A3" w14:textId="77777777" w:rsidTr="00F60FC2">
        <w:tc>
          <w:tcPr>
            <w:tcW w:w="393" w:type="dxa"/>
          </w:tcPr>
          <w:p w14:paraId="22B34E8B" w14:textId="77777777" w:rsidR="00F60FC2" w:rsidRDefault="00F60FC2">
            <w:r>
              <w:t>28</w:t>
            </w:r>
          </w:p>
        </w:tc>
        <w:tc>
          <w:tcPr>
            <w:tcW w:w="654" w:type="dxa"/>
          </w:tcPr>
          <w:p w14:paraId="2EECA27B" w14:textId="77777777" w:rsidR="00F60FC2" w:rsidRDefault="00F60FC2">
            <w:r>
              <w:t>18681</w:t>
            </w:r>
          </w:p>
        </w:tc>
        <w:tc>
          <w:tcPr>
            <w:tcW w:w="767" w:type="dxa"/>
          </w:tcPr>
          <w:p w14:paraId="472208F9" w14:textId="77777777" w:rsidR="00F60FC2" w:rsidRDefault="00F60FC2">
            <w:r>
              <w:t>Ayesha</w:t>
            </w:r>
          </w:p>
        </w:tc>
        <w:tc>
          <w:tcPr>
            <w:tcW w:w="670" w:type="dxa"/>
          </w:tcPr>
          <w:p w14:paraId="7FBF0C73" w14:textId="77777777" w:rsidR="00F60FC2" w:rsidRDefault="00F60FC2">
            <w:r>
              <w:t>118835-P</w:t>
            </w:r>
          </w:p>
        </w:tc>
        <w:tc>
          <w:tcPr>
            <w:tcW w:w="822" w:type="dxa"/>
          </w:tcPr>
          <w:p w14:paraId="5F4D895E" w14:textId="77777777" w:rsidR="00F60FC2" w:rsidRDefault="00F60FC2">
            <w:r>
              <w:t>Tahir Shafique</w:t>
            </w:r>
          </w:p>
        </w:tc>
        <w:tc>
          <w:tcPr>
            <w:tcW w:w="710" w:type="dxa"/>
          </w:tcPr>
          <w:p w14:paraId="3C9BC313" w14:textId="77777777" w:rsidR="00F60FC2" w:rsidRDefault="00F60FC2">
            <w:r>
              <w:t>62.256</w:t>
            </w:r>
          </w:p>
        </w:tc>
        <w:tc>
          <w:tcPr>
            <w:tcW w:w="711" w:type="dxa"/>
          </w:tcPr>
          <w:p w14:paraId="3E97874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62D33F6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1F2F52AA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7583059E" w14:textId="77777777" w:rsidR="00F60FC2" w:rsidRDefault="00F60FC2">
            <w:r>
              <w:t>Punjab</w:t>
            </w:r>
          </w:p>
        </w:tc>
      </w:tr>
      <w:tr w:rsidR="00F60FC2" w14:paraId="0641749B" w14:textId="77777777" w:rsidTr="00F60FC2">
        <w:tc>
          <w:tcPr>
            <w:tcW w:w="393" w:type="dxa"/>
          </w:tcPr>
          <w:p w14:paraId="20C36225" w14:textId="77777777" w:rsidR="00F60FC2" w:rsidRDefault="00F60FC2">
            <w:r>
              <w:t>29</w:t>
            </w:r>
          </w:p>
        </w:tc>
        <w:tc>
          <w:tcPr>
            <w:tcW w:w="654" w:type="dxa"/>
          </w:tcPr>
          <w:p w14:paraId="2D7BD081" w14:textId="77777777" w:rsidR="00F60FC2" w:rsidRDefault="00F60FC2">
            <w:r>
              <w:t>15612</w:t>
            </w:r>
          </w:p>
        </w:tc>
        <w:tc>
          <w:tcPr>
            <w:tcW w:w="767" w:type="dxa"/>
          </w:tcPr>
          <w:p w14:paraId="01FAA8D4" w14:textId="77777777" w:rsidR="00F60FC2" w:rsidRDefault="00F60FC2">
            <w:r>
              <w:t>Merva Khanam</w:t>
            </w:r>
          </w:p>
        </w:tc>
        <w:tc>
          <w:tcPr>
            <w:tcW w:w="670" w:type="dxa"/>
          </w:tcPr>
          <w:p w14:paraId="082B76D4" w14:textId="77777777" w:rsidR="00F60FC2" w:rsidRDefault="00F60FC2">
            <w:r>
              <w:t>5718-Ajk</w:t>
            </w:r>
          </w:p>
        </w:tc>
        <w:tc>
          <w:tcPr>
            <w:tcW w:w="822" w:type="dxa"/>
          </w:tcPr>
          <w:p w14:paraId="067A6422" w14:textId="77777777" w:rsidR="00F60FC2" w:rsidRDefault="00F60FC2">
            <w:r>
              <w:t>ZULFIQAR ALI</w:t>
            </w:r>
          </w:p>
        </w:tc>
        <w:tc>
          <w:tcPr>
            <w:tcW w:w="710" w:type="dxa"/>
          </w:tcPr>
          <w:p w14:paraId="206030E7" w14:textId="77777777" w:rsidR="00F60FC2" w:rsidRDefault="00F60FC2">
            <w:r>
              <w:t>49.683333</w:t>
            </w:r>
          </w:p>
        </w:tc>
        <w:tc>
          <w:tcPr>
            <w:tcW w:w="711" w:type="dxa"/>
          </w:tcPr>
          <w:p w14:paraId="2540E03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4E6902C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5C35BAEE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1451193A" w14:textId="77777777" w:rsidR="00F60FC2" w:rsidRDefault="00F60FC2">
            <w:r>
              <w:t>AJK, G&amp;B, FATA, ICT</w:t>
            </w:r>
          </w:p>
        </w:tc>
      </w:tr>
      <w:tr w:rsidR="00F60FC2" w14:paraId="68517596" w14:textId="77777777" w:rsidTr="00F60FC2">
        <w:tc>
          <w:tcPr>
            <w:tcW w:w="393" w:type="dxa"/>
          </w:tcPr>
          <w:p w14:paraId="18230A12" w14:textId="77777777" w:rsidR="00F60FC2" w:rsidRDefault="00F60FC2">
            <w:r>
              <w:t>30</w:t>
            </w:r>
          </w:p>
        </w:tc>
        <w:tc>
          <w:tcPr>
            <w:tcW w:w="654" w:type="dxa"/>
          </w:tcPr>
          <w:p w14:paraId="3C070BCA" w14:textId="77777777" w:rsidR="00F60FC2" w:rsidRDefault="00F60FC2">
            <w:r>
              <w:t>16290</w:t>
            </w:r>
          </w:p>
        </w:tc>
        <w:tc>
          <w:tcPr>
            <w:tcW w:w="767" w:type="dxa"/>
          </w:tcPr>
          <w:p w14:paraId="755C2842" w14:textId="77777777" w:rsidR="00F60FC2" w:rsidRDefault="00F60FC2">
            <w:r>
              <w:t>Rameesha Musharaf</w:t>
            </w:r>
          </w:p>
        </w:tc>
        <w:tc>
          <w:tcPr>
            <w:tcW w:w="670" w:type="dxa"/>
          </w:tcPr>
          <w:p w14:paraId="6B81710C" w14:textId="77777777" w:rsidR="00F60FC2" w:rsidRDefault="00F60FC2">
            <w:r>
              <w:t>109703-P</w:t>
            </w:r>
          </w:p>
        </w:tc>
        <w:tc>
          <w:tcPr>
            <w:tcW w:w="822" w:type="dxa"/>
          </w:tcPr>
          <w:p w14:paraId="5FDAC9FA" w14:textId="77777777" w:rsidR="00F60FC2" w:rsidRDefault="00F60FC2">
            <w:r>
              <w:t>Musharaf Hussain</w:t>
            </w:r>
          </w:p>
        </w:tc>
        <w:tc>
          <w:tcPr>
            <w:tcW w:w="710" w:type="dxa"/>
          </w:tcPr>
          <w:p w14:paraId="678355F5" w14:textId="77777777" w:rsidR="00F60FC2" w:rsidRDefault="00F60FC2">
            <w:r>
              <w:t>54.533333</w:t>
            </w:r>
          </w:p>
        </w:tc>
        <w:tc>
          <w:tcPr>
            <w:tcW w:w="711" w:type="dxa"/>
          </w:tcPr>
          <w:p w14:paraId="3485858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1613B22" w14:textId="77777777" w:rsidR="00F60FC2" w:rsidRDefault="00F60FC2">
            <w:r>
              <w:t>Anaesthesia</w:t>
            </w:r>
          </w:p>
        </w:tc>
        <w:tc>
          <w:tcPr>
            <w:tcW w:w="900" w:type="dxa"/>
          </w:tcPr>
          <w:p w14:paraId="0A2630B7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76279A25" w14:textId="77777777" w:rsidR="00F60FC2" w:rsidRDefault="00F60FC2">
            <w:r>
              <w:t>Punjab</w:t>
            </w:r>
          </w:p>
        </w:tc>
      </w:tr>
      <w:tr w:rsidR="00F60FC2" w14:paraId="7E35E744" w14:textId="77777777" w:rsidTr="00F60FC2">
        <w:tc>
          <w:tcPr>
            <w:tcW w:w="393" w:type="dxa"/>
          </w:tcPr>
          <w:p w14:paraId="1818F28E" w14:textId="77777777" w:rsidR="00F60FC2" w:rsidRDefault="00F60FC2">
            <w:r>
              <w:t>31</w:t>
            </w:r>
          </w:p>
        </w:tc>
        <w:tc>
          <w:tcPr>
            <w:tcW w:w="654" w:type="dxa"/>
          </w:tcPr>
          <w:p w14:paraId="3097C600" w14:textId="77777777" w:rsidR="00F60FC2" w:rsidRDefault="00F60FC2">
            <w:r>
              <w:t>3393</w:t>
            </w:r>
          </w:p>
        </w:tc>
        <w:tc>
          <w:tcPr>
            <w:tcW w:w="767" w:type="dxa"/>
          </w:tcPr>
          <w:p w14:paraId="4993CE35" w14:textId="77777777" w:rsidR="00F60FC2" w:rsidRDefault="00F60FC2">
            <w:r>
              <w:t>Rimsha Masoud</w:t>
            </w:r>
          </w:p>
        </w:tc>
        <w:tc>
          <w:tcPr>
            <w:tcW w:w="670" w:type="dxa"/>
          </w:tcPr>
          <w:p w14:paraId="465AA9C9" w14:textId="77777777" w:rsidR="00F60FC2" w:rsidRDefault="00F60FC2">
            <w:r>
              <w:t>91238-P</w:t>
            </w:r>
          </w:p>
        </w:tc>
        <w:tc>
          <w:tcPr>
            <w:tcW w:w="822" w:type="dxa"/>
          </w:tcPr>
          <w:p w14:paraId="1F305864" w14:textId="77777777" w:rsidR="00F60FC2" w:rsidRDefault="00F60FC2">
            <w:r>
              <w:t>Masoud Ahmad Ch.</w:t>
            </w:r>
          </w:p>
        </w:tc>
        <w:tc>
          <w:tcPr>
            <w:tcW w:w="710" w:type="dxa"/>
          </w:tcPr>
          <w:p w14:paraId="1CBBBC09" w14:textId="77777777" w:rsidR="00F60FC2" w:rsidRDefault="00F60FC2">
            <w:r>
              <w:t>66.65</w:t>
            </w:r>
          </w:p>
        </w:tc>
        <w:tc>
          <w:tcPr>
            <w:tcW w:w="711" w:type="dxa"/>
          </w:tcPr>
          <w:p w14:paraId="69297896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77041218" w14:textId="77777777" w:rsidR="00F60FC2" w:rsidRDefault="00F60FC2">
            <w:r>
              <w:t>Anatomy</w:t>
            </w:r>
          </w:p>
        </w:tc>
        <w:tc>
          <w:tcPr>
            <w:tcW w:w="900" w:type="dxa"/>
          </w:tcPr>
          <w:p w14:paraId="7237095E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46F55A8" w14:textId="77777777" w:rsidR="00F60FC2" w:rsidRDefault="00F60FC2">
            <w:r>
              <w:t>Punjab</w:t>
            </w:r>
          </w:p>
        </w:tc>
      </w:tr>
      <w:tr w:rsidR="00F60FC2" w14:paraId="31FEA14E" w14:textId="77777777" w:rsidTr="00F60FC2">
        <w:tc>
          <w:tcPr>
            <w:tcW w:w="393" w:type="dxa"/>
          </w:tcPr>
          <w:p w14:paraId="74F628B7" w14:textId="77777777" w:rsidR="00F60FC2" w:rsidRDefault="00F60FC2">
            <w:r>
              <w:t>3</w:t>
            </w:r>
            <w:r>
              <w:lastRenderedPageBreak/>
              <w:t>2</w:t>
            </w:r>
          </w:p>
        </w:tc>
        <w:tc>
          <w:tcPr>
            <w:tcW w:w="654" w:type="dxa"/>
          </w:tcPr>
          <w:p w14:paraId="35CA5580" w14:textId="77777777" w:rsidR="00F60FC2" w:rsidRDefault="00F60FC2">
            <w:r>
              <w:lastRenderedPageBreak/>
              <w:t>1774</w:t>
            </w:r>
            <w:r>
              <w:lastRenderedPageBreak/>
              <w:t>1</w:t>
            </w:r>
          </w:p>
        </w:tc>
        <w:tc>
          <w:tcPr>
            <w:tcW w:w="767" w:type="dxa"/>
          </w:tcPr>
          <w:p w14:paraId="2E3EDABB" w14:textId="77777777" w:rsidR="00F60FC2" w:rsidRDefault="00F60FC2">
            <w:r>
              <w:lastRenderedPageBreak/>
              <w:t xml:space="preserve">Abida </w:t>
            </w:r>
            <w:r>
              <w:lastRenderedPageBreak/>
              <w:t>Bibi</w:t>
            </w:r>
          </w:p>
        </w:tc>
        <w:tc>
          <w:tcPr>
            <w:tcW w:w="670" w:type="dxa"/>
          </w:tcPr>
          <w:p w14:paraId="3C59F97F" w14:textId="77777777" w:rsidR="00F60FC2" w:rsidRDefault="00F60FC2">
            <w:r>
              <w:lastRenderedPageBreak/>
              <w:t>7497</w:t>
            </w:r>
            <w:r>
              <w:lastRenderedPageBreak/>
              <w:t>4-P</w:t>
            </w:r>
          </w:p>
        </w:tc>
        <w:tc>
          <w:tcPr>
            <w:tcW w:w="822" w:type="dxa"/>
          </w:tcPr>
          <w:p w14:paraId="62C55480" w14:textId="77777777" w:rsidR="00F60FC2" w:rsidRDefault="00F60FC2">
            <w:r>
              <w:lastRenderedPageBreak/>
              <w:t xml:space="preserve">JHAN </w:t>
            </w:r>
            <w:r>
              <w:lastRenderedPageBreak/>
              <w:t>KHAN</w:t>
            </w:r>
          </w:p>
        </w:tc>
        <w:tc>
          <w:tcPr>
            <w:tcW w:w="710" w:type="dxa"/>
          </w:tcPr>
          <w:p w14:paraId="4747AAC3" w14:textId="77777777" w:rsidR="00F60FC2" w:rsidRDefault="00F60FC2">
            <w:r>
              <w:lastRenderedPageBreak/>
              <w:t>61.34</w:t>
            </w:r>
            <w:r>
              <w:lastRenderedPageBreak/>
              <w:t>1176</w:t>
            </w:r>
          </w:p>
        </w:tc>
        <w:tc>
          <w:tcPr>
            <w:tcW w:w="711" w:type="dxa"/>
          </w:tcPr>
          <w:p w14:paraId="236EC2C6" w14:textId="77777777" w:rsidR="00F60FC2" w:rsidRDefault="00F60FC2">
            <w:r>
              <w:lastRenderedPageBreak/>
              <w:t>18</w:t>
            </w:r>
          </w:p>
        </w:tc>
        <w:tc>
          <w:tcPr>
            <w:tcW w:w="1166" w:type="dxa"/>
          </w:tcPr>
          <w:p w14:paraId="6B32E7CA" w14:textId="77777777" w:rsidR="00F60FC2" w:rsidRDefault="00F60FC2">
            <w:r>
              <w:t>Anatomy</w:t>
            </w:r>
          </w:p>
        </w:tc>
        <w:tc>
          <w:tcPr>
            <w:tcW w:w="900" w:type="dxa"/>
          </w:tcPr>
          <w:p w14:paraId="1AF323A0" w14:textId="77777777" w:rsidR="00F60FC2" w:rsidRDefault="00F60FC2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47" w:type="dxa"/>
          </w:tcPr>
          <w:p w14:paraId="7CAA72AF" w14:textId="77777777" w:rsidR="00F60FC2" w:rsidRDefault="00F60FC2">
            <w:r>
              <w:lastRenderedPageBreak/>
              <w:t>Punjab</w:t>
            </w:r>
          </w:p>
        </w:tc>
      </w:tr>
      <w:tr w:rsidR="00F60FC2" w14:paraId="3A719F24" w14:textId="77777777" w:rsidTr="00F60FC2">
        <w:tc>
          <w:tcPr>
            <w:tcW w:w="393" w:type="dxa"/>
          </w:tcPr>
          <w:p w14:paraId="107EFF63" w14:textId="77777777" w:rsidR="00F60FC2" w:rsidRDefault="00F60FC2">
            <w:r>
              <w:t>33</w:t>
            </w:r>
          </w:p>
        </w:tc>
        <w:tc>
          <w:tcPr>
            <w:tcW w:w="654" w:type="dxa"/>
          </w:tcPr>
          <w:p w14:paraId="36B7A6EF" w14:textId="77777777" w:rsidR="00F60FC2" w:rsidRDefault="00F60FC2">
            <w:r>
              <w:t>5643</w:t>
            </w:r>
          </w:p>
        </w:tc>
        <w:tc>
          <w:tcPr>
            <w:tcW w:w="767" w:type="dxa"/>
          </w:tcPr>
          <w:p w14:paraId="3E8BECCA" w14:textId="77777777" w:rsidR="00F60FC2" w:rsidRDefault="00F60FC2">
            <w:r>
              <w:t>Ahsan Shahzad</w:t>
            </w:r>
          </w:p>
        </w:tc>
        <w:tc>
          <w:tcPr>
            <w:tcW w:w="670" w:type="dxa"/>
          </w:tcPr>
          <w:p w14:paraId="1907C7F8" w14:textId="77777777" w:rsidR="00F60FC2" w:rsidRDefault="00F60FC2">
            <w:r>
              <w:t>104771-P</w:t>
            </w:r>
          </w:p>
        </w:tc>
        <w:tc>
          <w:tcPr>
            <w:tcW w:w="822" w:type="dxa"/>
          </w:tcPr>
          <w:p w14:paraId="5A8F2C9D" w14:textId="77777777" w:rsidR="00F60FC2" w:rsidRDefault="00F60FC2">
            <w:r>
              <w:t>Rabnawaz</w:t>
            </w:r>
          </w:p>
        </w:tc>
        <w:tc>
          <w:tcPr>
            <w:tcW w:w="710" w:type="dxa"/>
          </w:tcPr>
          <w:p w14:paraId="41AF73BA" w14:textId="77777777" w:rsidR="00F60FC2" w:rsidRDefault="00F60FC2">
            <w:r>
              <w:t>60.301755</w:t>
            </w:r>
          </w:p>
        </w:tc>
        <w:tc>
          <w:tcPr>
            <w:tcW w:w="711" w:type="dxa"/>
          </w:tcPr>
          <w:p w14:paraId="02F7879B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6D1A0166" w14:textId="77777777" w:rsidR="00F60FC2" w:rsidRDefault="00F60FC2">
            <w:r>
              <w:t>Anatomy</w:t>
            </w:r>
          </w:p>
        </w:tc>
        <w:tc>
          <w:tcPr>
            <w:tcW w:w="900" w:type="dxa"/>
          </w:tcPr>
          <w:p w14:paraId="19B499D3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407DF01F" w14:textId="77777777" w:rsidR="00F60FC2" w:rsidRDefault="00F60FC2">
            <w:r>
              <w:t>Punjab</w:t>
            </w:r>
          </w:p>
        </w:tc>
      </w:tr>
      <w:tr w:rsidR="00F60FC2" w14:paraId="2410535A" w14:textId="77777777" w:rsidTr="00F60FC2">
        <w:tc>
          <w:tcPr>
            <w:tcW w:w="393" w:type="dxa"/>
          </w:tcPr>
          <w:p w14:paraId="33F305AA" w14:textId="77777777" w:rsidR="00F60FC2" w:rsidRDefault="00F60FC2">
            <w:r>
              <w:t>34</w:t>
            </w:r>
          </w:p>
        </w:tc>
        <w:tc>
          <w:tcPr>
            <w:tcW w:w="654" w:type="dxa"/>
          </w:tcPr>
          <w:p w14:paraId="55C87D01" w14:textId="77777777" w:rsidR="00F60FC2" w:rsidRDefault="00F60FC2">
            <w:r>
              <w:t>5916</w:t>
            </w:r>
          </w:p>
        </w:tc>
        <w:tc>
          <w:tcPr>
            <w:tcW w:w="767" w:type="dxa"/>
          </w:tcPr>
          <w:p w14:paraId="077060F7" w14:textId="77777777" w:rsidR="00F60FC2" w:rsidRDefault="00F60FC2">
            <w:r>
              <w:t>Usama Irfan</w:t>
            </w:r>
          </w:p>
        </w:tc>
        <w:tc>
          <w:tcPr>
            <w:tcW w:w="670" w:type="dxa"/>
          </w:tcPr>
          <w:p w14:paraId="7D448FC9" w14:textId="77777777" w:rsidR="00F60FC2" w:rsidRDefault="00F60FC2">
            <w:r>
              <w:t>97137-P</w:t>
            </w:r>
          </w:p>
        </w:tc>
        <w:tc>
          <w:tcPr>
            <w:tcW w:w="822" w:type="dxa"/>
          </w:tcPr>
          <w:p w14:paraId="4A4D0ABB" w14:textId="77777777" w:rsidR="00F60FC2" w:rsidRDefault="00F60FC2">
            <w:r>
              <w:t>Muhammad Irfan</w:t>
            </w:r>
          </w:p>
        </w:tc>
        <w:tc>
          <w:tcPr>
            <w:tcW w:w="710" w:type="dxa"/>
          </w:tcPr>
          <w:p w14:paraId="08A17364" w14:textId="77777777" w:rsidR="00F60FC2" w:rsidRDefault="00F60FC2">
            <w:r>
              <w:t>59.195834</w:t>
            </w:r>
          </w:p>
        </w:tc>
        <w:tc>
          <w:tcPr>
            <w:tcW w:w="711" w:type="dxa"/>
          </w:tcPr>
          <w:p w14:paraId="34D4736F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55D3454" w14:textId="77777777" w:rsidR="00F60FC2" w:rsidRDefault="00F60FC2">
            <w:r>
              <w:t>Anatomy</w:t>
            </w:r>
          </w:p>
        </w:tc>
        <w:tc>
          <w:tcPr>
            <w:tcW w:w="900" w:type="dxa"/>
          </w:tcPr>
          <w:p w14:paraId="73AD4D89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5A84647F" w14:textId="77777777" w:rsidR="00F60FC2" w:rsidRDefault="00F60FC2">
            <w:r>
              <w:t>Punjab</w:t>
            </w:r>
          </w:p>
        </w:tc>
      </w:tr>
      <w:tr w:rsidR="00F60FC2" w14:paraId="6AED044E" w14:textId="77777777" w:rsidTr="00F60FC2">
        <w:tc>
          <w:tcPr>
            <w:tcW w:w="393" w:type="dxa"/>
          </w:tcPr>
          <w:p w14:paraId="215A56CC" w14:textId="77777777" w:rsidR="00F60FC2" w:rsidRDefault="00F60FC2">
            <w:r>
              <w:t>35</w:t>
            </w:r>
          </w:p>
        </w:tc>
        <w:tc>
          <w:tcPr>
            <w:tcW w:w="654" w:type="dxa"/>
          </w:tcPr>
          <w:p w14:paraId="2E83F8DA" w14:textId="77777777" w:rsidR="00F60FC2" w:rsidRDefault="00F60FC2">
            <w:r>
              <w:t>5490</w:t>
            </w:r>
          </w:p>
        </w:tc>
        <w:tc>
          <w:tcPr>
            <w:tcW w:w="767" w:type="dxa"/>
          </w:tcPr>
          <w:p w14:paraId="17EE8A15" w14:textId="77777777" w:rsidR="00F60FC2" w:rsidRDefault="00F60FC2">
            <w:r>
              <w:t>Atiya Mahmood</w:t>
            </w:r>
          </w:p>
        </w:tc>
        <w:tc>
          <w:tcPr>
            <w:tcW w:w="670" w:type="dxa"/>
          </w:tcPr>
          <w:p w14:paraId="3533F4A9" w14:textId="77777777" w:rsidR="00F60FC2" w:rsidRDefault="00F60FC2">
            <w:r>
              <w:t>103283-P</w:t>
            </w:r>
          </w:p>
        </w:tc>
        <w:tc>
          <w:tcPr>
            <w:tcW w:w="822" w:type="dxa"/>
          </w:tcPr>
          <w:p w14:paraId="253DD79B" w14:textId="77777777" w:rsidR="00F60FC2" w:rsidRDefault="00F60FC2">
            <w:r>
              <w:t>Mahmood Akhtar Amer</w:t>
            </w:r>
          </w:p>
        </w:tc>
        <w:tc>
          <w:tcPr>
            <w:tcW w:w="710" w:type="dxa"/>
          </w:tcPr>
          <w:p w14:paraId="5085117A" w14:textId="77777777" w:rsidR="00F60FC2" w:rsidRDefault="00F60FC2">
            <w:r>
              <w:t>55.728571</w:t>
            </w:r>
          </w:p>
        </w:tc>
        <w:tc>
          <w:tcPr>
            <w:tcW w:w="711" w:type="dxa"/>
          </w:tcPr>
          <w:p w14:paraId="1BFC49B1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38A3D302" w14:textId="77777777" w:rsidR="00F60FC2" w:rsidRDefault="00F60FC2">
            <w:r>
              <w:t>Biochemistry</w:t>
            </w:r>
          </w:p>
        </w:tc>
        <w:tc>
          <w:tcPr>
            <w:tcW w:w="900" w:type="dxa"/>
          </w:tcPr>
          <w:p w14:paraId="7FE2C70B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9FAF09A" w14:textId="77777777" w:rsidR="00F60FC2" w:rsidRDefault="00F60FC2">
            <w:r>
              <w:t>Punjab</w:t>
            </w:r>
          </w:p>
        </w:tc>
      </w:tr>
      <w:tr w:rsidR="00F60FC2" w14:paraId="08559B78" w14:textId="77777777" w:rsidTr="00F60FC2">
        <w:tc>
          <w:tcPr>
            <w:tcW w:w="393" w:type="dxa"/>
          </w:tcPr>
          <w:p w14:paraId="21CB25AA" w14:textId="77777777" w:rsidR="00F60FC2" w:rsidRDefault="00F60FC2">
            <w:r>
              <w:t>36</w:t>
            </w:r>
          </w:p>
        </w:tc>
        <w:tc>
          <w:tcPr>
            <w:tcW w:w="654" w:type="dxa"/>
          </w:tcPr>
          <w:p w14:paraId="2325E84E" w14:textId="77777777" w:rsidR="00F60FC2" w:rsidRDefault="00F60FC2">
            <w:r>
              <w:t>17883</w:t>
            </w:r>
          </w:p>
        </w:tc>
        <w:tc>
          <w:tcPr>
            <w:tcW w:w="767" w:type="dxa"/>
          </w:tcPr>
          <w:p w14:paraId="004DBB1A" w14:textId="77777777" w:rsidR="00F60FC2" w:rsidRDefault="00F60FC2">
            <w:r>
              <w:t>Muhammad Abdullah Shah</w:t>
            </w:r>
          </w:p>
        </w:tc>
        <w:tc>
          <w:tcPr>
            <w:tcW w:w="670" w:type="dxa"/>
          </w:tcPr>
          <w:p w14:paraId="410F81DA" w14:textId="77777777" w:rsidR="00F60FC2" w:rsidRDefault="00F60FC2">
            <w:r>
              <w:t>113240-P</w:t>
            </w:r>
          </w:p>
        </w:tc>
        <w:tc>
          <w:tcPr>
            <w:tcW w:w="822" w:type="dxa"/>
          </w:tcPr>
          <w:p w14:paraId="0AF564E3" w14:textId="77777777" w:rsidR="00F60FC2" w:rsidRDefault="00F60FC2">
            <w:r>
              <w:t>MUHAMMAD ZAHID SHAH</w:t>
            </w:r>
          </w:p>
        </w:tc>
        <w:tc>
          <w:tcPr>
            <w:tcW w:w="710" w:type="dxa"/>
          </w:tcPr>
          <w:p w14:paraId="032C0E6B" w14:textId="77777777" w:rsidR="00F60FC2" w:rsidRDefault="00F60FC2">
            <w:r>
              <w:t>55.115647</w:t>
            </w:r>
          </w:p>
        </w:tc>
        <w:tc>
          <w:tcPr>
            <w:tcW w:w="711" w:type="dxa"/>
          </w:tcPr>
          <w:p w14:paraId="4C31C9F4" w14:textId="77777777" w:rsidR="00F60FC2" w:rsidRDefault="00F60FC2">
            <w:r>
              <w:t>60</w:t>
            </w:r>
          </w:p>
        </w:tc>
        <w:tc>
          <w:tcPr>
            <w:tcW w:w="1166" w:type="dxa"/>
          </w:tcPr>
          <w:p w14:paraId="2D1D807E" w14:textId="77777777" w:rsidR="00F60FC2" w:rsidRDefault="00F60FC2">
            <w:r>
              <w:t>Biochemistry</w:t>
            </w:r>
          </w:p>
        </w:tc>
        <w:tc>
          <w:tcPr>
            <w:tcW w:w="900" w:type="dxa"/>
          </w:tcPr>
          <w:p w14:paraId="5FD72D00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5CE640ED" w14:textId="77777777" w:rsidR="00F60FC2" w:rsidRDefault="00F60FC2">
            <w:r>
              <w:t>Punjab</w:t>
            </w:r>
          </w:p>
        </w:tc>
      </w:tr>
      <w:tr w:rsidR="00F60FC2" w14:paraId="5C6AD639" w14:textId="77777777" w:rsidTr="00F60FC2">
        <w:tc>
          <w:tcPr>
            <w:tcW w:w="393" w:type="dxa"/>
          </w:tcPr>
          <w:p w14:paraId="5739F620" w14:textId="77777777" w:rsidR="00F60FC2" w:rsidRDefault="00F60FC2">
            <w:r>
              <w:t>37</w:t>
            </w:r>
          </w:p>
        </w:tc>
        <w:tc>
          <w:tcPr>
            <w:tcW w:w="654" w:type="dxa"/>
          </w:tcPr>
          <w:p w14:paraId="688CCC47" w14:textId="77777777" w:rsidR="00F60FC2" w:rsidRDefault="00F60FC2">
            <w:r>
              <w:t>7611</w:t>
            </w:r>
          </w:p>
        </w:tc>
        <w:tc>
          <w:tcPr>
            <w:tcW w:w="767" w:type="dxa"/>
          </w:tcPr>
          <w:p w14:paraId="7C85AF95" w14:textId="77777777" w:rsidR="00F60FC2" w:rsidRDefault="00F60FC2">
            <w:r>
              <w:t>Bushra Akhtar</w:t>
            </w:r>
          </w:p>
        </w:tc>
        <w:tc>
          <w:tcPr>
            <w:tcW w:w="670" w:type="dxa"/>
          </w:tcPr>
          <w:p w14:paraId="2FADE7A2" w14:textId="77777777" w:rsidR="00F60FC2" w:rsidRDefault="00F60FC2">
            <w:r>
              <w:t>101709-P</w:t>
            </w:r>
          </w:p>
        </w:tc>
        <w:tc>
          <w:tcPr>
            <w:tcW w:w="822" w:type="dxa"/>
          </w:tcPr>
          <w:p w14:paraId="3D9BF91C" w14:textId="77777777" w:rsidR="00F60FC2" w:rsidRDefault="00F60FC2">
            <w:r>
              <w:t>MUHAMMAD AKHTAR</w:t>
            </w:r>
          </w:p>
        </w:tc>
        <w:tc>
          <w:tcPr>
            <w:tcW w:w="710" w:type="dxa"/>
          </w:tcPr>
          <w:p w14:paraId="23B0770C" w14:textId="77777777" w:rsidR="00F60FC2" w:rsidRDefault="00F60FC2">
            <w:r>
              <w:t>54.504167</w:t>
            </w:r>
          </w:p>
        </w:tc>
        <w:tc>
          <w:tcPr>
            <w:tcW w:w="711" w:type="dxa"/>
          </w:tcPr>
          <w:p w14:paraId="43D3D2F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0510BC6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303D6DB1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FA5F312" w14:textId="77777777" w:rsidR="00F60FC2" w:rsidRDefault="00F60FC2">
            <w:r>
              <w:t>Punjab</w:t>
            </w:r>
          </w:p>
        </w:tc>
      </w:tr>
      <w:tr w:rsidR="00F60FC2" w14:paraId="68017CC4" w14:textId="77777777" w:rsidTr="00F60FC2">
        <w:tc>
          <w:tcPr>
            <w:tcW w:w="393" w:type="dxa"/>
          </w:tcPr>
          <w:p w14:paraId="09A93D00" w14:textId="77777777" w:rsidR="00F60FC2" w:rsidRDefault="00F60FC2">
            <w:r>
              <w:t>38</w:t>
            </w:r>
          </w:p>
        </w:tc>
        <w:tc>
          <w:tcPr>
            <w:tcW w:w="654" w:type="dxa"/>
          </w:tcPr>
          <w:p w14:paraId="6B98D03F" w14:textId="77777777" w:rsidR="00F60FC2" w:rsidRDefault="00F60FC2">
            <w:r>
              <w:t>8103</w:t>
            </w:r>
          </w:p>
        </w:tc>
        <w:tc>
          <w:tcPr>
            <w:tcW w:w="767" w:type="dxa"/>
          </w:tcPr>
          <w:p w14:paraId="607A0296" w14:textId="77777777" w:rsidR="00F60FC2" w:rsidRDefault="00F60FC2">
            <w:r>
              <w:t>Farzam Afzal</w:t>
            </w:r>
          </w:p>
        </w:tc>
        <w:tc>
          <w:tcPr>
            <w:tcW w:w="670" w:type="dxa"/>
          </w:tcPr>
          <w:p w14:paraId="43C21E84" w14:textId="77777777" w:rsidR="00F60FC2" w:rsidRDefault="00F60FC2">
            <w:r>
              <w:t>107908-P</w:t>
            </w:r>
          </w:p>
        </w:tc>
        <w:tc>
          <w:tcPr>
            <w:tcW w:w="822" w:type="dxa"/>
          </w:tcPr>
          <w:p w14:paraId="0919889F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339AE6FF" w14:textId="77777777" w:rsidR="00F60FC2" w:rsidRDefault="00F60FC2">
            <w:r>
              <w:t>52.033333</w:t>
            </w:r>
          </w:p>
        </w:tc>
        <w:tc>
          <w:tcPr>
            <w:tcW w:w="711" w:type="dxa"/>
          </w:tcPr>
          <w:p w14:paraId="589C970F" w14:textId="77777777" w:rsidR="00F60FC2" w:rsidRDefault="00F60FC2">
            <w:r>
              <w:t>21</w:t>
            </w:r>
          </w:p>
        </w:tc>
        <w:tc>
          <w:tcPr>
            <w:tcW w:w="1166" w:type="dxa"/>
          </w:tcPr>
          <w:p w14:paraId="0A5BECCD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0398197E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7D169FE8" w14:textId="77777777" w:rsidR="00F60FC2" w:rsidRDefault="00F60FC2">
            <w:r>
              <w:t>Punjab</w:t>
            </w:r>
          </w:p>
        </w:tc>
      </w:tr>
      <w:tr w:rsidR="00F60FC2" w14:paraId="2AA94F47" w14:textId="77777777" w:rsidTr="00F60FC2">
        <w:tc>
          <w:tcPr>
            <w:tcW w:w="393" w:type="dxa"/>
          </w:tcPr>
          <w:p w14:paraId="1C1C6437" w14:textId="77777777" w:rsidR="00F60FC2" w:rsidRDefault="00F60FC2">
            <w:r>
              <w:t>39</w:t>
            </w:r>
          </w:p>
        </w:tc>
        <w:tc>
          <w:tcPr>
            <w:tcW w:w="654" w:type="dxa"/>
          </w:tcPr>
          <w:p w14:paraId="676E132E" w14:textId="77777777" w:rsidR="00F60FC2" w:rsidRDefault="00F60FC2">
            <w:r>
              <w:t>15927</w:t>
            </w:r>
          </w:p>
        </w:tc>
        <w:tc>
          <w:tcPr>
            <w:tcW w:w="767" w:type="dxa"/>
          </w:tcPr>
          <w:p w14:paraId="04E2AD46" w14:textId="77777777" w:rsidR="00F60FC2" w:rsidRDefault="00F60FC2">
            <w:r>
              <w:t>Khuzaimah Anwar Ullah</w:t>
            </w:r>
          </w:p>
        </w:tc>
        <w:tc>
          <w:tcPr>
            <w:tcW w:w="670" w:type="dxa"/>
          </w:tcPr>
          <w:p w14:paraId="071DF694" w14:textId="77777777" w:rsidR="00F60FC2" w:rsidRDefault="00F60FC2">
            <w:r>
              <w:t>109778-P</w:t>
            </w:r>
          </w:p>
        </w:tc>
        <w:tc>
          <w:tcPr>
            <w:tcW w:w="822" w:type="dxa"/>
          </w:tcPr>
          <w:p w14:paraId="23893C52" w14:textId="77777777" w:rsidR="00F60FC2" w:rsidRDefault="00F60FC2">
            <w:r>
              <w:t>Abid Hussain</w:t>
            </w:r>
          </w:p>
        </w:tc>
        <w:tc>
          <w:tcPr>
            <w:tcW w:w="710" w:type="dxa"/>
          </w:tcPr>
          <w:p w14:paraId="62DBE43D" w14:textId="77777777" w:rsidR="00F60FC2" w:rsidRDefault="00F60FC2">
            <w:r>
              <w:t>51.933333</w:t>
            </w:r>
          </w:p>
        </w:tc>
        <w:tc>
          <w:tcPr>
            <w:tcW w:w="711" w:type="dxa"/>
          </w:tcPr>
          <w:p w14:paraId="28CFD8D2" w14:textId="77777777" w:rsidR="00F60FC2" w:rsidRDefault="00F60FC2">
            <w:r>
              <w:t>18</w:t>
            </w:r>
          </w:p>
        </w:tc>
        <w:tc>
          <w:tcPr>
            <w:tcW w:w="1166" w:type="dxa"/>
          </w:tcPr>
          <w:p w14:paraId="48BDAFE7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301212ED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406CD80D" w14:textId="77777777" w:rsidR="00F60FC2" w:rsidRDefault="00F60FC2">
            <w:r>
              <w:t>Punjab</w:t>
            </w:r>
          </w:p>
        </w:tc>
      </w:tr>
      <w:tr w:rsidR="00F60FC2" w14:paraId="400142E3" w14:textId="77777777" w:rsidTr="00F60FC2">
        <w:tc>
          <w:tcPr>
            <w:tcW w:w="393" w:type="dxa"/>
          </w:tcPr>
          <w:p w14:paraId="3C53277E" w14:textId="77777777" w:rsidR="00F60FC2" w:rsidRDefault="00F60FC2">
            <w:r>
              <w:t>40</w:t>
            </w:r>
          </w:p>
        </w:tc>
        <w:tc>
          <w:tcPr>
            <w:tcW w:w="654" w:type="dxa"/>
          </w:tcPr>
          <w:p w14:paraId="45698DF0" w14:textId="77777777" w:rsidR="00F60FC2" w:rsidRDefault="00F60FC2">
            <w:r>
              <w:t>5331</w:t>
            </w:r>
          </w:p>
        </w:tc>
        <w:tc>
          <w:tcPr>
            <w:tcW w:w="767" w:type="dxa"/>
          </w:tcPr>
          <w:p w14:paraId="7D771064" w14:textId="77777777" w:rsidR="00F60FC2" w:rsidRDefault="00F60FC2">
            <w:r>
              <w:t>Muhammad Usama Bilal</w:t>
            </w:r>
          </w:p>
        </w:tc>
        <w:tc>
          <w:tcPr>
            <w:tcW w:w="670" w:type="dxa"/>
          </w:tcPr>
          <w:p w14:paraId="5BBCD539" w14:textId="77777777" w:rsidR="00F60FC2" w:rsidRDefault="00F60FC2">
            <w:r>
              <w:t>104586-P</w:t>
            </w:r>
          </w:p>
        </w:tc>
        <w:tc>
          <w:tcPr>
            <w:tcW w:w="822" w:type="dxa"/>
          </w:tcPr>
          <w:p w14:paraId="764CC026" w14:textId="77777777" w:rsidR="00F60FC2" w:rsidRDefault="00F60FC2">
            <w:r>
              <w:t>Muhammad Bilal Shah</w:t>
            </w:r>
          </w:p>
        </w:tc>
        <w:tc>
          <w:tcPr>
            <w:tcW w:w="710" w:type="dxa"/>
          </w:tcPr>
          <w:p w14:paraId="797466D7" w14:textId="77777777" w:rsidR="00F60FC2" w:rsidRDefault="00F60FC2">
            <w:r>
              <w:t>51.516667</w:t>
            </w:r>
          </w:p>
        </w:tc>
        <w:tc>
          <w:tcPr>
            <w:tcW w:w="711" w:type="dxa"/>
          </w:tcPr>
          <w:p w14:paraId="019A3BD2" w14:textId="77777777" w:rsidR="00F60FC2" w:rsidRDefault="00F60FC2">
            <w:r>
              <w:t>37</w:t>
            </w:r>
          </w:p>
        </w:tc>
        <w:tc>
          <w:tcPr>
            <w:tcW w:w="1166" w:type="dxa"/>
          </w:tcPr>
          <w:p w14:paraId="14F5A88E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2F500B15" w14:textId="77777777" w:rsidR="00F60FC2" w:rsidRDefault="00F60FC2">
            <w:r>
              <w:t xml:space="preserve">Choudhary Prevez Ilahi Institute </w:t>
            </w:r>
            <w:r>
              <w:lastRenderedPageBreak/>
              <w:t>of Cardiology , Multan</w:t>
            </w:r>
          </w:p>
        </w:tc>
        <w:tc>
          <w:tcPr>
            <w:tcW w:w="747" w:type="dxa"/>
          </w:tcPr>
          <w:p w14:paraId="2CC5EC26" w14:textId="77777777" w:rsidR="00F60FC2" w:rsidRDefault="00F60FC2">
            <w:r>
              <w:lastRenderedPageBreak/>
              <w:t>Punjab</w:t>
            </w:r>
          </w:p>
        </w:tc>
      </w:tr>
      <w:tr w:rsidR="00F60FC2" w14:paraId="1F0A6652" w14:textId="77777777" w:rsidTr="00F60FC2">
        <w:tc>
          <w:tcPr>
            <w:tcW w:w="393" w:type="dxa"/>
          </w:tcPr>
          <w:p w14:paraId="0B6FCED4" w14:textId="77777777" w:rsidR="00F60FC2" w:rsidRDefault="00F60FC2">
            <w:r>
              <w:t>41</w:t>
            </w:r>
          </w:p>
        </w:tc>
        <w:tc>
          <w:tcPr>
            <w:tcW w:w="654" w:type="dxa"/>
          </w:tcPr>
          <w:p w14:paraId="7297044C" w14:textId="77777777" w:rsidR="00F60FC2" w:rsidRDefault="00F60FC2">
            <w:r>
              <w:t>17971</w:t>
            </w:r>
          </w:p>
        </w:tc>
        <w:tc>
          <w:tcPr>
            <w:tcW w:w="767" w:type="dxa"/>
          </w:tcPr>
          <w:p w14:paraId="268CD93D" w14:textId="77777777" w:rsidR="00F60FC2" w:rsidRDefault="00F60FC2">
            <w:r>
              <w:t>Huma Awan</w:t>
            </w:r>
          </w:p>
        </w:tc>
        <w:tc>
          <w:tcPr>
            <w:tcW w:w="670" w:type="dxa"/>
          </w:tcPr>
          <w:p w14:paraId="0476B5EE" w14:textId="77777777" w:rsidR="00F60FC2" w:rsidRDefault="00F60FC2">
            <w:r>
              <w:t>B-107532-P</w:t>
            </w:r>
          </w:p>
        </w:tc>
        <w:tc>
          <w:tcPr>
            <w:tcW w:w="822" w:type="dxa"/>
          </w:tcPr>
          <w:p w14:paraId="592E2AD9" w14:textId="77777777" w:rsidR="00F60FC2" w:rsidRDefault="00F60FC2">
            <w:r>
              <w:t>Muhammad Nadeem Akram</w:t>
            </w:r>
          </w:p>
        </w:tc>
        <w:tc>
          <w:tcPr>
            <w:tcW w:w="710" w:type="dxa"/>
          </w:tcPr>
          <w:p w14:paraId="5B2EBA4C" w14:textId="77777777" w:rsidR="00F60FC2" w:rsidRDefault="00F60FC2">
            <w:r>
              <w:t>52.045833</w:t>
            </w:r>
          </w:p>
        </w:tc>
        <w:tc>
          <w:tcPr>
            <w:tcW w:w="711" w:type="dxa"/>
          </w:tcPr>
          <w:p w14:paraId="2AADCBEE" w14:textId="77777777" w:rsidR="00F60FC2" w:rsidRDefault="00F60FC2">
            <w:r>
              <w:t>17</w:t>
            </w:r>
          </w:p>
        </w:tc>
        <w:tc>
          <w:tcPr>
            <w:tcW w:w="1166" w:type="dxa"/>
          </w:tcPr>
          <w:p w14:paraId="68752686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7153E44E" w14:textId="77777777" w:rsidR="00F60FC2" w:rsidRDefault="00F60FC2">
            <w:r>
              <w:t>Faisalabad Institute of Cardiology, Faisalabad</w:t>
            </w:r>
          </w:p>
        </w:tc>
        <w:tc>
          <w:tcPr>
            <w:tcW w:w="747" w:type="dxa"/>
          </w:tcPr>
          <w:p w14:paraId="3A6A6751" w14:textId="77777777" w:rsidR="00F60FC2" w:rsidRDefault="00F60FC2">
            <w:r>
              <w:t>Punjab</w:t>
            </w:r>
          </w:p>
        </w:tc>
      </w:tr>
      <w:tr w:rsidR="00F60FC2" w14:paraId="24B8EFAF" w14:textId="77777777" w:rsidTr="00F60FC2">
        <w:tc>
          <w:tcPr>
            <w:tcW w:w="393" w:type="dxa"/>
          </w:tcPr>
          <w:p w14:paraId="6D040DBC" w14:textId="77777777" w:rsidR="00F60FC2" w:rsidRDefault="00F60FC2">
            <w:r>
              <w:t>42</w:t>
            </w:r>
          </w:p>
        </w:tc>
        <w:tc>
          <w:tcPr>
            <w:tcW w:w="654" w:type="dxa"/>
          </w:tcPr>
          <w:p w14:paraId="74AC0A47" w14:textId="77777777" w:rsidR="00F60FC2" w:rsidRDefault="00F60FC2">
            <w:r>
              <w:t>15067</w:t>
            </w:r>
          </w:p>
        </w:tc>
        <w:tc>
          <w:tcPr>
            <w:tcW w:w="767" w:type="dxa"/>
          </w:tcPr>
          <w:p w14:paraId="07134314" w14:textId="77777777" w:rsidR="00F60FC2" w:rsidRDefault="00F60FC2">
            <w:r>
              <w:t>Muhammad Fahad</w:t>
            </w:r>
          </w:p>
        </w:tc>
        <w:tc>
          <w:tcPr>
            <w:tcW w:w="670" w:type="dxa"/>
          </w:tcPr>
          <w:p w14:paraId="0900FE5B" w14:textId="77777777" w:rsidR="00F60FC2" w:rsidRDefault="00F60FC2">
            <w:r>
              <w:t>110813-P</w:t>
            </w:r>
          </w:p>
        </w:tc>
        <w:tc>
          <w:tcPr>
            <w:tcW w:w="822" w:type="dxa"/>
          </w:tcPr>
          <w:p w14:paraId="062AA35B" w14:textId="77777777" w:rsidR="00F60FC2" w:rsidRDefault="00F60FC2">
            <w:r>
              <w:t>Muhammad Ilyas Sabir</w:t>
            </w:r>
          </w:p>
        </w:tc>
        <w:tc>
          <w:tcPr>
            <w:tcW w:w="710" w:type="dxa"/>
          </w:tcPr>
          <w:p w14:paraId="2CC999AD" w14:textId="77777777" w:rsidR="00F60FC2" w:rsidRDefault="00F60FC2">
            <w:r>
              <w:t>51.954167</w:t>
            </w:r>
          </w:p>
        </w:tc>
        <w:tc>
          <w:tcPr>
            <w:tcW w:w="711" w:type="dxa"/>
          </w:tcPr>
          <w:p w14:paraId="4D193D7D" w14:textId="77777777" w:rsidR="00F60FC2" w:rsidRDefault="00F60FC2">
            <w:r>
              <w:t>14</w:t>
            </w:r>
          </w:p>
        </w:tc>
        <w:tc>
          <w:tcPr>
            <w:tcW w:w="1166" w:type="dxa"/>
          </w:tcPr>
          <w:p w14:paraId="5C58D4BA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56E5C81F" w14:textId="77777777" w:rsidR="00F60FC2" w:rsidRDefault="00F60FC2">
            <w:r>
              <w:t>Faisalabad Institute of Cardiology, Faisalabad</w:t>
            </w:r>
          </w:p>
        </w:tc>
        <w:tc>
          <w:tcPr>
            <w:tcW w:w="747" w:type="dxa"/>
          </w:tcPr>
          <w:p w14:paraId="483B4453" w14:textId="77777777" w:rsidR="00F60FC2" w:rsidRDefault="00F60FC2">
            <w:r>
              <w:t>Punjab</w:t>
            </w:r>
          </w:p>
        </w:tc>
      </w:tr>
      <w:tr w:rsidR="00F60FC2" w14:paraId="5AE5BF89" w14:textId="77777777" w:rsidTr="00F60FC2">
        <w:tc>
          <w:tcPr>
            <w:tcW w:w="393" w:type="dxa"/>
          </w:tcPr>
          <w:p w14:paraId="65CFC3A5" w14:textId="77777777" w:rsidR="00F60FC2" w:rsidRDefault="00F60FC2">
            <w:r>
              <w:t>43</w:t>
            </w:r>
          </w:p>
        </w:tc>
        <w:tc>
          <w:tcPr>
            <w:tcW w:w="654" w:type="dxa"/>
          </w:tcPr>
          <w:p w14:paraId="538095E5" w14:textId="77777777" w:rsidR="00F60FC2" w:rsidRDefault="00F60FC2">
            <w:r>
              <w:t>16243</w:t>
            </w:r>
          </w:p>
        </w:tc>
        <w:tc>
          <w:tcPr>
            <w:tcW w:w="767" w:type="dxa"/>
          </w:tcPr>
          <w:p w14:paraId="07034272" w14:textId="77777777" w:rsidR="00F60FC2" w:rsidRDefault="00F60FC2">
            <w:r>
              <w:t>Muhammad Shamraiz</w:t>
            </w:r>
          </w:p>
        </w:tc>
        <w:tc>
          <w:tcPr>
            <w:tcW w:w="670" w:type="dxa"/>
          </w:tcPr>
          <w:p w14:paraId="2318B122" w14:textId="77777777" w:rsidR="00F60FC2" w:rsidRDefault="00F60FC2">
            <w:r>
              <w:t>109003-P</w:t>
            </w:r>
          </w:p>
        </w:tc>
        <w:tc>
          <w:tcPr>
            <w:tcW w:w="822" w:type="dxa"/>
          </w:tcPr>
          <w:p w14:paraId="05503527" w14:textId="77777777" w:rsidR="00F60FC2" w:rsidRDefault="00F60FC2">
            <w:r>
              <w:t>Muhammad Shabbir</w:t>
            </w:r>
          </w:p>
        </w:tc>
        <w:tc>
          <w:tcPr>
            <w:tcW w:w="710" w:type="dxa"/>
          </w:tcPr>
          <w:p w14:paraId="7113DDCD" w14:textId="77777777" w:rsidR="00F60FC2" w:rsidRDefault="00F60FC2">
            <w:r>
              <w:t>48.579167</w:t>
            </w:r>
          </w:p>
        </w:tc>
        <w:tc>
          <w:tcPr>
            <w:tcW w:w="711" w:type="dxa"/>
          </w:tcPr>
          <w:p w14:paraId="2230EA00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498DC476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5EB6C120" w14:textId="77777777" w:rsidR="00F60FC2" w:rsidRDefault="00F60FC2">
            <w:r>
              <w:t>Faisalabad Institute of Cardiology, Faisalabad</w:t>
            </w:r>
          </w:p>
        </w:tc>
        <w:tc>
          <w:tcPr>
            <w:tcW w:w="747" w:type="dxa"/>
          </w:tcPr>
          <w:p w14:paraId="241BD5CC" w14:textId="77777777" w:rsidR="00F60FC2" w:rsidRDefault="00F60FC2">
            <w:r>
              <w:t>AJK, G&amp;B, FATA, ICT</w:t>
            </w:r>
          </w:p>
        </w:tc>
      </w:tr>
      <w:tr w:rsidR="00F60FC2" w14:paraId="2C295B2E" w14:textId="77777777" w:rsidTr="00F60FC2">
        <w:tc>
          <w:tcPr>
            <w:tcW w:w="393" w:type="dxa"/>
          </w:tcPr>
          <w:p w14:paraId="3AF1CF19" w14:textId="77777777" w:rsidR="00F60FC2" w:rsidRDefault="00F60FC2">
            <w:r>
              <w:t>44</w:t>
            </w:r>
          </w:p>
        </w:tc>
        <w:tc>
          <w:tcPr>
            <w:tcW w:w="654" w:type="dxa"/>
          </w:tcPr>
          <w:p w14:paraId="27465DB8" w14:textId="77777777" w:rsidR="00F60FC2" w:rsidRDefault="00F60FC2">
            <w:r>
              <w:t>17631</w:t>
            </w:r>
          </w:p>
        </w:tc>
        <w:tc>
          <w:tcPr>
            <w:tcW w:w="767" w:type="dxa"/>
          </w:tcPr>
          <w:p w14:paraId="51862054" w14:textId="77777777" w:rsidR="00F60FC2" w:rsidRDefault="00F60FC2">
            <w:r>
              <w:t>Arslan Javid</w:t>
            </w:r>
          </w:p>
        </w:tc>
        <w:tc>
          <w:tcPr>
            <w:tcW w:w="670" w:type="dxa"/>
          </w:tcPr>
          <w:p w14:paraId="2193111B" w14:textId="77777777" w:rsidR="00F60FC2" w:rsidRDefault="00F60FC2">
            <w:r>
              <w:t>106730-p</w:t>
            </w:r>
          </w:p>
        </w:tc>
        <w:tc>
          <w:tcPr>
            <w:tcW w:w="822" w:type="dxa"/>
          </w:tcPr>
          <w:p w14:paraId="22040370" w14:textId="77777777" w:rsidR="00F60FC2" w:rsidRDefault="00F60FC2">
            <w:r>
              <w:t>Munawar Javid</w:t>
            </w:r>
          </w:p>
        </w:tc>
        <w:tc>
          <w:tcPr>
            <w:tcW w:w="710" w:type="dxa"/>
          </w:tcPr>
          <w:p w14:paraId="0F04B63C" w14:textId="77777777" w:rsidR="00F60FC2" w:rsidRDefault="00F60FC2">
            <w:r>
              <w:t>52.191667</w:t>
            </w:r>
          </w:p>
        </w:tc>
        <w:tc>
          <w:tcPr>
            <w:tcW w:w="711" w:type="dxa"/>
          </w:tcPr>
          <w:p w14:paraId="42CFC768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821AFAE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7F5D8A50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429012AD" w14:textId="77777777" w:rsidR="00F60FC2" w:rsidRDefault="00F60FC2">
            <w:r>
              <w:t>Punjab</w:t>
            </w:r>
          </w:p>
        </w:tc>
      </w:tr>
      <w:tr w:rsidR="00F60FC2" w14:paraId="63685616" w14:textId="77777777" w:rsidTr="00F60FC2">
        <w:tc>
          <w:tcPr>
            <w:tcW w:w="393" w:type="dxa"/>
          </w:tcPr>
          <w:p w14:paraId="499BAF81" w14:textId="77777777" w:rsidR="00F60FC2" w:rsidRDefault="00F60FC2">
            <w:r>
              <w:t>45</w:t>
            </w:r>
          </w:p>
        </w:tc>
        <w:tc>
          <w:tcPr>
            <w:tcW w:w="654" w:type="dxa"/>
          </w:tcPr>
          <w:p w14:paraId="36697ED8" w14:textId="77777777" w:rsidR="00F60FC2" w:rsidRDefault="00F60FC2">
            <w:r>
              <w:t>17675</w:t>
            </w:r>
          </w:p>
        </w:tc>
        <w:tc>
          <w:tcPr>
            <w:tcW w:w="767" w:type="dxa"/>
          </w:tcPr>
          <w:p w14:paraId="0833FF10" w14:textId="77777777" w:rsidR="00F60FC2" w:rsidRDefault="00F60FC2">
            <w:r>
              <w:t>Muhammad Abdullah Naeem</w:t>
            </w:r>
          </w:p>
        </w:tc>
        <w:tc>
          <w:tcPr>
            <w:tcW w:w="670" w:type="dxa"/>
          </w:tcPr>
          <w:p w14:paraId="4DCCAD14" w14:textId="77777777" w:rsidR="00F60FC2" w:rsidRDefault="00F60FC2">
            <w:r>
              <w:t>109327-P</w:t>
            </w:r>
          </w:p>
        </w:tc>
        <w:tc>
          <w:tcPr>
            <w:tcW w:w="822" w:type="dxa"/>
          </w:tcPr>
          <w:p w14:paraId="4018AECF" w14:textId="77777777" w:rsidR="00F60FC2" w:rsidRDefault="00F60FC2">
            <w:r>
              <w:t>Muhammad Naeem</w:t>
            </w:r>
          </w:p>
        </w:tc>
        <w:tc>
          <w:tcPr>
            <w:tcW w:w="710" w:type="dxa"/>
          </w:tcPr>
          <w:p w14:paraId="0DF70D2D" w14:textId="77777777" w:rsidR="00F60FC2" w:rsidRDefault="00F60FC2">
            <w:r>
              <w:t>52.995918</w:t>
            </w:r>
          </w:p>
        </w:tc>
        <w:tc>
          <w:tcPr>
            <w:tcW w:w="711" w:type="dxa"/>
          </w:tcPr>
          <w:p w14:paraId="59C11FE2" w14:textId="77777777" w:rsidR="00F60FC2" w:rsidRDefault="00F60FC2">
            <w:r>
              <w:t>39</w:t>
            </w:r>
          </w:p>
        </w:tc>
        <w:tc>
          <w:tcPr>
            <w:tcW w:w="1166" w:type="dxa"/>
          </w:tcPr>
          <w:p w14:paraId="60F10534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19618F8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ECB2C1E" w14:textId="77777777" w:rsidR="00F60FC2" w:rsidRDefault="00F60FC2">
            <w:r>
              <w:t>Punjab</w:t>
            </w:r>
          </w:p>
        </w:tc>
      </w:tr>
      <w:tr w:rsidR="00F60FC2" w14:paraId="259CAB4E" w14:textId="77777777" w:rsidTr="00F60FC2">
        <w:tc>
          <w:tcPr>
            <w:tcW w:w="393" w:type="dxa"/>
          </w:tcPr>
          <w:p w14:paraId="34BB6601" w14:textId="77777777" w:rsidR="00F60FC2" w:rsidRDefault="00F60FC2">
            <w:r>
              <w:t>46</w:t>
            </w:r>
          </w:p>
        </w:tc>
        <w:tc>
          <w:tcPr>
            <w:tcW w:w="654" w:type="dxa"/>
          </w:tcPr>
          <w:p w14:paraId="2FD3E84B" w14:textId="77777777" w:rsidR="00F60FC2" w:rsidRDefault="00F60FC2">
            <w:r>
              <w:t>18297</w:t>
            </w:r>
          </w:p>
        </w:tc>
        <w:tc>
          <w:tcPr>
            <w:tcW w:w="767" w:type="dxa"/>
          </w:tcPr>
          <w:p w14:paraId="6F83617B" w14:textId="77777777" w:rsidR="00F60FC2" w:rsidRDefault="00F60FC2">
            <w:r>
              <w:t>Muhammad Bilal Iqbal</w:t>
            </w:r>
          </w:p>
        </w:tc>
        <w:tc>
          <w:tcPr>
            <w:tcW w:w="670" w:type="dxa"/>
          </w:tcPr>
          <w:p w14:paraId="1E3F9C87" w14:textId="77777777" w:rsidR="00F60FC2" w:rsidRDefault="00F60FC2">
            <w:r>
              <w:t>103400-p</w:t>
            </w:r>
          </w:p>
        </w:tc>
        <w:tc>
          <w:tcPr>
            <w:tcW w:w="822" w:type="dxa"/>
          </w:tcPr>
          <w:p w14:paraId="0964AFCD" w14:textId="77777777" w:rsidR="00F60FC2" w:rsidRDefault="00F60FC2">
            <w:r>
              <w:t>Muhammad Iqbal Tahir</w:t>
            </w:r>
          </w:p>
        </w:tc>
        <w:tc>
          <w:tcPr>
            <w:tcW w:w="710" w:type="dxa"/>
          </w:tcPr>
          <w:p w14:paraId="76B90D42" w14:textId="77777777" w:rsidR="00F60FC2" w:rsidRDefault="00F60FC2">
            <w:r>
              <w:t>57.195833</w:t>
            </w:r>
          </w:p>
        </w:tc>
        <w:tc>
          <w:tcPr>
            <w:tcW w:w="711" w:type="dxa"/>
          </w:tcPr>
          <w:p w14:paraId="343E894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E2421DB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2B33C4F2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7C175173" w14:textId="77777777" w:rsidR="00F60FC2" w:rsidRDefault="00F60FC2">
            <w:r>
              <w:t>Punjab</w:t>
            </w:r>
          </w:p>
        </w:tc>
      </w:tr>
      <w:tr w:rsidR="00F60FC2" w14:paraId="6C8F5215" w14:textId="77777777" w:rsidTr="00F60FC2">
        <w:tc>
          <w:tcPr>
            <w:tcW w:w="393" w:type="dxa"/>
          </w:tcPr>
          <w:p w14:paraId="06649300" w14:textId="77777777" w:rsidR="00F60FC2" w:rsidRDefault="00F60FC2">
            <w:r>
              <w:t>47</w:t>
            </w:r>
          </w:p>
        </w:tc>
        <w:tc>
          <w:tcPr>
            <w:tcW w:w="654" w:type="dxa"/>
          </w:tcPr>
          <w:p w14:paraId="22BA8237" w14:textId="77777777" w:rsidR="00F60FC2" w:rsidRDefault="00F60FC2">
            <w:r>
              <w:t>4601</w:t>
            </w:r>
          </w:p>
        </w:tc>
        <w:tc>
          <w:tcPr>
            <w:tcW w:w="767" w:type="dxa"/>
          </w:tcPr>
          <w:p w14:paraId="6822435B" w14:textId="77777777" w:rsidR="00F60FC2" w:rsidRDefault="00F60FC2">
            <w:r>
              <w:t>Muhammad Usama Luqman Meer</w:t>
            </w:r>
          </w:p>
        </w:tc>
        <w:tc>
          <w:tcPr>
            <w:tcW w:w="670" w:type="dxa"/>
          </w:tcPr>
          <w:p w14:paraId="057EEFED" w14:textId="77777777" w:rsidR="00F60FC2" w:rsidRDefault="00F60FC2">
            <w:r>
              <w:t>94906-P</w:t>
            </w:r>
          </w:p>
        </w:tc>
        <w:tc>
          <w:tcPr>
            <w:tcW w:w="822" w:type="dxa"/>
          </w:tcPr>
          <w:p w14:paraId="71C6FFDB" w14:textId="77777777" w:rsidR="00F60FC2" w:rsidRDefault="00F60FC2">
            <w:r>
              <w:t>Luqman Ullah Meer</w:t>
            </w:r>
          </w:p>
        </w:tc>
        <w:tc>
          <w:tcPr>
            <w:tcW w:w="710" w:type="dxa"/>
          </w:tcPr>
          <w:p w14:paraId="7A526D91" w14:textId="77777777" w:rsidR="00F60FC2" w:rsidRDefault="00F60FC2">
            <w:r>
              <w:t>55.533333</w:t>
            </w:r>
          </w:p>
        </w:tc>
        <w:tc>
          <w:tcPr>
            <w:tcW w:w="711" w:type="dxa"/>
          </w:tcPr>
          <w:p w14:paraId="47423B00" w14:textId="77777777" w:rsidR="00F60FC2" w:rsidRDefault="00F60FC2">
            <w:r>
              <w:t>14</w:t>
            </w:r>
          </w:p>
        </w:tc>
        <w:tc>
          <w:tcPr>
            <w:tcW w:w="1166" w:type="dxa"/>
          </w:tcPr>
          <w:p w14:paraId="52DE5B6C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376611B5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61C20D91" w14:textId="77777777" w:rsidR="00F60FC2" w:rsidRDefault="00F60FC2">
            <w:r>
              <w:t>Punjab</w:t>
            </w:r>
          </w:p>
        </w:tc>
      </w:tr>
      <w:tr w:rsidR="00F60FC2" w14:paraId="5A7ACA74" w14:textId="77777777" w:rsidTr="00F60FC2">
        <w:tc>
          <w:tcPr>
            <w:tcW w:w="393" w:type="dxa"/>
          </w:tcPr>
          <w:p w14:paraId="514CEABC" w14:textId="77777777" w:rsidR="00F60FC2" w:rsidRDefault="00F60FC2">
            <w:r>
              <w:t>4</w:t>
            </w:r>
            <w:r>
              <w:lastRenderedPageBreak/>
              <w:t>8</w:t>
            </w:r>
          </w:p>
        </w:tc>
        <w:tc>
          <w:tcPr>
            <w:tcW w:w="654" w:type="dxa"/>
          </w:tcPr>
          <w:p w14:paraId="1255E9B5" w14:textId="77777777" w:rsidR="00F60FC2" w:rsidRDefault="00F60FC2">
            <w:r>
              <w:lastRenderedPageBreak/>
              <w:t>1646</w:t>
            </w:r>
            <w:r>
              <w:lastRenderedPageBreak/>
              <w:t>2</w:t>
            </w:r>
          </w:p>
        </w:tc>
        <w:tc>
          <w:tcPr>
            <w:tcW w:w="767" w:type="dxa"/>
          </w:tcPr>
          <w:p w14:paraId="04F37AEE" w14:textId="77777777" w:rsidR="00F60FC2" w:rsidRDefault="00F60FC2">
            <w:r>
              <w:lastRenderedPageBreak/>
              <w:t xml:space="preserve">Kaynat </w:t>
            </w:r>
            <w:r>
              <w:lastRenderedPageBreak/>
              <w:t>Khalid</w:t>
            </w:r>
          </w:p>
        </w:tc>
        <w:tc>
          <w:tcPr>
            <w:tcW w:w="670" w:type="dxa"/>
          </w:tcPr>
          <w:p w14:paraId="0BBFBC74" w14:textId="77777777" w:rsidR="00F60FC2" w:rsidRDefault="00F60FC2">
            <w:r>
              <w:lastRenderedPageBreak/>
              <w:t>1125</w:t>
            </w:r>
            <w:r>
              <w:lastRenderedPageBreak/>
              <w:t>06-P</w:t>
            </w:r>
          </w:p>
        </w:tc>
        <w:tc>
          <w:tcPr>
            <w:tcW w:w="822" w:type="dxa"/>
          </w:tcPr>
          <w:p w14:paraId="55AD6643" w14:textId="77777777" w:rsidR="00F60FC2" w:rsidRDefault="00F60FC2">
            <w:r>
              <w:lastRenderedPageBreak/>
              <w:t xml:space="preserve">Khalid </w:t>
            </w:r>
            <w:r>
              <w:lastRenderedPageBreak/>
              <w:t>Mahmood</w:t>
            </w:r>
          </w:p>
        </w:tc>
        <w:tc>
          <w:tcPr>
            <w:tcW w:w="710" w:type="dxa"/>
          </w:tcPr>
          <w:p w14:paraId="7838F40D" w14:textId="77777777" w:rsidR="00F60FC2" w:rsidRDefault="00F60FC2">
            <w:r>
              <w:lastRenderedPageBreak/>
              <w:t>52.72</w:t>
            </w:r>
            <w:r>
              <w:lastRenderedPageBreak/>
              <w:t>9787</w:t>
            </w:r>
          </w:p>
        </w:tc>
        <w:tc>
          <w:tcPr>
            <w:tcW w:w="711" w:type="dxa"/>
          </w:tcPr>
          <w:p w14:paraId="3BF77D26" w14:textId="77777777" w:rsidR="00F60FC2" w:rsidRDefault="00F60FC2">
            <w:r>
              <w:lastRenderedPageBreak/>
              <w:t>15</w:t>
            </w:r>
          </w:p>
        </w:tc>
        <w:tc>
          <w:tcPr>
            <w:tcW w:w="1166" w:type="dxa"/>
          </w:tcPr>
          <w:p w14:paraId="20890056" w14:textId="77777777" w:rsidR="00F60FC2" w:rsidRDefault="00F60FC2">
            <w:r>
              <w:t xml:space="preserve">Cardiac </w:t>
            </w:r>
            <w:r>
              <w:lastRenderedPageBreak/>
              <w:t>Surgery</w:t>
            </w:r>
          </w:p>
        </w:tc>
        <w:tc>
          <w:tcPr>
            <w:tcW w:w="900" w:type="dxa"/>
          </w:tcPr>
          <w:p w14:paraId="42DE9B70" w14:textId="77777777" w:rsidR="00F60FC2" w:rsidRDefault="00F60FC2">
            <w:r>
              <w:lastRenderedPageBreak/>
              <w:t xml:space="preserve">Punjab </w:t>
            </w:r>
            <w:r>
              <w:lastRenderedPageBreak/>
              <w:t>Institute of Cardiology, Lahore</w:t>
            </w:r>
          </w:p>
        </w:tc>
        <w:tc>
          <w:tcPr>
            <w:tcW w:w="747" w:type="dxa"/>
          </w:tcPr>
          <w:p w14:paraId="70FDFA5E" w14:textId="77777777" w:rsidR="00F60FC2" w:rsidRDefault="00F60FC2">
            <w:r>
              <w:lastRenderedPageBreak/>
              <w:t>Punjab</w:t>
            </w:r>
          </w:p>
        </w:tc>
      </w:tr>
      <w:tr w:rsidR="00F60FC2" w14:paraId="599507C1" w14:textId="77777777" w:rsidTr="00F60FC2">
        <w:tc>
          <w:tcPr>
            <w:tcW w:w="393" w:type="dxa"/>
          </w:tcPr>
          <w:p w14:paraId="33B5A9F8" w14:textId="77777777" w:rsidR="00F60FC2" w:rsidRDefault="00F60FC2">
            <w:r>
              <w:t>49</w:t>
            </w:r>
          </w:p>
        </w:tc>
        <w:tc>
          <w:tcPr>
            <w:tcW w:w="654" w:type="dxa"/>
          </w:tcPr>
          <w:p w14:paraId="5390E0A7" w14:textId="77777777" w:rsidR="00F60FC2" w:rsidRDefault="00F60FC2">
            <w:r>
              <w:t>7493</w:t>
            </w:r>
          </w:p>
        </w:tc>
        <w:tc>
          <w:tcPr>
            <w:tcW w:w="767" w:type="dxa"/>
          </w:tcPr>
          <w:p w14:paraId="78075B67" w14:textId="77777777" w:rsidR="00F60FC2" w:rsidRDefault="00F60FC2">
            <w:r>
              <w:t>Abu Baker Hussain</w:t>
            </w:r>
          </w:p>
        </w:tc>
        <w:tc>
          <w:tcPr>
            <w:tcW w:w="670" w:type="dxa"/>
          </w:tcPr>
          <w:p w14:paraId="4D4A7E78" w14:textId="77777777" w:rsidR="00F60FC2" w:rsidRDefault="00F60FC2">
            <w:r>
              <w:t>102649-p</w:t>
            </w:r>
          </w:p>
        </w:tc>
        <w:tc>
          <w:tcPr>
            <w:tcW w:w="822" w:type="dxa"/>
          </w:tcPr>
          <w:p w14:paraId="3DE2ABC5" w14:textId="77777777" w:rsidR="00F60FC2" w:rsidRDefault="00F60FC2">
            <w:r>
              <w:t>Rafiq Hussain</w:t>
            </w:r>
          </w:p>
        </w:tc>
        <w:tc>
          <w:tcPr>
            <w:tcW w:w="710" w:type="dxa"/>
          </w:tcPr>
          <w:p w14:paraId="3BE466CE" w14:textId="77777777" w:rsidR="00F60FC2" w:rsidRDefault="00F60FC2">
            <w:r>
              <w:t>52.069412</w:t>
            </w:r>
          </w:p>
        </w:tc>
        <w:tc>
          <w:tcPr>
            <w:tcW w:w="711" w:type="dxa"/>
          </w:tcPr>
          <w:p w14:paraId="4448B631" w14:textId="77777777" w:rsidR="00F60FC2" w:rsidRDefault="00F60FC2">
            <w:r>
              <w:t>19</w:t>
            </w:r>
          </w:p>
        </w:tc>
        <w:tc>
          <w:tcPr>
            <w:tcW w:w="1166" w:type="dxa"/>
          </w:tcPr>
          <w:p w14:paraId="348248F9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053643C4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DD25860" w14:textId="77777777" w:rsidR="00F60FC2" w:rsidRDefault="00F60FC2">
            <w:r>
              <w:t>Punjab</w:t>
            </w:r>
          </w:p>
        </w:tc>
      </w:tr>
      <w:tr w:rsidR="00F60FC2" w14:paraId="4C546E83" w14:textId="77777777" w:rsidTr="00F60FC2">
        <w:tc>
          <w:tcPr>
            <w:tcW w:w="393" w:type="dxa"/>
          </w:tcPr>
          <w:p w14:paraId="45576FBF" w14:textId="77777777" w:rsidR="00F60FC2" w:rsidRDefault="00F60FC2">
            <w:r>
              <w:t>50</w:t>
            </w:r>
          </w:p>
        </w:tc>
        <w:tc>
          <w:tcPr>
            <w:tcW w:w="654" w:type="dxa"/>
          </w:tcPr>
          <w:p w14:paraId="7AE956A1" w14:textId="77777777" w:rsidR="00F60FC2" w:rsidRDefault="00F60FC2">
            <w:r>
              <w:t>19050</w:t>
            </w:r>
          </w:p>
        </w:tc>
        <w:tc>
          <w:tcPr>
            <w:tcW w:w="767" w:type="dxa"/>
          </w:tcPr>
          <w:p w14:paraId="64AD6150" w14:textId="77777777" w:rsidR="00F60FC2" w:rsidRDefault="00F60FC2">
            <w:r>
              <w:t>Muhammad Rizwan</w:t>
            </w:r>
          </w:p>
        </w:tc>
        <w:tc>
          <w:tcPr>
            <w:tcW w:w="670" w:type="dxa"/>
          </w:tcPr>
          <w:p w14:paraId="6A7B1998" w14:textId="77777777" w:rsidR="00F60FC2" w:rsidRDefault="00F60FC2">
            <w:r>
              <w:t>34372-N</w:t>
            </w:r>
          </w:p>
        </w:tc>
        <w:tc>
          <w:tcPr>
            <w:tcW w:w="822" w:type="dxa"/>
          </w:tcPr>
          <w:p w14:paraId="0F91CCC4" w14:textId="77777777" w:rsidR="00F60FC2" w:rsidRDefault="00F60FC2">
            <w:r>
              <w:t>Muhammad Imran</w:t>
            </w:r>
          </w:p>
        </w:tc>
        <w:tc>
          <w:tcPr>
            <w:tcW w:w="710" w:type="dxa"/>
          </w:tcPr>
          <w:p w14:paraId="676927EF" w14:textId="77777777" w:rsidR="00F60FC2" w:rsidRDefault="00F60FC2">
            <w:r>
              <w:t>46.644681</w:t>
            </w:r>
          </w:p>
        </w:tc>
        <w:tc>
          <w:tcPr>
            <w:tcW w:w="711" w:type="dxa"/>
          </w:tcPr>
          <w:p w14:paraId="482DE68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3F16F55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0048E2C1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72FB58C" w14:textId="77777777" w:rsidR="00F60FC2" w:rsidRDefault="00F60FC2">
            <w:r>
              <w:t>KPK, Sindh, Balochistan</w:t>
            </w:r>
          </w:p>
        </w:tc>
      </w:tr>
      <w:tr w:rsidR="00F60FC2" w14:paraId="3D169477" w14:textId="77777777" w:rsidTr="00F60FC2">
        <w:tc>
          <w:tcPr>
            <w:tcW w:w="393" w:type="dxa"/>
          </w:tcPr>
          <w:p w14:paraId="5E2077B6" w14:textId="77777777" w:rsidR="00F60FC2" w:rsidRDefault="00F60FC2">
            <w:r>
              <w:t>51</w:t>
            </w:r>
          </w:p>
        </w:tc>
        <w:tc>
          <w:tcPr>
            <w:tcW w:w="654" w:type="dxa"/>
          </w:tcPr>
          <w:p w14:paraId="15EA1D81" w14:textId="77777777" w:rsidR="00F60FC2" w:rsidRDefault="00F60FC2">
            <w:r>
              <w:t>17920</w:t>
            </w:r>
          </w:p>
        </w:tc>
        <w:tc>
          <w:tcPr>
            <w:tcW w:w="767" w:type="dxa"/>
          </w:tcPr>
          <w:p w14:paraId="517A9ADB" w14:textId="77777777" w:rsidR="00F60FC2" w:rsidRDefault="00F60FC2">
            <w:r>
              <w:t>Sarosh</w:t>
            </w:r>
          </w:p>
        </w:tc>
        <w:tc>
          <w:tcPr>
            <w:tcW w:w="670" w:type="dxa"/>
          </w:tcPr>
          <w:p w14:paraId="679397DA" w14:textId="77777777" w:rsidR="00F60FC2" w:rsidRDefault="00F60FC2">
            <w:r>
              <w:t>114693P</w:t>
            </w:r>
          </w:p>
        </w:tc>
        <w:tc>
          <w:tcPr>
            <w:tcW w:w="822" w:type="dxa"/>
          </w:tcPr>
          <w:p w14:paraId="24356D4C" w14:textId="77777777" w:rsidR="00F60FC2" w:rsidRDefault="00F60FC2">
            <w:r>
              <w:t xml:space="preserve">Muhammad Saleem Rana </w:t>
            </w:r>
          </w:p>
        </w:tc>
        <w:tc>
          <w:tcPr>
            <w:tcW w:w="710" w:type="dxa"/>
          </w:tcPr>
          <w:p w14:paraId="30AED40D" w14:textId="77777777" w:rsidR="00F60FC2" w:rsidRDefault="00F60FC2">
            <w:r>
              <w:t>65.6375</w:t>
            </w:r>
          </w:p>
        </w:tc>
        <w:tc>
          <w:tcPr>
            <w:tcW w:w="711" w:type="dxa"/>
          </w:tcPr>
          <w:p w14:paraId="3E09CF9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96D97AB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1C603D5C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331EBBC7" w14:textId="77777777" w:rsidR="00F60FC2" w:rsidRDefault="00F60FC2">
            <w:r>
              <w:t>Punjab</w:t>
            </w:r>
          </w:p>
        </w:tc>
      </w:tr>
      <w:tr w:rsidR="00F60FC2" w14:paraId="69F3ACCD" w14:textId="77777777" w:rsidTr="00F60FC2">
        <w:tc>
          <w:tcPr>
            <w:tcW w:w="393" w:type="dxa"/>
          </w:tcPr>
          <w:p w14:paraId="264A6489" w14:textId="77777777" w:rsidR="00F60FC2" w:rsidRDefault="00F60FC2">
            <w:r>
              <w:t>52</w:t>
            </w:r>
          </w:p>
        </w:tc>
        <w:tc>
          <w:tcPr>
            <w:tcW w:w="654" w:type="dxa"/>
          </w:tcPr>
          <w:p w14:paraId="6CC548CF" w14:textId="77777777" w:rsidR="00F60FC2" w:rsidRDefault="00F60FC2">
            <w:r>
              <w:t>3898</w:t>
            </w:r>
          </w:p>
        </w:tc>
        <w:tc>
          <w:tcPr>
            <w:tcW w:w="767" w:type="dxa"/>
          </w:tcPr>
          <w:p w14:paraId="67870F47" w14:textId="77777777" w:rsidR="00F60FC2" w:rsidRDefault="00F60FC2">
            <w:r>
              <w:t>Saman Ikhlaq</w:t>
            </w:r>
          </w:p>
        </w:tc>
        <w:tc>
          <w:tcPr>
            <w:tcW w:w="670" w:type="dxa"/>
          </w:tcPr>
          <w:p w14:paraId="43620E27" w14:textId="77777777" w:rsidR="00F60FC2" w:rsidRDefault="00F60FC2">
            <w:r>
              <w:t>101308-p</w:t>
            </w:r>
          </w:p>
        </w:tc>
        <w:tc>
          <w:tcPr>
            <w:tcW w:w="822" w:type="dxa"/>
          </w:tcPr>
          <w:p w14:paraId="23C5D592" w14:textId="77777777" w:rsidR="00F60FC2" w:rsidRDefault="00F60FC2">
            <w:r>
              <w:t>Ikhlaq Ahmed Khan</w:t>
            </w:r>
          </w:p>
        </w:tc>
        <w:tc>
          <w:tcPr>
            <w:tcW w:w="710" w:type="dxa"/>
          </w:tcPr>
          <w:p w14:paraId="779F0EFD" w14:textId="77777777" w:rsidR="00F60FC2" w:rsidRDefault="00F60FC2">
            <w:r>
              <w:t>58.141667</w:t>
            </w:r>
          </w:p>
        </w:tc>
        <w:tc>
          <w:tcPr>
            <w:tcW w:w="711" w:type="dxa"/>
          </w:tcPr>
          <w:p w14:paraId="2C0EEEA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3E6687D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49436BDC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3A8DB8B4" w14:textId="77777777" w:rsidR="00F60FC2" w:rsidRDefault="00F60FC2">
            <w:r>
              <w:t>Punjab</w:t>
            </w:r>
          </w:p>
        </w:tc>
      </w:tr>
      <w:tr w:rsidR="00F60FC2" w14:paraId="5DA322EE" w14:textId="77777777" w:rsidTr="00F60FC2">
        <w:tc>
          <w:tcPr>
            <w:tcW w:w="393" w:type="dxa"/>
          </w:tcPr>
          <w:p w14:paraId="44392564" w14:textId="77777777" w:rsidR="00F60FC2" w:rsidRDefault="00F60FC2">
            <w:r>
              <w:t>53</w:t>
            </w:r>
          </w:p>
        </w:tc>
        <w:tc>
          <w:tcPr>
            <w:tcW w:w="654" w:type="dxa"/>
          </w:tcPr>
          <w:p w14:paraId="332E4BA9" w14:textId="77777777" w:rsidR="00F60FC2" w:rsidRDefault="00F60FC2">
            <w:r>
              <w:t>16848</w:t>
            </w:r>
          </w:p>
        </w:tc>
        <w:tc>
          <w:tcPr>
            <w:tcW w:w="767" w:type="dxa"/>
          </w:tcPr>
          <w:p w14:paraId="12197441" w14:textId="77777777" w:rsidR="00F60FC2" w:rsidRDefault="00F60FC2">
            <w:r>
              <w:t>Raja Asmar-Ul-Hassan</w:t>
            </w:r>
          </w:p>
        </w:tc>
        <w:tc>
          <w:tcPr>
            <w:tcW w:w="670" w:type="dxa"/>
          </w:tcPr>
          <w:p w14:paraId="758D9DA1" w14:textId="77777777" w:rsidR="00F60FC2" w:rsidRDefault="00F60FC2">
            <w:r>
              <w:t>108793-P</w:t>
            </w:r>
          </w:p>
        </w:tc>
        <w:tc>
          <w:tcPr>
            <w:tcW w:w="822" w:type="dxa"/>
          </w:tcPr>
          <w:p w14:paraId="54E51649" w14:textId="77777777" w:rsidR="00F60FC2" w:rsidRDefault="00F60FC2">
            <w:r>
              <w:t>RAJA AZIZ-UL-HASSAN</w:t>
            </w:r>
          </w:p>
        </w:tc>
        <w:tc>
          <w:tcPr>
            <w:tcW w:w="710" w:type="dxa"/>
          </w:tcPr>
          <w:p w14:paraId="7394BE77" w14:textId="77777777" w:rsidR="00F60FC2" w:rsidRDefault="00F60FC2">
            <w:r>
              <w:t>50.329166</w:t>
            </w:r>
          </w:p>
        </w:tc>
        <w:tc>
          <w:tcPr>
            <w:tcW w:w="711" w:type="dxa"/>
          </w:tcPr>
          <w:p w14:paraId="2C5BD42B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59E72FB0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151D6A60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2486ACE2" w14:textId="77777777" w:rsidR="00F60FC2" w:rsidRDefault="00F60FC2">
            <w:r>
              <w:t>Punjab</w:t>
            </w:r>
          </w:p>
        </w:tc>
      </w:tr>
      <w:tr w:rsidR="00F60FC2" w14:paraId="50048FC3" w14:textId="77777777" w:rsidTr="00F60FC2">
        <w:tc>
          <w:tcPr>
            <w:tcW w:w="393" w:type="dxa"/>
          </w:tcPr>
          <w:p w14:paraId="567FF394" w14:textId="77777777" w:rsidR="00F60FC2" w:rsidRDefault="00F60FC2">
            <w:r>
              <w:t>54</w:t>
            </w:r>
          </w:p>
        </w:tc>
        <w:tc>
          <w:tcPr>
            <w:tcW w:w="654" w:type="dxa"/>
          </w:tcPr>
          <w:p w14:paraId="33B8B35B" w14:textId="77777777" w:rsidR="00F60FC2" w:rsidRDefault="00F60FC2">
            <w:r>
              <w:t>16650</w:t>
            </w:r>
          </w:p>
        </w:tc>
        <w:tc>
          <w:tcPr>
            <w:tcW w:w="767" w:type="dxa"/>
          </w:tcPr>
          <w:p w14:paraId="4FC587B8" w14:textId="77777777" w:rsidR="00F60FC2" w:rsidRDefault="00F60FC2">
            <w:r>
              <w:t>Bilal Mehmood</w:t>
            </w:r>
          </w:p>
        </w:tc>
        <w:tc>
          <w:tcPr>
            <w:tcW w:w="670" w:type="dxa"/>
          </w:tcPr>
          <w:p w14:paraId="67F479A1" w14:textId="77777777" w:rsidR="00F60FC2" w:rsidRDefault="00F60FC2">
            <w:r>
              <w:t>110386-P</w:t>
            </w:r>
          </w:p>
        </w:tc>
        <w:tc>
          <w:tcPr>
            <w:tcW w:w="822" w:type="dxa"/>
          </w:tcPr>
          <w:p w14:paraId="28EB02E3" w14:textId="77777777" w:rsidR="00F60FC2" w:rsidRDefault="00F60FC2">
            <w:r>
              <w:t>Mehmood Ahmad</w:t>
            </w:r>
          </w:p>
        </w:tc>
        <w:tc>
          <w:tcPr>
            <w:tcW w:w="710" w:type="dxa"/>
          </w:tcPr>
          <w:p w14:paraId="5ADA796F" w14:textId="77777777" w:rsidR="00F60FC2" w:rsidRDefault="00F60FC2">
            <w:r>
              <w:t>49.895833</w:t>
            </w:r>
          </w:p>
        </w:tc>
        <w:tc>
          <w:tcPr>
            <w:tcW w:w="711" w:type="dxa"/>
          </w:tcPr>
          <w:p w14:paraId="0A716F4B" w14:textId="77777777" w:rsidR="00F60FC2" w:rsidRDefault="00F60FC2">
            <w:r>
              <w:t>46</w:t>
            </w:r>
          </w:p>
        </w:tc>
        <w:tc>
          <w:tcPr>
            <w:tcW w:w="1166" w:type="dxa"/>
          </w:tcPr>
          <w:p w14:paraId="3CC74D2A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44E81195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15F76C5B" w14:textId="77777777" w:rsidR="00F60FC2" w:rsidRDefault="00F60FC2">
            <w:r>
              <w:t>Punjab</w:t>
            </w:r>
          </w:p>
        </w:tc>
      </w:tr>
      <w:tr w:rsidR="00F60FC2" w14:paraId="0E1E06BC" w14:textId="77777777" w:rsidTr="00F60FC2">
        <w:tc>
          <w:tcPr>
            <w:tcW w:w="393" w:type="dxa"/>
          </w:tcPr>
          <w:p w14:paraId="5A0C083A" w14:textId="77777777" w:rsidR="00F60FC2" w:rsidRDefault="00F60FC2">
            <w:r>
              <w:lastRenderedPageBreak/>
              <w:t>55</w:t>
            </w:r>
          </w:p>
        </w:tc>
        <w:tc>
          <w:tcPr>
            <w:tcW w:w="654" w:type="dxa"/>
          </w:tcPr>
          <w:p w14:paraId="388A8E4D" w14:textId="77777777" w:rsidR="00F60FC2" w:rsidRDefault="00F60FC2">
            <w:r>
              <w:t>18009</w:t>
            </w:r>
          </w:p>
        </w:tc>
        <w:tc>
          <w:tcPr>
            <w:tcW w:w="767" w:type="dxa"/>
          </w:tcPr>
          <w:p w14:paraId="3681E1E9" w14:textId="77777777" w:rsidR="00F60FC2" w:rsidRDefault="00F60FC2">
            <w:r>
              <w:t>Maham Ali</w:t>
            </w:r>
          </w:p>
        </w:tc>
        <w:tc>
          <w:tcPr>
            <w:tcW w:w="670" w:type="dxa"/>
          </w:tcPr>
          <w:p w14:paraId="2FC47B7E" w14:textId="77777777" w:rsidR="00F60FC2" w:rsidRDefault="00F60FC2">
            <w:r>
              <w:t>111649-P</w:t>
            </w:r>
          </w:p>
        </w:tc>
        <w:tc>
          <w:tcPr>
            <w:tcW w:w="822" w:type="dxa"/>
          </w:tcPr>
          <w:p w14:paraId="1FC24E11" w14:textId="77777777" w:rsidR="00F60FC2" w:rsidRDefault="00F60FC2">
            <w:r>
              <w:t>Manzoor Ali</w:t>
            </w:r>
          </w:p>
        </w:tc>
        <w:tc>
          <w:tcPr>
            <w:tcW w:w="710" w:type="dxa"/>
          </w:tcPr>
          <w:p w14:paraId="7C39ABFA" w14:textId="77777777" w:rsidR="00F60FC2" w:rsidRDefault="00F60FC2">
            <w:r>
              <w:t>49.730435</w:t>
            </w:r>
          </w:p>
        </w:tc>
        <w:tc>
          <w:tcPr>
            <w:tcW w:w="711" w:type="dxa"/>
          </w:tcPr>
          <w:p w14:paraId="4B8792CD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2B179B6A" w14:textId="77777777" w:rsidR="00F60FC2" w:rsidRDefault="00F60FC2">
            <w:r>
              <w:t>Cardiac Surgery</w:t>
            </w:r>
          </w:p>
        </w:tc>
        <w:tc>
          <w:tcPr>
            <w:tcW w:w="900" w:type="dxa"/>
          </w:tcPr>
          <w:p w14:paraId="43B1FC49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1E286100" w14:textId="77777777" w:rsidR="00F60FC2" w:rsidRDefault="00F60FC2">
            <w:r>
              <w:t>Punjab</w:t>
            </w:r>
          </w:p>
        </w:tc>
      </w:tr>
      <w:tr w:rsidR="00F60FC2" w14:paraId="780EC4B2" w14:textId="77777777" w:rsidTr="00F60FC2">
        <w:tc>
          <w:tcPr>
            <w:tcW w:w="393" w:type="dxa"/>
          </w:tcPr>
          <w:p w14:paraId="30F50395" w14:textId="77777777" w:rsidR="00F60FC2" w:rsidRDefault="00F60FC2">
            <w:r>
              <w:t>56</w:t>
            </w:r>
          </w:p>
        </w:tc>
        <w:tc>
          <w:tcPr>
            <w:tcW w:w="654" w:type="dxa"/>
          </w:tcPr>
          <w:p w14:paraId="573CCD29" w14:textId="77777777" w:rsidR="00F60FC2" w:rsidRDefault="00F60FC2">
            <w:r>
              <w:t>15065</w:t>
            </w:r>
          </w:p>
        </w:tc>
        <w:tc>
          <w:tcPr>
            <w:tcW w:w="767" w:type="dxa"/>
          </w:tcPr>
          <w:p w14:paraId="52979208" w14:textId="77777777" w:rsidR="00F60FC2" w:rsidRDefault="00F60FC2">
            <w:r>
              <w:t>Usama Anis</w:t>
            </w:r>
          </w:p>
        </w:tc>
        <w:tc>
          <w:tcPr>
            <w:tcW w:w="670" w:type="dxa"/>
          </w:tcPr>
          <w:p w14:paraId="1BCA2B94" w14:textId="77777777" w:rsidR="00F60FC2" w:rsidRDefault="00F60FC2">
            <w:r>
              <w:t>82888-P</w:t>
            </w:r>
          </w:p>
        </w:tc>
        <w:tc>
          <w:tcPr>
            <w:tcW w:w="822" w:type="dxa"/>
          </w:tcPr>
          <w:p w14:paraId="35F68B1B" w14:textId="77777777" w:rsidR="00F60FC2" w:rsidRDefault="00F60FC2">
            <w:r>
              <w:t>Anis ahmad</w:t>
            </w:r>
          </w:p>
        </w:tc>
        <w:tc>
          <w:tcPr>
            <w:tcW w:w="710" w:type="dxa"/>
          </w:tcPr>
          <w:p w14:paraId="4E436971" w14:textId="77777777" w:rsidR="00F60FC2" w:rsidRDefault="00F60FC2">
            <w:r>
              <w:t>66.633333</w:t>
            </w:r>
          </w:p>
        </w:tc>
        <w:tc>
          <w:tcPr>
            <w:tcW w:w="711" w:type="dxa"/>
          </w:tcPr>
          <w:p w14:paraId="0B30FDB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1819A36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405EFD3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42CE1BD6" w14:textId="77777777" w:rsidR="00F60FC2" w:rsidRDefault="00F60FC2">
            <w:r>
              <w:t>Punjab</w:t>
            </w:r>
          </w:p>
        </w:tc>
      </w:tr>
      <w:tr w:rsidR="00F60FC2" w14:paraId="23705B56" w14:textId="77777777" w:rsidTr="00F60FC2">
        <w:tc>
          <w:tcPr>
            <w:tcW w:w="393" w:type="dxa"/>
          </w:tcPr>
          <w:p w14:paraId="699CC657" w14:textId="77777777" w:rsidR="00F60FC2" w:rsidRDefault="00F60FC2">
            <w:r>
              <w:t>57</w:t>
            </w:r>
          </w:p>
        </w:tc>
        <w:tc>
          <w:tcPr>
            <w:tcW w:w="654" w:type="dxa"/>
          </w:tcPr>
          <w:p w14:paraId="2B83B585" w14:textId="77777777" w:rsidR="00F60FC2" w:rsidRDefault="00F60FC2">
            <w:r>
              <w:t>683</w:t>
            </w:r>
          </w:p>
        </w:tc>
        <w:tc>
          <w:tcPr>
            <w:tcW w:w="767" w:type="dxa"/>
          </w:tcPr>
          <w:p w14:paraId="76D77D04" w14:textId="77777777" w:rsidR="00F60FC2" w:rsidRDefault="00F60FC2">
            <w:r>
              <w:t>Maryum Iqbal</w:t>
            </w:r>
          </w:p>
        </w:tc>
        <w:tc>
          <w:tcPr>
            <w:tcW w:w="670" w:type="dxa"/>
          </w:tcPr>
          <w:p w14:paraId="43E3EA27" w14:textId="77777777" w:rsidR="00F60FC2" w:rsidRDefault="00F60FC2">
            <w:r>
              <w:t>83647-P</w:t>
            </w:r>
          </w:p>
        </w:tc>
        <w:tc>
          <w:tcPr>
            <w:tcW w:w="822" w:type="dxa"/>
          </w:tcPr>
          <w:p w14:paraId="199AC2FF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61376888" w14:textId="77777777" w:rsidR="00F60FC2" w:rsidRDefault="00F60FC2">
            <w:r>
              <w:t>68.9875</w:t>
            </w:r>
          </w:p>
        </w:tc>
        <w:tc>
          <w:tcPr>
            <w:tcW w:w="711" w:type="dxa"/>
          </w:tcPr>
          <w:p w14:paraId="25B2169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C18F831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24F65422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19065826" w14:textId="77777777" w:rsidR="00F60FC2" w:rsidRDefault="00F60FC2">
            <w:r>
              <w:t>Punjab</w:t>
            </w:r>
          </w:p>
        </w:tc>
      </w:tr>
      <w:tr w:rsidR="00F60FC2" w14:paraId="04ED428D" w14:textId="77777777" w:rsidTr="00F60FC2">
        <w:tc>
          <w:tcPr>
            <w:tcW w:w="393" w:type="dxa"/>
          </w:tcPr>
          <w:p w14:paraId="286CA831" w14:textId="77777777" w:rsidR="00F60FC2" w:rsidRDefault="00F60FC2">
            <w:r>
              <w:t>58</w:t>
            </w:r>
          </w:p>
        </w:tc>
        <w:tc>
          <w:tcPr>
            <w:tcW w:w="654" w:type="dxa"/>
          </w:tcPr>
          <w:p w14:paraId="057624D7" w14:textId="77777777" w:rsidR="00F60FC2" w:rsidRDefault="00F60FC2">
            <w:r>
              <w:t>5269</w:t>
            </w:r>
          </w:p>
        </w:tc>
        <w:tc>
          <w:tcPr>
            <w:tcW w:w="767" w:type="dxa"/>
          </w:tcPr>
          <w:p w14:paraId="206FF40B" w14:textId="77777777" w:rsidR="00F60FC2" w:rsidRDefault="00F60FC2">
            <w:r>
              <w:t>Maryam Sajjad</w:t>
            </w:r>
          </w:p>
        </w:tc>
        <w:tc>
          <w:tcPr>
            <w:tcW w:w="670" w:type="dxa"/>
          </w:tcPr>
          <w:p w14:paraId="01F21CB9" w14:textId="77777777" w:rsidR="00F60FC2" w:rsidRDefault="00F60FC2">
            <w:r>
              <w:t>91100-P</w:t>
            </w:r>
          </w:p>
        </w:tc>
        <w:tc>
          <w:tcPr>
            <w:tcW w:w="822" w:type="dxa"/>
          </w:tcPr>
          <w:p w14:paraId="404486B3" w14:textId="77777777" w:rsidR="00F60FC2" w:rsidRDefault="00F60FC2">
            <w:r>
              <w:t>Muhammad Sajjad Haider</w:t>
            </w:r>
          </w:p>
        </w:tc>
        <w:tc>
          <w:tcPr>
            <w:tcW w:w="710" w:type="dxa"/>
          </w:tcPr>
          <w:p w14:paraId="1FF0624A" w14:textId="77777777" w:rsidR="00F60FC2" w:rsidRDefault="00F60FC2">
            <w:r>
              <w:t>67.279167</w:t>
            </w:r>
          </w:p>
        </w:tc>
        <w:tc>
          <w:tcPr>
            <w:tcW w:w="711" w:type="dxa"/>
          </w:tcPr>
          <w:p w14:paraId="63F7728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6F136A7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ECA7272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079547B9" w14:textId="77777777" w:rsidR="00F60FC2" w:rsidRDefault="00F60FC2">
            <w:r>
              <w:t>Punjab</w:t>
            </w:r>
          </w:p>
        </w:tc>
      </w:tr>
      <w:tr w:rsidR="00F60FC2" w14:paraId="5D1FB47F" w14:textId="77777777" w:rsidTr="00F60FC2">
        <w:tc>
          <w:tcPr>
            <w:tcW w:w="393" w:type="dxa"/>
          </w:tcPr>
          <w:p w14:paraId="1D1ED37F" w14:textId="77777777" w:rsidR="00F60FC2" w:rsidRDefault="00F60FC2">
            <w:r>
              <w:t>59</w:t>
            </w:r>
          </w:p>
        </w:tc>
        <w:tc>
          <w:tcPr>
            <w:tcW w:w="654" w:type="dxa"/>
          </w:tcPr>
          <w:p w14:paraId="6BBAEB73" w14:textId="77777777" w:rsidR="00F60FC2" w:rsidRDefault="00F60FC2">
            <w:r>
              <w:t>1245</w:t>
            </w:r>
          </w:p>
        </w:tc>
        <w:tc>
          <w:tcPr>
            <w:tcW w:w="767" w:type="dxa"/>
          </w:tcPr>
          <w:p w14:paraId="7CE77EBA" w14:textId="77777777" w:rsidR="00F60FC2" w:rsidRDefault="00F60FC2">
            <w:r>
              <w:t>Ali Raza</w:t>
            </w:r>
          </w:p>
        </w:tc>
        <w:tc>
          <w:tcPr>
            <w:tcW w:w="670" w:type="dxa"/>
          </w:tcPr>
          <w:p w14:paraId="57F5B1C3" w14:textId="77777777" w:rsidR="00F60FC2" w:rsidRDefault="00F60FC2">
            <w:r>
              <w:t>101956-P</w:t>
            </w:r>
          </w:p>
        </w:tc>
        <w:tc>
          <w:tcPr>
            <w:tcW w:w="822" w:type="dxa"/>
          </w:tcPr>
          <w:p w14:paraId="07B159FD" w14:textId="77777777" w:rsidR="00F60FC2" w:rsidRDefault="00F60FC2">
            <w:r>
              <w:t>Riaz Ahmad Abid</w:t>
            </w:r>
          </w:p>
        </w:tc>
        <w:tc>
          <w:tcPr>
            <w:tcW w:w="710" w:type="dxa"/>
          </w:tcPr>
          <w:p w14:paraId="39D5F1B6" w14:textId="77777777" w:rsidR="00F60FC2" w:rsidRDefault="00F60FC2">
            <w:r>
              <w:t>67.080272</w:t>
            </w:r>
          </w:p>
        </w:tc>
        <w:tc>
          <w:tcPr>
            <w:tcW w:w="711" w:type="dxa"/>
          </w:tcPr>
          <w:p w14:paraId="5FA6B2CD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19263A97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AA27DB5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76BD7433" w14:textId="77777777" w:rsidR="00F60FC2" w:rsidRDefault="00F60FC2">
            <w:r>
              <w:t>Punjab</w:t>
            </w:r>
          </w:p>
        </w:tc>
      </w:tr>
      <w:tr w:rsidR="00F60FC2" w14:paraId="500979C7" w14:textId="77777777" w:rsidTr="00F60FC2">
        <w:tc>
          <w:tcPr>
            <w:tcW w:w="393" w:type="dxa"/>
          </w:tcPr>
          <w:p w14:paraId="245C629A" w14:textId="77777777" w:rsidR="00F60FC2" w:rsidRDefault="00F60FC2">
            <w:r>
              <w:t>60</w:t>
            </w:r>
          </w:p>
        </w:tc>
        <w:tc>
          <w:tcPr>
            <w:tcW w:w="654" w:type="dxa"/>
          </w:tcPr>
          <w:p w14:paraId="001264C3" w14:textId="77777777" w:rsidR="00F60FC2" w:rsidRDefault="00F60FC2">
            <w:r>
              <w:t>148</w:t>
            </w:r>
          </w:p>
        </w:tc>
        <w:tc>
          <w:tcPr>
            <w:tcW w:w="767" w:type="dxa"/>
          </w:tcPr>
          <w:p w14:paraId="5CB02BC9" w14:textId="77777777" w:rsidR="00F60FC2" w:rsidRDefault="00F60FC2">
            <w:r>
              <w:t>Muhammad Umair Akram</w:t>
            </w:r>
          </w:p>
        </w:tc>
        <w:tc>
          <w:tcPr>
            <w:tcW w:w="670" w:type="dxa"/>
          </w:tcPr>
          <w:p w14:paraId="6D8C9888" w14:textId="77777777" w:rsidR="00F60FC2" w:rsidRDefault="00F60FC2">
            <w:r>
              <w:t>98557-p</w:t>
            </w:r>
          </w:p>
        </w:tc>
        <w:tc>
          <w:tcPr>
            <w:tcW w:w="822" w:type="dxa"/>
          </w:tcPr>
          <w:p w14:paraId="45C49111" w14:textId="77777777" w:rsidR="00F60FC2" w:rsidRDefault="00F60FC2">
            <w:r>
              <w:t>Muhammad Akram</w:t>
            </w:r>
          </w:p>
        </w:tc>
        <w:tc>
          <w:tcPr>
            <w:tcW w:w="710" w:type="dxa"/>
          </w:tcPr>
          <w:p w14:paraId="20FE162A" w14:textId="77777777" w:rsidR="00F60FC2" w:rsidRDefault="00F60FC2">
            <w:r>
              <w:t>71.770833</w:t>
            </w:r>
          </w:p>
        </w:tc>
        <w:tc>
          <w:tcPr>
            <w:tcW w:w="711" w:type="dxa"/>
          </w:tcPr>
          <w:p w14:paraId="4EA50CB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CE4CE6C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0CFE331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224BC677" w14:textId="77777777" w:rsidR="00F60FC2" w:rsidRDefault="00F60FC2">
            <w:r>
              <w:t>Punjab</w:t>
            </w:r>
          </w:p>
        </w:tc>
      </w:tr>
      <w:tr w:rsidR="00F60FC2" w14:paraId="323EB11C" w14:textId="77777777" w:rsidTr="00F60FC2">
        <w:tc>
          <w:tcPr>
            <w:tcW w:w="393" w:type="dxa"/>
          </w:tcPr>
          <w:p w14:paraId="1691AA20" w14:textId="77777777" w:rsidR="00F60FC2" w:rsidRDefault="00F60FC2">
            <w:r>
              <w:t>61</w:t>
            </w:r>
          </w:p>
        </w:tc>
        <w:tc>
          <w:tcPr>
            <w:tcW w:w="654" w:type="dxa"/>
          </w:tcPr>
          <w:p w14:paraId="25B55D9C" w14:textId="77777777" w:rsidR="00F60FC2" w:rsidRDefault="00F60FC2">
            <w:r>
              <w:t>62</w:t>
            </w:r>
          </w:p>
        </w:tc>
        <w:tc>
          <w:tcPr>
            <w:tcW w:w="767" w:type="dxa"/>
          </w:tcPr>
          <w:p w14:paraId="39D4E025" w14:textId="77777777" w:rsidR="00F60FC2" w:rsidRDefault="00F60FC2">
            <w:r>
              <w:t>Ghulam Murtaza</w:t>
            </w:r>
          </w:p>
        </w:tc>
        <w:tc>
          <w:tcPr>
            <w:tcW w:w="670" w:type="dxa"/>
          </w:tcPr>
          <w:p w14:paraId="36A7C74E" w14:textId="77777777" w:rsidR="00F60FC2" w:rsidRDefault="00F60FC2">
            <w:r>
              <w:t>90549-P</w:t>
            </w:r>
          </w:p>
        </w:tc>
        <w:tc>
          <w:tcPr>
            <w:tcW w:w="822" w:type="dxa"/>
          </w:tcPr>
          <w:p w14:paraId="5D95C956" w14:textId="77777777" w:rsidR="00F60FC2" w:rsidRDefault="00F60FC2">
            <w:r>
              <w:t>Allah Wasaya</w:t>
            </w:r>
          </w:p>
        </w:tc>
        <w:tc>
          <w:tcPr>
            <w:tcW w:w="710" w:type="dxa"/>
          </w:tcPr>
          <w:p w14:paraId="5659C574" w14:textId="77777777" w:rsidR="00F60FC2" w:rsidRDefault="00F60FC2">
            <w:r>
              <w:t>70.7</w:t>
            </w:r>
          </w:p>
        </w:tc>
        <w:tc>
          <w:tcPr>
            <w:tcW w:w="711" w:type="dxa"/>
          </w:tcPr>
          <w:p w14:paraId="4CF8CB7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FA30D70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2D478723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2C181086" w14:textId="77777777" w:rsidR="00F60FC2" w:rsidRDefault="00F60FC2">
            <w:r>
              <w:t>Punjab</w:t>
            </w:r>
          </w:p>
        </w:tc>
      </w:tr>
      <w:tr w:rsidR="00F60FC2" w14:paraId="30C28BC4" w14:textId="77777777" w:rsidTr="00F60FC2">
        <w:tc>
          <w:tcPr>
            <w:tcW w:w="393" w:type="dxa"/>
          </w:tcPr>
          <w:p w14:paraId="2A1D3D24" w14:textId="77777777" w:rsidR="00F60FC2" w:rsidRDefault="00F60FC2">
            <w:r>
              <w:t>62</w:t>
            </w:r>
          </w:p>
        </w:tc>
        <w:tc>
          <w:tcPr>
            <w:tcW w:w="654" w:type="dxa"/>
          </w:tcPr>
          <w:p w14:paraId="194139E2" w14:textId="77777777" w:rsidR="00F60FC2" w:rsidRDefault="00F60FC2">
            <w:r>
              <w:t>3327</w:t>
            </w:r>
          </w:p>
        </w:tc>
        <w:tc>
          <w:tcPr>
            <w:tcW w:w="767" w:type="dxa"/>
          </w:tcPr>
          <w:p w14:paraId="76565795" w14:textId="77777777" w:rsidR="00F60FC2" w:rsidRDefault="00F60FC2">
            <w:r>
              <w:t>Muhammad Humayoun Rashdi</w:t>
            </w:r>
          </w:p>
        </w:tc>
        <w:tc>
          <w:tcPr>
            <w:tcW w:w="670" w:type="dxa"/>
          </w:tcPr>
          <w:p w14:paraId="696AF014" w14:textId="77777777" w:rsidR="00F60FC2" w:rsidRDefault="00F60FC2">
            <w:r>
              <w:t>100284-P</w:t>
            </w:r>
          </w:p>
        </w:tc>
        <w:tc>
          <w:tcPr>
            <w:tcW w:w="822" w:type="dxa"/>
          </w:tcPr>
          <w:p w14:paraId="46892055" w14:textId="77777777" w:rsidR="00F60FC2" w:rsidRDefault="00F60FC2">
            <w:r>
              <w:t>Abdul Rashid</w:t>
            </w:r>
          </w:p>
        </w:tc>
        <w:tc>
          <w:tcPr>
            <w:tcW w:w="710" w:type="dxa"/>
          </w:tcPr>
          <w:p w14:paraId="15AA3A64" w14:textId="77777777" w:rsidR="00F60FC2" w:rsidRDefault="00F60FC2">
            <w:r>
              <w:t>70.229167</w:t>
            </w:r>
          </w:p>
        </w:tc>
        <w:tc>
          <w:tcPr>
            <w:tcW w:w="711" w:type="dxa"/>
          </w:tcPr>
          <w:p w14:paraId="3E8EDC2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9A19FFD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8836722" w14:textId="77777777" w:rsidR="00F60FC2" w:rsidRDefault="00F60FC2">
            <w:r>
              <w:t xml:space="preserve">Choudhary Prevez Ilahi Institute of </w:t>
            </w:r>
            <w:r>
              <w:lastRenderedPageBreak/>
              <w:t>Cardiology , Multan</w:t>
            </w:r>
          </w:p>
        </w:tc>
        <w:tc>
          <w:tcPr>
            <w:tcW w:w="747" w:type="dxa"/>
          </w:tcPr>
          <w:p w14:paraId="04183C00" w14:textId="77777777" w:rsidR="00F60FC2" w:rsidRDefault="00F60FC2">
            <w:r>
              <w:lastRenderedPageBreak/>
              <w:t>Punjab</w:t>
            </w:r>
          </w:p>
        </w:tc>
      </w:tr>
      <w:tr w:rsidR="00F60FC2" w14:paraId="0506B184" w14:textId="77777777" w:rsidTr="00F60FC2">
        <w:tc>
          <w:tcPr>
            <w:tcW w:w="393" w:type="dxa"/>
          </w:tcPr>
          <w:p w14:paraId="3278A7C9" w14:textId="77777777" w:rsidR="00F60FC2" w:rsidRDefault="00F60FC2">
            <w:r>
              <w:t>63</w:t>
            </w:r>
          </w:p>
        </w:tc>
        <w:tc>
          <w:tcPr>
            <w:tcW w:w="654" w:type="dxa"/>
          </w:tcPr>
          <w:p w14:paraId="57786D9B" w14:textId="77777777" w:rsidR="00F60FC2" w:rsidRDefault="00F60FC2">
            <w:r>
              <w:t>1548</w:t>
            </w:r>
          </w:p>
        </w:tc>
        <w:tc>
          <w:tcPr>
            <w:tcW w:w="767" w:type="dxa"/>
          </w:tcPr>
          <w:p w14:paraId="4211B47E" w14:textId="77777777" w:rsidR="00F60FC2" w:rsidRDefault="00F60FC2">
            <w:r>
              <w:t>Muhammad Burhan Nawaz</w:t>
            </w:r>
          </w:p>
        </w:tc>
        <w:tc>
          <w:tcPr>
            <w:tcW w:w="670" w:type="dxa"/>
          </w:tcPr>
          <w:p w14:paraId="3C460FCE" w14:textId="77777777" w:rsidR="00F60FC2" w:rsidRDefault="00F60FC2">
            <w:r>
              <w:t>97164-P</w:t>
            </w:r>
          </w:p>
        </w:tc>
        <w:tc>
          <w:tcPr>
            <w:tcW w:w="822" w:type="dxa"/>
          </w:tcPr>
          <w:p w14:paraId="66D916FE" w14:textId="77777777" w:rsidR="00F60FC2" w:rsidRDefault="00F60FC2">
            <w:r>
              <w:t>Haq Nawaz</w:t>
            </w:r>
          </w:p>
        </w:tc>
        <w:tc>
          <w:tcPr>
            <w:tcW w:w="710" w:type="dxa"/>
          </w:tcPr>
          <w:p w14:paraId="31540137" w14:textId="77777777" w:rsidR="00F60FC2" w:rsidRDefault="00F60FC2">
            <w:r>
              <w:t>68.670833</w:t>
            </w:r>
          </w:p>
        </w:tc>
        <w:tc>
          <w:tcPr>
            <w:tcW w:w="711" w:type="dxa"/>
          </w:tcPr>
          <w:p w14:paraId="7EBF66E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FDAC605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56EB6018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1ED24DFD" w14:textId="77777777" w:rsidR="00F60FC2" w:rsidRDefault="00F60FC2">
            <w:r>
              <w:t>Punjab</w:t>
            </w:r>
          </w:p>
        </w:tc>
      </w:tr>
      <w:tr w:rsidR="00F60FC2" w14:paraId="432E0F35" w14:textId="77777777" w:rsidTr="00F60FC2">
        <w:tc>
          <w:tcPr>
            <w:tcW w:w="393" w:type="dxa"/>
          </w:tcPr>
          <w:p w14:paraId="6CD4B6D1" w14:textId="77777777" w:rsidR="00F60FC2" w:rsidRDefault="00F60FC2">
            <w:r>
              <w:t>64</w:t>
            </w:r>
          </w:p>
        </w:tc>
        <w:tc>
          <w:tcPr>
            <w:tcW w:w="654" w:type="dxa"/>
          </w:tcPr>
          <w:p w14:paraId="0410E8AF" w14:textId="77777777" w:rsidR="00F60FC2" w:rsidRDefault="00F60FC2">
            <w:r>
              <w:t>6118</w:t>
            </w:r>
          </w:p>
        </w:tc>
        <w:tc>
          <w:tcPr>
            <w:tcW w:w="767" w:type="dxa"/>
          </w:tcPr>
          <w:p w14:paraId="17BB3008" w14:textId="77777777" w:rsidR="00F60FC2" w:rsidRDefault="00F60FC2">
            <w:r>
              <w:t>Muhammad Aamir</w:t>
            </w:r>
          </w:p>
        </w:tc>
        <w:tc>
          <w:tcPr>
            <w:tcW w:w="670" w:type="dxa"/>
          </w:tcPr>
          <w:p w14:paraId="032E6E10" w14:textId="77777777" w:rsidR="00F60FC2" w:rsidRDefault="00F60FC2">
            <w:r>
              <w:t>89878-P</w:t>
            </w:r>
          </w:p>
        </w:tc>
        <w:tc>
          <w:tcPr>
            <w:tcW w:w="822" w:type="dxa"/>
          </w:tcPr>
          <w:p w14:paraId="27411669" w14:textId="77777777" w:rsidR="00F60FC2" w:rsidRDefault="00F60FC2">
            <w:r>
              <w:t>Wahid Bakhsh</w:t>
            </w:r>
          </w:p>
        </w:tc>
        <w:tc>
          <w:tcPr>
            <w:tcW w:w="710" w:type="dxa"/>
          </w:tcPr>
          <w:p w14:paraId="07056F46" w14:textId="77777777" w:rsidR="00F60FC2" w:rsidRDefault="00F60FC2">
            <w:r>
              <w:t>67.745833</w:t>
            </w:r>
          </w:p>
        </w:tc>
        <w:tc>
          <w:tcPr>
            <w:tcW w:w="711" w:type="dxa"/>
          </w:tcPr>
          <w:p w14:paraId="768A9297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3D26939B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BF978C1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7C9A369D" w14:textId="77777777" w:rsidR="00F60FC2" w:rsidRDefault="00F60FC2">
            <w:r>
              <w:t>Punjab</w:t>
            </w:r>
          </w:p>
        </w:tc>
      </w:tr>
      <w:tr w:rsidR="00F60FC2" w14:paraId="42AA7C10" w14:textId="77777777" w:rsidTr="00F60FC2">
        <w:tc>
          <w:tcPr>
            <w:tcW w:w="393" w:type="dxa"/>
          </w:tcPr>
          <w:p w14:paraId="590A4CED" w14:textId="77777777" w:rsidR="00F60FC2" w:rsidRDefault="00F60FC2">
            <w:r>
              <w:t>65</w:t>
            </w:r>
          </w:p>
        </w:tc>
        <w:tc>
          <w:tcPr>
            <w:tcW w:w="654" w:type="dxa"/>
          </w:tcPr>
          <w:p w14:paraId="20161B3A" w14:textId="77777777" w:rsidR="00F60FC2" w:rsidRDefault="00F60FC2">
            <w:r>
              <w:t>16022</w:t>
            </w:r>
          </w:p>
        </w:tc>
        <w:tc>
          <w:tcPr>
            <w:tcW w:w="767" w:type="dxa"/>
          </w:tcPr>
          <w:p w14:paraId="0B1F3ABE" w14:textId="77777777" w:rsidR="00F60FC2" w:rsidRDefault="00F60FC2">
            <w:r>
              <w:t>Muhammad Tasneem Nawaz</w:t>
            </w:r>
          </w:p>
        </w:tc>
        <w:tc>
          <w:tcPr>
            <w:tcW w:w="670" w:type="dxa"/>
          </w:tcPr>
          <w:p w14:paraId="481D471E" w14:textId="77777777" w:rsidR="00F60FC2" w:rsidRDefault="00F60FC2">
            <w:r>
              <w:t>101176-P</w:t>
            </w:r>
          </w:p>
        </w:tc>
        <w:tc>
          <w:tcPr>
            <w:tcW w:w="822" w:type="dxa"/>
          </w:tcPr>
          <w:p w14:paraId="263E174D" w14:textId="77777777" w:rsidR="00F60FC2" w:rsidRDefault="00F60FC2">
            <w:r>
              <w:t>Rub Nawaz Khan</w:t>
            </w:r>
          </w:p>
        </w:tc>
        <w:tc>
          <w:tcPr>
            <w:tcW w:w="710" w:type="dxa"/>
          </w:tcPr>
          <w:p w14:paraId="3710B0CD" w14:textId="77777777" w:rsidR="00F60FC2" w:rsidRDefault="00F60FC2">
            <w:r>
              <w:t>67.7125</w:t>
            </w:r>
          </w:p>
        </w:tc>
        <w:tc>
          <w:tcPr>
            <w:tcW w:w="711" w:type="dxa"/>
          </w:tcPr>
          <w:p w14:paraId="165B7B6C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4E9A94A2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B44DFBF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3C487482" w14:textId="77777777" w:rsidR="00F60FC2" w:rsidRDefault="00F60FC2">
            <w:r>
              <w:t>Punjab</w:t>
            </w:r>
          </w:p>
        </w:tc>
      </w:tr>
      <w:tr w:rsidR="00F60FC2" w14:paraId="2FE89A8B" w14:textId="77777777" w:rsidTr="00F60FC2">
        <w:tc>
          <w:tcPr>
            <w:tcW w:w="393" w:type="dxa"/>
          </w:tcPr>
          <w:p w14:paraId="21664DAD" w14:textId="77777777" w:rsidR="00F60FC2" w:rsidRDefault="00F60FC2">
            <w:r>
              <w:t>66</w:t>
            </w:r>
          </w:p>
        </w:tc>
        <w:tc>
          <w:tcPr>
            <w:tcW w:w="654" w:type="dxa"/>
          </w:tcPr>
          <w:p w14:paraId="309EFA14" w14:textId="77777777" w:rsidR="00F60FC2" w:rsidRDefault="00F60FC2">
            <w:r>
              <w:t>15169</w:t>
            </w:r>
          </w:p>
        </w:tc>
        <w:tc>
          <w:tcPr>
            <w:tcW w:w="767" w:type="dxa"/>
          </w:tcPr>
          <w:p w14:paraId="5DEC9107" w14:textId="77777777" w:rsidR="00F60FC2" w:rsidRDefault="00F60FC2">
            <w:r>
              <w:t>Saeedullah Zadran</w:t>
            </w:r>
          </w:p>
        </w:tc>
        <w:tc>
          <w:tcPr>
            <w:tcW w:w="670" w:type="dxa"/>
          </w:tcPr>
          <w:p w14:paraId="5784A97C" w14:textId="77777777" w:rsidR="00F60FC2" w:rsidRDefault="00F60FC2">
            <w:r>
              <w:t>4623-F</w:t>
            </w:r>
          </w:p>
        </w:tc>
        <w:tc>
          <w:tcPr>
            <w:tcW w:w="822" w:type="dxa"/>
          </w:tcPr>
          <w:p w14:paraId="1766E220" w14:textId="77777777" w:rsidR="00F60FC2" w:rsidRDefault="00F60FC2">
            <w:r>
              <w:t>Sar Tabib</w:t>
            </w:r>
          </w:p>
        </w:tc>
        <w:tc>
          <w:tcPr>
            <w:tcW w:w="710" w:type="dxa"/>
          </w:tcPr>
          <w:p w14:paraId="60FDA490" w14:textId="77777777" w:rsidR="00F60FC2" w:rsidRDefault="00F60FC2">
            <w:r>
              <w:t>51.866667</w:t>
            </w:r>
          </w:p>
        </w:tc>
        <w:tc>
          <w:tcPr>
            <w:tcW w:w="711" w:type="dxa"/>
          </w:tcPr>
          <w:p w14:paraId="7D9F185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753D8F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3BC77848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6E5E3A1F" w14:textId="77777777" w:rsidR="00F60FC2" w:rsidRDefault="00F60FC2">
            <w:r>
              <w:t>Foriegn</w:t>
            </w:r>
          </w:p>
        </w:tc>
      </w:tr>
      <w:tr w:rsidR="00F60FC2" w14:paraId="67583E62" w14:textId="77777777" w:rsidTr="00F60FC2">
        <w:tc>
          <w:tcPr>
            <w:tcW w:w="393" w:type="dxa"/>
          </w:tcPr>
          <w:p w14:paraId="097D93E7" w14:textId="77777777" w:rsidR="00F60FC2" w:rsidRDefault="00F60FC2">
            <w:r>
              <w:t>67</w:t>
            </w:r>
          </w:p>
        </w:tc>
        <w:tc>
          <w:tcPr>
            <w:tcW w:w="654" w:type="dxa"/>
          </w:tcPr>
          <w:p w14:paraId="64DB27A7" w14:textId="77777777" w:rsidR="00F60FC2" w:rsidRDefault="00F60FC2">
            <w:r>
              <w:t>3697</w:t>
            </w:r>
          </w:p>
        </w:tc>
        <w:tc>
          <w:tcPr>
            <w:tcW w:w="767" w:type="dxa"/>
          </w:tcPr>
          <w:p w14:paraId="468D2A27" w14:textId="77777777" w:rsidR="00F60FC2" w:rsidRDefault="00F60FC2">
            <w:r>
              <w:t>Hafiz Zahak Mahmood</w:t>
            </w:r>
          </w:p>
        </w:tc>
        <w:tc>
          <w:tcPr>
            <w:tcW w:w="670" w:type="dxa"/>
          </w:tcPr>
          <w:p w14:paraId="3096F701" w14:textId="77777777" w:rsidR="00F60FC2" w:rsidRDefault="00F60FC2">
            <w:r>
              <w:t>104570-P</w:t>
            </w:r>
          </w:p>
        </w:tc>
        <w:tc>
          <w:tcPr>
            <w:tcW w:w="822" w:type="dxa"/>
          </w:tcPr>
          <w:p w14:paraId="2A8EBD3A" w14:textId="77777777" w:rsidR="00F60FC2" w:rsidRDefault="00F60FC2">
            <w:r>
              <w:t>Muhammad Arshed Mahmood</w:t>
            </w:r>
          </w:p>
        </w:tc>
        <w:tc>
          <w:tcPr>
            <w:tcW w:w="710" w:type="dxa"/>
          </w:tcPr>
          <w:p w14:paraId="40FE2812" w14:textId="77777777" w:rsidR="00F60FC2" w:rsidRDefault="00F60FC2">
            <w:r>
              <w:t>66.895833</w:t>
            </w:r>
          </w:p>
        </w:tc>
        <w:tc>
          <w:tcPr>
            <w:tcW w:w="711" w:type="dxa"/>
          </w:tcPr>
          <w:p w14:paraId="715417BF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421FF917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5FA3C730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291D627E" w14:textId="77777777" w:rsidR="00F60FC2" w:rsidRDefault="00F60FC2">
            <w:r>
              <w:t>Punjab</w:t>
            </w:r>
          </w:p>
        </w:tc>
      </w:tr>
      <w:tr w:rsidR="00F60FC2" w14:paraId="6FA57238" w14:textId="77777777" w:rsidTr="00F60FC2">
        <w:tc>
          <w:tcPr>
            <w:tcW w:w="393" w:type="dxa"/>
          </w:tcPr>
          <w:p w14:paraId="3F5E21CC" w14:textId="77777777" w:rsidR="00F60FC2" w:rsidRDefault="00F60FC2">
            <w:r>
              <w:t>68</w:t>
            </w:r>
          </w:p>
        </w:tc>
        <w:tc>
          <w:tcPr>
            <w:tcW w:w="654" w:type="dxa"/>
          </w:tcPr>
          <w:p w14:paraId="4AE37E5B" w14:textId="77777777" w:rsidR="00F60FC2" w:rsidRDefault="00F60FC2">
            <w:r>
              <w:t>1080</w:t>
            </w:r>
          </w:p>
        </w:tc>
        <w:tc>
          <w:tcPr>
            <w:tcW w:w="767" w:type="dxa"/>
          </w:tcPr>
          <w:p w14:paraId="147344B3" w14:textId="77777777" w:rsidR="00F60FC2" w:rsidRDefault="00F60FC2">
            <w:r>
              <w:t>Kaleem Ullah</w:t>
            </w:r>
          </w:p>
        </w:tc>
        <w:tc>
          <w:tcPr>
            <w:tcW w:w="670" w:type="dxa"/>
          </w:tcPr>
          <w:p w14:paraId="251F4020" w14:textId="77777777" w:rsidR="00F60FC2" w:rsidRDefault="00F60FC2">
            <w:r>
              <w:t>94664-P</w:t>
            </w:r>
          </w:p>
        </w:tc>
        <w:tc>
          <w:tcPr>
            <w:tcW w:w="822" w:type="dxa"/>
          </w:tcPr>
          <w:p w14:paraId="3AEBCED6" w14:textId="77777777" w:rsidR="00F60FC2" w:rsidRDefault="00F60FC2">
            <w:r>
              <w:t>Wahid Ali</w:t>
            </w:r>
          </w:p>
        </w:tc>
        <w:tc>
          <w:tcPr>
            <w:tcW w:w="710" w:type="dxa"/>
          </w:tcPr>
          <w:p w14:paraId="036ABEF6" w14:textId="77777777" w:rsidR="00F60FC2" w:rsidRDefault="00F60FC2">
            <w:r>
              <w:t>72.354167</w:t>
            </w:r>
          </w:p>
        </w:tc>
        <w:tc>
          <w:tcPr>
            <w:tcW w:w="711" w:type="dxa"/>
          </w:tcPr>
          <w:p w14:paraId="312CA75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91C11B1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4DF7469" w14:textId="77777777" w:rsidR="00F60FC2" w:rsidRDefault="00F60FC2">
            <w:r>
              <w:t>Faisalabad Institute of Cardiolo</w:t>
            </w:r>
            <w:r>
              <w:lastRenderedPageBreak/>
              <w:t>gy, Faisalabad</w:t>
            </w:r>
          </w:p>
        </w:tc>
        <w:tc>
          <w:tcPr>
            <w:tcW w:w="747" w:type="dxa"/>
          </w:tcPr>
          <w:p w14:paraId="6B81DA6D" w14:textId="77777777" w:rsidR="00F60FC2" w:rsidRDefault="00F60FC2">
            <w:r>
              <w:lastRenderedPageBreak/>
              <w:t>Punjab</w:t>
            </w:r>
          </w:p>
        </w:tc>
      </w:tr>
      <w:tr w:rsidR="00F60FC2" w14:paraId="3B1A5197" w14:textId="77777777" w:rsidTr="00F60FC2">
        <w:tc>
          <w:tcPr>
            <w:tcW w:w="393" w:type="dxa"/>
          </w:tcPr>
          <w:p w14:paraId="391BBA77" w14:textId="77777777" w:rsidR="00F60FC2" w:rsidRDefault="00F60FC2">
            <w:r>
              <w:t>69</w:t>
            </w:r>
          </w:p>
        </w:tc>
        <w:tc>
          <w:tcPr>
            <w:tcW w:w="654" w:type="dxa"/>
          </w:tcPr>
          <w:p w14:paraId="3A92DC0C" w14:textId="77777777" w:rsidR="00F60FC2" w:rsidRDefault="00F60FC2">
            <w:r>
              <w:t>17919</w:t>
            </w:r>
          </w:p>
        </w:tc>
        <w:tc>
          <w:tcPr>
            <w:tcW w:w="767" w:type="dxa"/>
          </w:tcPr>
          <w:p w14:paraId="2F109CFD" w14:textId="77777777" w:rsidR="00F60FC2" w:rsidRDefault="00F60FC2">
            <w:r>
              <w:t>Muhammad Hisham Sultan</w:t>
            </w:r>
          </w:p>
        </w:tc>
        <w:tc>
          <w:tcPr>
            <w:tcW w:w="670" w:type="dxa"/>
          </w:tcPr>
          <w:p w14:paraId="2B636D94" w14:textId="77777777" w:rsidR="00F60FC2" w:rsidRDefault="00F60FC2">
            <w:r>
              <w:t>102059-P</w:t>
            </w:r>
          </w:p>
        </w:tc>
        <w:tc>
          <w:tcPr>
            <w:tcW w:w="822" w:type="dxa"/>
          </w:tcPr>
          <w:p w14:paraId="206F8E2D" w14:textId="77777777" w:rsidR="00F60FC2" w:rsidRDefault="00F60FC2">
            <w:r>
              <w:t>Muzaffar Sultan Ahmad Alvi</w:t>
            </w:r>
          </w:p>
        </w:tc>
        <w:tc>
          <w:tcPr>
            <w:tcW w:w="710" w:type="dxa"/>
          </w:tcPr>
          <w:p w14:paraId="72AE0BCB" w14:textId="77777777" w:rsidR="00F60FC2" w:rsidRDefault="00F60FC2">
            <w:r>
              <w:t>70.695833</w:t>
            </w:r>
          </w:p>
        </w:tc>
        <w:tc>
          <w:tcPr>
            <w:tcW w:w="711" w:type="dxa"/>
          </w:tcPr>
          <w:p w14:paraId="1A07547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64064D3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F68B558" w14:textId="77777777" w:rsidR="00F60FC2" w:rsidRDefault="00F60FC2">
            <w:r>
              <w:t>Faisalabad Institute of Cardiology, Faisalabad</w:t>
            </w:r>
          </w:p>
        </w:tc>
        <w:tc>
          <w:tcPr>
            <w:tcW w:w="747" w:type="dxa"/>
          </w:tcPr>
          <w:p w14:paraId="3F019768" w14:textId="77777777" w:rsidR="00F60FC2" w:rsidRDefault="00F60FC2">
            <w:r>
              <w:t>Punjab</w:t>
            </w:r>
          </w:p>
        </w:tc>
      </w:tr>
      <w:tr w:rsidR="00F60FC2" w14:paraId="7EE10440" w14:textId="77777777" w:rsidTr="00F60FC2">
        <w:tc>
          <w:tcPr>
            <w:tcW w:w="393" w:type="dxa"/>
          </w:tcPr>
          <w:p w14:paraId="7BB8DB67" w14:textId="77777777" w:rsidR="00F60FC2" w:rsidRDefault="00F60FC2">
            <w:r>
              <w:t>70</w:t>
            </w:r>
          </w:p>
        </w:tc>
        <w:tc>
          <w:tcPr>
            <w:tcW w:w="654" w:type="dxa"/>
          </w:tcPr>
          <w:p w14:paraId="2447D028" w14:textId="77777777" w:rsidR="00F60FC2" w:rsidRDefault="00F60FC2">
            <w:r>
              <w:t>7146</w:t>
            </w:r>
          </w:p>
        </w:tc>
        <w:tc>
          <w:tcPr>
            <w:tcW w:w="767" w:type="dxa"/>
          </w:tcPr>
          <w:p w14:paraId="72095A6E" w14:textId="77777777" w:rsidR="00F60FC2" w:rsidRDefault="00F60FC2">
            <w:r>
              <w:t>Farya Naseer</w:t>
            </w:r>
          </w:p>
        </w:tc>
        <w:tc>
          <w:tcPr>
            <w:tcW w:w="670" w:type="dxa"/>
          </w:tcPr>
          <w:p w14:paraId="6BDF2E3C" w14:textId="77777777" w:rsidR="00F60FC2" w:rsidRDefault="00F60FC2">
            <w:r>
              <w:t>89883-p</w:t>
            </w:r>
          </w:p>
        </w:tc>
        <w:tc>
          <w:tcPr>
            <w:tcW w:w="822" w:type="dxa"/>
          </w:tcPr>
          <w:p w14:paraId="6BFDB2CC" w14:textId="77777777" w:rsidR="00F60FC2" w:rsidRDefault="00F60FC2">
            <w:r>
              <w:t>MUHAMMAD NASEER</w:t>
            </w:r>
          </w:p>
        </w:tc>
        <w:tc>
          <w:tcPr>
            <w:tcW w:w="710" w:type="dxa"/>
          </w:tcPr>
          <w:p w14:paraId="7EC137D0" w14:textId="77777777" w:rsidR="00F60FC2" w:rsidRDefault="00F60FC2">
            <w:r>
              <w:t>69.720833</w:t>
            </w:r>
          </w:p>
        </w:tc>
        <w:tc>
          <w:tcPr>
            <w:tcW w:w="711" w:type="dxa"/>
          </w:tcPr>
          <w:p w14:paraId="5587229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C460631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56866C2" w14:textId="77777777" w:rsidR="00F60FC2" w:rsidRDefault="00F60FC2">
            <w:r>
              <w:t>Faisalabad Institute of Cardiology, Faisalabad</w:t>
            </w:r>
          </w:p>
        </w:tc>
        <w:tc>
          <w:tcPr>
            <w:tcW w:w="747" w:type="dxa"/>
          </w:tcPr>
          <w:p w14:paraId="713AFBF6" w14:textId="77777777" w:rsidR="00F60FC2" w:rsidRDefault="00F60FC2">
            <w:r>
              <w:t>Punjab</w:t>
            </w:r>
          </w:p>
        </w:tc>
      </w:tr>
      <w:tr w:rsidR="00F60FC2" w14:paraId="0FD7E6D8" w14:textId="77777777" w:rsidTr="00F60FC2">
        <w:tc>
          <w:tcPr>
            <w:tcW w:w="393" w:type="dxa"/>
          </w:tcPr>
          <w:p w14:paraId="196CFD12" w14:textId="77777777" w:rsidR="00F60FC2" w:rsidRDefault="00F60FC2">
            <w:r>
              <w:t>71</w:t>
            </w:r>
          </w:p>
        </w:tc>
        <w:tc>
          <w:tcPr>
            <w:tcW w:w="654" w:type="dxa"/>
          </w:tcPr>
          <w:p w14:paraId="55211DC1" w14:textId="77777777" w:rsidR="00F60FC2" w:rsidRDefault="00F60FC2">
            <w:r>
              <w:t>5893</w:t>
            </w:r>
          </w:p>
        </w:tc>
        <w:tc>
          <w:tcPr>
            <w:tcW w:w="767" w:type="dxa"/>
          </w:tcPr>
          <w:p w14:paraId="727F68BA" w14:textId="77777777" w:rsidR="00F60FC2" w:rsidRDefault="00F60FC2">
            <w:r>
              <w:t>Bahawal Sana</w:t>
            </w:r>
          </w:p>
        </w:tc>
        <w:tc>
          <w:tcPr>
            <w:tcW w:w="670" w:type="dxa"/>
          </w:tcPr>
          <w:p w14:paraId="1CE18BD4" w14:textId="77777777" w:rsidR="00F60FC2" w:rsidRDefault="00F60FC2">
            <w:r>
              <w:t>96021-P</w:t>
            </w:r>
          </w:p>
        </w:tc>
        <w:tc>
          <w:tcPr>
            <w:tcW w:w="822" w:type="dxa"/>
          </w:tcPr>
          <w:p w14:paraId="13BDF8FE" w14:textId="77777777" w:rsidR="00F60FC2" w:rsidRDefault="00F60FC2">
            <w:r>
              <w:t>Sana Ullah</w:t>
            </w:r>
          </w:p>
        </w:tc>
        <w:tc>
          <w:tcPr>
            <w:tcW w:w="710" w:type="dxa"/>
          </w:tcPr>
          <w:p w14:paraId="7A05EBDB" w14:textId="77777777" w:rsidR="00F60FC2" w:rsidRDefault="00F60FC2">
            <w:r>
              <w:t>72.704167</w:t>
            </w:r>
          </w:p>
        </w:tc>
        <w:tc>
          <w:tcPr>
            <w:tcW w:w="711" w:type="dxa"/>
          </w:tcPr>
          <w:p w14:paraId="50362A9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90DC531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3052C1D1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71E240AB" w14:textId="77777777" w:rsidR="00F60FC2" w:rsidRDefault="00F60FC2">
            <w:r>
              <w:t>Punjab</w:t>
            </w:r>
          </w:p>
        </w:tc>
      </w:tr>
      <w:tr w:rsidR="00F60FC2" w14:paraId="300C1530" w14:textId="77777777" w:rsidTr="00F60FC2">
        <w:tc>
          <w:tcPr>
            <w:tcW w:w="393" w:type="dxa"/>
          </w:tcPr>
          <w:p w14:paraId="68BFB6B8" w14:textId="77777777" w:rsidR="00F60FC2" w:rsidRDefault="00F60FC2">
            <w:r>
              <w:t>72</w:t>
            </w:r>
          </w:p>
        </w:tc>
        <w:tc>
          <w:tcPr>
            <w:tcW w:w="654" w:type="dxa"/>
          </w:tcPr>
          <w:p w14:paraId="44600171" w14:textId="77777777" w:rsidR="00F60FC2" w:rsidRDefault="00F60FC2">
            <w:r>
              <w:t>4714</w:t>
            </w:r>
          </w:p>
        </w:tc>
        <w:tc>
          <w:tcPr>
            <w:tcW w:w="767" w:type="dxa"/>
          </w:tcPr>
          <w:p w14:paraId="3224339A" w14:textId="77777777" w:rsidR="00F60FC2" w:rsidRDefault="00F60FC2">
            <w:r>
              <w:t>Muhammad Raza</w:t>
            </w:r>
          </w:p>
        </w:tc>
        <w:tc>
          <w:tcPr>
            <w:tcW w:w="670" w:type="dxa"/>
          </w:tcPr>
          <w:p w14:paraId="31DC75D6" w14:textId="77777777" w:rsidR="00F60FC2" w:rsidRDefault="00F60FC2">
            <w:r>
              <w:t>95691-P</w:t>
            </w:r>
          </w:p>
        </w:tc>
        <w:tc>
          <w:tcPr>
            <w:tcW w:w="822" w:type="dxa"/>
          </w:tcPr>
          <w:p w14:paraId="71A152E1" w14:textId="77777777" w:rsidR="00F60FC2" w:rsidRDefault="00F60FC2">
            <w:r>
              <w:t>Sheikh Javed Akhter</w:t>
            </w:r>
          </w:p>
        </w:tc>
        <w:tc>
          <w:tcPr>
            <w:tcW w:w="710" w:type="dxa"/>
          </w:tcPr>
          <w:p w14:paraId="54F56E29" w14:textId="77777777" w:rsidR="00F60FC2" w:rsidRDefault="00F60FC2">
            <w:r>
              <w:t>70.207483</w:t>
            </w:r>
          </w:p>
        </w:tc>
        <w:tc>
          <w:tcPr>
            <w:tcW w:w="711" w:type="dxa"/>
          </w:tcPr>
          <w:p w14:paraId="668FEE7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ABB2CD5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39B3C1AB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019923D" w14:textId="77777777" w:rsidR="00F60FC2" w:rsidRDefault="00F60FC2">
            <w:r>
              <w:t>Punjab</w:t>
            </w:r>
          </w:p>
        </w:tc>
      </w:tr>
      <w:tr w:rsidR="00F60FC2" w14:paraId="6756D6F0" w14:textId="77777777" w:rsidTr="00F60FC2">
        <w:tc>
          <w:tcPr>
            <w:tcW w:w="393" w:type="dxa"/>
          </w:tcPr>
          <w:p w14:paraId="5A95A2E9" w14:textId="77777777" w:rsidR="00F60FC2" w:rsidRDefault="00F60FC2">
            <w:r>
              <w:t>73</w:t>
            </w:r>
          </w:p>
        </w:tc>
        <w:tc>
          <w:tcPr>
            <w:tcW w:w="654" w:type="dxa"/>
          </w:tcPr>
          <w:p w14:paraId="64AD5C89" w14:textId="77777777" w:rsidR="00F60FC2" w:rsidRDefault="00F60FC2">
            <w:r>
              <w:t>6026</w:t>
            </w:r>
          </w:p>
        </w:tc>
        <w:tc>
          <w:tcPr>
            <w:tcW w:w="767" w:type="dxa"/>
          </w:tcPr>
          <w:p w14:paraId="69C3EB6E" w14:textId="77777777" w:rsidR="00F60FC2" w:rsidRDefault="00F60FC2">
            <w:r>
              <w:t>Muhammad Umar Farooq</w:t>
            </w:r>
          </w:p>
        </w:tc>
        <w:tc>
          <w:tcPr>
            <w:tcW w:w="670" w:type="dxa"/>
          </w:tcPr>
          <w:p w14:paraId="1C2BB7E0" w14:textId="77777777" w:rsidR="00F60FC2" w:rsidRDefault="00F60FC2">
            <w:r>
              <w:t>105104-p</w:t>
            </w:r>
          </w:p>
        </w:tc>
        <w:tc>
          <w:tcPr>
            <w:tcW w:w="822" w:type="dxa"/>
          </w:tcPr>
          <w:p w14:paraId="5439C8D7" w14:textId="77777777" w:rsidR="00F60FC2" w:rsidRDefault="00F60FC2">
            <w:r>
              <w:t>Nadeem Akhtar Ch.</w:t>
            </w:r>
          </w:p>
        </w:tc>
        <w:tc>
          <w:tcPr>
            <w:tcW w:w="710" w:type="dxa"/>
          </w:tcPr>
          <w:p w14:paraId="47DAD059" w14:textId="77777777" w:rsidR="00F60FC2" w:rsidRDefault="00F60FC2">
            <w:r>
              <w:t>67.520834</w:t>
            </w:r>
          </w:p>
        </w:tc>
        <w:tc>
          <w:tcPr>
            <w:tcW w:w="711" w:type="dxa"/>
          </w:tcPr>
          <w:p w14:paraId="3077C3EB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7DA3E330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34F99F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FD206AC" w14:textId="77777777" w:rsidR="00F60FC2" w:rsidRDefault="00F60FC2">
            <w:r>
              <w:t>Punjab</w:t>
            </w:r>
          </w:p>
        </w:tc>
      </w:tr>
      <w:tr w:rsidR="00F60FC2" w14:paraId="206C1254" w14:textId="77777777" w:rsidTr="00F60FC2">
        <w:tc>
          <w:tcPr>
            <w:tcW w:w="393" w:type="dxa"/>
          </w:tcPr>
          <w:p w14:paraId="0980A91B" w14:textId="77777777" w:rsidR="00F60FC2" w:rsidRDefault="00F60FC2">
            <w:r>
              <w:t>74</w:t>
            </w:r>
          </w:p>
        </w:tc>
        <w:tc>
          <w:tcPr>
            <w:tcW w:w="654" w:type="dxa"/>
          </w:tcPr>
          <w:p w14:paraId="2AD9A8D3" w14:textId="77777777" w:rsidR="00F60FC2" w:rsidRDefault="00F60FC2">
            <w:r>
              <w:t>16719</w:t>
            </w:r>
          </w:p>
        </w:tc>
        <w:tc>
          <w:tcPr>
            <w:tcW w:w="767" w:type="dxa"/>
          </w:tcPr>
          <w:p w14:paraId="7B2E75EC" w14:textId="77777777" w:rsidR="00F60FC2" w:rsidRDefault="00F60FC2">
            <w:r>
              <w:t>Nishat Rasool</w:t>
            </w:r>
          </w:p>
        </w:tc>
        <w:tc>
          <w:tcPr>
            <w:tcW w:w="670" w:type="dxa"/>
          </w:tcPr>
          <w:p w14:paraId="406EE5AE" w14:textId="77777777" w:rsidR="00F60FC2" w:rsidRDefault="00F60FC2">
            <w:r>
              <w:t>97967-p</w:t>
            </w:r>
          </w:p>
        </w:tc>
        <w:tc>
          <w:tcPr>
            <w:tcW w:w="822" w:type="dxa"/>
          </w:tcPr>
          <w:p w14:paraId="796E234B" w14:textId="77777777" w:rsidR="00F60FC2" w:rsidRDefault="00F60FC2">
            <w:r>
              <w:t>sana ullah</w:t>
            </w:r>
          </w:p>
        </w:tc>
        <w:tc>
          <w:tcPr>
            <w:tcW w:w="710" w:type="dxa"/>
          </w:tcPr>
          <w:p w14:paraId="114CE158" w14:textId="77777777" w:rsidR="00F60FC2" w:rsidRDefault="00F60FC2">
            <w:r>
              <w:t>70.8875</w:t>
            </w:r>
          </w:p>
        </w:tc>
        <w:tc>
          <w:tcPr>
            <w:tcW w:w="711" w:type="dxa"/>
          </w:tcPr>
          <w:p w14:paraId="4D6DB26D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462E80D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16CF624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2C2B9E7E" w14:textId="77777777" w:rsidR="00F60FC2" w:rsidRDefault="00F60FC2">
            <w:r>
              <w:t>Punjab</w:t>
            </w:r>
          </w:p>
        </w:tc>
      </w:tr>
      <w:tr w:rsidR="00F60FC2" w14:paraId="5BB49F98" w14:textId="77777777" w:rsidTr="00F60FC2">
        <w:tc>
          <w:tcPr>
            <w:tcW w:w="393" w:type="dxa"/>
          </w:tcPr>
          <w:p w14:paraId="6D07F016" w14:textId="77777777" w:rsidR="00F60FC2" w:rsidRDefault="00F60FC2">
            <w:r>
              <w:t>75</w:t>
            </w:r>
          </w:p>
        </w:tc>
        <w:tc>
          <w:tcPr>
            <w:tcW w:w="654" w:type="dxa"/>
          </w:tcPr>
          <w:p w14:paraId="3CA57854" w14:textId="77777777" w:rsidR="00F60FC2" w:rsidRDefault="00F60FC2">
            <w:r>
              <w:t>7698</w:t>
            </w:r>
          </w:p>
        </w:tc>
        <w:tc>
          <w:tcPr>
            <w:tcW w:w="767" w:type="dxa"/>
          </w:tcPr>
          <w:p w14:paraId="33061146" w14:textId="77777777" w:rsidR="00F60FC2" w:rsidRDefault="00F60FC2">
            <w:r>
              <w:t>Humza Mukhtar</w:t>
            </w:r>
          </w:p>
        </w:tc>
        <w:tc>
          <w:tcPr>
            <w:tcW w:w="670" w:type="dxa"/>
          </w:tcPr>
          <w:p w14:paraId="0AD16D58" w14:textId="77777777" w:rsidR="00F60FC2" w:rsidRDefault="00F60FC2">
            <w:r>
              <w:t>94507-P</w:t>
            </w:r>
          </w:p>
        </w:tc>
        <w:tc>
          <w:tcPr>
            <w:tcW w:w="822" w:type="dxa"/>
          </w:tcPr>
          <w:p w14:paraId="1F5C8450" w14:textId="77777777" w:rsidR="00F60FC2" w:rsidRDefault="00F60FC2">
            <w:r>
              <w:t>Mukhtar Ahmad</w:t>
            </w:r>
          </w:p>
        </w:tc>
        <w:tc>
          <w:tcPr>
            <w:tcW w:w="710" w:type="dxa"/>
          </w:tcPr>
          <w:p w14:paraId="3B4CC582" w14:textId="77777777" w:rsidR="00F60FC2" w:rsidRDefault="00F60FC2">
            <w:r>
              <w:t>71.979167</w:t>
            </w:r>
          </w:p>
        </w:tc>
        <w:tc>
          <w:tcPr>
            <w:tcW w:w="711" w:type="dxa"/>
          </w:tcPr>
          <w:p w14:paraId="0B41DAE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8779F1D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20201B84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ACC53B9" w14:textId="77777777" w:rsidR="00F60FC2" w:rsidRDefault="00F60FC2">
            <w:r>
              <w:t>Punjab</w:t>
            </w:r>
          </w:p>
        </w:tc>
      </w:tr>
      <w:tr w:rsidR="00F60FC2" w14:paraId="59E60779" w14:textId="77777777" w:rsidTr="00F60FC2">
        <w:tc>
          <w:tcPr>
            <w:tcW w:w="393" w:type="dxa"/>
          </w:tcPr>
          <w:p w14:paraId="3B5B7DAF" w14:textId="77777777" w:rsidR="00F60FC2" w:rsidRDefault="00F60FC2">
            <w:r>
              <w:t>76</w:t>
            </w:r>
          </w:p>
        </w:tc>
        <w:tc>
          <w:tcPr>
            <w:tcW w:w="654" w:type="dxa"/>
          </w:tcPr>
          <w:p w14:paraId="2772C024" w14:textId="77777777" w:rsidR="00F60FC2" w:rsidRDefault="00F60FC2">
            <w:r>
              <w:t>6304</w:t>
            </w:r>
          </w:p>
        </w:tc>
        <w:tc>
          <w:tcPr>
            <w:tcW w:w="767" w:type="dxa"/>
          </w:tcPr>
          <w:p w14:paraId="7841FCF7" w14:textId="77777777" w:rsidR="00F60FC2" w:rsidRDefault="00F60FC2">
            <w:r>
              <w:t>Mughees Haider</w:t>
            </w:r>
          </w:p>
        </w:tc>
        <w:tc>
          <w:tcPr>
            <w:tcW w:w="670" w:type="dxa"/>
          </w:tcPr>
          <w:p w14:paraId="16929269" w14:textId="77777777" w:rsidR="00F60FC2" w:rsidRDefault="00F60FC2">
            <w:r>
              <w:t>98921-P</w:t>
            </w:r>
          </w:p>
        </w:tc>
        <w:tc>
          <w:tcPr>
            <w:tcW w:w="822" w:type="dxa"/>
          </w:tcPr>
          <w:p w14:paraId="1007713B" w14:textId="77777777" w:rsidR="00F60FC2" w:rsidRDefault="00F60FC2">
            <w:r>
              <w:t>Zafar Iqbal</w:t>
            </w:r>
          </w:p>
        </w:tc>
        <w:tc>
          <w:tcPr>
            <w:tcW w:w="710" w:type="dxa"/>
          </w:tcPr>
          <w:p w14:paraId="088FA8EC" w14:textId="77777777" w:rsidR="00F60FC2" w:rsidRDefault="00F60FC2">
            <w:r>
              <w:t>70.670833</w:t>
            </w:r>
          </w:p>
        </w:tc>
        <w:tc>
          <w:tcPr>
            <w:tcW w:w="711" w:type="dxa"/>
          </w:tcPr>
          <w:p w14:paraId="0A5019F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E00BCFF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3D5F592E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DED0BB0" w14:textId="77777777" w:rsidR="00F60FC2" w:rsidRDefault="00F60FC2">
            <w:r>
              <w:t>Punjab</w:t>
            </w:r>
          </w:p>
        </w:tc>
      </w:tr>
      <w:tr w:rsidR="00F60FC2" w14:paraId="5BAD7CAF" w14:textId="77777777" w:rsidTr="00F60FC2">
        <w:tc>
          <w:tcPr>
            <w:tcW w:w="393" w:type="dxa"/>
          </w:tcPr>
          <w:p w14:paraId="68B9910F" w14:textId="77777777" w:rsidR="00F60FC2" w:rsidRDefault="00F60FC2">
            <w:r>
              <w:t>77</w:t>
            </w:r>
          </w:p>
        </w:tc>
        <w:tc>
          <w:tcPr>
            <w:tcW w:w="654" w:type="dxa"/>
          </w:tcPr>
          <w:p w14:paraId="309AB0CC" w14:textId="77777777" w:rsidR="00F60FC2" w:rsidRDefault="00F60FC2">
            <w:r>
              <w:t>17634</w:t>
            </w:r>
          </w:p>
        </w:tc>
        <w:tc>
          <w:tcPr>
            <w:tcW w:w="767" w:type="dxa"/>
          </w:tcPr>
          <w:p w14:paraId="397D5E0C" w14:textId="77777777" w:rsidR="00F60FC2" w:rsidRDefault="00F60FC2">
            <w:r>
              <w:t>Muhammad Nadeem</w:t>
            </w:r>
          </w:p>
        </w:tc>
        <w:tc>
          <w:tcPr>
            <w:tcW w:w="670" w:type="dxa"/>
          </w:tcPr>
          <w:p w14:paraId="198DC755" w14:textId="77777777" w:rsidR="00F60FC2" w:rsidRDefault="00F60FC2">
            <w:r>
              <w:t>99581-P</w:t>
            </w:r>
          </w:p>
        </w:tc>
        <w:tc>
          <w:tcPr>
            <w:tcW w:w="822" w:type="dxa"/>
          </w:tcPr>
          <w:p w14:paraId="6F24BA9A" w14:textId="77777777" w:rsidR="00F60FC2" w:rsidRDefault="00F60FC2">
            <w:r>
              <w:t>Allah Ditta</w:t>
            </w:r>
          </w:p>
        </w:tc>
        <w:tc>
          <w:tcPr>
            <w:tcW w:w="710" w:type="dxa"/>
          </w:tcPr>
          <w:p w14:paraId="6F17A505" w14:textId="77777777" w:rsidR="00F60FC2" w:rsidRDefault="00F60FC2">
            <w:r>
              <w:t>70.67027</w:t>
            </w:r>
          </w:p>
        </w:tc>
        <w:tc>
          <w:tcPr>
            <w:tcW w:w="711" w:type="dxa"/>
          </w:tcPr>
          <w:p w14:paraId="7922B36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349DA6D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34D5740" w14:textId="77777777" w:rsidR="00F60FC2" w:rsidRDefault="00F60FC2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4918E8F3" w14:textId="77777777" w:rsidR="00F60FC2" w:rsidRDefault="00F60FC2">
            <w:r>
              <w:lastRenderedPageBreak/>
              <w:t>Punjab</w:t>
            </w:r>
          </w:p>
        </w:tc>
      </w:tr>
      <w:tr w:rsidR="00F60FC2" w14:paraId="4EAB3416" w14:textId="77777777" w:rsidTr="00F60FC2">
        <w:tc>
          <w:tcPr>
            <w:tcW w:w="393" w:type="dxa"/>
          </w:tcPr>
          <w:p w14:paraId="29951E37" w14:textId="77777777" w:rsidR="00F60FC2" w:rsidRDefault="00F60FC2">
            <w:r>
              <w:t>78</w:t>
            </w:r>
          </w:p>
        </w:tc>
        <w:tc>
          <w:tcPr>
            <w:tcW w:w="654" w:type="dxa"/>
          </w:tcPr>
          <w:p w14:paraId="3AE92455" w14:textId="77777777" w:rsidR="00F60FC2" w:rsidRDefault="00F60FC2">
            <w:r>
              <w:t>4607</w:t>
            </w:r>
          </w:p>
        </w:tc>
        <w:tc>
          <w:tcPr>
            <w:tcW w:w="767" w:type="dxa"/>
          </w:tcPr>
          <w:p w14:paraId="1D23B3A3" w14:textId="77777777" w:rsidR="00F60FC2" w:rsidRDefault="00F60FC2">
            <w:r>
              <w:t>Waqar Iqbal</w:t>
            </w:r>
          </w:p>
        </w:tc>
        <w:tc>
          <w:tcPr>
            <w:tcW w:w="670" w:type="dxa"/>
          </w:tcPr>
          <w:p w14:paraId="7DAF371F" w14:textId="77777777" w:rsidR="00F60FC2" w:rsidRDefault="00F60FC2">
            <w:r>
              <w:t>103454-P</w:t>
            </w:r>
          </w:p>
        </w:tc>
        <w:tc>
          <w:tcPr>
            <w:tcW w:w="822" w:type="dxa"/>
          </w:tcPr>
          <w:p w14:paraId="45E2A855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23609953" w14:textId="77777777" w:rsidR="00F60FC2" w:rsidRDefault="00F60FC2">
            <w:r>
              <w:t>69.670833</w:t>
            </w:r>
          </w:p>
        </w:tc>
        <w:tc>
          <w:tcPr>
            <w:tcW w:w="711" w:type="dxa"/>
          </w:tcPr>
          <w:p w14:paraId="4BE6D3D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1593B36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7418699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77D55859" w14:textId="77777777" w:rsidR="00F60FC2" w:rsidRDefault="00F60FC2">
            <w:r>
              <w:t>Punjab</w:t>
            </w:r>
          </w:p>
        </w:tc>
      </w:tr>
      <w:tr w:rsidR="00F60FC2" w14:paraId="431F78FA" w14:textId="77777777" w:rsidTr="00F60FC2">
        <w:tc>
          <w:tcPr>
            <w:tcW w:w="393" w:type="dxa"/>
          </w:tcPr>
          <w:p w14:paraId="18F9FD3F" w14:textId="77777777" w:rsidR="00F60FC2" w:rsidRDefault="00F60FC2">
            <w:r>
              <w:t>79</w:t>
            </w:r>
          </w:p>
        </w:tc>
        <w:tc>
          <w:tcPr>
            <w:tcW w:w="654" w:type="dxa"/>
          </w:tcPr>
          <w:p w14:paraId="61FDB299" w14:textId="77777777" w:rsidR="00F60FC2" w:rsidRDefault="00F60FC2">
            <w:r>
              <w:t>4113</w:t>
            </w:r>
          </w:p>
        </w:tc>
        <w:tc>
          <w:tcPr>
            <w:tcW w:w="767" w:type="dxa"/>
          </w:tcPr>
          <w:p w14:paraId="5CB992EA" w14:textId="77777777" w:rsidR="00F60FC2" w:rsidRDefault="00F60FC2">
            <w:r>
              <w:t>Mujtaba Shahnawaz</w:t>
            </w:r>
          </w:p>
        </w:tc>
        <w:tc>
          <w:tcPr>
            <w:tcW w:w="670" w:type="dxa"/>
          </w:tcPr>
          <w:p w14:paraId="5645F419" w14:textId="77777777" w:rsidR="00F60FC2" w:rsidRDefault="00F60FC2">
            <w:r>
              <w:t>111407-P</w:t>
            </w:r>
          </w:p>
        </w:tc>
        <w:tc>
          <w:tcPr>
            <w:tcW w:w="822" w:type="dxa"/>
          </w:tcPr>
          <w:p w14:paraId="54B23BCC" w14:textId="77777777" w:rsidR="00F60FC2" w:rsidRDefault="00F60FC2">
            <w:r>
              <w:t>Shahnawaz</w:t>
            </w:r>
          </w:p>
        </w:tc>
        <w:tc>
          <w:tcPr>
            <w:tcW w:w="710" w:type="dxa"/>
          </w:tcPr>
          <w:p w14:paraId="54ACDD58" w14:textId="77777777" w:rsidR="00F60FC2" w:rsidRDefault="00F60FC2">
            <w:r>
              <w:t>69.25</w:t>
            </w:r>
          </w:p>
        </w:tc>
        <w:tc>
          <w:tcPr>
            <w:tcW w:w="711" w:type="dxa"/>
          </w:tcPr>
          <w:p w14:paraId="06B469D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24C192B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4C6E60D6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4185BFE5" w14:textId="77777777" w:rsidR="00F60FC2" w:rsidRDefault="00F60FC2">
            <w:r>
              <w:t>Punjab</w:t>
            </w:r>
          </w:p>
        </w:tc>
      </w:tr>
      <w:tr w:rsidR="00F60FC2" w14:paraId="1C94AE48" w14:textId="77777777" w:rsidTr="00F60FC2">
        <w:tc>
          <w:tcPr>
            <w:tcW w:w="393" w:type="dxa"/>
          </w:tcPr>
          <w:p w14:paraId="2970DEEC" w14:textId="77777777" w:rsidR="00F60FC2" w:rsidRDefault="00F60FC2">
            <w:r>
              <w:t>80</w:t>
            </w:r>
          </w:p>
        </w:tc>
        <w:tc>
          <w:tcPr>
            <w:tcW w:w="654" w:type="dxa"/>
          </w:tcPr>
          <w:p w14:paraId="4710E1B3" w14:textId="77777777" w:rsidR="00F60FC2" w:rsidRDefault="00F60FC2">
            <w:r>
              <w:t>6092</w:t>
            </w:r>
          </w:p>
        </w:tc>
        <w:tc>
          <w:tcPr>
            <w:tcW w:w="767" w:type="dxa"/>
          </w:tcPr>
          <w:p w14:paraId="6DAF7B9F" w14:textId="77777777" w:rsidR="00F60FC2" w:rsidRDefault="00F60FC2">
            <w:r>
              <w:t>Maryam Fatima</w:t>
            </w:r>
          </w:p>
        </w:tc>
        <w:tc>
          <w:tcPr>
            <w:tcW w:w="670" w:type="dxa"/>
          </w:tcPr>
          <w:p w14:paraId="00267CAD" w14:textId="77777777" w:rsidR="00F60FC2" w:rsidRDefault="00F60FC2">
            <w:r>
              <w:t>95719-P</w:t>
            </w:r>
          </w:p>
        </w:tc>
        <w:tc>
          <w:tcPr>
            <w:tcW w:w="822" w:type="dxa"/>
          </w:tcPr>
          <w:p w14:paraId="5F899A57" w14:textId="77777777" w:rsidR="00F60FC2" w:rsidRDefault="00F60FC2">
            <w:r>
              <w:t>Muhammad Adeel Arshad</w:t>
            </w:r>
          </w:p>
        </w:tc>
        <w:tc>
          <w:tcPr>
            <w:tcW w:w="710" w:type="dxa"/>
          </w:tcPr>
          <w:p w14:paraId="3CF2DCDD" w14:textId="77777777" w:rsidR="00F60FC2" w:rsidRDefault="00F60FC2">
            <w:r>
              <w:t>69.220408</w:t>
            </w:r>
          </w:p>
        </w:tc>
        <w:tc>
          <w:tcPr>
            <w:tcW w:w="711" w:type="dxa"/>
          </w:tcPr>
          <w:p w14:paraId="4C0FE9AB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98427BB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7DF4E5E8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3724DF3B" w14:textId="77777777" w:rsidR="00F60FC2" w:rsidRDefault="00F60FC2">
            <w:r>
              <w:t>Punjab</w:t>
            </w:r>
          </w:p>
        </w:tc>
      </w:tr>
      <w:tr w:rsidR="00F60FC2" w14:paraId="7E61D40D" w14:textId="77777777" w:rsidTr="00F60FC2">
        <w:tc>
          <w:tcPr>
            <w:tcW w:w="393" w:type="dxa"/>
          </w:tcPr>
          <w:p w14:paraId="0EEEBD73" w14:textId="77777777" w:rsidR="00F60FC2" w:rsidRDefault="00F60FC2">
            <w:r>
              <w:t>81</w:t>
            </w:r>
          </w:p>
        </w:tc>
        <w:tc>
          <w:tcPr>
            <w:tcW w:w="654" w:type="dxa"/>
          </w:tcPr>
          <w:p w14:paraId="3509594C" w14:textId="77777777" w:rsidR="00F60FC2" w:rsidRDefault="00F60FC2">
            <w:r>
              <w:t>923</w:t>
            </w:r>
          </w:p>
        </w:tc>
        <w:tc>
          <w:tcPr>
            <w:tcW w:w="767" w:type="dxa"/>
          </w:tcPr>
          <w:p w14:paraId="42B376E0" w14:textId="77777777" w:rsidR="00F60FC2" w:rsidRDefault="00F60FC2">
            <w:r>
              <w:t>Kashif Saeed</w:t>
            </w:r>
          </w:p>
        </w:tc>
        <w:tc>
          <w:tcPr>
            <w:tcW w:w="670" w:type="dxa"/>
          </w:tcPr>
          <w:p w14:paraId="79E4470A" w14:textId="77777777" w:rsidR="00F60FC2" w:rsidRDefault="00F60FC2">
            <w:r>
              <w:t>95339-P</w:t>
            </w:r>
          </w:p>
        </w:tc>
        <w:tc>
          <w:tcPr>
            <w:tcW w:w="822" w:type="dxa"/>
          </w:tcPr>
          <w:p w14:paraId="45863867" w14:textId="77777777" w:rsidR="00F60FC2" w:rsidRDefault="00F60FC2">
            <w:r>
              <w:t>Saeed Ahmad</w:t>
            </w:r>
          </w:p>
        </w:tc>
        <w:tc>
          <w:tcPr>
            <w:tcW w:w="710" w:type="dxa"/>
          </w:tcPr>
          <w:p w14:paraId="492EA54E" w14:textId="77777777" w:rsidR="00F60FC2" w:rsidRDefault="00F60FC2">
            <w:r>
              <w:t>69.0875</w:t>
            </w:r>
          </w:p>
        </w:tc>
        <w:tc>
          <w:tcPr>
            <w:tcW w:w="711" w:type="dxa"/>
          </w:tcPr>
          <w:p w14:paraId="1D886BA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59739CB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590DCD6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174F183" w14:textId="77777777" w:rsidR="00F60FC2" w:rsidRDefault="00F60FC2">
            <w:r>
              <w:t>Punjab</w:t>
            </w:r>
          </w:p>
        </w:tc>
      </w:tr>
      <w:tr w:rsidR="00F60FC2" w14:paraId="7934C99B" w14:textId="77777777" w:rsidTr="00F60FC2">
        <w:tc>
          <w:tcPr>
            <w:tcW w:w="393" w:type="dxa"/>
          </w:tcPr>
          <w:p w14:paraId="0A10F009" w14:textId="77777777" w:rsidR="00F60FC2" w:rsidRDefault="00F60FC2">
            <w:r>
              <w:t>82</w:t>
            </w:r>
          </w:p>
        </w:tc>
        <w:tc>
          <w:tcPr>
            <w:tcW w:w="654" w:type="dxa"/>
          </w:tcPr>
          <w:p w14:paraId="550E6ABE" w14:textId="77777777" w:rsidR="00F60FC2" w:rsidRDefault="00F60FC2">
            <w:r>
              <w:t>7842</w:t>
            </w:r>
          </w:p>
        </w:tc>
        <w:tc>
          <w:tcPr>
            <w:tcW w:w="767" w:type="dxa"/>
          </w:tcPr>
          <w:p w14:paraId="2521D52A" w14:textId="77777777" w:rsidR="00F60FC2" w:rsidRDefault="00F60FC2">
            <w:r>
              <w:t>Abdullah Rasheed Minhas</w:t>
            </w:r>
          </w:p>
        </w:tc>
        <w:tc>
          <w:tcPr>
            <w:tcW w:w="670" w:type="dxa"/>
          </w:tcPr>
          <w:p w14:paraId="1DFB7371" w14:textId="77777777" w:rsidR="00F60FC2" w:rsidRDefault="00F60FC2">
            <w:r>
              <w:t>99553-P</w:t>
            </w:r>
          </w:p>
        </w:tc>
        <w:tc>
          <w:tcPr>
            <w:tcW w:w="822" w:type="dxa"/>
          </w:tcPr>
          <w:p w14:paraId="52887EF5" w14:textId="77777777" w:rsidR="00F60FC2" w:rsidRDefault="00F60FC2">
            <w:r>
              <w:t>Muhammad Rasheed Minhas</w:t>
            </w:r>
          </w:p>
        </w:tc>
        <w:tc>
          <w:tcPr>
            <w:tcW w:w="710" w:type="dxa"/>
          </w:tcPr>
          <w:p w14:paraId="597B4CBA" w14:textId="77777777" w:rsidR="00F60FC2" w:rsidRDefault="00F60FC2">
            <w:r>
              <w:t>68.6</w:t>
            </w:r>
          </w:p>
        </w:tc>
        <w:tc>
          <w:tcPr>
            <w:tcW w:w="711" w:type="dxa"/>
          </w:tcPr>
          <w:p w14:paraId="6A3B5F99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2CF5D3B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8386271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56258A3A" w14:textId="77777777" w:rsidR="00F60FC2" w:rsidRDefault="00F60FC2">
            <w:r>
              <w:t>Punjab</w:t>
            </w:r>
          </w:p>
        </w:tc>
      </w:tr>
      <w:tr w:rsidR="00F60FC2" w14:paraId="3E558BDD" w14:textId="77777777" w:rsidTr="00F60FC2">
        <w:tc>
          <w:tcPr>
            <w:tcW w:w="393" w:type="dxa"/>
          </w:tcPr>
          <w:p w14:paraId="792726C8" w14:textId="77777777" w:rsidR="00F60FC2" w:rsidRDefault="00F60FC2">
            <w:r>
              <w:t>83</w:t>
            </w:r>
          </w:p>
        </w:tc>
        <w:tc>
          <w:tcPr>
            <w:tcW w:w="654" w:type="dxa"/>
          </w:tcPr>
          <w:p w14:paraId="340CD7D8" w14:textId="77777777" w:rsidR="00F60FC2" w:rsidRDefault="00F60FC2">
            <w:r>
              <w:t>441</w:t>
            </w:r>
          </w:p>
        </w:tc>
        <w:tc>
          <w:tcPr>
            <w:tcW w:w="767" w:type="dxa"/>
          </w:tcPr>
          <w:p w14:paraId="6BC1479E" w14:textId="77777777" w:rsidR="00F60FC2" w:rsidRDefault="00F60FC2">
            <w:r>
              <w:t>Muhammad Ahmad</w:t>
            </w:r>
          </w:p>
        </w:tc>
        <w:tc>
          <w:tcPr>
            <w:tcW w:w="670" w:type="dxa"/>
          </w:tcPr>
          <w:p w14:paraId="70E5638B" w14:textId="77777777" w:rsidR="00F60FC2" w:rsidRDefault="00F60FC2">
            <w:r>
              <w:t>98210-P</w:t>
            </w:r>
          </w:p>
        </w:tc>
        <w:tc>
          <w:tcPr>
            <w:tcW w:w="822" w:type="dxa"/>
          </w:tcPr>
          <w:p w14:paraId="2B28C21C" w14:textId="77777777" w:rsidR="00F60FC2" w:rsidRDefault="00F60FC2">
            <w:r>
              <w:t>Muhammad Bakhsh</w:t>
            </w:r>
          </w:p>
        </w:tc>
        <w:tc>
          <w:tcPr>
            <w:tcW w:w="710" w:type="dxa"/>
          </w:tcPr>
          <w:p w14:paraId="55AB7454" w14:textId="77777777" w:rsidR="00F60FC2" w:rsidRDefault="00F60FC2">
            <w:r>
              <w:t>68.541667</w:t>
            </w:r>
          </w:p>
        </w:tc>
        <w:tc>
          <w:tcPr>
            <w:tcW w:w="711" w:type="dxa"/>
          </w:tcPr>
          <w:p w14:paraId="2D9A9149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DC45E09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15841CF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1E16111" w14:textId="77777777" w:rsidR="00F60FC2" w:rsidRDefault="00F60FC2">
            <w:r>
              <w:t>Punjab</w:t>
            </w:r>
          </w:p>
        </w:tc>
      </w:tr>
      <w:tr w:rsidR="00F60FC2" w14:paraId="366BDEC9" w14:textId="77777777" w:rsidTr="00F60FC2">
        <w:tc>
          <w:tcPr>
            <w:tcW w:w="393" w:type="dxa"/>
          </w:tcPr>
          <w:p w14:paraId="72E36A16" w14:textId="77777777" w:rsidR="00F60FC2" w:rsidRDefault="00F60FC2">
            <w:r>
              <w:t>84</w:t>
            </w:r>
          </w:p>
        </w:tc>
        <w:tc>
          <w:tcPr>
            <w:tcW w:w="654" w:type="dxa"/>
          </w:tcPr>
          <w:p w14:paraId="466EA5C2" w14:textId="77777777" w:rsidR="00F60FC2" w:rsidRDefault="00F60FC2">
            <w:r>
              <w:t>2418</w:t>
            </w:r>
          </w:p>
        </w:tc>
        <w:tc>
          <w:tcPr>
            <w:tcW w:w="767" w:type="dxa"/>
          </w:tcPr>
          <w:p w14:paraId="1DD9DA79" w14:textId="77777777" w:rsidR="00F60FC2" w:rsidRDefault="00F60FC2">
            <w:r>
              <w:t>Abdul Manan</w:t>
            </w:r>
          </w:p>
        </w:tc>
        <w:tc>
          <w:tcPr>
            <w:tcW w:w="670" w:type="dxa"/>
          </w:tcPr>
          <w:p w14:paraId="499F0303" w14:textId="77777777" w:rsidR="00F60FC2" w:rsidRDefault="00F60FC2">
            <w:r>
              <w:t>95575-P</w:t>
            </w:r>
          </w:p>
        </w:tc>
        <w:tc>
          <w:tcPr>
            <w:tcW w:w="822" w:type="dxa"/>
          </w:tcPr>
          <w:p w14:paraId="744366A0" w14:textId="77777777" w:rsidR="00F60FC2" w:rsidRDefault="00F60FC2">
            <w:r>
              <w:t>Abdul Qayyum</w:t>
            </w:r>
          </w:p>
        </w:tc>
        <w:tc>
          <w:tcPr>
            <w:tcW w:w="710" w:type="dxa"/>
          </w:tcPr>
          <w:p w14:paraId="58C4EE7A" w14:textId="77777777" w:rsidR="00F60FC2" w:rsidRDefault="00F60FC2">
            <w:r>
              <w:t>68.44898</w:t>
            </w:r>
          </w:p>
        </w:tc>
        <w:tc>
          <w:tcPr>
            <w:tcW w:w="711" w:type="dxa"/>
          </w:tcPr>
          <w:p w14:paraId="15FD9CF5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D7B264A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3878C312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BE04962" w14:textId="77777777" w:rsidR="00F60FC2" w:rsidRDefault="00F60FC2">
            <w:r>
              <w:t>Punjab</w:t>
            </w:r>
          </w:p>
        </w:tc>
      </w:tr>
      <w:tr w:rsidR="00F60FC2" w14:paraId="06F0DECB" w14:textId="77777777" w:rsidTr="00F60FC2">
        <w:tc>
          <w:tcPr>
            <w:tcW w:w="393" w:type="dxa"/>
          </w:tcPr>
          <w:p w14:paraId="634EA8F9" w14:textId="77777777" w:rsidR="00F60FC2" w:rsidRDefault="00F60FC2">
            <w:r>
              <w:t>85</w:t>
            </w:r>
          </w:p>
        </w:tc>
        <w:tc>
          <w:tcPr>
            <w:tcW w:w="654" w:type="dxa"/>
          </w:tcPr>
          <w:p w14:paraId="3DC0171F" w14:textId="77777777" w:rsidR="00F60FC2" w:rsidRDefault="00F60FC2">
            <w:r>
              <w:t>16265</w:t>
            </w:r>
          </w:p>
        </w:tc>
        <w:tc>
          <w:tcPr>
            <w:tcW w:w="767" w:type="dxa"/>
          </w:tcPr>
          <w:p w14:paraId="0D43DF0D" w14:textId="77777777" w:rsidR="00F60FC2" w:rsidRDefault="00F60FC2">
            <w:r>
              <w:t>Syed Hamza Nasir</w:t>
            </w:r>
          </w:p>
        </w:tc>
        <w:tc>
          <w:tcPr>
            <w:tcW w:w="670" w:type="dxa"/>
          </w:tcPr>
          <w:p w14:paraId="7FD0A094" w14:textId="77777777" w:rsidR="00F60FC2" w:rsidRDefault="00F60FC2">
            <w:r>
              <w:t>104110-P</w:t>
            </w:r>
          </w:p>
        </w:tc>
        <w:tc>
          <w:tcPr>
            <w:tcW w:w="822" w:type="dxa"/>
          </w:tcPr>
          <w:p w14:paraId="01AD4A13" w14:textId="77777777" w:rsidR="00F60FC2" w:rsidRDefault="00F60FC2">
            <w:r>
              <w:t>Nasir Alam</w:t>
            </w:r>
          </w:p>
        </w:tc>
        <w:tc>
          <w:tcPr>
            <w:tcW w:w="710" w:type="dxa"/>
          </w:tcPr>
          <w:p w14:paraId="6FFF7B90" w14:textId="77777777" w:rsidR="00F60FC2" w:rsidRDefault="00F60FC2">
            <w:r>
              <w:t>67.8875</w:t>
            </w:r>
          </w:p>
        </w:tc>
        <w:tc>
          <w:tcPr>
            <w:tcW w:w="711" w:type="dxa"/>
          </w:tcPr>
          <w:p w14:paraId="37343A2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9A7B7DE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245A759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2531EA29" w14:textId="77777777" w:rsidR="00F60FC2" w:rsidRDefault="00F60FC2">
            <w:r>
              <w:t>Punjab</w:t>
            </w:r>
          </w:p>
        </w:tc>
      </w:tr>
      <w:tr w:rsidR="00F60FC2" w14:paraId="2A70EFDF" w14:textId="77777777" w:rsidTr="00F60FC2">
        <w:tc>
          <w:tcPr>
            <w:tcW w:w="393" w:type="dxa"/>
          </w:tcPr>
          <w:p w14:paraId="619FD88D" w14:textId="77777777" w:rsidR="00F60FC2" w:rsidRDefault="00F60FC2">
            <w:r>
              <w:lastRenderedPageBreak/>
              <w:t>86</w:t>
            </w:r>
          </w:p>
        </w:tc>
        <w:tc>
          <w:tcPr>
            <w:tcW w:w="654" w:type="dxa"/>
          </w:tcPr>
          <w:p w14:paraId="65D74E6F" w14:textId="77777777" w:rsidR="00F60FC2" w:rsidRDefault="00F60FC2">
            <w:r>
              <w:t>15909</w:t>
            </w:r>
          </w:p>
        </w:tc>
        <w:tc>
          <w:tcPr>
            <w:tcW w:w="767" w:type="dxa"/>
          </w:tcPr>
          <w:p w14:paraId="0FE8D4A4" w14:textId="77777777" w:rsidR="00F60FC2" w:rsidRDefault="00F60FC2">
            <w:r>
              <w:t>Atiq Ahmad</w:t>
            </w:r>
          </w:p>
        </w:tc>
        <w:tc>
          <w:tcPr>
            <w:tcW w:w="670" w:type="dxa"/>
          </w:tcPr>
          <w:p w14:paraId="723242A9" w14:textId="77777777" w:rsidR="00F60FC2" w:rsidRDefault="00F60FC2">
            <w:r>
              <w:t>78601-P</w:t>
            </w:r>
          </w:p>
        </w:tc>
        <w:tc>
          <w:tcPr>
            <w:tcW w:w="822" w:type="dxa"/>
          </w:tcPr>
          <w:p w14:paraId="0D34383F" w14:textId="77777777" w:rsidR="00F60FC2" w:rsidRDefault="00F60FC2">
            <w:r>
              <w:t>Shafiq Ahmad</w:t>
            </w:r>
          </w:p>
        </w:tc>
        <w:tc>
          <w:tcPr>
            <w:tcW w:w="710" w:type="dxa"/>
          </w:tcPr>
          <w:p w14:paraId="275E7D43" w14:textId="77777777" w:rsidR="00F60FC2" w:rsidRDefault="00F60FC2">
            <w:r>
              <w:t>67.829474</w:t>
            </w:r>
          </w:p>
        </w:tc>
        <w:tc>
          <w:tcPr>
            <w:tcW w:w="711" w:type="dxa"/>
          </w:tcPr>
          <w:p w14:paraId="6EF84BE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684D195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706913EC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0A2E39ED" w14:textId="77777777" w:rsidR="00F60FC2" w:rsidRDefault="00F60FC2">
            <w:r>
              <w:t>Punjab</w:t>
            </w:r>
          </w:p>
        </w:tc>
      </w:tr>
      <w:tr w:rsidR="00F60FC2" w14:paraId="622A8823" w14:textId="77777777" w:rsidTr="00F60FC2">
        <w:tc>
          <w:tcPr>
            <w:tcW w:w="393" w:type="dxa"/>
          </w:tcPr>
          <w:p w14:paraId="49AF0F62" w14:textId="77777777" w:rsidR="00F60FC2" w:rsidRDefault="00F60FC2">
            <w:r>
              <w:t>87</w:t>
            </w:r>
          </w:p>
        </w:tc>
        <w:tc>
          <w:tcPr>
            <w:tcW w:w="654" w:type="dxa"/>
          </w:tcPr>
          <w:p w14:paraId="26206CFB" w14:textId="77777777" w:rsidR="00F60FC2" w:rsidRDefault="00F60FC2">
            <w:r>
              <w:t>18554</w:t>
            </w:r>
          </w:p>
        </w:tc>
        <w:tc>
          <w:tcPr>
            <w:tcW w:w="767" w:type="dxa"/>
          </w:tcPr>
          <w:p w14:paraId="4501998C" w14:textId="77777777" w:rsidR="00F60FC2" w:rsidRDefault="00F60FC2">
            <w:r>
              <w:t>Dr Aqsa Hafiza Naseem Ud Din</w:t>
            </w:r>
          </w:p>
        </w:tc>
        <w:tc>
          <w:tcPr>
            <w:tcW w:w="670" w:type="dxa"/>
          </w:tcPr>
          <w:p w14:paraId="696C6AD2" w14:textId="77777777" w:rsidR="00F60FC2" w:rsidRDefault="00F60FC2">
            <w:r>
              <w:t>B-82097-S</w:t>
            </w:r>
          </w:p>
        </w:tc>
        <w:tc>
          <w:tcPr>
            <w:tcW w:w="822" w:type="dxa"/>
          </w:tcPr>
          <w:p w14:paraId="7F4AE7C1" w14:textId="77777777" w:rsidR="00F60FC2" w:rsidRDefault="00F60FC2">
            <w:r>
              <w:t>Naseem ud Din</w:t>
            </w:r>
          </w:p>
        </w:tc>
        <w:tc>
          <w:tcPr>
            <w:tcW w:w="710" w:type="dxa"/>
          </w:tcPr>
          <w:p w14:paraId="77A9E5C6" w14:textId="77777777" w:rsidR="00F60FC2" w:rsidRDefault="00F60FC2">
            <w:r>
              <w:t>63.525</w:t>
            </w:r>
          </w:p>
        </w:tc>
        <w:tc>
          <w:tcPr>
            <w:tcW w:w="711" w:type="dxa"/>
          </w:tcPr>
          <w:p w14:paraId="4BE0D72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BAA3D73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D040F30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3FC776EF" w14:textId="77777777" w:rsidR="00F60FC2" w:rsidRDefault="00F60FC2">
            <w:r>
              <w:t>KPK, Sindh, Balochistan</w:t>
            </w:r>
          </w:p>
        </w:tc>
      </w:tr>
      <w:tr w:rsidR="00F60FC2" w14:paraId="785C7495" w14:textId="77777777" w:rsidTr="00F60FC2">
        <w:tc>
          <w:tcPr>
            <w:tcW w:w="393" w:type="dxa"/>
          </w:tcPr>
          <w:p w14:paraId="14B59457" w14:textId="77777777" w:rsidR="00F60FC2" w:rsidRDefault="00F60FC2">
            <w:r>
              <w:t>88</w:t>
            </w:r>
          </w:p>
        </w:tc>
        <w:tc>
          <w:tcPr>
            <w:tcW w:w="654" w:type="dxa"/>
          </w:tcPr>
          <w:p w14:paraId="0DD97E0C" w14:textId="77777777" w:rsidR="00F60FC2" w:rsidRDefault="00F60FC2">
            <w:r>
              <w:t>5868</w:t>
            </w:r>
          </w:p>
        </w:tc>
        <w:tc>
          <w:tcPr>
            <w:tcW w:w="767" w:type="dxa"/>
          </w:tcPr>
          <w:p w14:paraId="6BC54B44" w14:textId="77777777" w:rsidR="00F60FC2" w:rsidRDefault="00F60FC2">
            <w:r>
              <w:t>Hafsa Malik</w:t>
            </w:r>
          </w:p>
        </w:tc>
        <w:tc>
          <w:tcPr>
            <w:tcW w:w="670" w:type="dxa"/>
          </w:tcPr>
          <w:p w14:paraId="0AE55B0B" w14:textId="77777777" w:rsidR="00F60FC2" w:rsidRDefault="00F60FC2">
            <w:r>
              <w:t>104740-P</w:t>
            </w:r>
          </w:p>
        </w:tc>
        <w:tc>
          <w:tcPr>
            <w:tcW w:w="822" w:type="dxa"/>
          </w:tcPr>
          <w:p w14:paraId="1BE25D16" w14:textId="77777777" w:rsidR="00F60FC2" w:rsidRDefault="00F60FC2">
            <w:r>
              <w:t>Haji   Abdul Sattar</w:t>
            </w:r>
          </w:p>
        </w:tc>
        <w:tc>
          <w:tcPr>
            <w:tcW w:w="710" w:type="dxa"/>
          </w:tcPr>
          <w:p w14:paraId="5619CF49" w14:textId="77777777" w:rsidR="00F60FC2" w:rsidRDefault="00F60FC2">
            <w:r>
              <w:t>70.0125</w:t>
            </w:r>
          </w:p>
        </w:tc>
        <w:tc>
          <w:tcPr>
            <w:tcW w:w="711" w:type="dxa"/>
          </w:tcPr>
          <w:p w14:paraId="3732097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5A32F25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30546866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3135CF3F" w14:textId="77777777" w:rsidR="00F60FC2" w:rsidRDefault="00F60FC2">
            <w:r>
              <w:t>Punjab</w:t>
            </w:r>
          </w:p>
        </w:tc>
      </w:tr>
      <w:tr w:rsidR="00F60FC2" w14:paraId="67C73F88" w14:textId="77777777" w:rsidTr="00F60FC2">
        <w:tc>
          <w:tcPr>
            <w:tcW w:w="393" w:type="dxa"/>
          </w:tcPr>
          <w:p w14:paraId="0DF16A06" w14:textId="77777777" w:rsidR="00F60FC2" w:rsidRDefault="00F60FC2">
            <w:r>
              <w:t>89</w:t>
            </w:r>
          </w:p>
        </w:tc>
        <w:tc>
          <w:tcPr>
            <w:tcW w:w="654" w:type="dxa"/>
          </w:tcPr>
          <w:p w14:paraId="65011B14" w14:textId="77777777" w:rsidR="00F60FC2" w:rsidRDefault="00F60FC2">
            <w:r>
              <w:t>15420</w:t>
            </w:r>
          </w:p>
        </w:tc>
        <w:tc>
          <w:tcPr>
            <w:tcW w:w="767" w:type="dxa"/>
          </w:tcPr>
          <w:p w14:paraId="7678A8DA" w14:textId="77777777" w:rsidR="00F60FC2" w:rsidRDefault="00F60FC2">
            <w:r>
              <w:t>Sumera Naz</w:t>
            </w:r>
          </w:p>
        </w:tc>
        <w:tc>
          <w:tcPr>
            <w:tcW w:w="670" w:type="dxa"/>
          </w:tcPr>
          <w:p w14:paraId="0DF2A431" w14:textId="77777777" w:rsidR="00F60FC2" w:rsidRDefault="00F60FC2">
            <w:r>
              <w:t>100782-P</w:t>
            </w:r>
          </w:p>
        </w:tc>
        <w:tc>
          <w:tcPr>
            <w:tcW w:w="822" w:type="dxa"/>
          </w:tcPr>
          <w:p w14:paraId="30919BFB" w14:textId="77777777" w:rsidR="00F60FC2" w:rsidRDefault="00F60FC2">
            <w:r>
              <w:t>Muhammad Zikria</w:t>
            </w:r>
          </w:p>
        </w:tc>
        <w:tc>
          <w:tcPr>
            <w:tcW w:w="710" w:type="dxa"/>
          </w:tcPr>
          <w:p w14:paraId="5D19BE27" w14:textId="77777777" w:rsidR="00F60FC2" w:rsidRDefault="00F60FC2">
            <w:r>
              <w:t>68.854167</w:t>
            </w:r>
          </w:p>
        </w:tc>
        <w:tc>
          <w:tcPr>
            <w:tcW w:w="711" w:type="dxa"/>
          </w:tcPr>
          <w:p w14:paraId="3FA0D36E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17DC0711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6F07E46D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1CD30DDB" w14:textId="77777777" w:rsidR="00F60FC2" w:rsidRDefault="00F60FC2">
            <w:r>
              <w:t>Punjab</w:t>
            </w:r>
          </w:p>
        </w:tc>
      </w:tr>
      <w:tr w:rsidR="00F60FC2" w14:paraId="22977F2B" w14:textId="77777777" w:rsidTr="00F60FC2">
        <w:tc>
          <w:tcPr>
            <w:tcW w:w="393" w:type="dxa"/>
          </w:tcPr>
          <w:p w14:paraId="61DD2E5A" w14:textId="77777777" w:rsidR="00F60FC2" w:rsidRDefault="00F60FC2">
            <w:r>
              <w:t>90</w:t>
            </w:r>
          </w:p>
        </w:tc>
        <w:tc>
          <w:tcPr>
            <w:tcW w:w="654" w:type="dxa"/>
          </w:tcPr>
          <w:p w14:paraId="5D7A3977" w14:textId="77777777" w:rsidR="00F60FC2" w:rsidRDefault="00F60FC2">
            <w:r>
              <w:t>5510</w:t>
            </w:r>
          </w:p>
        </w:tc>
        <w:tc>
          <w:tcPr>
            <w:tcW w:w="767" w:type="dxa"/>
          </w:tcPr>
          <w:p w14:paraId="34FB6A37" w14:textId="77777777" w:rsidR="00F60FC2" w:rsidRDefault="00F60FC2">
            <w:r>
              <w:t>Shazeela Maham Sabir</w:t>
            </w:r>
          </w:p>
        </w:tc>
        <w:tc>
          <w:tcPr>
            <w:tcW w:w="670" w:type="dxa"/>
          </w:tcPr>
          <w:p w14:paraId="2C268D9C" w14:textId="77777777" w:rsidR="00F60FC2" w:rsidRDefault="00F60FC2">
            <w:r>
              <w:t>105360-P</w:t>
            </w:r>
          </w:p>
        </w:tc>
        <w:tc>
          <w:tcPr>
            <w:tcW w:w="822" w:type="dxa"/>
          </w:tcPr>
          <w:p w14:paraId="5E13540A" w14:textId="77777777" w:rsidR="00F60FC2" w:rsidRDefault="00F60FC2">
            <w:r>
              <w:t>Ghulam Sabir</w:t>
            </w:r>
          </w:p>
        </w:tc>
        <w:tc>
          <w:tcPr>
            <w:tcW w:w="710" w:type="dxa"/>
          </w:tcPr>
          <w:p w14:paraId="268BF095" w14:textId="77777777" w:rsidR="00F60FC2" w:rsidRDefault="00F60FC2">
            <w:r>
              <w:t>68.429167</w:t>
            </w:r>
          </w:p>
        </w:tc>
        <w:tc>
          <w:tcPr>
            <w:tcW w:w="711" w:type="dxa"/>
          </w:tcPr>
          <w:p w14:paraId="61993BA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E923FFF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5BADFAAB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3C765494" w14:textId="77777777" w:rsidR="00F60FC2" w:rsidRDefault="00F60FC2">
            <w:r>
              <w:t>Punjab</w:t>
            </w:r>
          </w:p>
        </w:tc>
      </w:tr>
      <w:tr w:rsidR="00F60FC2" w14:paraId="1C3D1662" w14:textId="77777777" w:rsidTr="00F60FC2">
        <w:tc>
          <w:tcPr>
            <w:tcW w:w="393" w:type="dxa"/>
          </w:tcPr>
          <w:p w14:paraId="28F66073" w14:textId="77777777" w:rsidR="00F60FC2" w:rsidRDefault="00F60FC2">
            <w:r>
              <w:t>91</w:t>
            </w:r>
          </w:p>
        </w:tc>
        <w:tc>
          <w:tcPr>
            <w:tcW w:w="654" w:type="dxa"/>
          </w:tcPr>
          <w:p w14:paraId="7A38A507" w14:textId="77777777" w:rsidR="00F60FC2" w:rsidRDefault="00F60FC2">
            <w:r>
              <w:t>15163</w:t>
            </w:r>
          </w:p>
        </w:tc>
        <w:tc>
          <w:tcPr>
            <w:tcW w:w="767" w:type="dxa"/>
          </w:tcPr>
          <w:p w14:paraId="6A2000BD" w14:textId="77777777" w:rsidR="00F60FC2" w:rsidRDefault="00F60FC2">
            <w:r>
              <w:t>Muhammad Adil Saleem</w:t>
            </w:r>
          </w:p>
        </w:tc>
        <w:tc>
          <w:tcPr>
            <w:tcW w:w="670" w:type="dxa"/>
          </w:tcPr>
          <w:p w14:paraId="68C954F5" w14:textId="77777777" w:rsidR="00F60FC2" w:rsidRDefault="00F60FC2">
            <w:r>
              <w:t>5352-AJK</w:t>
            </w:r>
          </w:p>
        </w:tc>
        <w:tc>
          <w:tcPr>
            <w:tcW w:w="822" w:type="dxa"/>
          </w:tcPr>
          <w:p w14:paraId="0ECD3657" w14:textId="77777777" w:rsidR="00F60FC2" w:rsidRDefault="00F60FC2">
            <w:r>
              <w:t>Muhammad Saleem</w:t>
            </w:r>
          </w:p>
        </w:tc>
        <w:tc>
          <w:tcPr>
            <w:tcW w:w="710" w:type="dxa"/>
          </w:tcPr>
          <w:p w14:paraId="71AA5A54" w14:textId="77777777" w:rsidR="00F60FC2" w:rsidRDefault="00F60FC2">
            <w:r>
              <w:t>54.415</w:t>
            </w:r>
          </w:p>
        </w:tc>
        <w:tc>
          <w:tcPr>
            <w:tcW w:w="711" w:type="dxa"/>
          </w:tcPr>
          <w:p w14:paraId="2F58479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BF6E74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2FD48FC" w14:textId="77777777" w:rsidR="00F60FC2" w:rsidRDefault="00F60FC2">
            <w:r>
              <w:t>Rawalpindi Institute of Cardiology , Rawalpindi</w:t>
            </w:r>
          </w:p>
        </w:tc>
        <w:tc>
          <w:tcPr>
            <w:tcW w:w="747" w:type="dxa"/>
          </w:tcPr>
          <w:p w14:paraId="19E5B428" w14:textId="77777777" w:rsidR="00F60FC2" w:rsidRDefault="00F60FC2">
            <w:r>
              <w:t>AJK, G&amp;B, FATA, ICT</w:t>
            </w:r>
          </w:p>
        </w:tc>
      </w:tr>
      <w:tr w:rsidR="00F60FC2" w14:paraId="3A670C57" w14:textId="77777777" w:rsidTr="00F60FC2">
        <w:tc>
          <w:tcPr>
            <w:tcW w:w="393" w:type="dxa"/>
          </w:tcPr>
          <w:p w14:paraId="6E907BC0" w14:textId="77777777" w:rsidR="00F60FC2" w:rsidRDefault="00F60FC2">
            <w:r>
              <w:t>92</w:t>
            </w:r>
          </w:p>
        </w:tc>
        <w:tc>
          <w:tcPr>
            <w:tcW w:w="654" w:type="dxa"/>
          </w:tcPr>
          <w:p w14:paraId="1BFAEF2C" w14:textId="77777777" w:rsidR="00F60FC2" w:rsidRDefault="00F60FC2">
            <w:r>
              <w:t>8025</w:t>
            </w:r>
          </w:p>
        </w:tc>
        <w:tc>
          <w:tcPr>
            <w:tcW w:w="767" w:type="dxa"/>
          </w:tcPr>
          <w:p w14:paraId="04B62F9F" w14:textId="77777777" w:rsidR="00F60FC2" w:rsidRDefault="00F60FC2">
            <w:r>
              <w:t>Dr. Muhammad Furqan</w:t>
            </w:r>
          </w:p>
        </w:tc>
        <w:tc>
          <w:tcPr>
            <w:tcW w:w="670" w:type="dxa"/>
          </w:tcPr>
          <w:p w14:paraId="5C4DA8EC" w14:textId="77777777" w:rsidR="00F60FC2" w:rsidRDefault="00F60FC2">
            <w:r>
              <w:t>99916-P</w:t>
            </w:r>
          </w:p>
        </w:tc>
        <w:tc>
          <w:tcPr>
            <w:tcW w:w="822" w:type="dxa"/>
          </w:tcPr>
          <w:p w14:paraId="2A564E7C" w14:textId="77777777" w:rsidR="00F60FC2" w:rsidRDefault="00F60FC2">
            <w:r>
              <w:t>CH. NAWAB ALI</w:t>
            </w:r>
          </w:p>
        </w:tc>
        <w:tc>
          <w:tcPr>
            <w:tcW w:w="710" w:type="dxa"/>
          </w:tcPr>
          <w:p w14:paraId="4C0DC257" w14:textId="77777777" w:rsidR="00F60FC2" w:rsidRDefault="00F60FC2">
            <w:r>
              <w:t>66.372414</w:t>
            </w:r>
          </w:p>
        </w:tc>
        <w:tc>
          <w:tcPr>
            <w:tcW w:w="711" w:type="dxa"/>
          </w:tcPr>
          <w:p w14:paraId="46E54E89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6602A9D2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F39C525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364CC67A" w14:textId="77777777" w:rsidR="00F60FC2" w:rsidRDefault="00F60FC2">
            <w:r>
              <w:t>Punjab</w:t>
            </w:r>
          </w:p>
        </w:tc>
      </w:tr>
      <w:tr w:rsidR="00F60FC2" w14:paraId="19D8242E" w14:textId="77777777" w:rsidTr="00F60FC2">
        <w:tc>
          <w:tcPr>
            <w:tcW w:w="393" w:type="dxa"/>
          </w:tcPr>
          <w:p w14:paraId="1E512D2A" w14:textId="77777777" w:rsidR="00F60FC2" w:rsidRDefault="00F60FC2">
            <w:r>
              <w:lastRenderedPageBreak/>
              <w:t>93</w:t>
            </w:r>
          </w:p>
        </w:tc>
        <w:tc>
          <w:tcPr>
            <w:tcW w:w="654" w:type="dxa"/>
          </w:tcPr>
          <w:p w14:paraId="1722B2BC" w14:textId="77777777" w:rsidR="00F60FC2" w:rsidRDefault="00F60FC2">
            <w:r>
              <w:t>15505</w:t>
            </w:r>
          </w:p>
        </w:tc>
        <w:tc>
          <w:tcPr>
            <w:tcW w:w="767" w:type="dxa"/>
          </w:tcPr>
          <w:p w14:paraId="292FA460" w14:textId="77777777" w:rsidR="00F60FC2" w:rsidRDefault="00F60FC2">
            <w:r>
              <w:t>Ayesha Mazhar</w:t>
            </w:r>
          </w:p>
        </w:tc>
        <w:tc>
          <w:tcPr>
            <w:tcW w:w="670" w:type="dxa"/>
          </w:tcPr>
          <w:p w14:paraId="23C1B4B1" w14:textId="77777777" w:rsidR="00F60FC2" w:rsidRDefault="00F60FC2">
            <w:r>
              <w:t>105593-P</w:t>
            </w:r>
          </w:p>
        </w:tc>
        <w:tc>
          <w:tcPr>
            <w:tcW w:w="822" w:type="dxa"/>
          </w:tcPr>
          <w:p w14:paraId="593DBE85" w14:textId="77777777" w:rsidR="00F60FC2" w:rsidRDefault="00F60FC2">
            <w:r>
              <w:t>Mazhar Hussain</w:t>
            </w:r>
          </w:p>
        </w:tc>
        <w:tc>
          <w:tcPr>
            <w:tcW w:w="710" w:type="dxa"/>
          </w:tcPr>
          <w:p w14:paraId="30C2D473" w14:textId="77777777" w:rsidR="00F60FC2" w:rsidRDefault="00F60FC2">
            <w:r>
              <w:t>70.145833</w:t>
            </w:r>
          </w:p>
        </w:tc>
        <w:tc>
          <w:tcPr>
            <w:tcW w:w="711" w:type="dxa"/>
          </w:tcPr>
          <w:p w14:paraId="3D5D1B5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7EEB119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5B0CD36A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1617605A" w14:textId="77777777" w:rsidR="00F60FC2" w:rsidRDefault="00F60FC2">
            <w:r>
              <w:t>Punjab</w:t>
            </w:r>
          </w:p>
        </w:tc>
      </w:tr>
      <w:tr w:rsidR="00F60FC2" w14:paraId="25B03479" w14:textId="77777777" w:rsidTr="00F60FC2">
        <w:tc>
          <w:tcPr>
            <w:tcW w:w="393" w:type="dxa"/>
          </w:tcPr>
          <w:p w14:paraId="13F0B721" w14:textId="77777777" w:rsidR="00F60FC2" w:rsidRDefault="00F60FC2">
            <w:r>
              <w:t>94</w:t>
            </w:r>
          </w:p>
        </w:tc>
        <w:tc>
          <w:tcPr>
            <w:tcW w:w="654" w:type="dxa"/>
          </w:tcPr>
          <w:p w14:paraId="22D305E9" w14:textId="77777777" w:rsidR="00F60FC2" w:rsidRDefault="00F60FC2">
            <w:r>
              <w:t>7693</w:t>
            </w:r>
          </w:p>
        </w:tc>
        <w:tc>
          <w:tcPr>
            <w:tcW w:w="767" w:type="dxa"/>
          </w:tcPr>
          <w:p w14:paraId="14968587" w14:textId="77777777" w:rsidR="00F60FC2" w:rsidRDefault="00F60FC2">
            <w:r>
              <w:t>Shahid Ali</w:t>
            </w:r>
          </w:p>
        </w:tc>
        <w:tc>
          <w:tcPr>
            <w:tcW w:w="670" w:type="dxa"/>
          </w:tcPr>
          <w:p w14:paraId="6D8D4343" w14:textId="77777777" w:rsidR="00F60FC2" w:rsidRDefault="00F60FC2">
            <w:r>
              <w:t>96343-P</w:t>
            </w:r>
          </w:p>
        </w:tc>
        <w:tc>
          <w:tcPr>
            <w:tcW w:w="822" w:type="dxa"/>
          </w:tcPr>
          <w:p w14:paraId="5F5A5C85" w14:textId="77777777" w:rsidR="00F60FC2" w:rsidRDefault="00F60FC2">
            <w:r>
              <w:t>MUHAMMAD AMIN</w:t>
            </w:r>
          </w:p>
        </w:tc>
        <w:tc>
          <w:tcPr>
            <w:tcW w:w="710" w:type="dxa"/>
          </w:tcPr>
          <w:p w14:paraId="289C4BD6" w14:textId="77777777" w:rsidR="00F60FC2" w:rsidRDefault="00F60FC2">
            <w:r>
              <w:t>69.766667</w:t>
            </w:r>
          </w:p>
        </w:tc>
        <w:tc>
          <w:tcPr>
            <w:tcW w:w="711" w:type="dxa"/>
          </w:tcPr>
          <w:p w14:paraId="0F160B5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BDBDBA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19248075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2860D3F5" w14:textId="77777777" w:rsidR="00F60FC2" w:rsidRDefault="00F60FC2">
            <w:r>
              <w:t>Punjab</w:t>
            </w:r>
          </w:p>
        </w:tc>
      </w:tr>
      <w:tr w:rsidR="00F60FC2" w14:paraId="79B3D400" w14:textId="77777777" w:rsidTr="00F60FC2">
        <w:tc>
          <w:tcPr>
            <w:tcW w:w="393" w:type="dxa"/>
          </w:tcPr>
          <w:p w14:paraId="73D9D0F5" w14:textId="77777777" w:rsidR="00F60FC2" w:rsidRDefault="00F60FC2">
            <w:r>
              <w:t>95</w:t>
            </w:r>
          </w:p>
        </w:tc>
        <w:tc>
          <w:tcPr>
            <w:tcW w:w="654" w:type="dxa"/>
          </w:tcPr>
          <w:p w14:paraId="3D58852F" w14:textId="77777777" w:rsidR="00F60FC2" w:rsidRDefault="00F60FC2">
            <w:r>
              <w:t>4744</w:t>
            </w:r>
          </w:p>
        </w:tc>
        <w:tc>
          <w:tcPr>
            <w:tcW w:w="767" w:type="dxa"/>
          </w:tcPr>
          <w:p w14:paraId="07FA3564" w14:textId="77777777" w:rsidR="00F60FC2" w:rsidRDefault="00F60FC2">
            <w:r>
              <w:t>Mian Faiz Rasool</w:t>
            </w:r>
          </w:p>
        </w:tc>
        <w:tc>
          <w:tcPr>
            <w:tcW w:w="670" w:type="dxa"/>
          </w:tcPr>
          <w:p w14:paraId="24DF0496" w14:textId="77777777" w:rsidR="00F60FC2" w:rsidRDefault="00F60FC2">
            <w:r>
              <w:t>91188-P</w:t>
            </w:r>
          </w:p>
        </w:tc>
        <w:tc>
          <w:tcPr>
            <w:tcW w:w="822" w:type="dxa"/>
          </w:tcPr>
          <w:p w14:paraId="1ABFBE5E" w14:textId="77777777" w:rsidR="00F60FC2" w:rsidRDefault="00F60FC2">
            <w:r>
              <w:t>Mian Irshad Ahmed</w:t>
            </w:r>
          </w:p>
        </w:tc>
        <w:tc>
          <w:tcPr>
            <w:tcW w:w="710" w:type="dxa"/>
          </w:tcPr>
          <w:p w14:paraId="48F6E7C0" w14:textId="77777777" w:rsidR="00F60FC2" w:rsidRDefault="00F60FC2">
            <w:r>
              <w:t>66.130435</w:t>
            </w:r>
          </w:p>
        </w:tc>
        <w:tc>
          <w:tcPr>
            <w:tcW w:w="711" w:type="dxa"/>
          </w:tcPr>
          <w:p w14:paraId="43259527" w14:textId="77777777" w:rsidR="00F60FC2" w:rsidRDefault="00F60FC2">
            <w:r>
              <w:t>17</w:t>
            </w:r>
          </w:p>
        </w:tc>
        <w:tc>
          <w:tcPr>
            <w:tcW w:w="1166" w:type="dxa"/>
          </w:tcPr>
          <w:p w14:paraId="13D7E24C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5C112B04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19AC1524" w14:textId="77777777" w:rsidR="00F60FC2" w:rsidRDefault="00F60FC2">
            <w:r>
              <w:t>Punjab</w:t>
            </w:r>
          </w:p>
        </w:tc>
      </w:tr>
      <w:tr w:rsidR="00F60FC2" w14:paraId="6F9722A3" w14:textId="77777777" w:rsidTr="00F60FC2">
        <w:tc>
          <w:tcPr>
            <w:tcW w:w="393" w:type="dxa"/>
          </w:tcPr>
          <w:p w14:paraId="02D9009C" w14:textId="77777777" w:rsidR="00F60FC2" w:rsidRDefault="00F60FC2">
            <w:r>
              <w:t>96</w:t>
            </w:r>
          </w:p>
        </w:tc>
        <w:tc>
          <w:tcPr>
            <w:tcW w:w="654" w:type="dxa"/>
          </w:tcPr>
          <w:p w14:paraId="0D480FF1" w14:textId="77777777" w:rsidR="00F60FC2" w:rsidRDefault="00F60FC2">
            <w:r>
              <w:t>2831</w:t>
            </w:r>
          </w:p>
        </w:tc>
        <w:tc>
          <w:tcPr>
            <w:tcW w:w="767" w:type="dxa"/>
          </w:tcPr>
          <w:p w14:paraId="20985171" w14:textId="77777777" w:rsidR="00F60FC2" w:rsidRDefault="00F60FC2">
            <w:r>
              <w:t>Muhammad Bilal Jehangir</w:t>
            </w:r>
          </w:p>
        </w:tc>
        <w:tc>
          <w:tcPr>
            <w:tcW w:w="670" w:type="dxa"/>
          </w:tcPr>
          <w:p w14:paraId="0E791B12" w14:textId="77777777" w:rsidR="00F60FC2" w:rsidRDefault="00F60FC2">
            <w:r>
              <w:t>94716-P</w:t>
            </w:r>
          </w:p>
        </w:tc>
        <w:tc>
          <w:tcPr>
            <w:tcW w:w="822" w:type="dxa"/>
          </w:tcPr>
          <w:p w14:paraId="57102BCC" w14:textId="77777777" w:rsidR="00F60FC2" w:rsidRDefault="00F60FC2">
            <w:r>
              <w:t>Mirza Jehangir Baig</w:t>
            </w:r>
          </w:p>
        </w:tc>
        <w:tc>
          <w:tcPr>
            <w:tcW w:w="710" w:type="dxa"/>
          </w:tcPr>
          <w:p w14:paraId="226D1C09" w14:textId="77777777" w:rsidR="00F60FC2" w:rsidRDefault="00F60FC2">
            <w:r>
              <w:t>65.916667</w:t>
            </w:r>
          </w:p>
        </w:tc>
        <w:tc>
          <w:tcPr>
            <w:tcW w:w="711" w:type="dxa"/>
          </w:tcPr>
          <w:p w14:paraId="4ED9407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F8ADBBC" w14:textId="77777777" w:rsidR="00F60FC2" w:rsidRDefault="00F60FC2">
            <w:r>
              <w:t>Cardiology</w:t>
            </w:r>
          </w:p>
        </w:tc>
        <w:tc>
          <w:tcPr>
            <w:tcW w:w="900" w:type="dxa"/>
          </w:tcPr>
          <w:p w14:paraId="0D1CB895" w14:textId="77777777" w:rsidR="00F60FC2" w:rsidRDefault="00F60FC2">
            <w:r>
              <w:t>Wazirabad  Institute of Cardiology, Warzirabad</w:t>
            </w:r>
          </w:p>
        </w:tc>
        <w:tc>
          <w:tcPr>
            <w:tcW w:w="747" w:type="dxa"/>
          </w:tcPr>
          <w:p w14:paraId="21E1D438" w14:textId="77777777" w:rsidR="00F60FC2" w:rsidRDefault="00F60FC2">
            <w:r>
              <w:t>Punjab</w:t>
            </w:r>
          </w:p>
        </w:tc>
      </w:tr>
      <w:tr w:rsidR="00F60FC2" w14:paraId="0E0BA16E" w14:textId="77777777" w:rsidTr="00F60FC2">
        <w:tc>
          <w:tcPr>
            <w:tcW w:w="393" w:type="dxa"/>
          </w:tcPr>
          <w:p w14:paraId="1418AD32" w14:textId="77777777" w:rsidR="00F60FC2" w:rsidRDefault="00F60FC2">
            <w:r>
              <w:t>97</w:t>
            </w:r>
          </w:p>
        </w:tc>
        <w:tc>
          <w:tcPr>
            <w:tcW w:w="654" w:type="dxa"/>
          </w:tcPr>
          <w:p w14:paraId="1F11071C" w14:textId="77777777" w:rsidR="00F60FC2" w:rsidRDefault="00F60FC2">
            <w:r>
              <w:t>19019</w:t>
            </w:r>
          </w:p>
        </w:tc>
        <w:tc>
          <w:tcPr>
            <w:tcW w:w="767" w:type="dxa"/>
          </w:tcPr>
          <w:p w14:paraId="6B4A852D" w14:textId="77777777" w:rsidR="00F60FC2" w:rsidRDefault="00F60FC2">
            <w:r>
              <w:t>Freeha Asghar</w:t>
            </w:r>
          </w:p>
        </w:tc>
        <w:tc>
          <w:tcPr>
            <w:tcW w:w="670" w:type="dxa"/>
          </w:tcPr>
          <w:p w14:paraId="24E3FE8B" w14:textId="77777777" w:rsidR="00F60FC2" w:rsidRDefault="00F60FC2">
            <w:r>
              <w:t>97096-P</w:t>
            </w:r>
          </w:p>
        </w:tc>
        <w:tc>
          <w:tcPr>
            <w:tcW w:w="822" w:type="dxa"/>
          </w:tcPr>
          <w:p w14:paraId="59A8E340" w14:textId="77777777" w:rsidR="00F60FC2" w:rsidRDefault="00F60FC2">
            <w:r>
              <w:t>Asghar Javaid</w:t>
            </w:r>
          </w:p>
        </w:tc>
        <w:tc>
          <w:tcPr>
            <w:tcW w:w="710" w:type="dxa"/>
          </w:tcPr>
          <w:p w14:paraId="3F22F667" w14:textId="77777777" w:rsidR="00F60FC2" w:rsidRDefault="00F60FC2">
            <w:r>
              <w:t>64.954167</w:t>
            </w:r>
          </w:p>
        </w:tc>
        <w:tc>
          <w:tcPr>
            <w:tcW w:w="711" w:type="dxa"/>
          </w:tcPr>
          <w:p w14:paraId="3B53935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047C30D" w14:textId="77777777" w:rsidR="00F60FC2" w:rsidRDefault="00F60FC2">
            <w:r>
              <w:t>Chemical Pathology</w:t>
            </w:r>
          </w:p>
        </w:tc>
        <w:tc>
          <w:tcPr>
            <w:tcW w:w="900" w:type="dxa"/>
          </w:tcPr>
          <w:p w14:paraId="2C1292C7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F95B9F4" w14:textId="77777777" w:rsidR="00F60FC2" w:rsidRDefault="00F60FC2">
            <w:r>
              <w:t>Punjab</w:t>
            </w:r>
          </w:p>
        </w:tc>
      </w:tr>
      <w:tr w:rsidR="00F60FC2" w14:paraId="709FA33A" w14:textId="77777777" w:rsidTr="00F60FC2">
        <w:tc>
          <w:tcPr>
            <w:tcW w:w="393" w:type="dxa"/>
          </w:tcPr>
          <w:p w14:paraId="6F3CBFFE" w14:textId="77777777" w:rsidR="00F60FC2" w:rsidRDefault="00F60FC2">
            <w:r>
              <w:t>98</w:t>
            </w:r>
          </w:p>
        </w:tc>
        <w:tc>
          <w:tcPr>
            <w:tcW w:w="654" w:type="dxa"/>
          </w:tcPr>
          <w:p w14:paraId="50802355" w14:textId="77777777" w:rsidR="00F60FC2" w:rsidRDefault="00F60FC2">
            <w:r>
              <w:t>15944</w:t>
            </w:r>
          </w:p>
        </w:tc>
        <w:tc>
          <w:tcPr>
            <w:tcW w:w="767" w:type="dxa"/>
          </w:tcPr>
          <w:p w14:paraId="5ED85F79" w14:textId="77777777" w:rsidR="00F60FC2" w:rsidRDefault="00F60FC2">
            <w:r>
              <w:t>Sumbla Malik</w:t>
            </w:r>
          </w:p>
        </w:tc>
        <w:tc>
          <w:tcPr>
            <w:tcW w:w="670" w:type="dxa"/>
          </w:tcPr>
          <w:p w14:paraId="2DD39EDE" w14:textId="77777777" w:rsidR="00F60FC2" w:rsidRDefault="00F60FC2">
            <w:r>
              <w:t>80634-P</w:t>
            </w:r>
          </w:p>
        </w:tc>
        <w:tc>
          <w:tcPr>
            <w:tcW w:w="822" w:type="dxa"/>
          </w:tcPr>
          <w:p w14:paraId="2A82726E" w14:textId="77777777" w:rsidR="00F60FC2" w:rsidRDefault="00F60FC2">
            <w:r>
              <w:t>Malik Ahsan Abdullah</w:t>
            </w:r>
          </w:p>
        </w:tc>
        <w:tc>
          <w:tcPr>
            <w:tcW w:w="710" w:type="dxa"/>
          </w:tcPr>
          <w:p w14:paraId="696CC03F" w14:textId="77777777" w:rsidR="00F60FC2" w:rsidRDefault="00F60FC2">
            <w:r>
              <w:t>63.331373</w:t>
            </w:r>
          </w:p>
        </w:tc>
        <w:tc>
          <w:tcPr>
            <w:tcW w:w="711" w:type="dxa"/>
          </w:tcPr>
          <w:p w14:paraId="0C182C5F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66AF92D" w14:textId="77777777" w:rsidR="00F60FC2" w:rsidRDefault="00F60FC2">
            <w:r>
              <w:t>Chemical Pathology</w:t>
            </w:r>
          </w:p>
        </w:tc>
        <w:tc>
          <w:tcPr>
            <w:tcW w:w="900" w:type="dxa"/>
          </w:tcPr>
          <w:p w14:paraId="20E603D3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32D6C47" w14:textId="77777777" w:rsidR="00F60FC2" w:rsidRDefault="00F60FC2">
            <w:r>
              <w:t>Punjab</w:t>
            </w:r>
          </w:p>
        </w:tc>
      </w:tr>
      <w:tr w:rsidR="00F60FC2" w14:paraId="005B682F" w14:textId="77777777" w:rsidTr="00F60FC2">
        <w:tc>
          <w:tcPr>
            <w:tcW w:w="393" w:type="dxa"/>
          </w:tcPr>
          <w:p w14:paraId="3745D431" w14:textId="77777777" w:rsidR="00F60FC2" w:rsidRDefault="00F60FC2">
            <w:r>
              <w:t>99</w:t>
            </w:r>
          </w:p>
        </w:tc>
        <w:tc>
          <w:tcPr>
            <w:tcW w:w="654" w:type="dxa"/>
          </w:tcPr>
          <w:p w14:paraId="2F85F329" w14:textId="77777777" w:rsidR="00F60FC2" w:rsidRDefault="00F60FC2">
            <w:r>
              <w:t>17717</w:t>
            </w:r>
          </w:p>
        </w:tc>
        <w:tc>
          <w:tcPr>
            <w:tcW w:w="767" w:type="dxa"/>
          </w:tcPr>
          <w:p w14:paraId="40CE3241" w14:textId="77777777" w:rsidR="00F60FC2" w:rsidRDefault="00F60FC2">
            <w:r>
              <w:t>Afshan Zareen</w:t>
            </w:r>
          </w:p>
        </w:tc>
        <w:tc>
          <w:tcPr>
            <w:tcW w:w="670" w:type="dxa"/>
          </w:tcPr>
          <w:p w14:paraId="416AB098" w14:textId="77777777" w:rsidR="00F60FC2" w:rsidRDefault="00F60FC2">
            <w:r>
              <w:t>102577-P</w:t>
            </w:r>
          </w:p>
        </w:tc>
        <w:tc>
          <w:tcPr>
            <w:tcW w:w="822" w:type="dxa"/>
          </w:tcPr>
          <w:p w14:paraId="35058DE9" w14:textId="77777777" w:rsidR="00F60FC2" w:rsidRDefault="00F60FC2">
            <w:r>
              <w:t>Fayyaz Muhammad Bhatti</w:t>
            </w:r>
          </w:p>
        </w:tc>
        <w:tc>
          <w:tcPr>
            <w:tcW w:w="710" w:type="dxa"/>
          </w:tcPr>
          <w:p w14:paraId="3122038E" w14:textId="77777777" w:rsidR="00F60FC2" w:rsidRDefault="00F60FC2">
            <w:r>
              <w:t>54.583333</w:t>
            </w:r>
          </w:p>
        </w:tc>
        <w:tc>
          <w:tcPr>
            <w:tcW w:w="711" w:type="dxa"/>
          </w:tcPr>
          <w:p w14:paraId="00EF253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174A060" w14:textId="77777777" w:rsidR="00F60FC2" w:rsidRDefault="00F60FC2">
            <w:r>
              <w:t>Chemical Pathology</w:t>
            </w:r>
          </w:p>
        </w:tc>
        <w:tc>
          <w:tcPr>
            <w:tcW w:w="900" w:type="dxa"/>
          </w:tcPr>
          <w:p w14:paraId="22396F73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10755570" w14:textId="77777777" w:rsidR="00F60FC2" w:rsidRDefault="00F60FC2">
            <w:r>
              <w:t>Punjab</w:t>
            </w:r>
          </w:p>
        </w:tc>
      </w:tr>
      <w:tr w:rsidR="00F60FC2" w14:paraId="669F4410" w14:textId="77777777" w:rsidTr="00F60FC2">
        <w:tc>
          <w:tcPr>
            <w:tcW w:w="393" w:type="dxa"/>
          </w:tcPr>
          <w:p w14:paraId="4DB872EB" w14:textId="77777777" w:rsidR="00F60FC2" w:rsidRDefault="00F60FC2">
            <w:r>
              <w:t>10</w:t>
            </w:r>
            <w:r>
              <w:lastRenderedPageBreak/>
              <w:t>0</w:t>
            </w:r>
          </w:p>
        </w:tc>
        <w:tc>
          <w:tcPr>
            <w:tcW w:w="654" w:type="dxa"/>
          </w:tcPr>
          <w:p w14:paraId="0E6FE325" w14:textId="77777777" w:rsidR="00F60FC2" w:rsidRDefault="00F60FC2">
            <w:r>
              <w:lastRenderedPageBreak/>
              <w:t>16593</w:t>
            </w:r>
          </w:p>
        </w:tc>
        <w:tc>
          <w:tcPr>
            <w:tcW w:w="767" w:type="dxa"/>
          </w:tcPr>
          <w:p w14:paraId="7569BEFB" w14:textId="77777777" w:rsidR="00F60FC2" w:rsidRDefault="00F60FC2">
            <w:r>
              <w:t xml:space="preserve">Muhammad </w:t>
            </w:r>
            <w:r>
              <w:lastRenderedPageBreak/>
              <w:t>Sohaib</w:t>
            </w:r>
          </w:p>
        </w:tc>
        <w:tc>
          <w:tcPr>
            <w:tcW w:w="670" w:type="dxa"/>
          </w:tcPr>
          <w:p w14:paraId="74D09A64" w14:textId="77777777" w:rsidR="00F60FC2" w:rsidRDefault="00F60FC2">
            <w:r>
              <w:lastRenderedPageBreak/>
              <w:t>97364-P</w:t>
            </w:r>
          </w:p>
        </w:tc>
        <w:tc>
          <w:tcPr>
            <w:tcW w:w="822" w:type="dxa"/>
          </w:tcPr>
          <w:p w14:paraId="01BFEE3C" w14:textId="77777777" w:rsidR="00F60FC2" w:rsidRDefault="00F60FC2">
            <w:r>
              <w:t xml:space="preserve">MUHAMMAD </w:t>
            </w:r>
            <w:r>
              <w:lastRenderedPageBreak/>
              <w:t>SHAFQAT RAZZAQ</w:t>
            </w:r>
          </w:p>
        </w:tc>
        <w:tc>
          <w:tcPr>
            <w:tcW w:w="710" w:type="dxa"/>
          </w:tcPr>
          <w:p w14:paraId="3B2329AC" w14:textId="77777777" w:rsidR="00F60FC2" w:rsidRDefault="00F60FC2">
            <w:r>
              <w:lastRenderedPageBreak/>
              <w:t>67.95</w:t>
            </w:r>
          </w:p>
        </w:tc>
        <w:tc>
          <w:tcPr>
            <w:tcW w:w="711" w:type="dxa"/>
          </w:tcPr>
          <w:p w14:paraId="4F0275F7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2C746457" w14:textId="77777777" w:rsidR="00F60FC2" w:rsidRDefault="00F60FC2">
            <w:r>
              <w:t>Chemical Pathology</w:t>
            </w:r>
          </w:p>
        </w:tc>
        <w:tc>
          <w:tcPr>
            <w:tcW w:w="900" w:type="dxa"/>
          </w:tcPr>
          <w:p w14:paraId="083A2EC2" w14:textId="77777777" w:rsidR="00F60FC2" w:rsidRDefault="00F60FC2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747" w:type="dxa"/>
          </w:tcPr>
          <w:p w14:paraId="3B207117" w14:textId="77777777" w:rsidR="00F60FC2" w:rsidRDefault="00F60FC2">
            <w:r>
              <w:lastRenderedPageBreak/>
              <w:t>Punjab</w:t>
            </w:r>
          </w:p>
        </w:tc>
      </w:tr>
      <w:tr w:rsidR="00F60FC2" w14:paraId="267C8F2D" w14:textId="77777777" w:rsidTr="00F60FC2">
        <w:tc>
          <w:tcPr>
            <w:tcW w:w="393" w:type="dxa"/>
          </w:tcPr>
          <w:p w14:paraId="0703094F" w14:textId="77777777" w:rsidR="00F60FC2" w:rsidRDefault="00F60FC2">
            <w:r>
              <w:t>101</w:t>
            </w:r>
          </w:p>
        </w:tc>
        <w:tc>
          <w:tcPr>
            <w:tcW w:w="654" w:type="dxa"/>
          </w:tcPr>
          <w:p w14:paraId="75B88CAD" w14:textId="77777777" w:rsidR="00F60FC2" w:rsidRDefault="00F60FC2">
            <w:r>
              <w:t>3759</w:t>
            </w:r>
          </w:p>
        </w:tc>
        <w:tc>
          <w:tcPr>
            <w:tcW w:w="767" w:type="dxa"/>
          </w:tcPr>
          <w:p w14:paraId="43F9B292" w14:textId="77777777" w:rsidR="00F60FC2" w:rsidRDefault="00F60FC2">
            <w:r>
              <w:t>Madeeha Afaq</w:t>
            </w:r>
          </w:p>
        </w:tc>
        <w:tc>
          <w:tcPr>
            <w:tcW w:w="670" w:type="dxa"/>
          </w:tcPr>
          <w:p w14:paraId="5D447044" w14:textId="77777777" w:rsidR="00F60FC2" w:rsidRDefault="00F60FC2">
            <w:r>
              <w:t>107411-P</w:t>
            </w:r>
          </w:p>
        </w:tc>
        <w:tc>
          <w:tcPr>
            <w:tcW w:w="822" w:type="dxa"/>
          </w:tcPr>
          <w:p w14:paraId="2593C9C1" w14:textId="77777777" w:rsidR="00F60FC2" w:rsidRDefault="00F60FC2">
            <w:r>
              <w:t>Afaq Ahmad</w:t>
            </w:r>
          </w:p>
        </w:tc>
        <w:tc>
          <w:tcPr>
            <w:tcW w:w="710" w:type="dxa"/>
          </w:tcPr>
          <w:p w14:paraId="31AFBDEA" w14:textId="77777777" w:rsidR="00F60FC2" w:rsidRDefault="00F60FC2">
            <w:r>
              <w:t>49.670833</w:t>
            </w:r>
          </w:p>
        </w:tc>
        <w:tc>
          <w:tcPr>
            <w:tcW w:w="711" w:type="dxa"/>
          </w:tcPr>
          <w:p w14:paraId="3E159AD1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DE1117A" w14:textId="77777777" w:rsidR="00F60FC2" w:rsidRDefault="00F60FC2">
            <w:r>
              <w:t>Chemical Pathology</w:t>
            </w:r>
          </w:p>
        </w:tc>
        <w:tc>
          <w:tcPr>
            <w:tcW w:w="900" w:type="dxa"/>
          </w:tcPr>
          <w:p w14:paraId="1E684F16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22AEC9B3" w14:textId="77777777" w:rsidR="00F60FC2" w:rsidRDefault="00F60FC2">
            <w:r>
              <w:t>Punjab</w:t>
            </w:r>
          </w:p>
        </w:tc>
      </w:tr>
      <w:tr w:rsidR="00F60FC2" w14:paraId="3FE9D7CD" w14:textId="77777777" w:rsidTr="00F60FC2">
        <w:tc>
          <w:tcPr>
            <w:tcW w:w="393" w:type="dxa"/>
          </w:tcPr>
          <w:p w14:paraId="138D7F34" w14:textId="77777777" w:rsidR="00F60FC2" w:rsidRDefault="00F60FC2">
            <w:r>
              <w:t>102</w:t>
            </w:r>
          </w:p>
        </w:tc>
        <w:tc>
          <w:tcPr>
            <w:tcW w:w="654" w:type="dxa"/>
          </w:tcPr>
          <w:p w14:paraId="635CA5D8" w14:textId="77777777" w:rsidR="00F60FC2" w:rsidRDefault="00F60FC2">
            <w:r>
              <w:t>6734</w:t>
            </w:r>
          </w:p>
        </w:tc>
        <w:tc>
          <w:tcPr>
            <w:tcW w:w="767" w:type="dxa"/>
          </w:tcPr>
          <w:p w14:paraId="74533F69" w14:textId="77777777" w:rsidR="00F60FC2" w:rsidRDefault="00F60FC2">
            <w:r>
              <w:t>Hamad Masood</w:t>
            </w:r>
          </w:p>
        </w:tc>
        <w:tc>
          <w:tcPr>
            <w:tcW w:w="670" w:type="dxa"/>
          </w:tcPr>
          <w:p w14:paraId="38B48739" w14:textId="77777777" w:rsidR="00F60FC2" w:rsidRDefault="00F60FC2">
            <w:r>
              <w:t>59683-P</w:t>
            </w:r>
          </w:p>
        </w:tc>
        <w:tc>
          <w:tcPr>
            <w:tcW w:w="822" w:type="dxa"/>
          </w:tcPr>
          <w:p w14:paraId="00B454BA" w14:textId="77777777" w:rsidR="00F60FC2" w:rsidRDefault="00F60FC2">
            <w:r>
              <w:t>MUHAMMAD MASOOD</w:t>
            </w:r>
          </w:p>
        </w:tc>
        <w:tc>
          <w:tcPr>
            <w:tcW w:w="710" w:type="dxa"/>
          </w:tcPr>
          <w:p w14:paraId="21230DD5" w14:textId="77777777" w:rsidR="00F60FC2" w:rsidRDefault="00F60FC2">
            <w:r>
              <w:t>67.026087</w:t>
            </w:r>
          </w:p>
        </w:tc>
        <w:tc>
          <w:tcPr>
            <w:tcW w:w="711" w:type="dxa"/>
          </w:tcPr>
          <w:p w14:paraId="58D668F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484AC3F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60D0C201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43AF8764" w14:textId="77777777" w:rsidR="00F60FC2" w:rsidRDefault="00F60FC2">
            <w:r>
              <w:t>Punjab</w:t>
            </w:r>
          </w:p>
        </w:tc>
      </w:tr>
      <w:tr w:rsidR="00F60FC2" w14:paraId="7ACF085C" w14:textId="77777777" w:rsidTr="00F60FC2">
        <w:tc>
          <w:tcPr>
            <w:tcW w:w="393" w:type="dxa"/>
          </w:tcPr>
          <w:p w14:paraId="0908B076" w14:textId="77777777" w:rsidR="00F60FC2" w:rsidRDefault="00F60FC2">
            <w:r>
              <w:t>103</w:t>
            </w:r>
          </w:p>
        </w:tc>
        <w:tc>
          <w:tcPr>
            <w:tcW w:w="654" w:type="dxa"/>
          </w:tcPr>
          <w:p w14:paraId="66885282" w14:textId="77777777" w:rsidR="00F60FC2" w:rsidRDefault="00F60FC2">
            <w:r>
              <w:t>4880</w:t>
            </w:r>
          </w:p>
        </w:tc>
        <w:tc>
          <w:tcPr>
            <w:tcW w:w="767" w:type="dxa"/>
          </w:tcPr>
          <w:p w14:paraId="16D22237" w14:textId="77777777" w:rsidR="00F60FC2" w:rsidRDefault="00F60FC2">
            <w:r>
              <w:t>Sadia Abbasi</w:t>
            </w:r>
          </w:p>
        </w:tc>
        <w:tc>
          <w:tcPr>
            <w:tcW w:w="670" w:type="dxa"/>
          </w:tcPr>
          <w:p w14:paraId="16775B6B" w14:textId="77777777" w:rsidR="00F60FC2" w:rsidRDefault="00F60FC2">
            <w:r>
              <w:t>103117-P</w:t>
            </w:r>
          </w:p>
        </w:tc>
        <w:tc>
          <w:tcPr>
            <w:tcW w:w="822" w:type="dxa"/>
          </w:tcPr>
          <w:p w14:paraId="7BFADDA0" w14:textId="77777777" w:rsidR="00F60FC2" w:rsidRDefault="00F60FC2">
            <w:r>
              <w:t>Muhammad Akhter Khan</w:t>
            </w:r>
          </w:p>
        </w:tc>
        <w:tc>
          <w:tcPr>
            <w:tcW w:w="710" w:type="dxa"/>
          </w:tcPr>
          <w:p w14:paraId="62154772" w14:textId="77777777" w:rsidR="00F60FC2" w:rsidRDefault="00F60FC2">
            <w:r>
              <w:t>61.229167</w:t>
            </w:r>
          </w:p>
        </w:tc>
        <w:tc>
          <w:tcPr>
            <w:tcW w:w="711" w:type="dxa"/>
          </w:tcPr>
          <w:p w14:paraId="6562D839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1C0DED8F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5D5F3B2C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96DF7FA" w14:textId="77777777" w:rsidR="00F60FC2" w:rsidRDefault="00F60FC2">
            <w:r>
              <w:t>Punjab</w:t>
            </w:r>
          </w:p>
        </w:tc>
      </w:tr>
      <w:tr w:rsidR="00F60FC2" w14:paraId="2C7E7689" w14:textId="77777777" w:rsidTr="00F60FC2">
        <w:tc>
          <w:tcPr>
            <w:tcW w:w="393" w:type="dxa"/>
          </w:tcPr>
          <w:p w14:paraId="7380A9C1" w14:textId="77777777" w:rsidR="00F60FC2" w:rsidRDefault="00F60FC2">
            <w:r>
              <w:t>104</w:t>
            </w:r>
          </w:p>
        </w:tc>
        <w:tc>
          <w:tcPr>
            <w:tcW w:w="654" w:type="dxa"/>
          </w:tcPr>
          <w:p w14:paraId="74C36705" w14:textId="77777777" w:rsidR="00F60FC2" w:rsidRDefault="00F60FC2">
            <w:r>
              <w:t>4983</w:t>
            </w:r>
          </w:p>
        </w:tc>
        <w:tc>
          <w:tcPr>
            <w:tcW w:w="767" w:type="dxa"/>
          </w:tcPr>
          <w:p w14:paraId="075433A4" w14:textId="77777777" w:rsidR="00F60FC2" w:rsidRDefault="00F60FC2">
            <w:r>
              <w:t>Hafsa Nazir Malik</w:t>
            </w:r>
          </w:p>
        </w:tc>
        <w:tc>
          <w:tcPr>
            <w:tcW w:w="670" w:type="dxa"/>
          </w:tcPr>
          <w:p w14:paraId="444DC1C4" w14:textId="77777777" w:rsidR="00F60FC2" w:rsidRDefault="00F60FC2">
            <w:r>
              <w:t>101082-P</w:t>
            </w:r>
          </w:p>
        </w:tc>
        <w:tc>
          <w:tcPr>
            <w:tcW w:w="822" w:type="dxa"/>
          </w:tcPr>
          <w:p w14:paraId="760F55F7" w14:textId="77777777" w:rsidR="00F60FC2" w:rsidRDefault="00F60FC2">
            <w:r>
              <w:t>Nazir Ahmad</w:t>
            </w:r>
          </w:p>
        </w:tc>
        <w:tc>
          <w:tcPr>
            <w:tcW w:w="710" w:type="dxa"/>
          </w:tcPr>
          <w:p w14:paraId="4561D5CC" w14:textId="77777777" w:rsidR="00F60FC2" w:rsidRDefault="00F60FC2">
            <w:r>
              <w:t>59.991667</w:t>
            </w:r>
          </w:p>
        </w:tc>
        <w:tc>
          <w:tcPr>
            <w:tcW w:w="711" w:type="dxa"/>
          </w:tcPr>
          <w:p w14:paraId="5553D0B2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B7A117D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64FD8D33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6E1EBE7B" w14:textId="77777777" w:rsidR="00F60FC2" w:rsidRDefault="00F60FC2">
            <w:r>
              <w:t>Punjab</w:t>
            </w:r>
          </w:p>
        </w:tc>
      </w:tr>
      <w:tr w:rsidR="00F60FC2" w14:paraId="7315E824" w14:textId="77777777" w:rsidTr="00F60FC2">
        <w:tc>
          <w:tcPr>
            <w:tcW w:w="393" w:type="dxa"/>
          </w:tcPr>
          <w:p w14:paraId="0A96375F" w14:textId="77777777" w:rsidR="00F60FC2" w:rsidRDefault="00F60FC2">
            <w:r>
              <w:t>105</w:t>
            </w:r>
          </w:p>
        </w:tc>
        <w:tc>
          <w:tcPr>
            <w:tcW w:w="654" w:type="dxa"/>
          </w:tcPr>
          <w:p w14:paraId="40F97678" w14:textId="77777777" w:rsidR="00F60FC2" w:rsidRDefault="00F60FC2">
            <w:r>
              <w:t>5705</w:t>
            </w:r>
          </w:p>
        </w:tc>
        <w:tc>
          <w:tcPr>
            <w:tcW w:w="767" w:type="dxa"/>
          </w:tcPr>
          <w:p w14:paraId="3D42A8B8" w14:textId="77777777" w:rsidR="00F60FC2" w:rsidRDefault="00F60FC2">
            <w:r>
              <w:t>Taimia Ayub</w:t>
            </w:r>
          </w:p>
        </w:tc>
        <w:tc>
          <w:tcPr>
            <w:tcW w:w="670" w:type="dxa"/>
          </w:tcPr>
          <w:p w14:paraId="414F6D7D" w14:textId="77777777" w:rsidR="00F60FC2" w:rsidRDefault="00F60FC2">
            <w:r>
              <w:t>79254 P</w:t>
            </w:r>
          </w:p>
        </w:tc>
        <w:tc>
          <w:tcPr>
            <w:tcW w:w="822" w:type="dxa"/>
          </w:tcPr>
          <w:p w14:paraId="1F283BAA" w14:textId="77777777" w:rsidR="00F60FC2" w:rsidRDefault="00F60FC2">
            <w:r>
              <w:t>Ayub Ali</w:t>
            </w:r>
          </w:p>
        </w:tc>
        <w:tc>
          <w:tcPr>
            <w:tcW w:w="710" w:type="dxa"/>
          </w:tcPr>
          <w:p w14:paraId="6585A7C5" w14:textId="77777777" w:rsidR="00F60FC2" w:rsidRDefault="00F60FC2">
            <w:r>
              <w:t>63.22</w:t>
            </w:r>
          </w:p>
        </w:tc>
        <w:tc>
          <w:tcPr>
            <w:tcW w:w="711" w:type="dxa"/>
          </w:tcPr>
          <w:p w14:paraId="5382278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3343725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45346800" w14:textId="77777777" w:rsidR="00F60FC2" w:rsidRDefault="00F60FC2">
            <w:r>
              <w:t>Institute Of Public health (IPH) Lahore</w:t>
            </w:r>
          </w:p>
        </w:tc>
        <w:tc>
          <w:tcPr>
            <w:tcW w:w="747" w:type="dxa"/>
          </w:tcPr>
          <w:p w14:paraId="06868E83" w14:textId="77777777" w:rsidR="00F60FC2" w:rsidRDefault="00F60FC2">
            <w:r>
              <w:t>Punjab</w:t>
            </w:r>
          </w:p>
        </w:tc>
      </w:tr>
      <w:tr w:rsidR="00F60FC2" w14:paraId="5AA45973" w14:textId="77777777" w:rsidTr="00F60FC2">
        <w:tc>
          <w:tcPr>
            <w:tcW w:w="393" w:type="dxa"/>
          </w:tcPr>
          <w:p w14:paraId="2A77A1E5" w14:textId="77777777" w:rsidR="00F60FC2" w:rsidRDefault="00F60FC2">
            <w:r>
              <w:t>106</w:t>
            </w:r>
          </w:p>
        </w:tc>
        <w:tc>
          <w:tcPr>
            <w:tcW w:w="654" w:type="dxa"/>
          </w:tcPr>
          <w:p w14:paraId="138D2E99" w14:textId="77777777" w:rsidR="00F60FC2" w:rsidRDefault="00F60FC2">
            <w:r>
              <w:t>4997</w:t>
            </w:r>
          </w:p>
        </w:tc>
        <w:tc>
          <w:tcPr>
            <w:tcW w:w="767" w:type="dxa"/>
          </w:tcPr>
          <w:p w14:paraId="2A415E41" w14:textId="77777777" w:rsidR="00F60FC2" w:rsidRDefault="00F60FC2">
            <w:r>
              <w:t>Muhammad Arslan Tariq</w:t>
            </w:r>
          </w:p>
        </w:tc>
        <w:tc>
          <w:tcPr>
            <w:tcW w:w="670" w:type="dxa"/>
          </w:tcPr>
          <w:p w14:paraId="28C99FB5" w14:textId="77777777" w:rsidR="00F60FC2" w:rsidRDefault="00F60FC2">
            <w:r>
              <w:t>98917-P</w:t>
            </w:r>
          </w:p>
        </w:tc>
        <w:tc>
          <w:tcPr>
            <w:tcW w:w="822" w:type="dxa"/>
          </w:tcPr>
          <w:p w14:paraId="5A00B027" w14:textId="77777777" w:rsidR="00F60FC2" w:rsidRDefault="00F60FC2">
            <w:r>
              <w:t>Muhammad Tariq</w:t>
            </w:r>
          </w:p>
        </w:tc>
        <w:tc>
          <w:tcPr>
            <w:tcW w:w="710" w:type="dxa"/>
          </w:tcPr>
          <w:p w14:paraId="6772BA5B" w14:textId="77777777" w:rsidR="00F60FC2" w:rsidRDefault="00F60FC2">
            <w:r>
              <w:t>59.704167</w:t>
            </w:r>
          </w:p>
        </w:tc>
        <w:tc>
          <w:tcPr>
            <w:tcW w:w="711" w:type="dxa"/>
          </w:tcPr>
          <w:p w14:paraId="37642E5E" w14:textId="77777777" w:rsidR="00F60FC2" w:rsidRDefault="00F60FC2">
            <w:r>
              <w:t>99</w:t>
            </w:r>
          </w:p>
        </w:tc>
        <w:tc>
          <w:tcPr>
            <w:tcW w:w="1166" w:type="dxa"/>
          </w:tcPr>
          <w:p w14:paraId="1953A8EA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3983C78A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0F8ACB42" w14:textId="77777777" w:rsidR="00F60FC2" w:rsidRDefault="00F60FC2">
            <w:r>
              <w:t>Punjab</w:t>
            </w:r>
          </w:p>
        </w:tc>
      </w:tr>
      <w:tr w:rsidR="00F60FC2" w14:paraId="0A729833" w14:textId="77777777" w:rsidTr="00F60FC2">
        <w:tc>
          <w:tcPr>
            <w:tcW w:w="393" w:type="dxa"/>
          </w:tcPr>
          <w:p w14:paraId="6E086CA3" w14:textId="77777777" w:rsidR="00F60FC2" w:rsidRDefault="00F60FC2">
            <w:r>
              <w:t>107</w:t>
            </w:r>
          </w:p>
        </w:tc>
        <w:tc>
          <w:tcPr>
            <w:tcW w:w="654" w:type="dxa"/>
          </w:tcPr>
          <w:p w14:paraId="6C160C8B" w14:textId="77777777" w:rsidR="00F60FC2" w:rsidRDefault="00F60FC2">
            <w:r>
              <w:t>18712</w:t>
            </w:r>
          </w:p>
        </w:tc>
        <w:tc>
          <w:tcPr>
            <w:tcW w:w="767" w:type="dxa"/>
          </w:tcPr>
          <w:p w14:paraId="24EC0FF5" w14:textId="77777777" w:rsidR="00F60FC2" w:rsidRDefault="00F60FC2">
            <w:r>
              <w:t>Iqra Nazar</w:t>
            </w:r>
          </w:p>
        </w:tc>
        <w:tc>
          <w:tcPr>
            <w:tcW w:w="670" w:type="dxa"/>
          </w:tcPr>
          <w:p w14:paraId="0F2CED5E" w14:textId="77777777" w:rsidR="00F60FC2" w:rsidRDefault="00F60FC2">
            <w:r>
              <w:t>109259-P</w:t>
            </w:r>
          </w:p>
        </w:tc>
        <w:tc>
          <w:tcPr>
            <w:tcW w:w="822" w:type="dxa"/>
          </w:tcPr>
          <w:p w14:paraId="499AEDF0" w14:textId="77777777" w:rsidR="00F60FC2" w:rsidRDefault="00F60FC2">
            <w:r>
              <w:t>NAZAR HUSSAIN VIRK</w:t>
            </w:r>
          </w:p>
        </w:tc>
        <w:tc>
          <w:tcPr>
            <w:tcW w:w="710" w:type="dxa"/>
          </w:tcPr>
          <w:p w14:paraId="57A6F244" w14:textId="77777777" w:rsidR="00F60FC2" w:rsidRDefault="00F60FC2">
            <w:r>
              <w:t>58.632653</w:t>
            </w:r>
          </w:p>
        </w:tc>
        <w:tc>
          <w:tcPr>
            <w:tcW w:w="711" w:type="dxa"/>
          </w:tcPr>
          <w:p w14:paraId="3AA911FD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0323F759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15D4BC0B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D3EBA02" w14:textId="77777777" w:rsidR="00F60FC2" w:rsidRDefault="00F60FC2">
            <w:r>
              <w:t>Punjab</w:t>
            </w:r>
          </w:p>
        </w:tc>
      </w:tr>
      <w:tr w:rsidR="00F60FC2" w14:paraId="743DAFC3" w14:textId="77777777" w:rsidTr="00F60FC2">
        <w:tc>
          <w:tcPr>
            <w:tcW w:w="393" w:type="dxa"/>
          </w:tcPr>
          <w:p w14:paraId="69459C37" w14:textId="77777777" w:rsidR="00F60FC2" w:rsidRDefault="00F60FC2">
            <w:r>
              <w:t>108</w:t>
            </w:r>
          </w:p>
        </w:tc>
        <w:tc>
          <w:tcPr>
            <w:tcW w:w="654" w:type="dxa"/>
          </w:tcPr>
          <w:p w14:paraId="601867A9" w14:textId="77777777" w:rsidR="00F60FC2" w:rsidRDefault="00F60FC2">
            <w:r>
              <w:t>17088</w:t>
            </w:r>
          </w:p>
        </w:tc>
        <w:tc>
          <w:tcPr>
            <w:tcW w:w="767" w:type="dxa"/>
          </w:tcPr>
          <w:p w14:paraId="234D9BAF" w14:textId="77777777" w:rsidR="00F60FC2" w:rsidRDefault="00F60FC2">
            <w:r>
              <w:t>Alishba Rasool</w:t>
            </w:r>
          </w:p>
        </w:tc>
        <w:tc>
          <w:tcPr>
            <w:tcW w:w="670" w:type="dxa"/>
          </w:tcPr>
          <w:p w14:paraId="735A4184" w14:textId="77777777" w:rsidR="00F60FC2" w:rsidRDefault="00F60FC2">
            <w:r>
              <w:t>80220-S</w:t>
            </w:r>
          </w:p>
        </w:tc>
        <w:tc>
          <w:tcPr>
            <w:tcW w:w="822" w:type="dxa"/>
          </w:tcPr>
          <w:p w14:paraId="689066F4" w14:textId="77777777" w:rsidR="00F60FC2" w:rsidRDefault="00F60FC2">
            <w:r>
              <w:t>Rasool Bux</w:t>
            </w:r>
          </w:p>
        </w:tc>
        <w:tc>
          <w:tcPr>
            <w:tcW w:w="710" w:type="dxa"/>
          </w:tcPr>
          <w:p w14:paraId="06CA7E2E" w14:textId="77777777" w:rsidR="00F60FC2" w:rsidRDefault="00F60FC2">
            <w:r>
              <w:t>50.596296</w:t>
            </w:r>
          </w:p>
        </w:tc>
        <w:tc>
          <w:tcPr>
            <w:tcW w:w="711" w:type="dxa"/>
          </w:tcPr>
          <w:p w14:paraId="21574E8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D6C6424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324A7D6A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EBA1828" w14:textId="77777777" w:rsidR="00F60FC2" w:rsidRDefault="00F60FC2">
            <w:r>
              <w:t>KPK, Sindh, Balochistan</w:t>
            </w:r>
          </w:p>
        </w:tc>
      </w:tr>
      <w:tr w:rsidR="00F60FC2" w14:paraId="50087A18" w14:textId="77777777" w:rsidTr="00F60FC2">
        <w:tc>
          <w:tcPr>
            <w:tcW w:w="393" w:type="dxa"/>
          </w:tcPr>
          <w:p w14:paraId="7D8CC824" w14:textId="77777777" w:rsidR="00F60FC2" w:rsidRDefault="00F60FC2">
            <w:r>
              <w:t>109</w:t>
            </w:r>
          </w:p>
        </w:tc>
        <w:tc>
          <w:tcPr>
            <w:tcW w:w="654" w:type="dxa"/>
          </w:tcPr>
          <w:p w14:paraId="6E264B95" w14:textId="77777777" w:rsidR="00F60FC2" w:rsidRDefault="00F60FC2">
            <w:r>
              <w:t>2253</w:t>
            </w:r>
          </w:p>
        </w:tc>
        <w:tc>
          <w:tcPr>
            <w:tcW w:w="767" w:type="dxa"/>
          </w:tcPr>
          <w:p w14:paraId="4E2E7FA0" w14:textId="77777777" w:rsidR="00F60FC2" w:rsidRDefault="00F60FC2">
            <w:r>
              <w:t>Alishba Malik</w:t>
            </w:r>
          </w:p>
        </w:tc>
        <w:tc>
          <w:tcPr>
            <w:tcW w:w="670" w:type="dxa"/>
          </w:tcPr>
          <w:p w14:paraId="68E2F790" w14:textId="77777777" w:rsidR="00F60FC2" w:rsidRDefault="00F60FC2">
            <w:r>
              <w:t>91998-P</w:t>
            </w:r>
          </w:p>
        </w:tc>
        <w:tc>
          <w:tcPr>
            <w:tcW w:w="822" w:type="dxa"/>
          </w:tcPr>
          <w:p w14:paraId="6640325E" w14:textId="77777777" w:rsidR="00F60FC2" w:rsidRDefault="00F60FC2">
            <w:r>
              <w:t>Ghulam Shabir Malik</w:t>
            </w:r>
          </w:p>
        </w:tc>
        <w:tc>
          <w:tcPr>
            <w:tcW w:w="710" w:type="dxa"/>
          </w:tcPr>
          <w:p w14:paraId="47D91EEF" w14:textId="77777777" w:rsidR="00F60FC2" w:rsidRDefault="00F60FC2">
            <w:r>
              <w:t>68.0625</w:t>
            </w:r>
          </w:p>
        </w:tc>
        <w:tc>
          <w:tcPr>
            <w:tcW w:w="711" w:type="dxa"/>
          </w:tcPr>
          <w:p w14:paraId="6F84880B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A640A4D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7AEC12FF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4DA1B779" w14:textId="77777777" w:rsidR="00F60FC2" w:rsidRDefault="00F60FC2">
            <w:r>
              <w:t>Punjab</w:t>
            </w:r>
          </w:p>
        </w:tc>
      </w:tr>
      <w:tr w:rsidR="00F60FC2" w14:paraId="5C5A38DB" w14:textId="77777777" w:rsidTr="00F60FC2">
        <w:tc>
          <w:tcPr>
            <w:tcW w:w="393" w:type="dxa"/>
          </w:tcPr>
          <w:p w14:paraId="7040BC17" w14:textId="77777777" w:rsidR="00F60FC2" w:rsidRDefault="00F60FC2">
            <w:r>
              <w:t>110</w:t>
            </w:r>
          </w:p>
        </w:tc>
        <w:tc>
          <w:tcPr>
            <w:tcW w:w="654" w:type="dxa"/>
          </w:tcPr>
          <w:p w14:paraId="16F48983" w14:textId="77777777" w:rsidR="00F60FC2" w:rsidRDefault="00F60FC2">
            <w:r>
              <w:t>3339</w:t>
            </w:r>
          </w:p>
        </w:tc>
        <w:tc>
          <w:tcPr>
            <w:tcW w:w="767" w:type="dxa"/>
          </w:tcPr>
          <w:p w14:paraId="3E4C230F" w14:textId="77777777" w:rsidR="00F60FC2" w:rsidRDefault="00F60FC2">
            <w:r>
              <w:t>Saba Maryam</w:t>
            </w:r>
          </w:p>
        </w:tc>
        <w:tc>
          <w:tcPr>
            <w:tcW w:w="670" w:type="dxa"/>
          </w:tcPr>
          <w:p w14:paraId="09E9C055" w14:textId="77777777" w:rsidR="00F60FC2" w:rsidRDefault="00F60FC2">
            <w:r>
              <w:t>96975-P</w:t>
            </w:r>
          </w:p>
        </w:tc>
        <w:tc>
          <w:tcPr>
            <w:tcW w:w="822" w:type="dxa"/>
          </w:tcPr>
          <w:p w14:paraId="67843419" w14:textId="77777777" w:rsidR="00F60FC2" w:rsidRDefault="00F60FC2">
            <w:r>
              <w:t>Qamar Abbas</w:t>
            </w:r>
          </w:p>
        </w:tc>
        <w:tc>
          <w:tcPr>
            <w:tcW w:w="710" w:type="dxa"/>
          </w:tcPr>
          <w:p w14:paraId="55CF9E43" w14:textId="77777777" w:rsidR="00F60FC2" w:rsidRDefault="00F60FC2">
            <w:r>
              <w:t>59.058333</w:t>
            </w:r>
          </w:p>
        </w:tc>
        <w:tc>
          <w:tcPr>
            <w:tcW w:w="711" w:type="dxa"/>
          </w:tcPr>
          <w:p w14:paraId="18F761DC" w14:textId="77777777" w:rsidR="00F60FC2" w:rsidRDefault="00F60FC2">
            <w:r>
              <w:t>17</w:t>
            </w:r>
          </w:p>
        </w:tc>
        <w:tc>
          <w:tcPr>
            <w:tcW w:w="1166" w:type="dxa"/>
          </w:tcPr>
          <w:p w14:paraId="6571EF84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5EFE7670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63129E92" w14:textId="77777777" w:rsidR="00F60FC2" w:rsidRDefault="00F60FC2">
            <w:r>
              <w:t>Punjab</w:t>
            </w:r>
          </w:p>
        </w:tc>
      </w:tr>
      <w:tr w:rsidR="00F60FC2" w14:paraId="4930C939" w14:textId="77777777" w:rsidTr="00F60FC2">
        <w:tc>
          <w:tcPr>
            <w:tcW w:w="393" w:type="dxa"/>
          </w:tcPr>
          <w:p w14:paraId="0C440008" w14:textId="77777777" w:rsidR="00F60FC2" w:rsidRDefault="00F60FC2">
            <w:r>
              <w:t>1</w:t>
            </w:r>
            <w:r>
              <w:lastRenderedPageBreak/>
              <w:t>11</w:t>
            </w:r>
          </w:p>
        </w:tc>
        <w:tc>
          <w:tcPr>
            <w:tcW w:w="654" w:type="dxa"/>
          </w:tcPr>
          <w:p w14:paraId="06B3435F" w14:textId="77777777" w:rsidR="00F60FC2" w:rsidRDefault="00F60FC2">
            <w:r>
              <w:lastRenderedPageBreak/>
              <w:t>1598</w:t>
            </w:r>
            <w:r>
              <w:lastRenderedPageBreak/>
              <w:t>3</w:t>
            </w:r>
          </w:p>
        </w:tc>
        <w:tc>
          <w:tcPr>
            <w:tcW w:w="767" w:type="dxa"/>
          </w:tcPr>
          <w:p w14:paraId="262C3FA5" w14:textId="77777777" w:rsidR="00F60FC2" w:rsidRDefault="00F60FC2">
            <w:r>
              <w:lastRenderedPageBreak/>
              <w:t xml:space="preserve">Bushra </w:t>
            </w:r>
            <w:r>
              <w:lastRenderedPageBreak/>
              <w:t>Farooq</w:t>
            </w:r>
          </w:p>
        </w:tc>
        <w:tc>
          <w:tcPr>
            <w:tcW w:w="670" w:type="dxa"/>
          </w:tcPr>
          <w:p w14:paraId="0A927642" w14:textId="77777777" w:rsidR="00F60FC2" w:rsidRDefault="00F60FC2">
            <w:r>
              <w:lastRenderedPageBreak/>
              <w:t>1134</w:t>
            </w:r>
            <w:r>
              <w:lastRenderedPageBreak/>
              <w:t>50-P</w:t>
            </w:r>
          </w:p>
        </w:tc>
        <w:tc>
          <w:tcPr>
            <w:tcW w:w="822" w:type="dxa"/>
          </w:tcPr>
          <w:p w14:paraId="2FCF893C" w14:textId="77777777" w:rsidR="00F60FC2" w:rsidRDefault="00F60FC2">
            <w:r>
              <w:lastRenderedPageBreak/>
              <w:t xml:space="preserve">Farooq </w:t>
            </w:r>
            <w:r>
              <w:lastRenderedPageBreak/>
              <w:t>Haider</w:t>
            </w:r>
          </w:p>
        </w:tc>
        <w:tc>
          <w:tcPr>
            <w:tcW w:w="710" w:type="dxa"/>
          </w:tcPr>
          <w:p w14:paraId="47D092AC" w14:textId="77777777" w:rsidR="00F60FC2" w:rsidRDefault="00F60FC2">
            <w:r>
              <w:lastRenderedPageBreak/>
              <w:t>54.85</w:t>
            </w:r>
            <w:r>
              <w:lastRenderedPageBreak/>
              <w:t>5319</w:t>
            </w:r>
          </w:p>
        </w:tc>
        <w:tc>
          <w:tcPr>
            <w:tcW w:w="711" w:type="dxa"/>
          </w:tcPr>
          <w:p w14:paraId="27979C17" w14:textId="77777777" w:rsidR="00F60FC2" w:rsidRDefault="00F60FC2">
            <w:r>
              <w:lastRenderedPageBreak/>
              <w:t>85</w:t>
            </w:r>
          </w:p>
        </w:tc>
        <w:tc>
          <w:tcPr>
            <w:tcW w:w="1166" w:type="dxa"/>
          </w:tcPr>
          <w:p w14:paraId="7E4BDC65" w14:textId="77777777" w:rsidR="00F60FC2" w:rsidRDefault="00F60FC2">
            <w:r>
              <w:t xml:space="preserve">Community </w:t>
            </w:r>
            <w:r>
              <w:lastRenderedPageBreak/>
              <w:t>Medicine</w:t>
            </w:r>
          </w:p>
        </w:tc>
        <w:tc>
          <w:tcPr>
            <w:tcW w:w="900" w:type="dxa"/>
          </w:tcPr>
          <w:p w14:paraId="3F52F7D1" w14:textId="77777777" w:rsidR="00F60FC2" w:rsidRDefault="00F60FC2">
            <w:r>
              <w:lastRenderedPageBreak/>
              <w:t xml:space="preserve">RMU </w:t>
            </w:r>
            <w:r>
              <w:lastRenderedPageBreak/>
              <w:t>Allied Hospital, Rawalpindi</w:t>
            </w:r>
          </w:p>
        </w:tc>
        <w:tc>
          <w:tcPr>
            <w:tcW w:w="747" w:type="dxa"/>
          </w:tcPr>
          <w:p w14:paraId="6CF9E0C5" w14:textId="77777777" w:rsidR="00F60FC2" w:rsidRDefault="00F60FC2">
            <w:r>
              <w:lastRenderedPageBreak/>
              <w:t>Punjab</w:t>
            </w:r>
          </w:p>
        </w:tc>
      </w:tr>
      <w:tr w:rsidR="00F60FC2" w14:paraId="014BB39E" w14:textId="77777777" w:rsidTr="00F60FC2">
        <w:tc>
          <w:tcPr>
            <w:tcW w:w="393" w:type="dxa"/>
          </w:tcPr>
          <w:p w14:paraId="6FA459A9" w14:textId="77777777" w:rsidR="00F60FC2" w:rsidRDefault="00F60FC2">
            <w:r>
              <w:t>112</w:t>
            </w:r>
          </w:p>
        </w:tc>
        <w:tc>
          <w:tcPr>
            <w:tcW w:w="654" w:type="dxa"/>
          </w:tcPr>
          <w:p w14:paraId="62E0478C" w14:textId="77777777" w:rsidR="00F60FC2" w:rsidRDefault="00F60FC2">
            <w:r>
              <w:t>6965</w:t>
            </w:r>
          </w:p>
        </w:tc>
        <w:tc>
          <w:tcPr>
            <w:tcW w:w="767" w:type="dxa"/>
          </w:tcPr>
          <w:p w14:paraId="5125B3DA" w14:textId="77777777" w:rsidR="00F60FC2" w:rsidRDefault="00F60FC2">
            <w:r>
              <w:t>Dr Ayesha Mazhar</w:t>
            </w:r>
          </w:p>
        </w:tc>
        <w:tc>
          <w:tcPr>
            <w:tcW w:w="670" w:type="dxa"/>
          </w:tcPr>
          <w:p w14:paraId="2E71A4E9" w14:textId="77777777" w:rsidR="00F60FC2" w:rsidRDefault="00F60FC2">
            <w:r>
              <w:t>104873-P</w:t>
            </w:r>
          </w:p>
        </w:tc>
        <w:tc>
          <w:tcPr>
            <w:tcW w:w="822" w:type="dxa"/>
          </w:tcPr>
          <w:p w14:paraId="58D05C01" w14:textId="77777777" w:rsidR="00F60FC2" w:rsidRDefault="00F60FC2">
            <w:r>
              <w:t xml:space="preserve">Allah Ditta Mazhar </w:t>
            </w:r>
          </w:p>
        </w:tc>
        <w:tc>
          <w:tcPr>
            <w:tcW w:w="710" w:type="dxa"/>
          </w:tcPr>
          <w:p w14:paraId="4C6678A4" w14:textId="77777777" w:rsidR="00F60FC2" w:rsidRDefault="00F60FC2">
            <w:r>
              <w:t>53.816667</w:t>
            </w:r>
          </w:p>
        </w:tc>
        <w:tc>
          <w:tcPr>
            <w:tcW w:w="711" w:type="dxa"/>
          </w:tcPr>
          <w:p w14:paraId="122F0319" w14:textId="77777777" w:rsidR="00F60FC2" w:rsidRDefault="00F60FC2">
            <w:r>
              <w:t>101</w:t>
            </w:r>
          </w:p>
        </w:tc>
        <w:tc>
          <w:tcPr>
            <w:tcW w:w="1166" w:type="dxa"/>
          </w:tcPr>
          <w:p w14:paraId="30968F8E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1B0DFA47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02473869" w14:textId="77777777" w:rsidR="00F60FC2" w:rsidRDefault="00F60FC2">
            <w:r>
              <w:t>Punjab</w:t>
            </w:r>
          </w:p>
        </w:tc>
      </w:tr>
      <w:tr w:rsidR="00F60FC2" w14:paraId="74B73949" w14:textId="77777777" w:rsidTr="00F60FC2">
        <w:tc>
          <w:tcPr>
            <w:tcW w:w="393" w:type="dxa"/>
          </w:tcPr>
          <w:p w14:paraId="503672F7" w14:textId="77777777" w:rsidR="00F60FC2" w:rsidRDefault="00F60FC2">
            <w:r>
              <w:t>113</w:t>
            </w:r>
          </w:p>
        </w:tc>
        <w:tc>
          <w:tcPr>
            <w:tcW w:w="654" w:type="dxa"/>
          </w:tcPr>
          <w:p w14:paraId="5113AB4B" w14:textId="77777777" w:rsidR="00F60FC2" w:rsidRDefault="00F60FC2">
            <w:r>
              <w:t>3320</w:t>
            </w:r>
          </w:p>
        </w:tc>
        <w:tc>
          <w:tcPr>
            <w:tcW w:w="767" w:type="dxa"/>
          </w:tcPr>
          <w:p w14:paraId="7A9F484A" w14:textId="77777777" w:rsidR="00F60FC2" w:rsidRDefault="00F60FC2">
            <w:r>
              <w:t>Sameeta Rasheed</w:t>
            </w:r>
          </w:p>
        </w:tc>
        <w:tc>
          <w:tcPr>
            <w:tcW w:w="670" w:type="dxa"/>
          </w:tcPr>
          <w:p w14:paraId="4BA53C3D" w14:textId="77777777" w:rsidR="00F60FC2" w:rsidRDefault="00F60FC2">
            <w:r>
              <w:t>98064-p</w:t>
            </w:r>
          </w:p>
        </w:tc>
        <w:tc>
          <w:tcPr>
            <w:tcW w:w="822" w:type="dxa"/>
          </w:tcPr>
          <w:p w14:paraId="1D04C5A8" w14:textId="77777777" w:rsidR="00F60FC2" w:rsidRDefault="00F60FC2">
            <w:r>
              <w:t>Abdul Rasheed</w:t>
            </w:r>
          </w:p>
        </w:tc>
        <w:tc>
          <w:tcPr>
            <w:tcW w:w="710" w:type="dxa"/>
          </w:tcPr>
          <w:p w14:paraId="5B1F7B2C" w14:textId="77777777" w:rsidR="00F60FC2" w:rsidRDefault="00F60FC2">
            <w:r>
              <w:t>56.416667</w:t>
            </w:r>
          </w:p>
        </w:tc>
        <w:tc>
          <w:tcPr>
            <w:tcW w:w="711" w:type="dxa"/>
          </w:tcPr>
          <w:p w14:paraId="61C52937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63CB01D6" w14:textId="77777777" w:rsidR="00F60FC2" w:rsidRDefault="00F60FC2">
            <w:r>
              <w:t>Community Medicine</w:t>
            </w:r>
          </w:p>
        </w:tc>
        <w:tc>
          <w:tcPr>
            <w:tcW w:w="900" w:type="dxa"/>
          </w:tcPr>
          <w:p w14:paraId="7E126D4B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23F7CE6F" w14:textId="77777777" w:rsidR="00F60FC2" w:rsidRDefault="00F60FC2">
            <w:r>
              <w:t>Punjab</w:t>
            </w:r>
          </w:p>
        </w:tc>
      </w:tr>
      <w:tr w:rsidR="00F60FC2" w14:paraId="112675EC" w14:textId="77777777" w:rsidTr="00F60FC2">
        <w:tc>
          <w:tcPr>
            <w:tcW w:w="393" w:type="dxa"/>
          </w:tcPr>
          <w:p w14:paraId="341D91DE" w14:textId="77777777" w:rsidR="00F60FC2" w:rsidRDefault="00F60FC2">
            <w:r>
              <w:t>114</w:t>
            </w:r>
          </w:p>
        </w:tc>
        <w:tc>
          <w:tcPr>
            <w:tcW w:w="654" w:type="dxa"/>
          </w:tcPr>
          <w:p w14:paraId="2FF57919" w14:textId="77777777" w:rsidR="00F60FC2" w:rsidRDefault="00F60FC2">
            <w:r>
              <w:t>16616</w:t>
            </w:r>
          </w:p>
        </w:tc>
        <w:tc>
          <w:tcPr>
            <w:tcW w:w="767" w:type="dxa"/>
          </w:tcPr>
          <w:p w14:paraId="77337D95" w14:textId="77777777" w:rsidR="00F60FC2" w:rsidRDefault="00F60FC2">
            <w:r>
              <w:t>Moatzid Billah</w:t>
            </w:r>
          </w:p>
        </w:tc>
        <w:tc>
          <w:tcPr>
            <w:tcW w:w="670" w:type="dxa"/>
          </w:tcPr>
          <w:p w14:paraId="0D65C49A" w14:textId="77777777" w:rsidR="00F60FC2" w:rsidRDefault="00F60FC2">
            <w:r>
              <w:t>89179-P</w:t>
            </w:r>
          </w:p>
        </w:tc>
        <w:tc>
          <w:tcPr>
            <w:tcW w:w="822" w:type="dxa"/>
          </w:tcPr>
          <w:p w14:paraId="14340B02" w14:textId="77777777" w:rsidR="00F60FC2" w:rsidRDefault="00F60FC2">
            <w:r>
              <w:t>Shahbaz Ahmed Khan</w:t>
            </w:r>
          </w:p>
        </w:tc>
        <w:tc>
          <w:tcPr>
            <w:tcW w:w="710" w:type="dxa"/>
          </w:tcPr>
          <w:p w14:paraId="2B971502" w14:textId="77777777" w:rsidR="00F60FC2" w:rsidRDefault="00F60FC2">
            <w:r>
              <w:t>73.1125</w:t>
            </w:r>
          </w:p>
        </w:tc>
        <w:tc>
          <w:tcPr>
            <w:tcW w:w="711" w:type="dxa"/>
          </w:tcPr>
          <w:p w14:paraId="5E0DB9ED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FA2AEE2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2F1C029F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609D6487" w14:textId="77777777" w:rsidR="00F60FC2" w:rsidRDefault="00F60FC2">
            <w:r>
              <w:t>Punjab</w:t>
            </w:r>
          </w:p>
        </w:tc>
      </w:tr>
      <w:tr w:rsidR="00F60FC2" w14:paraId="078E2A0D" w14:textId="77777777" w:rsidTr="00F60FC2">
        <w:tc>
          <w:tcPr>
            <w:tcW w:w="393" w:type="dxa"/>
          </w:tcPr>
          <w:p w14:paraId="0B86A146" w14:textId="77777777" w:rsidR="00F60FC2" w:rsidRDefault="00F60FC2">
            <w:r>
              <w:t>115</w:t>
            </w:r>
          </w:p>
        </w:tc>
        <w:tc>
          <w:tcPr>
            <w:tcW w:w="654" w:type="dxa"/>
          </w:tcPr>
          <w:p w14:paraId="540E8007" w14:textId="77777777" w:rsidR="00F60FC2" w:rsidRDefault="00F60FC2">
            <w:r>
              <w:t>5018</w:t>
            </w:r>
          </w:p>
        </w:tc>
        <w:tc>
          <w:tcPr>
            <w:tcW w:w="767" w:type="dxa"/>
          </w:tcPr>
          <w:p w14:paraId="4B526110" w14:textId="77777777" w:rsidR="00F60FC2" w:rsidRDefault="00F60FC2">
            <w:r>
              <w:t>Ghanwa Gillani</w:t>
            </w:r>
          </w:p>
        </w:tc>
        <w:tc>
          <w:tcPr>
            <w:tcW w:w="670" w:type="dxa"/>
          </w:tcPr>
          <w:p w14:paraId="32627875" w14:textId="77777777" w:rsidR="00F60FC2" w:rsidRDefault="00F60FC2">
            <w:r>
              <w:t>95699-P</w:t>
            </w:r>
          </w:p>
        </w:tc>
        <w:tc>
          <w:tcPr>
            <w:tcW w:w="822" w:type="dxa"/>
          </w:tcPr>
          <w:p w14:paraId="06B3EB96" w14:textId="77777777" w:rsidR="00F60FC2" w:rsidRDefault="00F60FC2">
            <w:r>
              <w:t>Syed Ansar Hussain Shah Gillani</w:t>
            </w:r>
          </w:p>
        </w:tc>
        <w:tc>
          <w:tcPr>
            <w:tcW w:w="710" w:type="dxa"/>
          </w:tcPr>
          <w:p w14:paraId="3F618D1E" w14:textId="77777777" w:rsidR="00F60FC2" w:rsidRDefault="00F60FC2">
            <w:r>
              <w:t>69.304167</w:t>
            </w:r>
          </w:p>
        </w:tc>
        <w:tc>
          <w:tcPr>
            <w:tcW w:w="711" w:type="dxa"/>
          </w:tcPr>
          <w:p w14:paraId="1C6F978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0142761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20375CDA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06F1DBE9" w14:textId="77777777" w:rsidR="00F60FC2" w:rsidRDefault="00F60FC2">
            <w:r>
              <w:t>Punjab</w:t>
            </w:r>
          </w:p>
        </w:tc>
      </w:tr>
      <w:tr w:rsidR="00F60FC2" w14:paraId="7DC8064B" w14:textId="77777777" w:rsidTr="00F60FC2">
        <w:tc>
          <w:tcPr>
            <w:tcW w:w="393" w:type="dxa"/>
          </w:tcPr>
          <w:p w14:paraId="73EFF53C" w14:textId="77777777" w:rsidR="00F60FC2" w:rsidRDefault="00F60FC2">
            <w:r>
              <w:t>116</w:t>
            </w:r>
          </w:p>
        </w:tc>
        <w:tc>
          <w:tcPr>
            <w:tcW w:w="654" w:type="dxa"/>
          </w:tcPr>
          <w:p w14:paraId="36CFC78A" w14:textId="77777777" w:rsidR="00F60FC2" w:rsidRDefault="00F60FC2">
            <w:r>
              <w:t>237</w:t>
            </w:r>
          </w:p>
        </w:tc>
        <w:tc>
          <w:tcPr>
            <w:tcW w:w="767" w:type="dxa"/>
          </w:tcPr>
          <w:p w14:paraId="5C26D9F0" w14:textId="77777777" w:rsidR="00F60FC2" w:rsidRDefault="00F60FC2">
            <w:r>
              <w:t>Ayesha Aleem</w:t>
            </w:r>
          </w:p>
        </w:tc>
        <w:tc>
          <w:tcPr>
            <w:tcW w:w="670" w:type="dxa"/>
          </w:tcPr>
          <w:p w14:paraId="5983C01A" w14:textId="77777777" w:rsidR="00F60FC2" w:rsidRDefault="00F60FC2">
            <w:r>
              <w:t>97668-P</w:t>
            </w:r>
          </w:p>
        </w:tc>
        <w:tc>
          <w:tcPr>
            <w:tcW w:w="822" w:type="dxa"/>
          </w:tcPr>
          <w:p w14:paraId="2E6D7F36" w14:textId="77777777" w:rsidR="00F60FC2" w:rsidRDefault="00F60FC2">
            <w:r>
              <w:t>Kausar Aleem</w:t>
            </w:r>
          </w:p>
        </w:tc>
        <w:tc>
          <w:tcPr>
            <w:tcW w:w="710" w:type="dxa"/>
          </w:tcPr>
          <w:p w14:paraId="39B60552" w14:textId="77777777" w:rsidR="00F60FC2" w:rsidRDefault="00F60FC2">
            <w:r>
              <w:t>74.145833</w:t>
            </w:r>
          </w:p>
        </w:tc>
        <w:tc>
          <w:tcPr>
            <w:tcW w:w="711" w:type="dxa"/>
          </w:tcPr>
          <w:p w14:paraId="16F6F84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BA06FD3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74EEC0EC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066C24AF" w14:textId="77777777" w:rsidR="00F60FC2" w:rsidRDefault="00F60FC2">
            <w:r>
              <w:t>Punjab</w:t>
            </w:r>
          </w:p>
        </w:tc>
      </w:tr>
      <w:tr w:rsidR="00F60FC2" w14:paraId="1A0DE2D3" w14:textId="77777777" w:rsidTr="00F60FC2">
        <w:tc>
          <w:tcPr>
            <w:tcW w:w="393" w:type="dxa"/>
          </w:tcPr>
          <w:p w14:paraId="7DA65857" w14:textId="77777777" w:rsidR="00F60FC2" w:rsidRDefault="00F60FC2">
            <w:r>
              <w:t>117</w:t>
            </w:r>
          </w:p>
        </w:tc>
        <w:tc>
          <w:tcPr>
            <w:tcW w:w="654" w:type="dxa"/>
          </w:tcPr>
          <w:p w14:paraId="6E600F53" w14:textId="77777777" w:rsidR="00F60FC2" w:rsidRDefault="00F60FC2">
            <w:r>
              <w:t>15459</w:t>
            </w:r>
          </w:p>
        </w:tc>
        <w:tc>
          <w:tcPr>
            <w:tcW w:w="767" w:type="dxa"/>
          </w:tcPr>
          <w:p w14:paraId="7638D75D" w14:textId="77777777" w:rsidR="00F60FC2" w:rsidRDefault="00F60FC2">
            <w:r>
              <w:t>Ayesha Tassaduque Rana</w:t>
            </w:r>
          </w:p>
        </w:tc>
        <w:tc>
          <w:tcPr>
            <w:tcW w:w="670" w:type="dxa"/>
          </w:tcPr>
          <w:p w14:paraId="7DAB007E" w14:textId="77777777" w:rsidR="00F60FC2" w:rsidRDefault="00F60FC2">
            <w:r>
              <w:t>96501-P</w:t>
            </w:r>
          </w:p>
        </w:tc>
        <w:tc>
          <w:tcPr>
            <w:tcW w:w="822" w:type="dxa"/>
          </w:tcPr>
          <w:p w14:paraId="243EEFC4" w14:textId="77777777" w:rsidR="00F60FC2" w:rsidRDefault="00F60FC2">
            <w:r>
              <w:t>Rana Tassaduque Ali</w:t>
            </w:r>
          </w:p>
        </w:tc>
        <w:tc>
          <w:tcPr>
            <w:tcW w:w="710" w:type="dxa"/>
          </w:tcPr>
          <w:p w14:paraId="1D80EDC6" w14:textId="77777777" w:rsidR="00F60FC2" w:rsidRDefault="00F60FC2">
            <w:r>
              <w:t>76.091667</w:t>
            </w:r>
          </w:p>
        </w:tc>
        <w:tc>
          <w:tcPr>
            <w:tcW w:w="711" w:type="dxa"/>
          </w:tcPr>
          <w:p w14:paraId="762E87E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22104AE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77BD7DF8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3B968F8D" w14:textId="77777777" w:rsidR="00F60FC2" w:rsidRDefault="00F60FC2">
            <w:r>
              <w:t>Punjab</w:t>
            </w:r>
          </w:p>
        </w:tc>
      </w:tr>
      <w:tr w:rsidR="00F60FC2" w14:paraId="01F6BF39" w14:textId="77777777" w:rsidTr="00F60FC2">
        <w:tc>
          <w:tcPr>
            <w:tcW w:w="393" w:type="dxa"/>
          </w:tcPr>
          <w:p w14:paraId="21C380E3" w14:textId="77777777" w:rsidR="00F60FC2" w:rsidRDefault="00F60FC2">
            <w:r>
              <w:t>118</w:t>
            </w:r>
          </w:p>
        </w:tc>
        <w:tc>
          <w:tcPr>
            <w:tcW w:w="654" w:type="dxa"/>
          </w:tcPr>
          <w:p w14:paraId="2A09E5DA" w14:textId="77777777" w:rsidR="00F60FC2" w:rsidRDefault="00F60FC2">
            <w:r>
              <w:t>4951</w:t>
            </w:r>
          </w:p>
        </w:tc>
        <w:tc>
          <w:tcPr>
            <w:tcW w:w="767" w:type="dxa"/>
          </w:tcPr>
          <w:p w14:paraId="58C3B0A3" w14:textId="77777777" w:rsidR="00F60FC2" w:rsidRDefault="00F60FC2">
            <w:r>
              <w:t>Hawa Qasim</w:t>
            </w:r>
          </w:p>
        </w:tc>
        <w:tc>
          <w:tcPr>
            <w:tcW w:w="670" w:type="dxa"/>
          </w:tcPr>
          <w:p w14:paraId="665C5240" w14:textId="77777777" w:rsidR="00F60FC2" w:rsidRDefault="00F60FC2">
            <w:r>
              <w:t>100232-P</w:t>
            </w:r>
          </w:p>
        </w:tc>
        <w:tc>
          <w:tcPr>
            <w:tcW w:w="822" w:type="dxa"/>
          </w:tcPr>
          <w:p w14:paraId="7ECC56CF" w14:textId="77777777" w:rsidR="00F60FC2" w:rsidRDefault="00F60FC2">
            <w:r>
              <w:t>Muhammad Qasim</w:t>
            </w:r>
          </w:p>
        </w:tc>
        <w:tc>
          <w:tcPr>
            <w:tcW w:w="710" w:type="dxa"/>
          </w:tcPr>
          <w:p w14:paraId="002B432E" w14:textId="77777777" w:rsidR="00F60FC2" w:rsidRDefault="00F60FC2">
            <w:r>
              <w:t>72.974468</w:t>
            </w:r>
          </w:p>
        </w:tc>
        <w:tc>
          <w:tcPr>
            <w:tcW w:w="711" w:type="dxa"/>
          </w:tcPr>
          <w:p w14:paraId="16BCF87B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6A954612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7BAE225E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62696FE6" w14:textId="77777777" w:rsidR="00F60FC2" w:rsidRDefault="00F60FC2">
            <w:r>
              <w:t>Punjab</w:t>
            </w:r>
          </w:p>
        </w:tc>
      </w:tr>
      <w:tr w:rsidR="00F60FC2" w14:paraId="728CFE58" w14:textId="77777777" w:rsidTr="00F60FC2">
        <w:tc>
          <w:tcPr>
            <w:tcW w:w="393" w:type="dxa"/>
          </w:tcPr>
          <w:p w14:paraId="72129A10" w14:textId="77777777" w:rsidR="00F60FC2" w:rsidRDefault="00F60FC2">
            <w:r>
              <w:t>119</w:t>
            </w:r>
          </w:p>
        </w:tc>
        <w:tc>
          <w:tcPr>
            <w:tcW w:w="654" w:type="dxa"/>
          </w:tcPr>
          <w:p w14:paraId="2E84DF73" w14:textId="77777777" w:rsidR="00F60FC2" w:rsidRDefault="00F60FC2">
            <w:r>
              <w:t>5846</w:t>
            </w:r>
          </w:p>
        </w:tc>
        <w:tc>
          <w:tcPr>
            <w:tcW w:w="767" w:type="dxa"/>
          </w:tcPr>
          <w:p w14:paraId="3A7D0BBB" w14:textId="77777777" w:rsidR="00F60FC2" w:rsidRDefault="00F60FC2">
            <w:r>
              <w:t>Hira Khalid</w:t>
            </w:r>
          </w:p>
        </w:tc>
        <w:tc>
          <w:tcPr>
            <w:tcW w:w="670" w:type="dxa"/>
          </w:tcPr>
          <w:p w14:paraId="6A37CD50" w14:textId="77777777" w:rsidR="00F60FC2" w:rsidRDefault="00F60FC2">
            <w:r>
              <w:t>105433-P</w:t>
            </w:r>
          </w:p>
        </w:tc>
        <w:tc>
          <w:tcPr>
            <w:tcW w:w="822" w:type="dxa"/>
          </w:tcPr>
          <w:p w14:paraId="79CC61BB" w14:textId="77777777" w:rsidR="00F60FC2" w:rsidRDefault="00F60FC2">
            <w:r>
              <w:t>Khalid Mehmood</w:t>
            </w:r>
          </w:p>
        </w:tc>
        <w:tc>
          <w:tcPr>
            <w:tcW w:w="710" w:type="dxa"/>
          </w:tcPr>
          <w:p w14:paraId="30CE43D0" w14:textId="77777777" w:rsidR="00F60FC2" w:rsidRDefault="00F60FC2">
            <w:r>
              <w:t>80.608163</w:t>
            </w:r>
          </w:p>
        </w:tc>
        <w:tc>
          <w:tcPr>
            <w:tcW w:w="711" w:type="dxa"/>
          </w:tcPr>
          <w:p w14:paraId="740C463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5EED360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062FB543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F498555" w14:textId="77777777" w:rsidR="00F60FC2" w:rsidRDefault="00F60FC2">
            <w:r>
              <w:t>Punjab</w:t>
            </w:r>
          </w:p>
        </w:tc>
      </w:tr>
      <w:tr w:rsidR="00F60FC2" w14:paraId="3FB6FF62" w14:textId="77777777" w:rsidTr="00F60FC2">
        <w:tc>
          <w:tcPr>
            <w:tcW w:w="393" w:type="dxa"/>
          </w:tcPr>
          <w:p w14:paraId="26066889" w14:textId="77777777" w:rsidR="00F60FC2" w:rsidRDefault="00F60FC2">
            <w:r>
              <w:t>120</w:t>
            </w:r>
          </w:p>
        </w:tc>
        <w:tc>
          <w:tcPr>
            <w:tcW w:w="654" w:type="dxa"/>
          </w:tcPr>
          <w:p w14:paraId="0D99AFAB" w14:textId="77777777" w:rsidR="00F60FC2" w:rsidRDefault="00F60FC2">
            <w:r>
              <w:t>4153</w:t>
            </w:r>
          </w:p>
        </w:tc>
        <w:tc>
          <w:tcPr>
            <w:tcW w:w="767" w:type="dxa"/>
          </w:tcPr>
          <w:p w14:paraId="5BF4F222" w14:textId="77777777" w:rsidR="00F60FC2" w:rsidRDefault="00F60FC2">
            <w:r>
              <w:t>Maria Zamurad Khan</w:t>
            </w:r>
          </w:p>
        </w:tc>
        <w:tc>
          <w:tcPr>
            <w:tcW w:w="670" w:type="dxa"/>
          </w:tcPr>
          <w:p w14:paraId="5EF9F956" w14:textId="77777777" w:rsidR="00F60FC2" w:rsidRDefault="00F60FC2">
            <w:r>
              <w:t>103917-P</w:t>
            </w:r>
          </w:p>
        </w:tc>
        <w:tc>
          <w:tcPr>
            <w:tcW w:w="822" w:type="dxa"/>
          </w:tcPr>
          <w:p w14:paraId="36DF432A" w14:textId="77777777" w:rsidR="00F60FC2" w:rsidRDefault="00F60FC2">
            <w:r>
              <w:t>Muhammad Zamurad Khan</w:t>
            </w:r>
          </w:p>
        </w:tc>
        <w:tc>
          <w:tcPr>
            <w:tcW w:w="710" w:type="dxa"/>
          </w:tcPr>
          <w:p w14:paraId="2E2083D1" w14:textId="77777777" w:rsidR="00F60FC2" w:rsidRDefault="00F60FC2">
            <w:r>
              <w:t>74.663945</w:t>
            </w:r>
          </w:p>
        </w:tc>
        <w:tc>
          <w:tcPr>
            <w:tcW w:w="711" w:type="dxa"/>
          </w:tcPr>
          <w:p w14:paraId="306DAF6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AF00C3D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661274F9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D1E5530" w14:textId="77777777" w:rsidR="00F60FC2" w:rsidRDefault="00F60FC2">
            <w:r>
              <w:t>Punjab</w:t>
            </w:r>
          </w:p>
        </w:tc>
      </w:tr>
      <w:tr w:rsidR="00F60FC2" w14:paraId="458E1BE1" w14:textId="77777777" w:rsidTr="00F60FC2">
        <w:tc>
          <w:tcPr>
            <w:tcW w:w="393" w:type="dxa"/>
          </w:tcPr>
          <w:p w14:paraId="6A7030A2" w14:textId="77777777" w:rsidR="00F60FC2" w:rsidRDefault="00F60FC2">
            <w:r>
              <w:t>121</w:t>
            </w:r>
          </w:p>
        </w:tc>
        <w:tc>
          <w:tcPr>
            <w:tcW w:w="654" w:type="dxa"/>
          </w:tcPr>
          <w:p w14:paraId="799C0A7C" w14:textId="77777777" w:rsidR="00F60FC2" w:rsidRDefault="00F60FC2">
            <w:r>
              <w:t>8026</w:t>
            </w:r>
          </w:p>
        </w:tc>
        <w:tc>
          <w:tcPr>
            <w:tcW w:w="767" w:type="dxa"/>
          </w:tcPr>
          <w:p w14:paraId="724B2244" w14:textId="77777777" w:rsidR="00F60FC2" w:rsidRDefault="00F60FC2">
            <w:r>
              <w:t>Dr Farwa Younis</w:t>
            </w:r>
          </w:p>
        </w:tc>
        <w:tc>
          <w:tcPr>
            <w:tcW w:w="670" w:type="dxa"/>
          </w:tcPr>
          <w:p w14:paraId="476E8835" w14:textId="77777777" w:rsidR="00F60FC2" w:rsidRDefault="00F60FC2">
            <w:r>
              <w:t>97977-P</w:t>
            </w:r>
          </w:p>
        </w:tc>
        <w:tc>
          <w:tcPr>
            <w:tcW w:w="822" w:type="dxa"/>
          </w:tcPr>
          <w:p w14:paraId="766C3CAE" w14:textId="77777777" w:rsidR="00F60FC2" w:rsidRDefault="00F60FC2">
            <w:r>
              <w:t>Muhammad Younis</w:t>
            </w:r>
          </w:p>
        </w:tc>
        <w:tc>
          <w:tcPr>
            <w:tcW w:w="710" w:type="dxa"/>
          </w:tcPr>
          <w:p w14:paraId="3160E0D7" w14:textId="77777777" w:rsidR="00F60FC2" w:rsidRDefault="00F60FC2">
            <w:r>
              <w:t>74.683333</w:t>
            </w:r>
          </w:p>
        </w:tc>
        <w:tc>
          <w:tcPr>
            <w:tcW w:w="711" w:type="dxa"/>
          </w:tcPr>
          <w:p w14:paraId="6C9E54D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12AD4C4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33313075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011CB666" w14:textId="77777777" w:rsidR="00F60FC2" w:rsidRDefault="00F60FC2">
            <w:r>
              <w:t>Punjab</w:t>
            </w:r>
          </w:p>
        </w:tc>
      </w:tr>
      <w:tr w:rsidR="00F60FC2" w14:paraId="50FC431C" w14:textId="77777777" w:rsidTr="00F60FC2">
        <w:tc>
          <w:tcPr>
            <w:tcW w:w="393" w:type="dxa"/>
          </w:tcPr>
          <w:p w14:paraId="77D062C0" w14:textId="77777777" w:rsidR="00F60FC2" w:rsidRDefault="00F60FC2">
            <w:r>
              <w:t>122</w:t>
            </w:r>
          </w:p>
        </w:tc>
        <w:tc>
          <w:tcPr>
            <w:tcW w:w="654" w:type="dxa"/>
          </w:tcPr>
          <w:p w14:paraId="3DA30840" w14:textId="77777777" w:rsidR="00F60FC2" w:rsidRDefault="00F60FC2">
            <w:r>
              <w:t>2648</w:t>
            </w:r>
          </w:p>
        </w:tc>
        <w:tc>
          <w:tcPr>
            <w:tcW w:w="767" w:type="dxa"/>
          </w:tcPr>
          <w:p w14:paraId="328059C4" w14:textId="77777777" w:rsidR="00F60FC2" w:rsidRDefault="00F60FC2">
            <w:r>
              <w:t>Abdul Manan</w:t>
            </w:r>
          </w:p>
        </w:tc>
        <w:tc>
          <w:tcPr>
            <w:tcW w:w="670" w:type="dxa"/>
          </w:tcPr>
          <w:p w14:paraId="010077DE" w14:textId="77777777" w:rsidR="00F60FC2" w:rsidRDefault="00F60FC2">
            <w:r>
              <w:t>98827-p</w:t>
            </w:r>
          </w:p>
        </w:tc>
        <w:tc>
          <w:tcPr>
            <w:tcW w:w="822" w:type="dxa"/>
          </w:tcPr>
          <w:p w14:paraId="0A0333F4" w14:textId="77777777" w:rsidR="00F60FC2" w:rsidRDefault="00F60FC2">
            <w:r>
              <w:t>Ishtiaq Ahmad</w:t>
            </w:r>
          </w:p>
        </w:tc>
        <w:tc>
          <w:tcPr>
            <w:tcW w:w="710" w:type="dxa"/>
          </w:tcPr>
          <w:p w14:paraId="37ECC2E0" w14:textId="77777777" w:rsidR="00F60FC2" w:rsidRDefault="00F60FC2">
            <w:r>
              <w:t>74.116667</w:t>
            </w:r>
          </w:p>
        </w:tc>
        <w:tc>
          <w:tcPr>
            <w:tcW w:w="711" w:type="dxa"/>
          </w:tcPr>
          <w:p w14:paraId="10FCE94D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18EE991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72A33B29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7B218BC7" w14:textId="77777777" w:rsidR="00F60FC2" w:rsidRDefault="00F60FC2">
            <w:r>
              <w:t>Punjab</w:t>
            </w:r>
          </w:p>
        </w:tc>
      </w:tr>
      <w:tr w:rsidR="00F60FC2" w14:paraId="2887E2F1" w14:textId="77777777" w:rsidTr="00F60FC2">
        <w:tc>
          <w:tcPr>
            <w:tcW w:w="393" w:type="dxa"/>
          </w:tcPr>
          <w:p w14:paraId="78A75FB6" w14:textId="77777777" w:rsidR="00F60FC2" w:rsidRDefault="00F60FC2">
            <w:r>
              <w:lastRenderedPageBreak/>
              <w:t>123</w:t>
            </w:r>
          </w:p>
        </w:tc>
        <w:tc>
          <w:tcPr>
            <w:tcW w:w="654" w:type="dxa"/>
          </w:tcPr>
          <w:p w14:paraId="5C9A28B1" w14:textId="77777777" w:rsidR="00F60FC2" w:rsidRDefault="00F60FC2">
            <w:r>
              <w:t>6868</w:t>
            </w:r>
          </w:p>
        </w:tc>
        <w:tc>
          <w:tcPr>
            <w:tcW w:w="767" w:type="dxa"/>
          </w:tcPr>
          <w:p w14:paraId="2117F34E" w14:textId="77777777" w:rsidR="00F60FC2" w:rsidRDefault="00F60FC2">
            <w:r>
              <w:t>Anum Mushtaq Khan</w:t>
            </w:r>
          </w:p>
        </w:tc>
        <w:tc>
          <w:tcPr>
            <w:tcW w:w="670" w:type="dxa"/>
          </w:tcPr>
          <w:p w14:paraId="2EDDCB7B" w14:textId="77777777" w:rsidR="00F60FC2" w:rsidRDefault="00F60FC2">
            <w:r>
              <w:t>103842-P</w:t>
            </w:r>
          </w:p>
        </w:tc>
        <w:tc>
          <w:tcPr>
            <w:tcW w:w="822" w:type="dxa"/>
          </w:tcPr>
          <w:p w14:paraId="0DD406DA" w14:textId="77777777" w:rsidR="00F60FC2" w:rsidRDefault="00F60FC2">
            <w:r>
              <w:t>Mushtaq Ahmed Mazari</w:t>
            </w:r>
          </w:p>
        </w:tc>
        <w:tc>
          <w:tcPr>
            <w:tcW w:w="710" w:type="dxa"/>
          </w:tcPr>
          <w:p w14:paraId="1A179285" w14:textId="77777777" w:rsidR="00F60FC2" w:rsidRDefault="00F60FC2">
            <w:r>
              <w:t>74.225</w:t>
            </w:r>
          </w:p>
        </w:tc>
        <w:tc>
          <w:tcPr>
            <w:tcW w:w="711" w:type="dxa"/>
          </w:tcPr>
          <w:p w14:paraId="155CAA1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EF53F65" w14:textId="77777777" w:rsidR="00F60FC2" w:rsidRDefault="00F60FC2">
            <w:r>
              <w:t>Dermatology</w:t>
            </w:r>
          </w:p>
        </w:tc>
        <w:tc>
          <w:tcPr>
            <w:tcW w:w="900" w:type="dxa"/>
          </w:tcPr>
          <w:p w14:paraId="418DCAC7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77A8F9E6" w14:textId="77777777" w:rsidR="00F60FC2" w:rsidRDefault="00F60FC2">
            <w:r>
              <w:t>Punjab</w:t>
            </w:r>
          </w:p>
        </w:tc>
      </w:tr>
      <w:tr w:rsidR="00F60FC2" w14:paraId="0C430F04" w14:textId="77777777" w:rsidTr="00F60FC2">
        <w:tc>
          <w:tcPr>
            <w:tcW w:w="393" w:type="dxa"/>
          </w:tcPr>
          <w:p w14:paraId="001A1118" w14:textId="77777777" w:rsidR="00F60FC2" w:rsidRDefault="00F60FC2">
            <w:r>
              <w:t>124</w:t>
            </w:r>
          </w:p>
        </w:tc>
        <w:tc>
          <w:tcPr>
            <w:tcW w:w="654" w:type="dxa"/>
          </w:tcPr>
          <w:p w14:paraId="58BFD404" w14:textId="77777777" w:rsidR="00F60FC2" w:rsidRDefault="00F60FC2">
            <w:r>
              <w:t>7287</w:t>
            </w:r>
          </w:p>
        </w:tc>
        <w:tc>
          <w:tcPr>
            <w:tcW w:w="767" w:type="dxa"/>
          </w:tcPr>
          <w:p w14:paraId="5235847B" w14:textId="77777777" w:rsidR="00F60FC2" w:rsidRDefault="00F60FC2">
            <w:r>
              <w:t>Javeria Shoukat</w:t>
            </w:r>
          </w:p>
        </w:tc>
        <w:tc>
          <w:tcPr>
            <w:tcW w:w="670" w:type="dxa"/>
          </w:tcPr>
          <w:p w14:paraId="6A283328" w14:textId="77777777" w:rsidR="00F60FC2" w:rsidRDefault="00F60FC2">
            <w:r>
              <w:t>92308-P</w:t>
            </w:r>
          </w:p>
        </w:tc>
        <w:tc>
          <w:tcPr>
            <w:tcW w:w="822" w:type="dxa"/>
          </w:tcPr>
          <w:p w14:paraId="233F6285" w14:textId="77777777" w:rsidR="00F60FC2" w:rsidRDefault="00F60FC2">
            <w:r>
              <w:t>Ghulam Mustafa Saher</w:t>
            </w:r>
          </w:p>
        </w:tc>
        <w:tc>
          <w:tcPr>
            <w:tcW w:w="710" w:type="dxa"/>
          </w:tcPr>
          <w:p w14:paraId="51B34BC0" w14:textId="77777777" w:rsidR="00F60FC2" w:rsidRDefault="00F60FC2">
            <w:r>
              <w:t>67.102128</w:t>
            </w:r>
          </w:p>
        </w:tc>
        <w:tc>
          <w:tcPr>
            <w:tcW w:w="711" w:type="dxa"/>
          </w:tcPr>
          <w:p w14:paraId="666DF0DF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2BE78F9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0033B9C2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5B69FE06" w14:textId="77777777" w:rsidR="00F60FC2" w:rsidRDefault="00F60FC2">
            <w:r>
              <w:t>Punjab</w:t>
            </w:r>
          </w:p>
        </w:tc>
      </w:tr>
      <w:tr w:rsidR="00F60FC2" w14:paraId="468525F6" w14:textId="77777777" w:rsidTr="00F60FC2">
        <w:tc>
          <w:tcPr>
            <w:tcW w:w="393" w:type="dxa"/>
          </w:tcPr>
          <w:p w14:paraId="03A3BE5C" w14:textId="77777777" w:rsidR="00F60FC2" w:rsidRDefault="00F60FC2">
            <w:r>
              <w:t>125</w:t>
            </w:r>
          </w:p>
        </w:tc>
        <w:tc>
          <w:tcPr>
            <w:tcW w:w="654" w:type="dxa"/>
          </w:tcPr>
          <w:p w14:paraId="34CB1741" w14:textId="77777777" w:rsidR="00F60FC2" w:rsidRDefault="00F60FC2">
            <w:r>
              <w:t>2873</w:t>
            </w:r>
          </w:p>
        </w:tc>
        <w:tc>
          <w:tcPr>
            <w:tcW w:w="767" w:type="dxa"/>
          </w:tcPr>
          <w:p w14:paraId="6E47EF4E" w14:textId="77777777" w:rsidR="00F60FC2" w:rsidRDefault="00F60FC2">
            <w:r>
              <w:t>Ammara Saeed</w:t>
            </w:r>
          </w:p>
        </w:tc>
        <w:tc>
          <w:tcPr>
            <w:tcW w:w="670" w:type="dxa"/>
          </w:tcPr>
          <w:p w14:paraId="58B4633E" w14:textId="77777777" w:rsidR="00F60FC2" w:rsidRDefault="00F60FC2">
            <w:r>
              <w:t>90276-P</w:t>
            </w:r>
          </w:p>
        </w:tc>
        <w:tc>
          <w:tcPr>
            <w:tcW w:w="822" w:type="dxa"/>
          </w:tcPr>
          <w:p w14:paraId="1B502E8C" w14:textId="77777777" w:rsidR="00F60FC2" w:rsidRDefault="00F60FC2">
            <w:r>
              <w:t>Abdul Hameed Saeed</w:t>
            </w:r>
          </w:p>
        </w:tc>
        <w:tc>
          <w:tcPr>
            <w:tcW w:w="710" w:type="dxa"/>
          </w:tcPr>
          <w:p w14:paraId="6E166F59" w14:textId="77777777" w:rsidR="00F60FC2" w:rsidRDefault="00F60FC2">
            <w:r>
              <w:t>74.753191</w:t>
            </w:r>
          </w:p>
        </w:tc>
        <w:tc>
          <w:tcPr>
            <w:tcW w:w="711" w:type="dxa"/>
          </w:tcPr>
          <w:p w14:paraId="6DBA95E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A15A067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1AB74F09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055FC7EB" w14:textId="77777777" w:rsidR="00F60FC2" w:rsidRDefault="00F60FC2">
            <w:r>
              <w:t>Punjab</w:t>
            </w:r>
          </w:p>
        </w:tc>
      </w:tr>
      <w:tr w:rsidR="00F60FC2" w14:paraId="50C03D93" w14:textId="77777777" w:rsidTr="00F60FC2">
        <w:tc>
          <w:tcPr>
            <w:tcW w:w="393" w:type="dxa"/>
          </w:tcPr>
          <w:p w14:paraId="7D0E32EB" w14:textId="77777777" w:rsidR="00F60FC2" w:rsidRDefault="00F60FC2">
            <w:r>
              <w:t>126</w:t>
            </w:r>
          </w:p>
        </w:tc>
        <w:tc>
          <w:tcPr>
            <w:tcW w:w="654" w:type="dxa"/>
          </w:tcPr>
          <w:p w14:paraId="264F2CA0" w14:textId="77777777" w:rsidR="00F60FC2" w:rsidRDefault="00F60FC2">
            <w:r>
              <w:t>5001</w:t>
            </w:r>
          </w:p>
        </w:tc>
        <w:tc>
          <w:tcPr>
            <w:tcW w:w="767" w:type="dxa"/>
          </w:tcPr>
          <w:p w14:paraId="466FC9E5" w14:textId="77777777" w:rsidR="00F60FC2" w:rsidRDefault="00F60FC2">
            <w:r>
              <w:t>Sadaf Nisar</w:t>
            </w:r>
          </w:p>
        </w:tc>
        <w:tc>
          <w:tcPr>
            <w:tcW w:w="670" w:type="dxa"/>
          </w:tcPr>
          <w:p w14:paraId="49A132E1" w14:textId="77777777" w:rsidR="00F60FC2" w:rsidRDefault="00F60FC2">
            <w:r>
              <w:t>97679-P</w:t>
            </w:r>
          </w:p>
        </w:tc>
        <w:tc>
          <w:tcPr>
            <w:tcW w:w="822" w:type="dxa"/>
          </w:tcPr>
          <w:p w14:paraId="4829AFAA" w14:textId="77777777" w:rsidR="00F60FC2" w:rsidRDefault="00F60FC2">
            <w:r>
              <w:t>Nisar Ahmad</w:t>
            </w:r>
          </w:p>
        </w:tc>
        <w:tc>
          <w:tcPr>
            <w:tcW w:w="710" w:type="dxa"/>
          </w:tcPr>
          <w:p w14:paraId="0244E301" w14:textId="77777777" w:rsidR="00F60FC2" w:rsidRDefault="00F60FC2">
            <w:r>
              <w:t>71.504167</w:t>
            </w:r>
          </w:p>
        </w:tc>
        <w:tc>
          <w:tcPr>
            <w:tcW w:w="711" w:type="dxa"/>
          </w:tcPr>
          <w:p w14:paraId="27C5537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81FB541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537951DC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70463731" w14:textId="77777777" w:rsidR="00F60FC2" w:rsidRDefault="00F60FC2">
            <w:r>
              <w:t>Punjab</w:t>
            </w:r>
          </w:p>
        </w:tc>
      </w:tr>
      <w:tr w:rsidR="00F60FC2" w14:paraId="07A7E079" w14:textId="77777777" w:rsidTr="00F60FC2">
        <w:tc>
          <w:tcPr>
            <w:tcW w:w="393" w:type="dxa"/>
          </w:tcPr>
          <w:p w14:paraId="7A070418" w14:textId="77777777" w:rsidR="00F60FC2" w:rsidRDefault="00F60FC2">
            <w:r>
              <w:t>127</w:t>
            </w:r>
          </w:p>
        </w:tc>
        <w:tc>
          <w:tcPr>
            <w:tcW w:w="654" w:type="dxa"/>
          </w:tcPr>
          <w:p w14:paraId="2C7080EE" w14:textId="77777777" w:rsidR="00F60FC2" w:rsidRDefault="00F60FC2">
            <w:r>
              <w:t>2532</w:t>
            </w:r>
          </w:p>
        </w:tc>
        <w:tc>
          <w:tcPr>
            <w:tcW w:w="767" w:type="dxa"/>
          </w:tcPr>
          <w:p w14:paraId="730EF3F7" w14:textId="77777777" w:rsidR="00F60FC2" w:rsidRDefault="00F60FC2">
            <w:r>
              <w:t>Shafaq Khalid</w:t>
            </w:r>
          </w:p>
        </w:tc>
        <w:tc>
          <w:tcPr>
            <w:tcW w:w="670" w:type="dxa"/>
          </w:tcPr>
          <w:p w14:paraId="1FB242D8" w14:textId="77777777" w:rsidR="00F60FC2" w:rsidRDefault="00F60FC2">
            <w:r>
              <w:t>83252-P</w:t>
            </w:r>
          </w:p>
        </w:tc>
        <w:tc>
          <w:tcPr>
            <w:tcW w:w="822" w:type="dxa"/>
          </w:tcPr>
          <w:p w14:paraId="14BB128B" w14:textId="77777777" w:rsidR="00F60FC2" w:rsidRDefault="00F60FC2">
            <w:r>
              <w:t>Khalid Mehmood</w:t>
            </w:r>
          </w:p>
        </w:tc>
        <w:tc>
          <w:tcPr>
            <w:tcW w:w="710" w:type="dxa"/>
          </w:tcPr>
          <w:p w14:paraId="67C30934" w14:textId="77777777" w:rsidR="00F60FC2" w:rsidRDefault="00F60FC2">
            <w:r>
              <w:t>73.3625</w:t>
            </w:r>
          </w:p>
        </w:tc>
        <w:tc>
          <w:tcPr>
            <w:tcW w:w="711" w:type="dxa"/>
          </w:tcPr>
          <w:p w14:paraId="4044FE4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1DB192C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3D6175BD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EEEBBCF" w14:textId="77777777" w:rsidR="00F60FC2" w:rsidRDefault="00F60FC2">
            <w:r>
              <w:t>Punjab</w:t>
            </w:r>
          </w:p>
        </w:tc>
      </w:tr>
      <w:tr w:rsidR="00F60FC2" w14:paraId="58B0C5F7" w14:textId="77777777" w:rsidTr="00F60FC2">
        <w:tc>
          <w:tcPr>
            <w:tcW w:w="393" w:type="dxa"/>
          </w:tcPr>
          <w:p w14:paraId="4E5B477D" w14:textId="77777777" w:rsidR="00F60FC2" w:rsidRDefault="00F60FC2">
            <w:r>
              <w:t>128</w:t>
            </w:r>
          </w:p>
        </w:tc>
        <w:tc>
          <w:tcPr>
            <w:tcW w:w="654" w:type="dxa"/>
          </w:tcPr>
          <w:p w14:paraId="5615573F" w14:textId="77777777" w:rsidR="00F60FC2" w:rsidRDefault="00F60FC2">
            <w:r>
              <w:t>7571</w:t>
            </w:r>
          </w:p>
        </w:tc>
        <w:tc>
          <w:tcPr>
            <w:tcW w:w="767" w:type="dxa"/>
          </w:tcPr>
          <w:p w14:paraId="0BC0ED39" w14:textId="77777777" w:rsidR="00F60FC2" w:rsidRDefault="00F60FC2">
            <w:r>
              <w:t>Faiza Tabassum</w:t>
            </w:r>
          </w:p>
        </w:tc>
        <w:tc>
          <w:tcPr>
            <w:tcW w:w="670" w:type="dxa"/>
          </w:tcPr>
          <w:p w14:paraId="03595550" w14:textId="77777777" w:rsidR="00F60FC2" w:rsidRDefault="00F60FC2">
            <w:r>
              <w:t>4761-AJK</w:t>
            </w:r>
          </w:p>
        </w:tc>
        <w:tc>
          <w:tcPr>
            <w:tcW w:w="822" w:type="dxa"/>
          </w:tcPr>
          <w:p w14:paraId="152A9AFB" w14:textId="77777777" w:rsidR="00F60FC2" w:rsidRDefault="00F60FC2">
            <w:r>
              <w:t>Muhammad Abbas</w:t>
            </w:r>
          </w:p>
        </w:tc>
        <w:tc>
          <w:tcPr>
            <w:tcW w:w="710" w:type="dxa"/>
          </w:tcPr>
          <w:p w14:paraId="1E885C83" w14:textId="77777777" w:rsidR="00F60FC2" w:rsidRDefault="00F60FC2">
            <w:r>
              <w:t>54.079167</w:t>
            </w:r>
          </w:p>
        </w:tc>
        <w:tc>
          <w:tcPr>
            <w:tcW w:w="711" w:type="dxa"/>
          </w:tcPr>
          <w:p w14:paraId="7051D27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E035CD9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320DA702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0CCB7B7" w14:textId="77777777" w:rsidR="00F60FC2" w:rsidRDefault="00F60FC2">
            <w:r>
              <w:t>AJK, G&amp;B, FATA, ICT</w:t>
            </w:r>
          </w:p>
        </w:tc>
      </w:tr>
      <w:tr w:rsidR="00F60FC2" w14:paraId="7C062567" w14:textId="77777777" w:rsidTr="00F60FC2">
        <w:tc>
          <w:tcPr>
            <w:tcW w:w="393" w:type="dxa"/>
          </w:tcPr>
          <w:p w14:paraId="10A77072" w14:textId="77777777" w:rsidR="00F60FC2" w:rsidRDefault="00F60FC2">
            <w:r>
              <w:t>129</w:t>
            </w:r>
          </w:p>
        </w:tc>
        <w:tc>
          <w:tcPr>
            <w:tcW w:w="654" w:type="dxa"/>
          </w:tcPr>
          <w:p w14:paraId="07777120" w14:textId="77777777" w:rsidR="00F60FC2" w:rsidRDefault="00F60FC2">
            <w:r>
              <w:t>1706</w:t>
            </w:r>
          </w:p>
        </w:tc>
        <w:tc>
          <w:tcPr>
            <w:tcW w:w="767" w:type="dxa"/>
          </w:tcPr>
          <w:p w14:paraId="0C3B8B21" w14:textId="77777777" w:rsidR="00F60FC2" w:rsidRDefault="00F60FC2">
            <w:r>
              <w:t>Ushna Khalid</w:t>
            </w:r>
          </w:p>
        </w:tc>
        <w:tc>
          <w:tcPr>
            <w:tcW w:w="670" w:type="dxa"/>
          </w:tcPr>
          <w:p w14:paraId="635534CC" w14:textId="77777777" w:rsidR="00F60FC2" w:rsidRDefault="00F60FC2">
            <w:r>
              <w:t>96223-P</w:t>
            </w:r>
          </w:p>
        </w:tc>
        <w:tc>
          <w:tcPr>
            <w:tcW w:w="822" w:type="dxa"/>
          </w:tcPr>
          <w:p w14:paraId="56D75EB5" w14:textId="77777777" w:rsidR="00F60FC2" w:rsidRDefault="00F60FC2">
            <w:r>
              <w:t>Khalid Jamshaid</w:t>
            </w:r>
          </w:p>
        </w:tc>
        <w:tc>
          <w:tcPr>
            <w:tcW w:w="710" w:type="dxa"/>
          </w:tcPr>
          <w:p w14:paraId="1F593579" w14:textId="77777777" w:rsidR="00F60FC2" w:rsidRDefault="00F60FC2">
            <w:r>
              <w:t>69.4125</w:t>
            </w:r>
          </w:p>
        </w:tc>
        <w:tc>
          <w:tcPr>
            <w:tcW w:w="711" w:type="dxa"/>
          </w:tcPr>
          <w:p w14:paraId="3C653621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11DA5B4B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00ED14C8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2242E98A" w14:textId="77777777" w:rsidR="00F60FC2" w:rsidRDefault="00F60FC2">
            <w:r>
              <w:t>Punjab</w:t>
            </w:r>
          </w:p>
        </w:tc>
      </w:tr>
      <w:tr w:rsidR="00F60FC2" w14:paraId="34FBA080" w14:textId="77777777" w:rsidTr="00F60FC2">
        <w:tc>
          <w:tcPr>
            <w:tcW w:w="393" w:type="dxa"/>
          </w:tcPr>
          <w:p w14:paraId="12D5D6B2" w14:textId="77777777" w:rsidR="00F60FC2" w:rsidRDefault="00F60FC2">
            <w:r>
              <w:t>130</w:t>
            </w:r>
          </w:p>
        </w:tc>
        <w:tc>
          <w:tcPr>
            <w:tcW w:w="654" w:type="dxa"/>
          </w:tcPr>
          <w:p w14:paraId="3063A96B" w14:textId="77777777" w:rsidR="00F60FC2" w:rsidRDefault="00F60FC2">
            <w:r>
              <w:t>295</w:t>
            </w:r>
          </w:p>
        </w:tc>
        <w:tc>
          <w:tcPr>
            <w:tcW w:w="767" w:type="dxa"/>
          </w:tcPr>
          <w:p w14:paraId="7A674E27" w14:textId="77777777" w:rsidR="00F60FC2" w:rsidRDefault="00F60FC2">
            <w:r>
              <w:t>Rabia Sarwar</w:t>
            </w:r>
          </w:p>
        </w:tc>
        <w:tc>
          <w:tcPr>
            <w:tcW w:w="670" w:type="dxa"/>
          </w:tcPr>
          <w:p w14:paraId="682E17AA" w14:textId="77777777" w:rsidR="00F60FC2" w:rsidRDefault="00F60FC2">
            <w:r>
              <w:t>89747-p</w:t>
            </w:r>
          </w:p>
        </w:tc>
        <w:tc>
          <w:tcPr>
            <w:tcW w:w="822" w:type="dxa"/>
          </w:tcPr>
          <w:p w14:paraId="4B4ECB5E" w14:textId="77777777" w:rsidR="00F60FC2" w:rsidRDefault="00F60FC2">
            <w:r>
              <w:t>sardar umer rehman</w:t>
            </w:r>
          </w:p>
        </w:tc>
        <w:tc>
          <w:tcPr>
            <w:tcW w:w="710" w:type="dxa"/>
          </w:tcPr>
          <w:p w14:paraId="28DCC398" w14:textId="77777777" w:rsidR="00F60FC2" w:rsidRDefault="00F60FC2">
            <w:r>
              <w:t>68.720833</w:t>
            </w:r>
          </w:p>
        </w:tc>
        <w:tc>
          <w:tcPr>
            <w:tcW w:w="711" w:type="dxa"/>
          </w:tcPr>
          <w:p w14:paraId="38486E05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4DB17A73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2CB3764E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7BCE50B8" w14:textId="77777777" w:rsidR="00F60FC2" w:rsidRDefault="00F60FC2">
            <w:r>
              <w:t>Punjab</w:t>
            </w:r>
          </w:p>
        </w:tc>
      </w:tr>
      <w:tr w:rsidR="00F60FC2" w14:paraId="0D0EBC5A" w14:textId="77777777" w:rsidTr="00F60FC2">
        <w:tc>
          <w:tcPr>
            <w:tcW w:w="393" w:type="dxa"/>
          </w:tcPr>
          <w:p w14:paraId="34491981" w14:textId="77777777" w:rsidR="00F60FC2" w:rsidRDefault="00F60FC2">
            <w:r>
              <w:t>131</w:t>
            </w:r>
          </w:p>
        </w:tc>
        <w:tc>
          <w:tcPr>
            <w:tcW w:w="654" w:type="dxa"/>
          </w:tcPr>
          <w:p w14:paraId="7D458B88" w14:textId="77777777" w:rsidR="00F60FC2" w:rsidRDefault="00F60FC2">
            <w:r>
              <w:t>976</w:t>
            </w:r>
          </w:p>
        </w:tc>
        <w:tc>
          <w:tcPr>
            <w:tcW w:w="767" w:type="dxa"/>
          </w:tcPr>
          <w:p w14:paraId="7006DBF6" w14:textId="77777777" w:rsidR="00F60FC2" w:rsidRDefault="00F60FC2">
            <w:r>
              <w:t>Saba Ayesha</w:t>
            </w:r>
          </w:p>
        </w:tc>
        <w:tc>
          <w:tcPr>
            <w:tcW w:w="670" w:type="dxa"/>
          </w:tcPr>
          <w:p w14:paraId="52315A70" w14:textId="77777777" w:rsidR="00F60FC2" w:rsidRDefault="00F60FC2">
            <w:r>
              <w:t>91973-P</w:t>
            </w:r>
          </w:p>
        </w:tc>
        <w:tc>
          <w:tcPr>
            <w:tcW w:w="822" w:type="dxa"/>
          </w:tcPr>
          <w:p w14:paraId="4A674E15" w14:textId="77777777" w:rsidR="00F60FC2" w:rsidRDefault="00F60FC2">
            <w:r>
              <w:t>Muhammad Sarfraz</w:t>
            </w:r>
          </w:p>
        </w:tc>
        <w:tc>
          <w:tcPr>
            <w:tcW w:w="710" w:type="dxa"/>
          </w:tcPr>
          <w:p w14:paraId="782B5BD5" w14:textId="77777777" w:rsidR="00F60FC2" w:rsidRDefault="00F60FC2">
            <w:r>
              <w:t>68.8625</w:t>
            </w:r>
          </w:p>
        </w:tc>
        <w:tc>
          <w:tcPr>
            <w:tcW w:w="711" w:type="dxa"/>
          </w:tcPr>
          <w:p w14:paraId="326F034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7DD68DF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340D280D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77C649EB" w14:textId="77777777" w:rsidR="00F60FC2" w:rsidRDefault="00F60FC2">
            <w:r>
              <w:t>Punjab</w:t>
            </w:r>
          </w:p>
        </w:tc>
      </w:tr>
      <w:tr w:rsidR="00F60FC2" w14:paraId="326629C4" w14:textId="77777777" w:rsidTr="00F60FC2">
        <w:tc>
          <w:tcPr>
            <w:tcW w:w="393" w:type="dxa"/>
          </w:tcPr>
          <w:p w14:paraId="095C8577" w14:textId="77777777" w:rsidR="00F60FC2" w:rsidRDefault="00F60FC2">
            <w:r>
              <w:t>132</w:t>
            </w:r>
          </w:p>
        </w:tc>
        <w:tc>
          <w:tcPr>
            <w:tcW w:w="654" w:type="dxa"/>
          </w:tcPr>
          <w:p w14:paraId="6C33B45F" w14:textId="77777777" w:rsidR="00F60FC2" w:rsidRDefault="00F60FC2">
            <w:r>
              <w:t>3199</w:t>
            </w:r>
          </w:p>
        </w:tc>
        <w:tc>
          <w:tcPr>
            <w:tcW w:w="767" w:type="dxa"/>
          </w:tcPr>
          <w:p w14:paraId="169BA224" w14:textId="77777777" w:rsidR="00F60FC2" w:rsidRDefault="00F60FC2">
            <w:r>
              <w:t>Uzma Zafar</w:t>
            </w:r>
          </w:p>
        </w:tc>
        <w:tc>
          <w:tcPr>
            <w:tcW w:w="670" w:type="dxa"/>
          </w:tcPr>
          <w:p w14:paraId="6BA7FBD8" w14:textId="77777777" w:rsidR="00F60FC2" w:rsidRDefault="00F60FC2">
            <w:r>
              <w:t>90740-P</w:t>
            </w:r>
          </w:p>
        </w:tc>
        <w:tc>
          <w:tcPr>
            <w:tcW w:w="822" w:type="dxa"/>
          </w:tcPr>
          <w:p w14:paraId="26757339" w14:textId="77777777" w:rsidR="00F60FC2" w:rsidRDefault="00F60FC2">
            <w:r>
              <w:t>Abdullah Hafiz Irshad Ul Haq</w:t>
            </w:r>
          </w:p>
        </w:tc>
        <w:tc>
          <w:tcPr>
            <w:tcW w:w="710" w:type="dxa"/>
          </w:tcPr>
          <w:p w14:paraId="02D21EF6" w14:textId="77777777" w:rsidR="00F60FC2" w:rsidRDefault="00F60FC2">
            <w:r>
              <w:t>68.7375</w:t>
            </w:r>
          </w:p>
        </w:tc>
        <w:tc>
          <w:tcPr>
            <w:tcW w:w="711" w:type="dxa"/>
          </w:tcPr>
          <w:p w14:paraId="51FA8142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23D9C2B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609CEA45" w14:textId="77777777" w:rsidR="00F60FC2" w:rsidRDefault="00F60FC2">
            <w:r>
              <w:t>Choudhary Prevez Ilahi Institute of Cardiology , Multan</w:t>
            </w:r>
          </w:p>
        </w:tc>
        <w:tc>
          <w:tcPr>
            <w:tcW w:w="747" w:type="dxa"/>
          </w:tcPr>
          <w:p w14:paraId="7ED4524C" w14:textId="77777777" w:rsidR="00F60FC2" w:rsidRDefault="00F60FC2">
            <w:r>
              <w:t>Punjab</w:t>
            </w:r>
          </w:p>
        </w:tc>
      </w:tr>
      <w:tr w:rsidR="00F60FC2" w14:paraId="48DB9551" w14:textId="77777777" w:rsidTr="00F60FC2">
        <w:tc>
          <w:tcPr>
            <w:tcW w:w="393" w:type="dxa"/>
          </w:tcPr>
          <w:p w14:paraId="145D1D4C" w14:textId="77777777" w:rsidR="00F60FC2" w:rsidRDefault="00F60FC2">
            <w:r>
              <w:t>133</w:t>
            </w:r>
          </w:p>
        </w:tc>
        <w:tc>
          <w:tcPr>
            <w:tcW w:w="654" w:type="dxa"/>
          </w:tcPr>
          <w:p w14:paraId="4407D8FD" w14:textId="77777777" w:rsidR="00F60FC2" w:rsidRDefault="00F60FC2">
            <w:r>
              <w:t>17656</w:t>
            </w:r>
          </w:p>
        </w:tc>
        <w:tc>
          <w:tcPr>
            <w:tcW w:w="767" w:type="dxa"/>
          </w:tcPr>
          <w:p w14:paraId="7C1C3C1F" w14:textId="77777777" w:rsidR="00F60FC2" w:rsidRDefault="00F60FC2">
            <w:r>
              <w:t>Ayesha Siddique</w:t>
            </w:r>
          </w:p>
        </w:tc>
        <w:tc>
          <w:tcPr>
            <w:tcW w:w="670" w:type="dxa"/>
          </w:tcPr>
          <w:p w14:paraId="623B65C6" w14:textId="77777777" w:rsidR="00F60FC2" w:rsidRDefault="00F60FC2">
            <w:r>
              <w:t>91256-P</w:t>
            </w:r>
          </w:p>
        </w:tc>
        <w:tc>
          <w:tcPr>
            <w:tcW w:w="822" w:type="dxa"/>
          </w:tcPr>
          <w:p w14:paraId="1BBC4828" w14:textId="77777777" w:rsidR="00F60FC2" w:rsidRDefault="00F60FC2">
            <w:r>
              <w:t>Muhammad Siddique</w:t>
            </w:r>
          </w:p>
        </w:tc>
        <w:tc>
          <w:tcPr>
            <w:tcW w:w="710" w:type="dxa"/>
          </w:tcPr>
          <w:p w14:paraId="2128D73D" w14:textId="77777777" w:rsidR="00F60FC2" w:rsidRDefault="00F60FC2">
            <w:r>
              <w:t>68.683333</w:t>
            </w:r>
          </w:p>
        </w:tc>
        <w:tc>
          <w:tcPr>
            <w:tcW w:w="711" w:type="dxa"/>
          </w:tcPr>
          <w:p w14:paraId="36D5F52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92BE47D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33E97623" w14:textId="77777777" w:rsidR="00F60FC2" w:rsidRDefault="00F60FC2">
            <w:r>
              <w:t xml:space="preserve">Choudhary Prevez Ilahi Institute </w:t>
            </w:r>
            <w:r>
              <w:lastRenderedPageBreak/>
              <w:t>of Cardiology , Multan</w:t>
            </w:r>
          </w:p>
        </w:tc>
        <w:tc>
          <w:tcPr>
            <w:tcW w:w="747" w:type="dxa"/>
          </w:tcPr>
          <w:p w14:paraId="1E65F7AE" w14:textId="77777777" w:rsidR="00F60FC2" w:rsidRDefault="00F60FC2">
            <w:r>
              <w:lastRenderedPageBreak/>
              <w:t>Punjab</w:t>
            </w:r>
          </w:p>
        </w:tc>
      </w:tr>
      <w:tr w:rsidR="00F60FC2" w14:paraId="2B8DE584" w14:textId="77777777" w:rsidTr="00F60FC2">
        <w:tc>
          <w:tcPr>
            <w:tcW w:w="393" w:type="dxa"/>
          </w:tcPr>
          <w:p w14:paraId="2AFC2CBA" w14:textId="77777777" w:rsidR="00F60FC2" w:rsidRDefault="00F60FC2">
            <w:r>
              <w:t>134</w:t>
            </w:r>
          </w:p>
        </w:tc>
        <w:tc>
          <w:tcPr>
            <w:tcW w:w="654" w:type="dxa"/>
          </w:tcPr>
          <w:p w14:paraId="7218BE6D" w14:textId="77777777" w:rsidR="00F60FC2" w:rsidRDefault="00F60FC2">
            <w:r>
              <w:t>5254</w:t>
            </w:r>
          </w:p>
        </w:tc>
        <w:tc>
          <w:tcPr>
            <w:tcW w:w="767" w:type="dxa"/>
          </w:tcPr>
          <w:p w14:paraId="3A4E5AE7" w14:textId="77777777" w:rsidR="00F60FC2" w:rsidRDefault="00F60FC2">
            <w:r>
              <w:t>Muqaddas Fatima</w:t>
            </w:r>
          </w:p>
        </w:tc>
        <w:tc>
          <w:tcPr>
            <w:tcW w:w="670" w:type="dxa"/>
          </w:tcPr>
          <w:p w14:paraId="6B021AC5" w14:textId="77777777" w:rsidR="00F60FC2" w:rsidRDefault="00F60FC2">
            <w:r>
              <w:t>95799-P</w:t>
            </w:r>
          </w:p>
        </w:tc>
        <w:tc>
          <w:tcPr>
            <w:tcW w:w="822" w:type="dxa"/>
          </w:tcPr>
          <w:p w14:paraId="4AC9E303" w14:textId="77777777" w:rsidR="00F60FC2" w:rsidRDefault="00F60FC2">
            <w:r>
              <w:t>M. Tariq Zia</w:t>
            </w:r>
          </w:p>
        </w:tc>
        <w:tc>
          <w:tcPr>
            <w:tcW w:w="710" w:type="dxa"/>
          </w:tcPr>
          <w:p w14:paraId="3E16D636" w14:textId="77777777" w:rsidR="00F60FC2" w:rsidRDefault="00F60FC2">
            <w:r>
              <w:t>68.261224</w:t>
            </w:r>
          </w:p>
        </w:tc>
        <w:tc>
          <w:tcPr>
            <w:tcW w:w="711" w:type="dxa"/>
          </w:tcPr>
          <w:p w14:paraId="0D24B39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40A0610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1F9770BA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0FCC4C0A" w14:textId="77777777" w:rsidR="00F60FC2" w:rsidRDefault="00F60FC2">
            <w:r>
              <w:t>Punjab</w:t>
            </w:r>
          </w:p>
        </w:tc>
      </w:tr>
      <w:tr w:rsidR="00F60FC2" w14:paraId="7814AE38" w14:textId="77777777" w:rsidTr="00F60FC2">
        <w:tc>
          <w:tcPr>
            <w:tcW w:w="393" w:type="dxa"/>
          </w:tcPr>
          <w:p w14:paraId="7DAAB02C" w14:textId="77777777" w:rsidR="00F60FC2" w:rsidRDefault="00F60FC2">
            <w:r>
              <w:t>135</w:t>
            </w:r>
          </w:p>
        </w:tc>
        <w:tc>
          <w:tcPr>
            <w:tcW w:w="654" w:type="dxa"/>
          </w:tcPr>
          <w:p w14:paraId="443566F4" w14:textId="77777777" w:rsidR="00F60FC2" w:rsidRDefault="00F60FC2">
            <w:r>
              <w:t>15644</w:t>
            </w:r>
          </w:p>
        </w:tc>
        <w:tc>
          <w:tcPr>
            <w:tcW w:w="767" w:type="dxa"/>
          </w:tcPr>
          <w:p w14:paraId="4FBB7029" w14:textId="77777777" w:rsidR="00F60FC2" w:rsidRDefault="00F60FC2">
            <w:r>
              <w:t>Warda Azam</w:t>
            </w:r>
          </w:p>
        </w:tc>
        <w:tc>
          <w:tcPr>
            <w:tcW w:w="670" w:type="dxa"/>
          </w:tcPr>
          <w:p w14:paraId="64CAC6B5" w14:textId="77777777" w:rsidR="00F60FC2" w:rsidRDefault="00F60FC2">
            <w:r>
              <w:t>104300-P</w:t>
            </w:r>
          </w:p>
        </w:tc>
        <w:tc>
          <w:tcPr>
            <w:tcW w:w="822" w:type="dxa"/>
          </w:tcPr>
          <w:p w14:paraId="52360A95" w14:textId="77777777" w:rsidR="00F60FC2" w:rsidRDefault="00F60FC2">
            <w:r>
              <w:t>Muhammad Azam Khan</w:t>
            </w:r>
          </w:p>
        </w:tc>
        <w:tc>
          <w:tcPr>
            <w:tcW w:w="710" w:type="dxa"/>
          </w:tcPr>
          <w:p w14:paraId="7E40E77E" w14:textId="77777777" w:rsidR="00F60FC2" w:rsidRDefault="00F60FC2">
            <w:r>
              <w:t>73.220833</w:t>
            </w:r>
          </w:p>
        </w:tc>
        <w:tc>
          <w:tcPr>
            <w:tcW w:w="711" w:type="dxa"/>
          </w:tcPr>
          <w:p w14:paraId="1AFDC62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4A7D044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04ED6B1E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23330A09" w14:textId="77777777" w:rsidR="00F60FC2" w:rsidRDefault="00F60FC2">
            <w:r>
              <w:t>Punjab</w:t>
            </w:r>
          </w:p>
        </w:tc>
      </w:tr>
      <w:tr w:rsidR="00F60FC2" w14:paraId="7D64DD9D" w14:textId="77777777" w:rsidTr="00F60FC2">
        <w:tc>
          <w:tcPr>
            <w:tcW w:w="393" w:type="dxa"/>
          </w:tcPr>
          <w:p w14:paraId="4C6C87F7" w14:textId="77777777" w:rsidR="00F60FC2" w:rsidRDefault="00F60FC2">
            <w:r>
              <w:t>136</w:t>
            </w:r>
          </w:p>
        </w:tc>
        <w:tc>
          <w:tcPr>
            <w:tcW w:w="654" w:type="dxa"/>
          </w:tcPr>
          <w:p w14:paraId="062E3B6F" w14:textId="77777777" w:rsidR="00F60FC2" w:rsidRDefault="00F60FC2">
            <w:r>
              <w:t>17896</w:t>
            </w:r>
          </w:p>
        </w:tc>
        <w:tc>
          <w:tcPr>
            <w:tcW w:w="767" w:type="dxa"/>
          </w:tcPr>
          <w:p w14:paraId="36AAB2F8" w14:textId="77777777" w:rsidR="00F60FC2" w:rsidRDefault="00F60FC2">
            <w:r>
              <w:t>Dr Raazia Altaf</w:t>
            </w:r>
          </w:p>
        </w:tc>
        <w:tc>
          <w:tcPr>
            <w:tcW w:w="670" w:type="dxa"/>
          </w:tcPr>
          <w:p w14:paraId="4DA09CEC" w14:textId="77777777" w:rsidR="00F60FC2" w:rsidRDefault="00F60FC2">
            <w:r>
              <w:t>64995</w:t>
            </w:r>
          </w:p>
        </w:tc>
        <w:tc>
          <w:tcPr>
            <w:tcW w:w="822" w:type="dxa"/>
          </w:tcPr>
          <w:p w14:paraId="25B0F8DB" w14:textId="77777777" w:rsidR="00F60FC2" w:rsidRDefault="00F60FC2">
            <w:r>
              <w:t>Khawaja Qasim Maqbool</w:t>
            </w:r>
          </w:p>
        </w:tc>
        <w:tc>
          <w:tcPr>
            <w:tcW w:w="710" w:type="dxa"/>
          </w:tcPr>
          <w:p w14:paraId="1147AB59" w14:textId="77777777" w:rsidR="00F60FC2" w:rsidRDefault="00F60FC2">
            <w:r>
              <w:t>74.291304</w:t>
            </w:r>
          </w:p>
        </w:tc>
        <w:tc>
          <w:tcPr>
            <w:tcW w:w="711" w:type="dxa"/>
          </w:tcPr>
          <w:p w14:paraId="05853B3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33E7F0E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6F9D2B80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7B9AD185" w14:textId="77777777" w:rsidR="00F60FC2" w:rsidRDefault="00F60FC2">
            <w:r>
              <w:t>Punjab</w:t>
            </w:r>
          </w:p>
        </w:tc>
      </w:tr>
      <w:tr w:rsidR="00F60FC2" w14:paraId="652D7A6E" w14:textId="77777777" w:rsidTr="00F60FC2">
        <w:tc>
          <w:tcPr>
            <w:tcW w:w="393" w:type="dxa"/>
          </w:tcPr>
          <w:p w14:paraId="2196CB72" w14:textId="77777777" w:rsidR="00F60FC2" w:rsidRDefault="00F60FC2">
            <w:r>
              <w:t>137</w:t>
            </w:r>
          </w:p>
        </w:tc>
        <w:tc>
          <w:tcPr>
            <w:tcW w:w="654" w:type="dxa"/>
          </w:tcPr>
          <w:p w14:paraId="73735415" w14:textId="77777777" w:rsidR="00F60FC2" w:rsidRDefault="00F60FC2">
            <w:r>
              <w:t>2141</w:t>
            </w:r>
          </w:p>
        </w:tc>
        <w:tc>
          <w:tcPr>
            <w:tcW w:w="767" w:type="dxa"/>
          </w:tcPr>
          <w:p w14:paraId="2A6DA6D6" w14:textId="77777777" w:rsidR="00F60FC2" w:rsidRDefault="00F60FC2">
            <w:r>
              <w:t>Ayesha Nadeem</w:t>
            </w:r>
          </w:p>
        </w:tc>
        <w:tc>
          <w:tcPr>
            <w:tcW w:w="670" w:type="dxa"/>
          </w:tcPr>
          <w:p w14:paraId="4BA6274C" w14:textId="77777777" w:rsidR="00F60FC2" w:rsidRDefault="00F60FC2">
            <w:r>
              <w:t>95625-P</w:t>
            </w:r>
          </w:p>
        </w:tc>
        <w:tc>
          <w:tcPr>
            <w:tcW w:w="822" w:type="dxa"/>
          </w:tcPr>
          <w:p w14:paraId="403E7A5B" w14:textId="77777777" w:rsidR="00F60FC2" w:rsidRDefault="00F60FC2">
            <w:r>
              <w:t>Muhammad Nadeem Mirza</w:t>
            </w:r>
          </w:p>
        </w:tc>
        <w:tc>
          <w:tcPr>
            <w:tcW w:w="710" w:type="dxa"/>
          </w:tcPr>
          <w:p w14:paraId="37E8D68B" w14:textId="77777777" w:rsidR="00F60FC2" w:rsidRDefault="00F60FC2">
            <w:r>
              <w:t>73.187755</w:t>
            </w:r>
          </w:p>
        </w:tc>
        <w:tc>
          <w:tcPr>
            <w:tcW w:w="711" w:type="dxa"/>
          </w:tcPr>
          <w:p w14:paraId="7A7B5208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806FE4E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6F56EAD9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747C71FA" w14:textId="77777777" w:rsidR="00F60FC2" w:rsidRDefault="00F60FC2">
            <w:r>
              <w:t>Punjab</w:t>
            </w:r>
          </w:p>
        </w:tc>
      </w:tr>
      <w:tr w:rsidR="00F60FC2" w14:paraId="7F4C9363" w14:textId="77777777" w:rsidTr="00F60FC2">
        <w:tc>
          <w:tcPr>
            <w:tcW w:w="393" w:type="dxa"/>
          </w:tcPr>
          <w:p w14:paraId="1CBEBC7C" w14:textId="77777777" w:rsidR="00F60FC2" w:rsidRDefault="00F60FC2">
            <w:r>
              <w:t>138</w:t>
            </w:r>
          </w:p>
        </w:tc>
        <w:tc>
          <w:tcPr>
            <w:tcW w:w="654" w:type="dxa"/>
          </w:tcPr>
          <w:p w14:paraId="0B06F9E8" w14:textId="77777777" w:rsidR="00F60FC2" w:rsidRDefault="00F60FC2">
            <w:r>
              <w:t>1482</w:t>
            </w:r>
          </w:p>
        </w:tc>
        <w:tc>
          <w:tcPr>
            <w:tcW w:w="767" w:type="dxa"/>
          </w:tcPr>
          <w:p w14:paraId="25ADFBF8" w14:textId="77777777" w:rsidR="00F60FC2" w:rsidRDefault="00F60FC2">
            <w:r>
              <w:t>Humaira Parveen</w:t>
            </w:r>
          </w:p>
        </w:tc>
        <w:tc>
          <w:tcPr>
            <w:tcW w:w="670" w:type="dxa"/>
          </w:tcPr>
          <w:p w14:paraId="1EA825E6" w14:textId="77777777" w:rsidR="00F60FC2" w:rsidRDefault="00F60FC2">
            <w:r>
              <w:t>99316-P</w:t>
            </w:r>
          </w:p>
        </w:tc>
        <w:tc>
          <w:tcPr>
            <w:tcW w:w="822" w:type="dxa"/>
          </w:tcPr>
          <w:p w14:paraId="33C2A300" w14:textId="77777777" w:rsidR="00F60FC2" w:rsidRDefault="00F60FC2">
            <w:r>
              <w:t>Arshad Ahmad</w:t>
            </w:r>
          </w:p>
        </w:tc>
        <w:tc>
          <w:tcPr>
            <w:tcW w:w="710" w:type="dxa"/>
          </w:tcPr>
          <w:p w14:paraId="4CF4048D" w14:textId="77777777" w:rsidR="00F60FC2" w:rsidRDefault="00F60FC2">
            <w:r>
              <w:t>74.5625</w:t>
            </w:r>
          </w:p>
        </w:tc>
        <w:tc>
          <w:tcPr>
            <w:tcW w:w="711" w:type="dxa"/>
          </w:tcPr>
          <w:p w14:paraId="485F6EF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031AA9E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5C6B268B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15B296B6" w14:textId="77777777" w:rsidR="00F60FC2" w:rsidRDefault="00F60FC2">
            <w:r>
              <w:t>Punjab</w:t>
            </w:r>
          </w:p>
        </w:tc>
      </w:tr>
      <w:tr w:rsidR="00F60FC2" w14:paraId="2495DD11" w14:textId="77777777" w:rsidTr="00F60FC2">
        <w:tc>
          <w:tcPr>
            <w:tcW w:w="393" w:type="dxa"/>
          </w:tcPr>
          <w:p w14:paraId="37BF43E9" w14:textId="77777777" w:rsidR="00F60FC2" w:rsidRDefault="00F60FC2">
            <w:r>
              <w:t>139</w:t>
            </w:r>
          </w:p>
        </w:tc>
        <w:tc>
          <w:tcPr>
            <w:tcW w:w="654" w:type="dxa"/>
          </w:tcPr>
          <w:p w14:paraId="2FC99338" w14:textId="77777777" w:rsidR="00F60FC2" w:rsidRDefault="00F60FC2">
            <w:r>
              <w:t>17778</w:t>
            </w:r>
          </w:p>
        </w:tc>
        <w:tc>
          <w:tcPr>
            <w:tcW w:w="767" w:type="dxa"/>
          </w:tcPr>
          <w:p w14:paraId="632186C3" w14:textId="77777777" w:rsidR="00F60FC2" w:rsidRDefault="00F60FC2">
            <w:r>
              <w:t>Faisal Farooq</w:t>
            </w:r>
          </w:p>
        </w:tc>
        <w:tc>
          <w:tcPr>
            <w:tcW w:w="670" w:type="dxa"/>
          </w:tcPr>
          <w:p w14:paraId="183BC241" w14:textId="77777777" w:rsidR="00F60FC2" w:rsidRDefault="00F60FC2">
            <w:r>
              <w:t>92795-p</w:t>
            </w:r>
          </w:p>
        </w:tc>
        <w:tc>
          <w:tcPr>
            <w:tcW w:w="822" w:type="dxa"/>
          </w:tcPr>
          <w:p w14:paraId="4798022B" w14:textId="77777777" w:rsidR="00F60FC2" w:rsidRDefault="00F60FC2">
            <w:r>
              <w:t xml:space="preserve">Muhammad Tariq </w:t>
            </w:r>
          </w:p>
        </w:tc>
        <w:tc>
          <w:tcPr>
            <w:tcW w:w="710" w:type="dxa"/>
          </w:tcPr>
          <w:p w14:paraId="2D97FB32" w14:textId="77777777" w:rsidR="00F60FC2" w:rsidRDefault="00F60FC2">
            <w:r>
              <w:t>68.494595</w:t>
            </w:r>
          </w:p>
        </w:tc>
        <w:tc>
          <w:tcPr>
            <w:tcW w:w="711" w:type="dxa"/>
          </w:tcPr>
          <w:p w14:paraId="3A8C8342" w14:textId="77777777" w:rsidR="00F60FC2" w:rsidRDefault="00F60FC2">
            <w:r>
              <w:t>12</w:t>
            </w:r>
          </w:p>
        </w:tc>
        <w:tc>
          <w:tcPr>
            <w:tcW w:w="1166" w:type="dxa"/>
          </w:tcPr>
          <w:p w14:paraId="3B944981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42D49B20" w14:textId="77777777" w:rsidR="00F60FC2" w:rsidRDefault="00F60FC2">
            <w:r>
              <w:t>Punjab Institute of Cardiology, Lahore</w:t>
            </w:r>
          </w:p>
        </w:tc>
        <w:tc>
          <w:tcPr>
            <w:tcW w:w="747" w:type="dxa"/>
          </w:tcPr>
          <w:p w14:paraId="714FFC7B" w14:textId="77777777" w:rsidR="00F60FC2" w:rsidRDefault="00F60FC2">
            <w:r>
              <w:t>Punjab</w:t>
            </w:r>
          </w:p>
        </w:tc>
      </w:tr>
      <w:tr w:rsidR="00F60FC2" w14:paraId="0D48A3E9" w14:textId="77777777" w:rsidTr="00F60FC2">
        <w:tc>
          <w:tcPr>
            <w:tcW w:w="393" w:type="dxa"/>
          </w:tcPr>
          <w:p w14:paraId="244E9BAF" w14:textId="77777777" w:rsidR="00F60FC2" w:rsidRDefault="00F60FC2">
            <w:r>
              <w:t>140</w:t>
            </w:r>
          </w:p>
        </w:tc>
        <w:tc>
          <w:tcPr>
            <w:tcW w:w="654" w:type="dxa"/>
          </w:tcPr>
          <w:p w14:paraId="01659FB6" w14:textId="77777777" w:rsidR="00F60FC2" w:rsidRDefault="00F60FC2">
            <w:r>
              <w:t>16690</w:t>
            </w:r>
          </w:p>
        </w:tc>
        <w:tc>
          <w:tcPr>
            <w:tcW w:w="767" w:type="dxa"/>
          </w:tcPr>
          <w:p w14:paraId="32ACC79C" w14:textId="77777777" w:rsidR="00F60FC2" w:rsidRDefault="00F60FC2">
            <w:r>
              <w:t>Muhammad Moseeb Ali Hashim</w:t>
            </w:r>
          </w:p>
        </w:tc>
        <w:tc>
          <w:tcPr>
            <w:tcW w:w="670" w:type="dxa"/>
          </w:tcPr>
          <w:p w14:paraId="297271E2" w14:textId="77777777" w:rsidR="00F60FC2" w:rsidRDefault="00F60FC2">
            <w:r>
              <w:t>105114-P</w:t>
            </w:r>
          </w:p>
        </w:tc>
        <w:tc>
          <w:tcPr>
            <w:tcW w:w="822" w:type="dxa"/>
          </w:tcPr>
          <w:p w14:paraId="2687B1A6" w14:textId="77777777" w:rsidR="00F60FC2" w:rsidRDefault="00F60FC2">
            <w:r>
              <w:t>Muhammad Hashim</w:t>
            </w:r>
          </w:p>
        </w:tc>
        <w:tc>
          <w:tcPr>
            <w:tcW w:w="710" w:type="dxa"/>
          </w:tcPr>
          <w:p w14:paraId="3EB6F486" w14:textId="77777777" w:rsidR="00F60FC2" w:rsidRDefault="00F60FC2">
            <w:r>
              <w:t>75.645833</w:t>
            </w:r>
          </w:p>
        </w:tc>
        <w:tc>
          <w:tcPr>
            <w:tcW w:w="711" w:type="dxa"/>
          </w:tcPr>
          <w:p w14:paraId="0BCF984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610B00F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393EFD00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407CC2C4" w14:textId="77777777" w:rsidR="00F60FC2" w:rsidRDefault="00F60FC2">
            <w:r>
              <w:t>Punjab</w:t>
            </w:r>
          </w:p>
        </w:tc>
      </w:tr>
      <w:tr w:rsidR="00F60FC2" w14:paraId="4C1C6BC7" w14:textId="77777777" w:rsidTr="00F60FC2">
        <w:tc>
          <w:tcPr>
            <w:tcW w:w="393" w:type="dxa"/>
          </w:tcPr>
          <w:p w14:paraId="36C4D8CB" w14:textId="77777777" w:rsidR="00F60FC2" w:rsidRDefault="00F60FC2">
            <w:r>
              <w:t>141</w:t>
            </w:r>
          </w:p>
        </w:tc>
        <w:tc>
          <w:tcPr>
            <w:tcW w:w="654" w:type="dxa"/>
          </w:tcPr>
          <w:p w14:paraId="68EEFF16" w14:textId="77777777" w:rsidR="00F60FC2" w:rsidRDefault="00F60FC2">
            <w:r>
              <w:t>17244</w:t>
            </w:r>
          </w:p>
        </w:tc>
        <w:tc>
          <w:tcPr>
            <w:tcW w:w="767" w:type="dxa"/>
          </w:tcPr>
          <w:p w14:paraId="33BCD51F" w14:textId="77777777" w:rsidR="00F60FC2" w:rsidRDefault="00F60FC2">
            <w:r>
              <w:t>Aisha Saleem</w:t>
            </w:r>
          </w:p>
        </w:tc>
        <w:tc>
          <w:tcPr>
            <w:tcW w:w="670" w:type="dxa"/>
          </w:tcPr>
          <w:p w14:paraId="6E48CFD7" w14:textId="77777777" w:rsidR="00F60FC2" w:rsidRDefault="00F60FC2">
            <w:r>
              <w:t>97996-P</w:t>
            </w:r>
          </w:p>
        </w:tc>
        <w:tc>
          <w:tcPr>
            <w:tcW w:w="822" w:type="dxa"/>
          </w:tcPr>
          <w:p w14:paraId="7A5A532D" w14:textId="77777777" w:rsidR="00F60FC2" w:rsidRDefault="00F60FC2">
            <w:r>
              <w:t>Mian Muhammad Saleem</w:t>
            </w:r>
          </w:p>
        </w:tc>
        <w:tc>
          <w:tcPr>
            <w:tcW w:w="710" w:type="dxa"/>
          </w:tcPr>
          <w:p w14:paraId="7635F116" w14:textId="77777777" w:rsidR="00F60FC2" w:rsidRDefault="00F60FC2">
            <w:r>
              <w:t>69.041667</w:t>
            </w:r>
          </w:p>
        </w:tc>
        <w:tc>
          <w:tcPr>
            <w:tcW w:w="711" w:type="dxa"/>
          </w:tcPr>
          <w:p w14:paraId="0E6ED00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C3074B0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79F96857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7024BABA" w14:textId="77777777" w:rsidR="00F60FC2" w:rsidRDefault="00F60FC2">
            <w:r>
              <w:t>Punjab</w:t>
            </w:r>
          </w:p>
        </w:tc>
      </w:tr>
      <w:tr w:rsidR="00F60FC2" w14:paraId="002309F5" w14:textId="77777777" w:rsidTr="00F60FC2">
        <w:tc>
          <w:tcPr>
            <w:tcW w:w="393" w:type="dxa"/>
          </w:tcPr>
          <w:p w14:paraId="795F9505" w14:textId="77777777" w:rsidR="00F60FC2" w:rsidRDefault="00F60FC2">
            <w:r>
              <w:t>142</w:t>
            </w:r>
          </w:p>
        </w:tc>
        <w:tc>
          <w:tcPr>
            <w:tcW w:w="654" w:type="dxa"/>
          </w:tcPr>
          <w:p w14:paraId="150B73F3" w14:textId="77777777" w:rsidR="00F60FC2" w:rsidRDefault="00F60FC2">
            <w:r>
              <w:t>2913</w:t>
            </w:r>
          </w:p>
        </w:tc>
        <w:tc>
          <w:tcPr>
            <w:tcW w:w="767" w:type="dxa"/>
          </w:tcPr>
          <w:p w14:paraId="736BE9EC" w14:textId="77777777" w:rsidR="00F60FC2" w:rsidRDefault="00F60FC2">
            <w:r>
              <w:t>Nazarat Naseer</w:t>
            </w:r>
          </w:p>
        </w:tc>
        <w:tc>
          <w:tcPr>
            <w:tcW w:w="670" w:type="dxa"/>
          </w:tcPr>
          <w:p w14:paraId="0DF9E8DD" w14:textId="77777777" w:rsidR="00F60FC2" w:rsidRDefault="00F60FC2">
            <w:r>
              <w:t>98326-P</w:t>
            </w:r>
          </w:p>
        </w:tc>
        <w:tc>
          <w:tcPr>
            <w:tcW w:w="822" w:type="dxa"/>
          </w:tcPr>
          <w:p w14:paraId="47672FF1" w14:textId="77777777" w:rsidR="00F60FC2" w:rsidRDefault="00F60FC2">
            <w:r>
              <w:t>Naseer Bakhsh</w:t>
            </w:r>
          </w:p>
        </w:tc>
        <w:tc>
          <w:tcPr>
            <w:tcW w:w="710" w:type="dxa"/>
          </w:tcPr>
          <w:p w14:paraId="5CA6F93B" w14:textId="77777777" w:rsidR="00F60FC2" w:rsidRDefault="00F60FC2">
            <w:r>
              <w:t>71.2375</w:t>
            </w:r>
          </w:p>
        </w:tc>
        <w:tc>
          <w:tcPr>
            <w:tcW w:w="711" w:type="dxa"/>
          </w:tcPr>
          <w:p w14:paraId="0CB42D9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746D06D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72B6D11E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6A815EE9" w14:textId="77777777" w:rsidR="00F60FC2" w:rsidRDefault="00F60FC2">
            <w:r>
              <w:t>Punjab</w:t>
            </w:r>
          </w:p>
        </w:tc>
      </w:tr>
      <w:tr w:rsidR="00F60FC2" w14:paraId="206C60ED" w14:textId="77777777" w:rsidTr="00F60FC2">
        <w:tc>
          <w:tcPr>
            <w:tcW w:w="393" w:type="dxa"/>
          </w:tcPr>
          <w:p w14:paraId="5B41B267" w14:textId="77777777" w:rsidR="00F60FC2" w:rsidRDefault="00F60FC2">
            <w:r>
              <w:t>143</w:t>
            </w:r>
          </w:p>
        </w:tc>
        <w:tc>
          <w:tcPr>
            <w:tcW w:w="654" w:type="dxa"/>
          </w:tcPr>
          <w:p w14:paraId="7ABF6083" w14:textId="77777777" w:rsidR="00F60FC2" w:rsidRDefault="00F60FC2">
            <w:r>
              <w:t>17517</w:t>
            </w:r>
          </w:p>
        </w:tc>
        <w:tc>
          <w:tcPr>
            <w:tcW w:w="767" w:type="dxa"/>
          </w:tcPr>
          <w:p w14:paraId="1AE68E75" w14:textId="77777777" w:rsidR="00F60FC2" w:rsidRDefault="00F60FC2">
            <w:r>
              <w:t>Ghulam Mujtab</w:t>
            </w:r>
            <w:r>
              <w:lastRenderedPageBreak/>
              <w:t>a</w:t>
            </w:r>
          </w:p>
        </w:tc>
        <w:tc>
          <w:tcPr>
            <w:tcW w:w="670" w:type="dxa"/>
          </w:tcPr>
          <w:p w14:paraId="19F3E491" w14:textId="77777777" w:rsidR="00F60FC2" w:rsidRDefault="00F60FC2">
            <w:r>
              <w:lastRenderedPageBreak/>
              <w:t>108356-P</w:t>
            </w:r>
          </w:p>
        </w:tc>
        <w:tc>
          <w:tcPr>
            <w:tcW w:w="822" w:type="dxa"/>
          </w:tcPr>
          <w:p w14:paraId="3C943BC8" w14:textId="77777777" w:rsidR="00F60FC2" w:rsidRDefault="00F60FC2">
            <w:r>
              <w:t>KALEEM ULLAH</w:t>
            </w:r>
          </w:p>
        </w:tc>
        <w:tc>
          <w:tcPr>
            <w:tcW w:w="710" w:type="dxa"/>
          </w:tcPr>
          <w:p w14:paraId="1DC64ED6" w14:textId="77777777" w:rsidR="00F60FC2" w:rsidRDefault="00F60FC2">
            <w:r>
              <w:t>48.683333</w:t>
            </w:r>
          </w:p>
        </w:tc>
        <w:tc>
          <w:tcPr>
            <w:tcW w:w="711" w:type="dxa"/>
          </w:tcPr>
          <w:p w14:paraId="5BCB1FC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A8F5D21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08F47F2D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6BFA011" w14:textId="77777777" w:rsidR="00F60FC2" w:rsidRDefault="00F60FC2">
            <w:r>
              <w:t>Disable</w:t>
            </w:r>
          </w:p>
        </w:tc>
      </w:tr>
      <w:tr w:rsidR="00F60FC2" w14:paraId="0DE5A1AC" w14:textId="77777777" w:rsidTr="00F60FC2">
        <w:tc>
          <w:tcPr>
            <w:tcW w:w="393" w:type="dxa"/>
          </w:tcPr>
          <w:p w14:paraId="78CF3923" w14:textId="77777777" w:rsidR="00F60FC2" w:rsidRDefault="00F60FC2">
            <w:r>
              <w:t>144</w:t>
            </w:r>
          </w:p>
        </w:tc>
        <w:tc>
          <w:tcPr>
            <w:tcW w:w="654" w:type="dxa"/>
          </w:tcPr>
          <w:p w14:paraId="0DC86BCE" w14:textId="77777777" w:rsidR="00F60FC2" w:rsidRDefault="00F60FC2">
            <w:r>
              <w:t>16157</w:t>
            </w:r>
          </w:p>
        </w:tc>
        <w:tc>
          <w:tcPr>
            <w:tcW w:w="767" w:type="dxa"/>
          </w:tcPr>
          <w:p w14:paraId="5CDC7296" w14:textId="77777777" w:rsidR="00F60FC2" w:rsidRDefault="00F60FC2">
            <w:r>
              <w:t>Alia Riaz</w:t>
            </w:r>
          </w:p>
        </w:tc>
        <w:tc>
          <w:tcPr>
            <w:tcW w:w="670" w:type="dxa"/>
          </w:tcPr>
          <w:p w14:paraId="1024B98A" w14:textId="77777777" w:rsidR="00F60FC2" w:rsidRDefault="00F60FC2">
            <w:r>
              <w:t>80203-P</w:t>
            </w:r>
          </w:p>
        </w:tc>
        <w:tc>
          <w:tcPr>
            <w:tcW w:w="822" w:type="dxa"/>
          </w:tcPr>
          <w:p w14:paraId="6BEE9CD3" w14:textId="77777777" w:rsidR="00F60FC2" w:rsidRDefault="00F60FC2">
            <w:r>
              <w:t>Muhammad Khalil Ur Rehman</w:t>
            </w:r>
          </w:p>
        </w:tc>
        <w:tc>
          <w:tcPr>
            <w:tcW w:w="710" w:type="dxa"/>
          </w:tcPr>
          <w:p w14:paraId="3C03459C" w14:textId="77777777" w:rsidR="00F60FC2" w:rsidRDefault="00F60FC2">
            <w:r>
              <w:t>72.952</w:t>
            </w:r>
          </w:p>
        </w:tc>
        <w:tc>
          <w:tcPr>
            <w:tcW w:w="711" w:type="dxa"/>
          </w:tcPr>
          <w:p w14:paraId="64924E5B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5BD4ED59" w14:textId="77777777" w:rsidR="00F60FC2" w:rsidRDefault="00F60FC2">
            <w:r>
              <w:t>Diagnostic Radiology</w:t>
            </w:r>
          </w:p>
        </w:tc>
        <w:tc>
          <w:tcPr>
            <w:tcW w:w="900" w:type="dxa"/>
          </w:tcPr>
          <w:p w14:paraId="12A24594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7653F4DC" w14:textId="77777777" w:rsidR="00F60FC2" w:rsidRDefault="00F60FC2">
            <w:r>
              <w:t>Punjab</w:t>
            </w:r>
          </w:p>
        </w:tc>
      </w:tr>
      <w:tr w:rsidR="00F60FC2" w14:paraId="61D099C4" w14:textId="77777777" w:rsidTr="00F60FC2">
        <w:tc>
          <w:tcPr>
            <w:tcW w:w="393" w:type="dxa"/>
          </w:tcPr>
          <w:p w14:paraId="3D77FFCD" w14:textId="77777777" w:rsidR="00F60FC2" w:rsidRDefault="00F60FC2">
            <w:r>
              <w:t>145</w:t>
            </w:r>
          </w:p>
        </w:tc>
        <w:tc>
          <w:tcPr>
            <w:tcW w:w="654" w:type="dxa"/>
          </w:tcPr>
          <w:p w14:paraId="0B852D14" w14:textId="77777777" w:rsidR="00F60FC2" w:rsidRDefault="00F60FC2">
            <w:r>
              <w:t>16596</w:t>
            </w:r>
          </w:p>
        </w:tc>
        <w:tc>
          <w:tcPr>
            <w:tcW w:w="767" w:type="dxa"/>
          </w:tcPr>
          <w:p w14:paraId="0F1F15B6" w14:textId="77777777" w:rsidR="00F60FC2" w:rsidRDefault="00F60FC2">
            <w:r>
              <w:t>Sidra Saeed</w:t>
            </w:r>
          </w:p>
        </w:tc>
        <w:tc>
          <w:tcPr>
            <w:tcW w:w="670" w:type="dxa"/>
          </w:tcPr>
          <w:p w14:paraId="3690987F" w14:textId="77777777" w:rsidR="00F60FC2" w:rsidRDefault="00F60FC2">
            <w:r>
              <w:t>94681-P</w:t>
            </w:r>
          </w:p>
        </w:tc>
        <w:tc>
          <w:tcPr>
            <w:tcW w:w="822" w:type="dxa"/>
          </w:tcPr>
          <w:p w14:paraId="64370E83" w14:textId="77777777" w:rsidR="00F60FC2" w:rsidRDefault="00F60FC2">
            <w:r>
              <w:t>Saeed Akram</w:t>
            </w:r>
          </w:p>
        </w:tc>
        <w:tc>
          <w:tcPr>
            <w:tcW w:w="710" w:type="dxa"/>
          </w:tcPr>
          <w:p w14:paraId="2F349148" w14:textId="77777777" w:rsidR="00F60FC2" w:rsidRDefault="00F60FC2">
            <w:r>
              <w:t>69.658333</w:t>
            </w:r>
          </w:p>
        </w:tc>
        <w:tc>
          <w:tcPr>
            <w:tcW w:w="711" w:type="dxa"/>
          </w:tcPr>
          <w:p w14:paraId="0EB63AE5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7FFE1E75" w14:textId="77777777" w:rsidR="00F60FC2" w:rsidRDefault="00F60FC2">
            <w:r>
              <w:t>Emergency Medicine</w:t>
            </w:r>
          </w:p>
        </w:tc>
        <w:tc>
          <w:tcPr>
            <w:tcW w:w="900" w:type="dxa"/>
          </w:tcPr>
          <w:p w14:paraId="52E36258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78409CE9" w14:textId="77777777" w:rsidR="00F60FC2" w:rsidRDefault="00F60FC2">
            <w:r>
              <w:t>Punjab</w:t>
            </w:r>
          </w:p>
        </w:tc>
      </w:tr>
      <w:tr w:rsidR="00F60FC2" w14:paraId="6467FB20" w14:textId="77777777" w:rsidTr="00F60FC2">
        <w:tc>
          <w:tcPr>
            <w:tcW w:w="393" w:type="dxa"/>
          </w:tcPr>
          <w:p w14:paraId="1AA7EF9D" w14:textId="77777777" w:rsidR="00F60FC2" w:rsidRDefault="00F60FC2">
            <w:r>
              <w:t>146</w:t>
            </w:r>
          </w:p>
        </w:tc>
        <w:tc>
          <w:tcPr>
            <w:tcW w:w="654" w:type="dxa"/>
          </w:tcPr>
          <w:p w14:paraId="4F92D7FD" w14:textId="77777777" w:rsidR="00F60FC2" w:rsidRDefault="00F60FC2">
            <w:r>
              <w:t>3173</w:t>
            </w:r>
          </w:p>
        </w:tc>
        <w:tc>
          <w:tcPr>
            <w:tcW w:w="767" w:type="dxa"/>
          </w:tcPr>
          <w:p w14:paraId="4F74DF46" w14:textId="77777777" w:rsidR="00F60FC2" w:rsidRDefault="00F60FC2">
            <w:r>
              <w:t>Muhammad Akif Ali Khan</w:t>
            </w:r>
          </w:p>
        </w:tc>
        <w:tc>
          <w:tcPr>
            <w:tcW w:w="670" w:type="dxa"/>
          </w:tcPr>
          <w:p w14:paraId="51A65C84" w14:textId="77777777" w:rsidR="00F60FC2" w:rsidRDefault="00F60FC2">
            <w:r>
              <w:t>94373-P</w:t>
            </w:r>
          </w:p>
        </w:tc>
        <w:tc>
          <w:tcPr>
            <w:tcW w:w="822" w:type="dxa"/>
          </w:tcPr>
          <w:p w14:paraId="763816DB" w14:textId="77777777" w:rsidR="00F60FC2" w:rsidRDefault="00F60FC2">
            <w:r>
              <w:t>Ayat-Ur-Rehman</w:t>
            </w:r>
          </w:p>
        </w:tc>
        <w:tc>
          <w:tcPr>
            <w:tcW w:w="710" w:type="dxa"/>
          </w:tcPr>
          <w:p w14:paraId="60D1C6C5" w14:textId="77777777" w:rsidR="00F60FC2" w:rsidRDefault="00F60FC2">
            <w:r>
              <w:t>67.775</w:t>
            </w:r>
          </w:p>
        </w:tc>
        <w:tc>
          <w:tcPr>
            <w:tcW w:w="711" w:type="dxa"/>
          </w:tcPr>
          <w:p w14:paraId="6AC34D1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171E0F8" w14:textId="77777777" w:rsidR="00F60FC2" w:rsidRDefault="00F60FC2">
            <w:r>
              <w:t>Emergency Medicine</w:t>
            </w:r>
          </w:p>
        </w:tc>
        <w:tc>
          <w:tcPr>
            <w:tcW w:w="900" w:type="dxa"/>
          </w:tcPr>
          <w:p w14:paraId="68D073F7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FFDBDD3" w14:textId="77777777" w:rsidR="00F60FC2" w:rsidRDefault="00F60FC2">
            <w:r>
              <w:t>Punjab</w:t>
            </w:r>
          </w:p>
        </w:tc>
      </w:tr>
      <w:tr w:rsidR="00F60FC2" w14:paraId="68BD9EA8" w14:textId="77777777" w:rsidTr="00F60FC2">
        <w:tc>
          <w:tcPr>
            <w:tcW w:w="393" w:type="dxa"/>
          </w:tcPr>
          <w:p w14:paraId="0419F2AA" w14:textId="77777777" w:rsidR="00F60FC2" w:rsidRDefault="00F60FC2">
            <w:r>
              <w:t>147</w:t>
            </w:r>
          </w:p>
        </w:tc>
        <w:tc>
          <w:tcPr>
            <w:tcW w:w="654" w:type="dxa"/>
          </w:tcPr>
          <w:p w14:paraId="3F79AE8E" w14:textId="77777777" w:rsidR="00F60FC2" w:rsidRDefault="00F60FC2">
            <w:r>
              <w:t>16029</w:t>
            </w:r>
          </w:p>
        </w:tc>
        <w:tc>
          <w:tcPr>
            <w:tcW w:w="767" w:type="dxa"/>
          </w:tcPr>
          <w:p w14:paraId="3A2A5E9E" w14:textId="77777777" w:rsidR="00F60FC2" w:rsidRDefault="00F60FC2">
            <w:r>
              <w:t>Hassan Rafaqat</w:t>
            </w:r>
          </w:p>
        </w:tc>
        <w:tc>
          <w:tcPr>
            <w:tcW w:w="670" w:type="dxa"/>
          </w:tcPr>
          <w:p w14:paraId="067CB5DC" w14:textId="77777777" w:rsidR="00F60FC2" w:rsidRDefault="00F60FC2">
            <w:r>
              <w:t>101567-P</w:t>
            </w:r>
          </w:p>
        </w:tc>
        <w:tc>
          <w:tcPr>
            <w:tcW w:w="822" w:type="dxa"/>
          </w:tcPr>
          <w:p w14:paraId="79595FF5" w14:textId="77777777" w:rsidR="00F60FC2" w:rsidRDefault="00F60FC2">
            <w:r>
              <w:t>Muhammad Rafaqat</w:t>
            </w:r>
          </w:p>
        </w:tc>
        <w:tc>
          <w:tcPr>
            <w:tcW w:w="710" w:type="dxa"/>
          </w:tcPr>
          <w:p w14:paraId="74C32C31" w14:textId="77777777" w:rsidR="00F60FC2" w:rsidRDefault="00F60FC2">
            <w:r>
              <w:t>66.7875</w:t>
            </w:r>
          </w:p>
        </w:tc>
        <w:tc>
          <w:tcPr>
            <w:tcW w:w="711" w:type="dxa"/>
          </w:tcPr>
          <w:p w14:paraId="7E834D1B" w14:textId="77777777" w:rsidR="00F60FC2" w:rsidRDefault="00F60FC2">
            <w:r>
              <w:t>21</w:t>
            </w:r>
          </w:p>
        </w:tc>
        <w:tc>
          <w:tcPr>
            <w:tcW w:w="1166" w:type="dxa"/>
          </w:tcPr>
          <w:p w14:paraId="0E320803" w14:textId="77777777" w:rsidR="00F60FC2" w:rsidRDefault="00F60FC2">
            <w:r>
              <w:t>Emergency Medicine</w:t>
            </w:r>
          </w:p>
        </w:tc>
        <w:tc>
          <w:tcPr>
            <w:tcW w:w="900" w:type="dxa"/>
          </w:tcPr>
          <w:p w14:paraId="306A10AA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700E1EB9" w14:textId="77777777" w:rsidR="00F60FC2" w:rsidRDefault="00F60FC2">
            <w:r>
              <w:t>Punjab</w:t>
            </w:r>
          </w:p>
        </w:tc>
      </w:tr>
      <w:tr w:rsidR="00F60FC2" w14:paraId="588A25DF" w14:textId="77777777" w:rsidTr="00F60FC2">
        <w:tc>
          <w:tcPr>
            <w:tcW w:w="393" w:type="dxa"/>
          </w:tcPr>
          <w:p w14:paraId="4D7C922F" w14:textId="77777777" w:rsidR="00F60FC2" w:rsidRDefault="00F60FC2">
            <w:r>
              <w:t>148</w:t>
            </w:r>
          </w:p>
        </w:tc>
        <w:tc>
          <w:tcPr>
            <w:tcW w:w="654" w:type="dxa"/>
          </w:tcPr>
          <w:p w14:paraId="4AF9DF84" w14:textId="77777777" w:rsidR="00F60FC2" w:rsidRDefault="00F60FC2">
            <w:r>
              <w:t>15095</w:t>
            </w:r>
          </w:p>
        </w:tc>
        <w:tc>
          <w:tcPr>
            <w:tcW w:w="767" w:type="dxa"/>
          </w:tcPr>
          <w:p w14:paraId="6F00AADC" w14:textId="77777777" w:rsidR="00F60FC2" w:rsidRDefault="00F60FC2">
            <w:r>
              <w:t>Hamna Inayat</w:t>
            </w:r>
          </w:p>
        </w:tc>
        <w:tc>
          <w:tcPr>
            <w:tcW w:w="670" w:type="dxa"/>
          </w:tcPr>
          <w:p w14:paraId="07A7A6F2" w14:textId="77777777" w:rsidR="00F60FC2" w:rsidRDefault="00F60FC2">
            <w:r>
              <w:t>87438-P</w:t>
            </w:r>
          </w:p>
        </w:tc>
        <w:tc>
          <w:tcPr>
            <w:tcW w:w="822" w:type="dxa"/>
          </w:tcPr>
          <w:p w14:paraId="45BC507B" w14:textId="77777777" w:rsidR="00F60FC2" w:rsidRDefault="00F60FC2">
            <w:r>
              <w:t>Inayat Ullah</w:t>
            </w:r>
          </w:p>
        </w:tc>
        <w:tc>
          <w:tcPr>
            <w:tcW w:w="710" w:type="dxa"/>
          </w:tcPr>
          <w:p w14:paraId="64684BDC" w14:textId="77777777" w:rsidR="00F60FC2" w:rsidRDefault="00F60FC2">
            <w:r>
              <w:t>65.820833</w:t>
            </w:r>
          </w:p>
        </w:tc>
        <w:tc>
          <w:tcPr>
            <w:tcW w:w="711" w:type="dxa"/>
          </w:tcPr>
          <w:p w14:paraId="1033143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29B1491" w14:textId="77777777" w:rsidR="00F60FC2" w:rsidRDefault="00F60FC2">
            <w:r>
              <w:t>Emergency Medicine</w:t>
            </w:r>
          </w:p>
        </w:tc>
        <w:tc>
          <w:tcPr>
            <w:tcW w:w="900" w:type="dxa"/>
          </w:tcPr>
          <w:p w14:paraId="6270B3F3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8B450BD" w14:textId="77777777" w:rsidR="00F60FC2" w:rsidRDefault="00F60FC2">
            <w:r>
              <w:t>Punjab</w:t>
            </w:r>
          </w:p>
        </w:tc>
      </w:tr>
      <w:tr w:rsidR="00F60FC2" w14:paraId="714D240A" w14:textId="77777777" w:rsidTr="00F60FC2">
        <w:tc>
          <w:tcPr>
            <w:tcW w:w="393" w:type="dxa"/>
          </w:tcPr>
          <w:p w14:paraId="46DBB33A" w14:textId="77777777" w:rsidR="00F60FC2" w:rsidRDefault="00F60FC2">
            <w:r>
              <w:t>149</w:t>
            </w:r>
          </w:p>
        </w:tc>
        <w:tc>
          <w:tcPr>
            <w:tcW w:w="654" w:type="dxa"/>
          </w:tcPr>
          <w:p w14:paraId="1026C981" w14:textId="77777777" w:rsidR="00F60FC2" w:rsidRDefault="00F60FC2">
            <w:r>
              <w:t>4865</w:t>
            </w:r>
          </w:p>
        </w:tc>
        <w:tc>
          <w:tcPr>
            <w:tcW w:w="767" w:type="dxa"/>
          </w:tcPr>
          <w:p w14:paraId="3B0D15E2" w14:textId="77777777" w:rsidR="00F60FC2" w:rsidRDefault="00F60FC2">
            <w:r>
              <w:t>Bilal Younas</w:t>
            </w:r>
          </w:p>
        </w:tc>
        <w:tc>
          <w:tcPr>
            <w:tcW w:w="670" w:type="dxa"/>
          </w:tcPr>
          <w:p w14:paraId="000D458A" w14:textId="77777777" w:rsidR="00F60FC2" w:rsidRDefault="00F60FC2">
            <w:r>
              <w:t>88593-P</w:t>
            </w:r>
          </w:p>
        </w:tc>
        <w:tc>
          <w:tcPr>
            <w:tcW w:w="822" w:type="dxa"/>
          </w:tcPr>
          <w:p w14:paraId="183168B9" w14:textId="77777777" w:rsidR="00F60FC2" w:rsidRDefault="00F60FC2">
            <w:r>
              <w:t>Muhammad Younas</w:t>
            </w:r>
          </w:p>
        </w:tc>
        <w:tc>
          <w:tcPr>
            <w:tcW w:w="710" w:type="dxa"/>
          </w:tcPr>
          <w:p w14:paraId="3A8B2D6B" w14:textId="77777777" w:rsidR="00F60FC2" w:rsidRDefault="00F60FC2">
            <w:r>
              <w:t>65.665957</w:t>
            </w:r>
          </w:p>
        </w:tc>
        <w:tc>
          <w:tcPr>
            <w:tcW w:w="711" w:type="dxa"/>
          </w:tcPr>
          <w:p w14:paraId="085A2973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05F4DE4C" w14:textId="77777777" w:rsidR="00F60FC2" w:rsidRDefault="00F60FC2">
            <w:r>
              <w:t>Emergency Medicine</w:t>
            </w:r>
          </w:p>
        </w:tc>
        <w:tc>
          <w:tcPr>
            <w:tcW w:w="900" w:type="dxa"/>
          </w:tcPr>
          <w:p w14:paraId="1E00C1F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E1D9E43" w14:textId="77777777" w:rsidR="00F60FC2" w:rsidRDefault="00F60FC2">
            <w:r>
              <w:t>Punjab</w:t>
            </w:r>
          </w:p>
        </w:tc>
      </w:tr>
      <w:tr w:rsidR="00F60FC2" w14:paraId="3E64A11F" w14:textId="77777777" w:rsidTr="00F60FC2">
        <w:tc>
          <w:tcPr>
            <w:tcW w:w="393" w:type="dxa"/>
          </w:tcPr>
          <w:p w14:paraId="376C7A36" w14:textId="77777777" w:rsidR="00F60FC2" w:rsidRDefault="00F60FC2">
            <w:r>
              <w:t>150</w:t>
            </w:r>
          </w:p>
        </w:tc>
        <w:tc>
          <w:tcPr>
            <w:tcW w:w="654" w:type="dxa"/>
          </w:tcPr>
          <w:p w14:paraId="2DA0B26B" w14:textId="77777777" w:rsidR="00F60FC2" w:rsidRDefault="00F60FC2">
            <w:r>
              <w:t>4847</w:t>
            </w:r>
          </w:p>
        </w:tc>
        <w:tc>
          <w:tcPr>
            <w:tcW w:w="767" w:type="dxa"/>
          </w:tcPr>
          <w:p w14:paraId="08E96F7E" w14:textId="77777777" w:rsidR="00F60FC2" w:rsidRDefault="00F60FC2">
            <w:r>
              <w:t>Kanwal Zahra</w:t>
            </w:r>
          </w:p>
        </w:tc>
        <w:tc>
          <w:tcPr>
            <w:tcW w:w="670" w:type="dxa"/>
          </w:tcPr>
          <w:p w14:paraId="7E66E639" w14:textId="77777777" w:rsidR="00F60FC2" w:rsidRDefault="00F60FC2">
            <w:r>
              <w:t>49138-P</w:t>
            </w:r>
          </w:p>
        </w:tc>
        <w:tc>
          <w:tcPr>
            <w:tcW w:w="822" w:type="dxa"/>
          </w:tcPr>
          <w:p w14:paraId="4C9B146A" w14:textId="77777777" w:rsidR="00F60FC2" w:rsidRDefault="00F60FC2">
            <w:r>
              <w:t>Syed Naqi Mehdi Naqvi</w:t>
            </w:r>
          </w:p>
        </w:tc>
        <w:tc>
          <w:tcPr>
            <w:tcW w:w="710" w:type="dxa"/>
          </w:tcPr>
          <w:p w14:paraId="746AFC26" w14:textId="77777777" w:rsidR="00F60FC2" w:rsidRDefault="00F60FC2">
            <w:r>
              <w:t>69.03271</w:t>
            </w:r>
          </w:p>
        </w:tc>
        <w:tc>
          <w:tcPr>
            <w:tcW w:w="711" w:type="dxa"/>
          </w:tcPr>
          <w:p w14:paraId="47582F3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D195E07" w14:textId="77777777" w:rsidR="00F60FC2" w:rsidRDefault="00F60FC2">
            <w:r>
              <w:t>Forensic Medicine</w:t>
            </w:r>
          </w:p>
        </w:tc>
        <w:tc>
          <w:tcPr>
            <w:tcW w:w="900" w:type="dxa"/>
          </w:tcPr>
          <w:p w14:paraId="7138F9B9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1D11D7A" w14:textId="77777777" w:rsidR="00F60FC2" w:rsidRDefault="00F60FC2">
            <w:r>
              <w:t>Punjab</w:t>
            </w:r>
          </w:p>
        </w:tc>
      </w:tr>
      <w:tr w:rsidR="00F60FC2" w14:paraId="044C24A1" w14:textId="77777777" w:rsidTr="00F60FC2">
        <w:tc>
          <w:tcPr>
            <w:tcW w:w="393" w:type="dxa"/>
          </w:tcPr>
          <w:p w14:paraId="3585E6E6" w14:textId="77777777" w:rsidR="00F60FC2" w:rsidRDefault="00F60FC2">
            <w:r>
              <w:t>151</w:t>
            </w:r>
          </w:p>
        </w:tc>
        <w:tc>
          <w:tcPr>
            <w:tcW w:w="654" w:type="dxa"/>
          </w:tcPr>
          <w:p w14:paraId="679D4050" w14:textId="77777777" w:rsidR="00F60FC2" w:rsidRDefault="00F60FC2">
            <w:r>
              <w:t>16134</w:t>
            </w:r>
          </w:p>
        </w:tc>
        <w:tc>
          <w:tcPr>
            <w:tcW w:w="767" w:type="dxa"/>
          </w:tcPr>
          <w:p w14:paraId="16B92E48" w14:textId="77777777" w:rsidR="00F60FC2" w:rsidRDefault="00F60FC2">
            <w:r>
              <w:t>Dr. Humna Chaudri</w:t>
            </w:r>
          </w:p>
        </w:tc>
        <w:tc>
          <w:tcPr>
            <w:tcW w:w="670" w:type="dxa"/>
          </w:tcPr>
          <w:p w14:paraId="5931453D" w14:textId="77777777" w:rsidR="00F60FC2" w:rsidRDefault="00F60FC2">
            <w:r>
              <w:t>109882-P</w:t>
            </w:r>
          </w:p>
        </w:tc>
        <w:tc>
          <w:tcPr>
            <w:tcW w:w="822" w:type="dxa"/>
          </w:tcPr>
          <w:p w14:paraId="523A2122" w14:textId="77777777" w:rsidR="00F60FC2" w:rsidRDefault="00F60FC2">
            <w:r>
              <w:t>Muhammad Javed</w:t>
            </w:r>
          </w:p>
        </w:tc>
        <w:tc>
          <w:tcPr>
            <w:tcW w:w="710" w:type="dxa"/>
          </w:tcPr>
          <w:p w14:paraId="1B15E561" w14:textId="77777777" w:rsidR="00F60FC2" w:rsidRDefault="00F60FC2">
            <w:r>
              <w:t>55.558333</w:t>
            </w:r>
          </w:p>
        </w:tc>
        <w:tc>
          <w:tcPr>
            <w:tcW w:w="711" w:type="dxa"/>
          </w:tcPr>
          <w:p w14:paraId="320D6D6A" w14:textId="77777777" w:rsidR="00F60FC2" w:rsidRDefault="00F60FC2">
            <w:r>
              <w:t>104</w:t>
            </w:r>
          </w:p>
        </w:tc>
        <w:tc>
          <w:tcPr>
            <w:tcW w:w="1166" w:type="dxa"/>
          </w:tcPr>
          <w:p w14:paraId="482B57AB" w14:textId="77777777" w:rsidR="00F60FC2" w:rsidRDefault="00F60FC2">
            <w:r>
              <w:t>Forensic Medicine</w:t>
            </w:r>
          </w:p>
        </w:tc>
        <w:tc>
          <w:tcPr>
            <w:tcW w:w="900" w:type="dxa"/>
          </w:tcPr>
          <w:p w14:paraId="41CF24FF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42CB175D" w14:textId="77777777" w:rsidR="00F60FC2" w:rsidRDefault="00F60FC2">
            <w:r>
              <w:t>Punjab</w:t>
            </w:r>
          </w:p>
        </w:tc>
      </w:tr>
      <w:tr w:rsidR="00F60FC2" w14:paraId="1261F039" w14:textId="77777777" w:rsidTr="00F60FC2">
        <w:tc>
          <w:tcPr>
            <w:tcW w:w="393" w:type="dxa"/>
          </w:tcPr>
          <w:p w14:paraId="7825DFCB" w14:textId="77777777" w:rsidR="00F60FC2" w:rsidRDefault="00F60FC2">
            <w:r>
              <w:t>152</w:t>
            </w:r>
          </w:p>
        </w:tc>
        <w:tc>
          <w:tcPr>
            <w:tcW w:w="654" w:type="dxa"/>
          </w:tcPr>
          <w:p w14:paraId="35C5C705" w14:textId="77777777" w:rsidR="00F60FC2" w:rsidRDefault="00F60FC2">
            <w:r>
              <w:t>18268</w:t>
            </w:r>
          </w:p>
        </w:tc>
        <w:tc>
          <w:tcPr>
            <w:tcW w:w="767" w:type="dxa"/>
          </w:tcPr>
          <w:p w14:paraId="7F70EC12" w14:textId="77777777" w:rsidR="00F60FC2" w:rsidRDefault="00F60FC2">
            <w:r>
              <w:t>Dr Iqra Ijaz</w:t>
            </w:r>
          </w:p>
        </w:tc>
        <w:tc>
          <w:tcPr>
            <w:tcW w:w="670" w:type="dxa"/>
          </w:tcPr>
          <w:p w14:paraId="2A1D65E7" w14:textId="77777777" w:rsidR="00F60FC2" w:rsidRDefault="00F60FC2">
            <w:r>
              <w:t>108915-P</w:t>
            </w:r>
          </w:p>
        </w:tc>
        <w:tc>
          <w:tcPr>
            <w:tcW w:w="822" w:type="dxa"/>
          </w:tcPr>
          <w:p w14:paraId="44DB1008" w14:textId="77777777" w:rsidR="00F60FC2" w:rsidRDefault="00F60FC2">
            <w:r>
              <w:t>Ijaz Hussain Tahir</w:t>
            </w:r>
          </w:p>
        </w:tc>
        <w:tc>
          <w:tcPr>
            <w:tcW w:w="710" w:type="dxa"/>
          </w:tcPr>
          <w:p w14:paraId="2302D6D4" w14:textId="77777777" w:rsidR="00F60FC2" w:rsidRDefault="00F60FC2">
            <w:r>
              <w:t>54.7375</w:t>
            </w:r>
          </w:p>
        </w:tc>
        <w:tc>
          <w:tcPr>
            <w:tcW w:w="711" w:type="dxa"/>
          </w:tcPr>
          <w:p w14:paraId="3EF84747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55D3347A" w14:textId="77777777" w:rsidR="00F60FC2" w:rsidRDefault="00F60FC2">
            <w:r>
              <w:t>Forensic Medicine</w:t>
            </w:r>
          </w:p>
        </w:tc>
        <w:tc>
          <w:tcPr>
            <w:tcW w:w="900" w:type="dxa"/>
          </w:tcPr>
          <w:p w14:paraId="22910350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038E97B" w14:textId="77777777" w:rsidR="00F60FC2" w:rsidRDefault="00F60FC2">
            <w:r>
              <w:t>Punjab</w:t>
            </w:r>
          </w:p>
        </w:tc>
      </w:tr>
      <w:tr w:rsidR="00F60FC2" w14:paraId="35E7E764" w14:textId="77777777" w:rsidTr="00F60FC2">
        <w:tc>
          <w:tcPr>
            <w:tcW w:w="393" w:type="dxa"/>
          </w:tcPr>
          <w:p w14:paraId="52497AB2" w14:textId="77777777" w:rsidR="00F60FC2" w:rsidRDefault="00F60FC2">
            <w:r>
              <w:t>153</w:t>
            </w:r>
          </w:p>
        </w:tc>
        <w:tc>
          <w:tcPr>
            <w:tcW w:w="654" w:type="dxa"/>
          </w:tcPr>
          <w:p w14:paraId="71E8AAB0" w14:textId="77777777" w:rsidR="00F60FC2" w:rsidRDefault="00F60FC2">
            <w:r>
              <w:t>16488</w:t>
            </w:r>
          </w:p>
        </w:tc>
        <w:tc>
          <w:tcPr>
            <w:tcW w:w="767" w:type="dxa"/>
          </w:tcPr>
          <w:p w14:paraId="05E9200C" w14:textId="77777777" w:rsidR="00F60FC2" w:rsidRDefault="00F60FC2">
            <w:r>
              <w:t>Arooj Farooq</w:t>
            </w:r>
          </w:p>
        </w:tc>
        <w:tc>
          <w:tcPr>
            <w:tcW w:w="670" w:type="dxa"/>
          </w:tcPr>
          <w:p w14:paraId="5B7F1472" w14:textId="77777777" w:rsidR="00F60FC2" w:rsidRDefault="00F60FC2">
            <w:r>
              <w:t>2732-AJK</w:t>
            </w:r>
          </w:p>
        </w:tc>
        <w:tc>
          <w:tcPr>
            <w:tcW w:w="822" w:type="dxa"/>
          </w:tcPr>
          <w:p w14:paraId="35403A13" w14:textId="77777777" w:rsidR="00F60FC2" w:rsidRDefault="00F60FC2">
            <w:r>
              <w:t>Abdul Farooq</w:t>
            </w:r>
          </w:p>
        </w:tc>
        <w:tc>
          <w:tcPr>
            <w:tcW w:w="710" w:type="dxa"/>
          </w:tcPr>
          <w:p w14:paraId="7C00AA83" w14:textId="77777777" w:rsidR="00F60FC2" w:rsidRDefault="00F60FC2">
            <w:r>
              <w:t>66.940426</w:t>
            </w:r>
          </w:p>
        </w:tc>
        <w:tc>
          <w:tcPr>
            <w:tcW w:w="711" w:type="dxa"/>
          </w:tcPr>
          <w:p w14:paraId="409A6BF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F2C8651" w14:textId="77777777" w:rsidR="00F60FC2" w:rsidRDefault="00F60FC2">
            <w:r>
              <w:t>Forensic Medicine</w:t>
            </w:r>
          </w:p>
        </w:tc>
        <w:tc>
          <w:tcPr>
            <w:tcW w:w="900" w:type="dxa"/>
          </w:tcPr>
          <w:p w14:paraId="6A29DC57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62F6ECD1" w14:textId="77777777" w:rsidR="00F60FC2" w:rsidRDefault="00F60FC2">
            <w:r>
              <w:t>Punjab</w:t>
            </w:r>
          </w:p>
        </w:tc>
      </w:tr>
      <w:tr w:rsidR="00F60FC2" w14:paraId="6E01ACA4" w14:textId="77777777" w:rsidTr="00F60FC2">
        <w:tc>
          <w:tcPr>
            <w:tcW w:w="393" w:type="dxa"/>
          </w:tcPr>
          <w:p w14:paraId="1CA4BC86" w14:textId="77777777" w:rsidR="00F60FC2" w:rsidRDefault="00F60FC2">
            <w:r>
              <w:t>154</w:t>
            </w:r>
          </w:p>
        </w:tc>
        <w:tc>
          <w:tcPr>
            <w:tcW w:w="654" w:type="dxa"/>
          </w:tcPr>
          <w:p w14:paraId="747D06CB" w14:textId="77777777" w:rsidR="00F60FC2" w:rsidRDefault="00F60FC2">
            <w:r>
              <w:t>16492</w:t>
            </w:r>
          </w:p>
        </w:tc>
        <w:tc>
          <w:tcPr>
            <w:tcW w:w="767" w:type="dxa"/>
          </w:tcPr>
          <w:p w14:paraId="7B7A9380" w14:textId="77777777" w:rsidR="00F60FC2" w:rsidRDefault="00F60FC2">
            <w:r>
              <w:t>Aatiqa Abbas</w:t>
            </w:r>
          </w:p>
        </w:tc>
        <w:tc>
          <w:tcPr>
            <w:tcW w:w="670" w:type="dxa"/>
          </w:tcPr>
          <w:p w14:paraId="28799C26" w14:textId="77777777" w:rsidR="00F60FC2" w:rsidRDefault="00F60FC2">
            <w:r>
              <w:t>76662-P</w:t>
            </w:r>
          </w:p>
        </w:tc>
        <w:tc>
          <w:tcPr>
            <w:tcW w:w="822" w:type="dxa"/>
          </w:tcPr>
          <w:p w14:paraId="5C682104" w14:textId="77777777" w:rsidR="00F60FC2" w:rsidRDefault="00F60FC2">
            <w:r>
              <w:t>Ghulam Abbas</w:t>
            </w:r>
          </w:p>
        </w:tc>
        <w:tc>
          <w:tcPr>
            <w:tcW w:w="710" w:type="dxa"/>
          </w:tcPr>
          <w:p w14:paraId="21C76DAC" w14:textId="77777777" w:rsidR="00F60FC2" w:rsidRDefault="00F60FC2">
            <w:r>
              <w:t>65.569474</w:t>
            </w:r>
          </w:p>
        </w:tc>
        <w:tc>
          <w:tcPr>
            <w:tcW w:w="711" w:type="dxa"/>
          </w:tcPr>
          <w:p w14:paraId="7AC7237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4A79C96" w14:textId="77777777" w:rsidR="00F60FC2" w:rsidRDefault="00F60FC2">
            <w:r>
              <w:t>Forensic Medicine</w:t>
            </w:r>
          </w:p>
        </w:tc>
        <w:tc>
          <w:tcPr>
            <w:tcW w:w="900" w:type="dxa"/>
          </w:tcPr>
          <w:p w14:paraId="6D2F0E1E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13D76C1" w14:textId="77777777" w:rsidR="00F60FC2" w:rsidRDefault="00F60FC2">
            <w:r>
              <w:t>Punjab</w:t>
            </w:r>
          </w:p>
        </w:tc>
      </w:tr>
      <w:tr w:rsidR="00F60FC2" w14:paraId="3EC8DC94" w14:textId="77777777" w:rsidTr="00F60FC2">
        <w:tc>
          <w:tcPr>
            <w:tcW w:w="393" w:type="dxa"/>
          </w:tcPr>
          <w:p w14:paraId="51490A4F" w14:textId="77777777" w:rsidR="00F60FC2" w:rsidRDefault="00F60FC2">
            <w:r>
              <w:t>155</w:t>
            </w:r>
          </w:p>
        </w:tc>
        <w:tc>
          <w:tcPr>
            <w:tcW w:w="654" w:type="dxa"/>
          </w:tcPr>
          <w:p w14:paraId="22149F31" w14:textId="77777777" w:rsidR="00F60FC2" w:rsidRDefault="00F60FC2">
            <w:r>
              <w:t>17562</w:t>
            </w:r>
          </w:p>
        </w:tc>
        <w:tc>
          <w:tcPr>
            <w:tcW w:w="767" w:type="dxa"/>
          </w:tcPr>
          <w:p w14:paraId="0C2BDF83" w14:textId="77777777" w:rsidR="00F60FC2" w:rsidRDefault="00F60FC2">
            <w:r>
              <w:t xml:space="preserve">Muhammad Husnain </w:t>
            </w:r>
            <w:r>
              <w:lastRenderedPageBreak/>
              <w:t>Ashiq</w:t>
            </w:r>
          </w:p>
        </w:tc>
        <w:tc>
          <w:tcPr>
            <w:tcW w:w="670" w:type="dxa"/>
          </w:tcPr>
          <w:p w14:paraId="0A2A6DB9" w14:textId="77777777" w:rsidR="00F60FC2" w:rsidRDefault="00F60FC2">
            <w:r>
              <w:lastRenderedPageBreak/>
              <w:t>87622-P</w:t>
            </w:r>
          </w:p>
        </w:tc>
        <w:tc>
          <w:tcPr>
            <w:tcW w:w="822" w:type="dxa"/>
          </w:tcPr>
          <w:p w14:paraId="18C0107A" w14:textId="77777777" w:rsidR="00F60FC2" w:rsidRDefault="00F60FC2">
            <w:r>
              <w:t>Ashiq hussain</w:t>
            </w:r>
          </w:p>
        </w:tc>
        <w:tc>
          <w:tcPr>
            <w:tcW w:w="710" w:type="dxa"/>
          </w:tcPr>
          <w:p w14:paraId="1B44C9A0" w14:textId="77777777" w:rsidR="00F60FC2" w:rsidRDefault="00F60FC2">
            <w:r>
              <w:t>66.820833</w:t>
            </w:r>
          </w:p>
        </w:tc>
        <w:tc>
          <w:tcPr>
            <w:tcW w:w="711" w:type="dxa"/>
          </w:tcPr>
          <w:p w14:paraId="38F7C68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4882D38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473B80B4" w14:textId="77777777" w:rsidR="00F60FC2" w:rsidRDefault="00F60FC2">
            <w:r>
              <w:t xml:space="preserve">ABS Teaching Hospital, </w:t>
            </w:r>
            <w:r>
              <w:lastRenderedPageBreak/>
              <w:t>Gujrat</w:t>
            </w:r>
          </w:p>
        </w:tc>
        <w:tc>
          <w:tcPr>
            <w:tcW w:w="747" w:type="dxa"/>
          </w:tcPr>
          <w:p w14:paraId="50C55E8B" w14:textId="77777777" w:rsidR="00F60FC2" w:rsidRDefault="00F60FC2">
            <w:r>
              <w:lastRenderedPageBreak/>
              <w:t>Punjab</w:t>
            </w:r>
          </w:p>
        </w:tc>
      </w:tr>
      <w:tr w:rsidR="00F60FC2" w14:paraId="658E0A9A" w14:textId="77777777" w:rsidTr="00F60FC2">
        <w:tc>
          <w:tcPr>
            <w:tcW w:w="393" w:type="dxa"/>
          </w:tcPr>
          <w:p w14:paraId="3AC2EAB0" w14:textId="77777777" w:rsidR="00F60FC2" w:rsidRDefault="00F60FC2">
            <w:r>
              <w:t>156</w:t>
            </w:r>
          </w:p>
        </w:tc>
        <w:tc>
          <w:tcPr>
            <w:tcW w:w="654" w:type="dxa"/>
          </w:tcPr>
          <w:p w14:paraId="3D9C7068" w14:textId="77777777" w:rsidR="00F60FC2" w:rsidRDefault="00F60FC2">
            <w:r>
              <w:t>18489</w:t>
            </w:r>
          </w:p>
        </w:tc>
        <w:tc>
          <w:tcPr>
            <w:tcW w:w="767" w:type="dxa"/>
          </w:tcPr>
          <w:p w14:paraId="35911582" w14:textId="77777777" w:rsidR="00F60FC2" w:rsidRDefault="00F60FC2">
            <w:r>
              <w:t>Talal Tariq</w:t>
            </w:r>
          </w:p>
        </w:tc>
        <w:tc>
          <w:tcPr>
            <w:tcW w:w="670" w:type="dxa"/>
          </w:tcPr>
          <w:p w14:paraId="19F2D9E5" w14:textId="77777777" w:rsidR="00F60FC2" w:rsidRDefault="00F60FC2">
            <w:r>
              <w:t>84890-p</w:t>
            </w:r>
          </w:p>
        </w:tc>
        <w:tc>
          <w:tcPr>
            <w:tcW w:w="822" w:type="dxa"/>
          </w:tcPr>
          <w:p w14:paraId="149DEC7A" w14:textId="77777777" w:rsidR="00F60FC2" w:rsidRDefault="00F60FC2">
            <w:r>
              <w:t>Tariq Mehmood</w:t>
            </w:r>
          </w:p>
        </w:tc>
        <w:tc>
          <w:tcPr>
            <w:tcW w:w="710" w:type="dxa"/>
          </w:tcPr>
          <w:p w14:paraId="0985C656" w14:textId="77777777" w:rsidR="00F60FC2" w:rsidRDefault="00F60FC2">
            <w:r>
              <w:t>64.704444</w:t>
            </w:r>
          </w:p>
        </w:tc>
        <w:tc>
          <w:tcPr>
            <w:tcW w:w="711" w:type="dxa"/>
          </w:tcPr>
          <w:p w14:paraId="6C1685B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713B6D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A59FA00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38D885B4" w14:textId="77777777" w:rsidR="00F60FC2" w:rsidRDefault="00F60FC2">
            <w:r>
              <w:t>Punjab</w:t>
            </w:r>
          </w:p>
        </w:tc>
      </w:tr>
      <w:tr w:rsidR="00F60FC2" w14:paraId="0737E7A7" w14:textId="77777777" w:rsidTr="00F60FC2">
        <w:tc>
          <w:tcPr>
            <w:tcW w:w="393" w:type="dxa"/>
          </w:tcPr>
          <w:p w14:paraId="1539A956" w14:textId="77777777" w:rsidR="00F60FC2" w:rsidRDefault="00F60FC2">
            <w:r>
              <w:t>157</w:t>
            </w:r>
          </w:p>
        </w:tc>
        <w:tc>
          <w:tcPr>
            <w:tcW w:w="654" w:type="dxa"/>
          </w:tcPr>
          <w:p w14:paraId="270B71A0" w14:textId="77777777" w:rsidR="00F60FC2" w:rsidRDefault="00F60FC2">
            <w:r>
              <w:t>17645</w:t>
            </w:r>
          </w:p>
        </w:tc>
        <w:tc>
          <w:tcPr>
            <w:tcW w:w="767" w:type="dxa"/>
          </w:tcPr>
          <w:p w14:paraId="7D12CD2E" w14:textId="77777777" w:rsidR="00F60FC2" w:rsidRDefault="00F60FC2">
            <w:r>
              <w:t>Abdullah</w:t>
            </w:r>
          </w:p>
        </w:tc>
        <w:tc>
          <w:tcPr>
            <w:tcW w:w="670" w:type="dxa"/>
          </w:tcPr>
          <w:p w14:paraId="5556578B" w14:textId="77777777" w:rsidR="00F60FC2" w:rsidRDefault="00F60FC2">
            <w:r>
              <w:t>4269-F</w:t>
            </w:r>
          </w:p>
        </w:tc>
        <w:tc>
          <w:tcPr>
            <w:tcW w:w="822" w:type="dxa"/>
          </w:tcPr>
          <w:p w14:paraId="6C6956D2" w14:textId="77777777" w:rsidR="00F60FC2" w:rsidRDefault="00F60FC2">
            <w:r>
              <w:t>Abdul kabir</w:t>
            </w:r>
          </w:p>
        </w:tc>
        <w:tc>
          <w:tcPr>
            <w:tcW w:w="710" w:type="dxa"/>
          </w:tcPr>
          <w:p w14:paraId="2034A2A3" w14:textId="77777777" w:rsidR="00F60FC2" w:rsidRDefault="00F60FC2">
            <w:r>
              <w:t>44.4375</w:t>
            </w:r>
          </w:p>
        </w:tc>
        <w:tc>
          <w:tcPr>
            <w:tcW w:w="711" w:type="dxa"/>
          </w:tcPr>
          <w:p w14:paraId="1E5013D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116FE8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A2F0A1B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29A3AD31" w14:textId="77777777" w:rsidR="00F60FC2" w:rsidRDefault="00F60FC2">
            <w:r>
              <w:t>Foriegn</w:t>
            </w:r>
          </w:p>
        </w:tc>
      </w:tr>
      <w:tr w:rsidR="00F60FC2" w14:paraId="0B79D761" w14:textId="77777777" w:rsidTr="00F60FC2">
        <w:tc>
          <w:tcPr>
            <w:tcW w:w="393" w:type="dxa"/>
          </w:tcPr>
          <w:p w14:paraId="06BEA3A6" w14:textId="77777777" w:rsidR="00F60FC2" w:rsidRDefault="00F60FC2">
            <w:r>
              <w:t>158</w:t>
            </w:r>
          </w:p>
        </w:tc>
        <w:tc>
          <w:tcPr>
            <w:tcW w:w="654" w:type="dxa"/>
          </w:tcPr>
          <w:p w14:paraId="00FA3187" w14:textId="77777777" w:rsidR="00F60FC2" w:rsidRDefault="00F60FC2">
            <w:r>
              <w:t>7592</w:t>
            </w:r>
          </w:p>
        </w:tc>
        <w:tc>
          <w:tcPr>
            <w:tcW w:w="767" w:type="dxa"/>
          </w:tcPr>
          <w:p w14:paraId="194ACA22" w14:textId="77777777" w:rsidR="00F60FC2" w:rsidRDefault="00F60FC2">
            <w:r>
              <w:t>Muhammad Hasnain Hameed</w:t>
            </w:r>
          </w:p>
        </w:tc>
        <w:tc>
          <w:tcPr>
            <w:tcW w:w="670" w:type="dxa"/>
          </w:tcPr>
          <w:p w14:paraId="65394144" w14:textId="77777777" w:rsidR="00F60FC2" w:rsidRDefault="00F60FC2">
            <w:r>
              <w:t>106717-P</w:t>
            </w:r>
          </w:p>
        </w:tc>
        <w:tc>
          <w:tcPr>
            <w:tcW w:w="822" w:type="dxa"/>
          </w:tcPr>
          <w:p w14:paraId="6089C71F" w14:textId="77777777" w:rsidR="00F60FC2" w:rsidRDefault="00F60FC2">
            <w:r>
              <w:t>ABDUL HAMEED</w:t>
            </w:r>
          </w:p>
        </w:tc>
        <w:tc>
          <w:tcPr>
            <w:tcW w:w="710" w:type="dxa"/>
          </w:tcPr>
          <w:p w14:paraId="20A8EAB2" w14:textId="77777777" w:rsidR="00F60FC2" w:rsidRDefault="00F60FC2">
            <w:r>
              <w:t>54.179167</w:t>
            </w:r>
          </w:p>
        </w:tc>
        <w:tc>
          <w:tcPr>
            <w:tcW w:w="711" w:type="dxa"/>
          </w:tcPr>
          <w:p w14:paraId="0B4080DD" w14:textId="77777777" w:rsidR="00F60FC2" w:rsidRDefault="00F60FC2">
            <w:r>
              <w:t>46</w:t>
            </w:r>
          </w:p>
        </w:tc>
        <w:tc>
          <w:tcPr>
            <w:tcW w:w="1166" w:type="dxa"/>
          </w:tcPr>
          <w:p w14:paraId="449C5BBA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D77C650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36FFB970" w14:textId="77777777" w:rsidR="00F60FC2" w:rsidRDefault="00F60FC2">
            <w:r>
              <w:t>Punjab</w:t>
            </w:r>
          </w:p>
        </w:tc>
      </w:tr>
      <w:tr w:rsidR="00F60FC2" w14:paraId="4E08273B" w14:textId="77777777" w:rsidTr="00F60FC2">
        <w:tc>
          <w:tcPr>
            <w:tcW w:w="393" w:type="dxa"/>
          </w:tcPr>
          <w:p w14:paraId="5C4867F9" w14:textId="77777777" w:rsidR="00F60FC2" w:rsidRDefault="00F60FC2">
            <w:r>
              <w:t>159</w:t>
            </w:r>
          </w:p>
        </w:tc>
        <w:tc>
          <w:tcPr>
            <w:tcW w:w="654" w:type="dxa"/>
          </w:tcPr>
          <w:p w14:paraId="2B651B2C" w14:textId="77777777" w:rsidR="00F60FC2" w:rsidRDefault="00F60FC2">
            <w:r>
              <w:t>4087</w:t>
            </w:r>
          </w:p>
        </w:tc>
        <w:tc>
          <w:tcPr>
            <w:tcW w:w="767" w:type="dxa"/>
          </w:tcPr>
          <w:p w14:paraId="60D0441E" w14:textId="77777777" w:rsidR="00F60FC2" w:rsidRDefault="00F60FC2">
            <w:r>
              <w:t>Zunair Kareem</w:t>
            </w:r>
          </w:p>
        </w:tc>
        <w:tc>
          <w:tcPr>
            <w:tcW w:w="670" w:type="dxa"/>
          </w:tcPr>
          <w:p w14:paraId="30D22AA3" w14:textId="77777777" w:rsidR="00F60FC2" w:rsidRDefault="00F60FC2">
            <w:r>
              <w:t>106355-P</w:t>
            </w:r>
          </w:p>
        </w:tc>
        <w:tc>
          <w:tcPr>
            <w:tcW w:w="822" w:type="dxa"/>
          </w:tcPr>
          <w:p w14:paraId="09BA6CBC" w14:textId="77777777" w:rsidR="00F60FC2" w:rsidRDefault="00F60FC2">
            <w:r>
              <w:t>Abdul Kareem</w:t>
            </w:r>
          </w:p>
        </w:tc>
        <w:tc>
          <w:tcPr>
            <w:tcW w:w="710" w:type="dxa"/>
          </w:tcPr>
          <w:p w14:paraId="4FEA20A4" w14:textId="77777777" w:rsidR="00F60FC2" w:rsidRDefault="00F60FC2">
            <w:r>
              <w:t>53.641667</w:t>
            </w:r>
          </w:p>
        </w:tc>
        <w:tc>
          <w:tcPr>
            <w:tcW w:w="711" w:type="dxa"/>
          </w:tcPr>
          <w:p w14:paraId="63F32432" w14:textId="77777777" w:rsidR="00F60FC2" w:rsidRDefault="00F60FC2">
            <w:r>
              <w:t>33</w:t>
            </w:r>
          </w:p>
        </w:tc>
        <w:tc>
          <w:tcPr>
            <w:tcW w:w="1166" w:type="dxa"/>
          </w:tcPr>
          <w:p w14:paraId="01C06C3B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4E04D3A6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2A385456" w14:textId="77777777" w:rsidR="00F60FC2" w:rsidRDefault="00F60FC2">
            <w:r>
              <w:t>Punjab</w:t>
            </w:r>
          </w:p>
        </w:tc>
      </w:tr>
      <w:tr w:rsidR="00F60FC2" w14:paraId="2252E0F3" w14:textId="77777777" w:rsidTr="00F60FC2">
        <w:tc>
          <w:tcPr>
            <w:tcW w:w="393" w:type="dxa"/>
          </w:tcPr>
          <w:p w14:paraId="29D5E0EB" w14:textId="77777777" w:rsidR="00F60FC2" w:rsidRDefault="00F60FC2">
            <w:r>
              <w:t>160</w:t>
            </w:r>
          </w:p>
        </w:tc>
        <w:tc>
          <w:tcPr>
            <w:tcW w:w="654" w:type="dxa"/>
          </w:tcPr>
          <w:p w14:paraId="2A4176E0" w14:textId="77777777" w:rsidR="00F60FC2" w:rsidRDefault="00F60FC2">
            <w:r>
              <w:t>17728</w:t>
            </w:r>
          </w:p>
        </w:tc>
        <w:tc>
          <w:tcPr>
            <w:tcW w:w="767" w:type="dxa"/>
          </w:tcPr>
          <w:p w14:paraId="2C7A3DC0" w14:textId="77777777" w:rsidR="00F60FC2" w:rsidRDefault="00F60FC2">
            <w:r>
              <w:t>Rohail Ahmed Abbasi</w:t>
            </w:r>
          </w:p>
        </w:tc>
        <w:tc>
          <w:tcPr>
            <w:tcW w:w="670" w:type="dxa"/>
          </w:tcPr>
          <w:p w14:paraId="689FC870" w14:textId="77777777" w:rsidR="00F60FC2" w:rsidRDefault="00F60FC2">
            <w:r>
              <w:t>82316-S</w:t>
            </w:r>
          </w:p>
        </w:tc>
        <w:tc>
          <w:tcPr>
            <w:tcW w:w="822" w:type="dxa"/>
          </w:tcPr>
          <w:p w14:paraId="54D95AC9" w14:textId="77777777" w:rsidR="00F60FC2" w:rsidRDefault="00F60FC2">
            <w:r>
              <w:t xml:space="preserve">Maqbool Ahmed Abbasi </w:t>
            </w:r>
          </w:p>
        </w:tc>
        <w:tc>
          <w:tcPr>
            <w:tcW w:w="710" w:type="dxa"/>
          </w:tcPr>
          <w:p w14:paraId="317CB2A7" w14:textId="77777777" w:rsidR="00F60FC2" w:rsidRDefault="00F60FC2">
            <w:r>
              <w:t>45.945833</w:t>
            </w:r>
          </w:p>
        </w:tc>
        <w:tc>
          <w:tcPr>
            <w:tcW w:w="711" w:type="dxa"/>
          </w:tcPr>
          <w:p w14:paraId="17DE7E2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D9A243D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D6D06FC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4AB1CEAF" w14:textId="77777777" w:rsidR="00F60FC2" w:rsidRDefault="00F60FC2">
            <w:r>
              <w:t>KPK, Sindh, Balochistan</w:t>
            </w:r>
          </w:p>
        </w:tc>
      </w:tr>
      <w:tr w:rsidR="00F60FC2" w14:paraId="0E4744D3" w14:textId="77777777" w:rsidTr="00F60FC2">
        <w:tc>
          <w:tcPr>
            <w:tcW w:w="393" w:type="dxa"/>
          </w:tcPr>
          <w:p w14:paraId="608C87CB" w14:textId="77777777" w:rsidR="00F60FC2" w:rsidRDefault="00F60FC2">
            <w:r>
              <w:t>161</w:t>
            </w:r>
          </w:p>
        </w:tc>
        <w:tc>
          <w:tcPr>
            <w:tcW w:w="654" w:type="dxa"/>
          </w:tcPr>
          <w:p w14:paraId="22705BB6" w14:textId="77777777" w:rsidR="00F60FC2" w:rsidRDefault="00F60FC2">
            <w:r>
              <w:t>17627</w:t>
            </w:r>
          </w:p>
        </w:tc>
        <w:tc>
          <w:tcPr>
            <w:tcW w:w="767" w:type="dxa"/>
          </w:tcPr>
          <w:p w14:paraId="4B7B2225" w14:textId="77777777" w:rsidR="00F60FC2" w:rsidRDefault="00F60FC2">
            <w:r>
              <w:t>Umer Tajammal</w:t>
            </w:r>
          </w:p>
        </w:tc>
        <w:tc>
          <w:tcPr>
            <w:tcW w:w="670" w:type="dxa"/>
          </w:tcPr>
          <w:p w14:paraId="4DD9B4CA" w14:textId="77777777" w:rsidR="00F60FC2" w:rsidRDefault="00F60FC2">
            <w:r>
              <w:t>107457-P</w:t>
            </w:r>
          </w:p>
        </w:tc>
        <w:tc>
          <w:tcPr>
            <w:tcW w:w="822" w:type="dxa"/>
          </w:tcPr>
          <w:p w14:paraId="33F990EF" w14:textId="77777777" w:rsidR="00F60FC2" w:rsidRDefault="00F60FC2">
            <w:r>
              <w:t>Tajammal shehzad</w:t>
            </w:r>
          </w:p>
        </w:tc>
        <w:tc>
          <w:tcPr>
            <w:tcW w:w="710" w:type="dxa"/>
          </w:tcPr>
          <w:p w14:paraId="0839FBB7" w14:textId="77777777" w:rsidR="00F60FC2" w:rsidRDefault="00F60FC2">
            <w:r>
              <w:t>66.616667</w:t>
            </w:r>
          </w:p>
        </w:tc>
        <w:tc>
          <w:tcPr>
            <w:tcW w:w="711" w:type="dxa"/>
          </w:tcPr>
          <w:p w14:paraId="337A5B9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819A8D1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B6E53C3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229020CE" w14:textId="77777777" w:rsidR="00F60FC2" w:rsidRDefault="00F60FC2">
            <w:r>
              <w:t>Punjab</w:t>
            </w:r>
          </w:p>
        </w:tc>
      </w:tr>
      <w:tr w:rsidR="00F60FC2" w14:paraId="1393CF00" w14:textId="77777777" w:rsidTr="00F60FC2">
        <w:tc>
          <w:tcPr>
            <w:tcW w:w="393" w:type="dxa"/>
          </w:tcPr>
          <w:p w14:paraId="5F27F8CA" w14:textId="77777777" w:rsidR="00F60FC2" w:rsidRDefault="00F60FC2">
            <w:r>
              <w:t>162</w:t>
            </w:r>
          </w:p>
        </w:tc>
        <w:tc>
          <w:tcPr>
            <w:tcW w:w="654" w:type="dxa"/>
          </w:tcPr>
          <w:p w14:paraId="3B42D6F5" w14:textId="77777777" w:rsidR="00F60FC2" w:rsidRDefault="00F60FC2">
            <w:r>
              <w:t>17962</w:t>
            </w:r>
          </w:p>
        </w:tc>
        <w:tc>
          <w:tcPr>
            <w:tcW w:w="767" w:type="dxa"/>
          </w:tcPr>
          <w:p w14:paraId="0E3D5836" w14:textId="77777777" w:rsidR="00F60FC2" w:rsidRDefault="00F60FC2">
            <w:r>
              <w:t>Memoona Aslam</w:t>
            </w:r>
          </w:p>
        </w:tc>
        <w:tc>
          <w:tcPr>
            <w:tcW w:w="670" w:type="dxa"/>
          </w:tcPr>
          <w:p w14:paraId="626DD5F9" w14:textId="77777777" w:rsidR="00F60FC2" w:rsidRDefault="00F60FC2">
            <w:r>
              <w:t>101740-P</w:t>
            </w:r>
          </w:p>
        </w:tc>
        <w:tc>
          <w:tcPr>
            <w:tcW w:w="822" w:type="dxa"/>
          </w:tcPr>
          <w:p w14:paraId="2AB6A0CD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3B43AF2A" w14:textId="77777777" w:rsidR="00F60FC2" w:rsidRDefault="00F60FC2">
            <w:r>
              <w:t>64.395833</w:t>
            </w:r>
          </w:p>
        </w:tc>
        <w:tc>
          <w:tcPr>
            <w:tcW w:w="711" w:type="dxa"/>
          </w:tcPr>
          <w:p w14:paraId="2EA3BE2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AC33E47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F390EA6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1AF3BC84" w14:textId="77777777" w:rsidR="00F60FC2" w:rsidRDefault="00F60FC2">
            <w:r>
              <w:t>Punjab</w:t>
            </w:r>
          </w:p>
        </w:tc>
      </w:tr>
      <w:tr w:rsidR="00F60FC2" w14:paraId="7D2F24F0" w14:textId="77777777" w:rsidTr="00F60FC2">
        <w:tc>
          <w:tcPr>
            <w:tcW w:w="393" w:type="dxa"/>
          </w:tcPr>
          <w:p w14:paraId="2878EB93" w14:textId="77777777" w:rsidR="00F60FC2" w:rsidRDefault="00F60FC2">
            <w:r>
              <w:t>163</w:t>
            </w:r>
          </w:p>
        </w:tc>
        <w:tc>
          <w:tcPr>
            <w:tcW w:w="654" w:type="dxa"/>
          </w:tcPr>
          <w:p w14:paraId="0EBCC365" w14:textId="77777777" w:rsidR="00F60FC2" w:rsidRDefault="00F60FC2">
            <w:r>
              <w:t>18496</w:t>
            </w:r>
          </w:p>
        </w:tc>
        <w:tc>
          <w:tcPr>
            <w:tcW w:w="767" w:type="dxa"/>
          </w:tcPr>
          <w:p w14:paraId="7AA0BD16" w14:textId="77777777" w:rsidR="00F60FC2" w:rsidRDefault="00F60FC2">
            <w:r>
              <w:t>Zunnoorain</w:t>
            </w:r>
          </w:p>
        </w:tc>
        <w:tc>
          <w:tcPr>
            <w:tcW w:w="670" w:type="dxa"/>
          </w:tcPr>
          <w:p w14:paraId="0382F0D1" w14:textId="77777777" w:rsidR="00F60FC2" w:rsidRDefault="00F60FC2">
            <w:r>
              <w:t>94744-P</w:t>
            </w:r>
          </w:p>
        </w:tc>
        <w:tc>
          <w:tcPr>
            <w:tcW w:w="822" w:type="dxa"/>
          </w:tcPr>
          <w:p w14:paraId="515D2883" w14:textId="77777777" w:rsidR="00F60FC2" w:rsidRDefault="00F60FC2">
            <w:r>
              <w:t>Muhammad ali khalil</w:t>
            </w:r>
          </w:p>
        </w:tc>
        <w:tc>
          <w:tcPr>
            <w:tcW w:w="710" w:type="dxa"/>
          </w:tcPr>
          <w:p w14:paraId="7DE81855" w14:textId="77777777" w:rsidR="00F60FC2" w:rsidRDefault="00F60FC2">
            <w:r>
              <w:t>63.821277</w:t>
            </w:r>
          </w:p>
        </w:tc>
        <w:tc>
          <w:tcPr>
            <w:tcW w:w="711" w:type="dxa"/>
          </w:tcPr>
          <w:p w14:paraId="4BFA608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F56DBCF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23B8531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60717F57" w14:textId="77777777" w:rsidR="00F60FC2" w:rsidRDefault="00F60FC2">
            <w:r>
              <w:t>Punjab</w:t>
            </w:r>
          </w:p>
        </w:tc>
      </w:tr>
      <w:tr w:rsidR="00F60FC2" w14:paraId="65830250" w14:textId="77777777" w:rsidTr="00F60FC2">
        <w:tc>
          <w:tcPr>
            <w:tcW w:w="393" w:type="dxa"/>
          </w:tcPr>
          <w:p w14:paraId="14A90074" w14:textId="77777777" w:rsidR="00F60FC2" w:rsidRDefault="00F60FC2">
            <w:r>
              <w:t>164</w:t>
            </w:r>
          </w:p>
        </w:tc>
        <w:tc>
          <w:tcPr>
            <w:tcW w:w="654" w:type="dxa"/>
          </w:tcPr>
          <w:p w14:paraId="3BFD53BE" w14:textId="77777777" w:rsidR="00F60FC2" w:rsidRDefault="00F60FC2">
            <w:r>
              <w:t>7068</w:t>
            </w:r>
          </w:p>
        </w:tc>
        <w:tc>
          <w:tcPr>
            <w:tcW w:w="767" w:type="dxa"/>
          </w:tcPr>
          <w:p w14:paraId="00827F90" w14:textId="77777777" w:rsidR="00F60FC2" w:rsidRDefault="00F60FC2">
            <w:r>
              <w:t>Zaryab Muhammad</w:t>
            </w:r>
          </w:p>
        </w:tc>
        <w:tc>
          <w:tcPr>
            <w:tcW w:w="670" w:type="dxa"/>
          </w:tcPr>
          <w:p w14:paraId="29645B21" w14:textId="77777777" w:rsidR="00F60FC2" w:rsidRDefault="00F60FC2">
            <w:r>
              <w:t>107452-P</w:t>
            </w:r>
          </w:p>
        </w:tc>
        <w:tc>
          <w:tcPr>
            <w:tcW w:w="822" w:type="dxa"/>
          </w:tcPr>
          <w:p w14:paraId="0A08D417" w14:textId="77777777" w:rsidR="00F60FC2" w:rsidRDefault="00F60FC2">
            <w:r>
              <w:t>Bashir Muhammad</w:t>
            </w:r>
          </w:p>
        </w:tc>
        <w:tc>
          <w:tcPr>
            <w:tcW w:w="710" w:type="dxa"/>
          </w:tcPr>
          <w:p w14:paraId="0FBD1FD5" w14:textId="77777777" w:rsidR="00F60FC2" w:rsidRDefault="00F60FC2">
            <w:r>
              <w:t>63.558333</w:t>
            </w:r>
          </w:p>
        </w:tc>
        <w:tc>
          <w:tcPr>
            <w:tcW w:w="711" w:type="dxa"/>
          </w:tcPr>
          <w:p w14:paraId="657AE35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66F6DB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BD0A1A7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3DD668E6" w14:textId="77777777" w:rsidR="00F60FC2" w:rsidRDefault="00F60FC2">
            <w:r>
              <w:t>Punjab</w:t>
            </w:r>
          </w:p>
        </w:tc>
      </w:tr>
      <w:tr w:rsidR="00F60FC2" w14:paraId="61DE2F85" w14:textId="77777777" w:rsidTr="00F60FC2">
        <w:tc>
          <w:tcPr>
            <w:tcW w:w="393" w:type="dxa"/>
          </w:tcPr>
          <w:p w14:paraId="6DFCB131" w14:textId="77777777" w:rsidR="00F60FC2" w:rsidRDefault="00F60FC2">
            <w:r>
              <w:t>165</w:t>
            </w:r>
          </w:p>
        </w:tc>
        <w:tc>
          <w:tcPr>
            <w:tcW w:w="654" w:type="dxa"/>
          </w:tcPr>
          <w:p w14:paraId="59448E37" w14:textId="77777777" w:rsidR="00F60FC2" w:rsidRDefault="00F60FC2">
            <w:r>
              <w:t>18080</w:t>
            </w:r>
          </w:p>
        </w:tc>
        <w:tc>
          <w:tcPr>
            <w:tcW w:w="767" w:type="dxa"/>
          </w:tcPr>
          <w:p w14:paraId="3610B3BD" w14:textId="77777777" w:rsidR="00F60FC2" w:rsidRDefault="00F60FC2">
            <w:r>
              <w:t>Tehreem Hannan</w:t>
            </w:r>
          </w:p>
        </w:tc>
        <w:tc>
          <w:tcPr>
            <w:tcW w:w="670" w:type="dxa"/>
          </w:tcPr>
          <w:p w14:paraId="39CC38BF" w14:textId="77777777" w:rsidR="00F60FC2" w:rsidRDefault="00F60FC2">
            <w:r>
              <w:t>103174-P</w:t>
            </w:r>
          </w:p>
        </w:tc>
        <w:tc>
          <w:tcPr>
            <w:tcW w:w="822" w:type="dxa"/>
          </w:tcPr>
          <w:p w14:paraId="6AA9BE1E" w14:textId="77777777" w:rsidR="00F60FC2" w:rsidRDefault="00F60FC2">
            <w:r>
              <w:t>Abdul Hannan</w:t>
            </w:r>
          </w:p>
        </w:tc>
        <w:tc>
          <w:tcPr>
            <w:tcW w:w="710" w:type="dxa"/>
          </w:tcPr>
          <w:p w14:paraId="0CEF70B9" w14:textId="77777777" w:rsidR="00F60FC2" w:rsidRDefault="00F60FC2">
            <w:r>
              <w:t>62.408333</w:t>
            </w:r>
          </w:p>
        </w:tc>
        <w:tc>
          <w:tcPr>
            <w:tcW w:w="711" w:type="dxa"/>
          </w:tcPr>
          <w:p w14:paraId="58C42B4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8BDBE0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22FEDF5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23C89A8F" w14:textId="77777777" w:rsidR="00F60FC2" w:rsidRDefault="00F60FC2">
            <w:r>
              <w:t>Punjab</w:t>
            </w:r>
          </w:p>
        </w:tc>
      </w:tr>
      <w:tr w:rsidR="00F60FC2" w14:paraId="59F04F4C" w14:textId="77777777" w:rsidTr="00F60FC2">
        <w:tc>
          <w:tcPr>
            <w:tcW w:w="393" w:type="dxa"/>
          </w:tcPr>
          <w:p w14:paraId="23D1FDC6" w14:textId="77777777" w:rsidR="00F60FC2" w:rsidRDefault="00F60FC2">
            <w:r>
              <w:t>166</w:t>
            </w:r>
          </w:p>
        </w:tc>
        <w:tc>
          <w:tcPr>
            <w:tcW w:w="654" w:type="dxa"/>
          </w:tcPr>
          <w:p w14:paraId="7D19FED4" w14:textId="77777777" w:rsidR="00F60FC2" w:rsidRDefault="00F60FC2">
            <w:r>
              <w:t>16745</w:t>
            </w:r>
          </w:p>
        </w:tc>
        <w:tc>
          <w:tcPr>
            <w:tcW w:w="767" w:type="dxa"/>
          </w:tcPr>
          <w:p w14:paraId="6951F7E2" w14:textId="77777777" w:rsidR="00F60FC2" w:rsidRDefault="00F60FC2">
            <w:r>
              <w:t>Amna Razzaq</w:t>
            </w:r>
          </w:p>
        </w:tc>
        <w:tc>
          <w:tcPr>
            <w:tcW w:w="670" w:type="dxa"/>
          </w:tcPr>
          <w:p w14:paraId="089F9676" w14:textId="77777777" w:rsidR="00F60FC2" w:rsidRDefault="00F60FC2">
            <w:r>
              <w:t>90685-P</w:t>
            </w:r>
          </w:p>
        </w:tc>
        <w:tc>
          <w:tcPr>
            <w:tcW w:w="822" w:type="dxa"/>
          </w:tcPr>
          <w:p w14:paraId="6D5BDBEB" w14:textId="77777777" w:rsidR="00F60FC2" w:rsidRDefault="00F60FC2">
            <w:r>
              <w:t>Abdul Razzaq</w:t>
            </w:r>
          </w:p>
        </w:tc>
        <w:tc>
          <w:tcPr>
            <w:tcW w:w="710" w:type="dxa"/>
          </w:tcPr>
          <w:p w14:paraId="7810C945" w14:textId="77777777" w:rsidR="00F60FC2" w:rsidRDefault="00F60FC2">
            <w:r>
              <w:t>73.658333</w:t>
            </w:r>
          </w:p>
        </w:tc>
        <w:tc>
          <w:tcPr>
            <w:tcW w:w="711" w:type="dxa"/>
          </w:tcPr>
          <w:p w14:paraId="3706427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631C14E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DD18588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9FC9517" w14:textId="77777777" w:rsidR="00F60FC2" w:rsidRDefault="00F60FC2">
            <w:r>
              <w:t>Punjab</w:t>
            </w:r>
          </w:p>
        </w:tc>
      </w:tr>
      <w:tr w:rsidR="00F60FC2" w14:paraId="15EDA9B4" w14:textId="77777777" w:rsidTr="00F60FC2">
        <w:tc>
          <w:tcPr>
            <w:tcW w:w="393" w:type="dxa"/>
          </w:tcPr>
          <w:p w14:paraId="731EFC6F" w14:textId="77777777" w:rsidR="00F60FC2" w:rsidRDefault="00F60FC2">
            <w:r>
              <w:lastRenderedPageBreak/>
              <w:t>167</w:t>
            </w:r>
          </w:p>
        </w:tc>
        <w:tc>
          <w:tcPr>
            <w:tcW w:w="654" w:type="dxa"/>
          </w:tcPr>
          <w:p w14:paraId="20485068" w14:textId="77777777" w:rsidR="00F60FC2" w:rsidRDefault="00F60FC2">
            <w:r>
              <w:t>1033</w:t>
            </w:r>
          </w:p>
        </w:tc>
        <w:tc>
          <w:tcPr>
            <w:tcW w:w="767" w:type="dxa"/>
          </w:tcPr>
          <w:p w14:paraId="114174E9" w14:textId="77777777" w:rsidR="00F60FC2" w:rsidRDefault="00F60FC2">
            <w:r>
              <w:t>Aleena</w:t>
            </w:r>
          </w:p>
        </w:tc>
        <w:tc>
          <w:tcPr>
            <w:tcW w:w="670" w:type="dxa"/>
          </w:tcPr>
          <w:p w14:paraId="172EBAEE" w14:textId="77777777" w:rsidR="00F60FC2" w:rsidRDefault="00F60FC2">
            <w:r>
              <w:t>97135-p</w:t>
            </w:r>
          </w:p>
        </w:tc>
        <w:tc>
          <w:tcPr>
            <w:tcW w:w="822" w:type="dxa"/>
          </w:tcPr>
          <w:p w14:paraId="76C5FD59" w14:textId="77777777" w:rsidR="00F60FC2" w:rsidRDefault="00F60FC2">
            <w:r>
              <w:t>Abbas</w:t>
            </w:r>
          </w:p>
        </w:tc>
        <w:tc>
          <w:tcPr>
            <w:tcW w:w="710" w:type="dxa"/>
          </w:tcPr>
          <w:p w14:paraId="249524B6" w14:textId="77777777" w:rsidR="00F60FC2" w:rsidRDefault="00F60FC2">
            <w:r>
              <w:t>68.754167</w:t>
            </w:r>
          </w:p>
        </w:tc>
        <w:tc>
          <w:tcPr>
            <w:tcW w:w="711" w:type="dxa"/>
          </w:tcPr>
          <w:p w14:paraId="08AE2AD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CAD5F7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4233C294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6BC6EA6" w14:textId="77777777" w:rsidR="00F60FC2" w:rsidRDefault="00F60FC2">
            <w:r>
              <w:t>Punjab</w:t>
            </w:r>
          </w:p>
        </w:tc>
      </w:tr>
      <w:tr w:rsidR="00F60FC2" w14:paraId="1458A937" w14:textId="77777777" w:rsidTr="00F60FC2">
        <w:tc>
          <w:tcPr>
            <w:tcW w:w="393" w:type="dxa"/>
          </w:tcPr>
          <w:p w14:paraId="5994183C" w14:textId="77777777" w:rsidR="00F60FC2" w:rsidRDefault="00F60FC2">
            <w:r>
              <w:t>168</w:t>
            </w:r>
          </w:p>
        </w:tc>
        <w:tc>
          <w:tcPr>
            <w:tcW w:w="654" w:type="dxa"/>
          </w:tcPr>
          <w:p w14:paraId="038EB94F" w14:textId="77777777" w:rsidR="00F60FC2" w:rsidRDefault="00F60FC2">
            <w:r>
              <w:t>6518</w:t>
            </w:r>
          </w:p>
        </w:tc>
        <w:tc>
          <w:tcPr>
            <w:tcW w:w="767" w:type="dxa"/>
          </w:tcPr>
          <w:p w14:paraId="1567BE94" w14:textId="77777777" w:rsidR="00F60FC2" w:rsidRDefault="00F60FC2">
            <w:r>
              <w:t>Azhar Manzoor</w:t>
            </w:r>
          </w:p>
        </w:tc>
        <w:tc>
          <w:tcPr>
            <w:tcW w:w="670" w:type="dxa"/>
          </w:tcPr>
          <w:p w14:paraId="4806F40E" w14:textId="77777777" w:rsidR="00F60FC2" w:rsidRDefault="00F60FC2">
            <w:r>
              <w:t>103207-P</w:t>
            </w:r>
          </w:p>
        </w:tc>
        <w:tc>
          <w:tcPr>
            <w:tcW w:w="822" w:type="dxa"/>
          </w:tcPr>
          <w:p w14:paraId="4DCD9114" w14:textId="77777777" w:rsidR="00F60FC2" w:rsidRDefault="00F60FC2">
            <w:r>
              <w:t>RAIS MANZOOR AHMED</w:t>
            </w:r>
          </w:p>
        </w:tc>
        <w:tc>
          <w:tcPr>
            <w:tcW w:w="710" w:type="dxa"/>
          </w:tcPr>
          <w:p w14:paraId="62439DDB" w14:textId="77777777" w:rsidR="00F60FC2" w:rsidRDefault="00F60FC2">
            <w:r>
              <w:t>66.829167</w:t>
            </w:r>
          </w:p>
        </w:tc>
        <w:tc>
          <w:tcPr>
            <w:tcW w:w="711" w:type="dxa"/>
          </w:tcPr>
          <w:p w14:paraId="570BC27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930E669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4044267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127457CA" w14:textId="77777777" w:rsidR="00F60FC2" w:rsidRDefault="00F60FC2">
            <w:r>
              <w:t>Punjab</w:t>
            </w:r>
          </w:p>
        </w:tc>
      </w:tr>
      <w:tr w:rsidR="00F60FC2" w14:paraId="10B07BB0" w14:textId="77777777" w:rsidTr="00F60FC2">
        <w:tc>
          <w:tcPr>
            <w:tcW w:w="393" w:type="dxa"/>
          </w:tcPr>
          <w:p w14:paraId="28606BBD" w14:textId="77777777" w:rsidR="00F60FC2" w:rsidRDefault="00F60FC2">
            <w:r>
              <w:t>169</w:t>
            </w:r>
          </w:p>
        </w:tc>
        <w:tc>
          <w:tcPr>
            <w:tcW w:w="654" w:type="dxa"/>
          </w:tcPr>
          <w:p w14:paraId="3552E403" w14:textId="77777777" w:rsidR="00F60FC2" w:rsidRDefault="00F60FC2">
            <w:r>
              <w:t>15450</w:t>
            </w:r>
          </w:p>
        </w:tc>
        <w:tc>
          <w:tcPr>
            <w:tcW w:w="767" w:type="dxa"/>
          </w:tcPr>
          <w:p w14:paraId="480224C0" w14:textId="77777777" w:rsidR="00F60FC2" w:rsidRDefault="00F60FC2">
            <w:r>
              <w:t>Dr. Laila Tul Qadar</w:t>
            </w:r>
          </w:p>
        </w:tc>
        <w:tc>
          <w:tcPr>
            <w:tcW w:w="670" w:type="dxa"/>
          </w:tcPr>
          <w:p w14:paraId="1548B58A" w14:textId="77777777" w:rsidR="00F60FC2" w:rsidRDefault="00F60FC2">
            <w:r>
              <w:t>109513-P</w:t>
            </w:r>
          </w:p>
        </w:tc>
        <w:tc>
          <w:tcPr>
            <w:tcW w:w="822" w:type="dxa"/>
          </w:tcPr>
          <w:p w14:paraId="2169362B" w14:textId="77777777" w:rsidR="00F60FC2" w:rsidRDefault="00F60FC2">
            <w:r>
              <w:t>Bashir Ahmad Malik</w:t>
            </w:r>
          </w:p>
        </w:tc>
        <w:tc>
          <w:tcPr>
            <w:tcW w:w="710" w:type="dxa"/>
          </w:tcPr>
          <w:p w14:paraId="5C4FCA97" w14:textId="77777777" w:rsidR="00F60FC2" w:rsidRDefault="00F60FC2">
            <w:r>
              <w:t>66.375</w:t>
            </w:r>
          </w:p>
        </w:tc>
        <w:tc>
          <w:tcPr>
            <w:tcW w:w="711" w:type="dxa"/>
          </w:tcPr>
          <w:p w14:paraId="7C1BDAD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3A68D91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791E771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7368A5E0" w14:textId="77777777" w:rsidR="00F60FC2" w:rsidRDefault="00F60FC2">
            <w:r>
              <w:t>Punjab</w:t>
            </w:r>
          </w:p>
        </w:tc>
      </w:tr>
      <w:tr w:rsidR="00F60FC2" w14:paraId="2F8B5B7F" w14:textId="77777777" w:rsidTr="00F60FC2">
        <w:tc>
          <w:tcPr>
            <w:tcW w:w="393" w:type="dxa"/>
          </w:tcPr>
          <w:p w14:paraId="5D85C569" w14:textId="77777777" w:rsidR="00F60FC2" w:rsidRDefault="00F60FC2">
            <w:r>
              <w:t>170</w:t>
            </w:r>
          </w:p>
        </w:tc>
        <w:tc>
          <w:tcPr>
            <w:tcW w:w="654" w:type="dxa"/>
          </w:tcPr>
          <w:p w14:paraId="472533DE" w14:textId="77777777" w:rsidR="00F60FC2" w:rsidRDefault="00F60FC2">
            <w:r>
              <w:t>6201</w:t>
            </w:r>
          </w:p>
        </w:tc>
        <w:tc>
          <w:tcPr>
            <w:tcW w:w="767" w:type="dxa"/>
          </w:tcPr>
          <w:p w14:paraId="7943A748" w14:textId="77777777" w:rsidR="00F60FC2" w:rsidRDefault="00F60FC2">
            <w:r>
              <w:t>Muhammad Hamza Hafeez</w:t>
            </w:r>
          </w:p>
        </w:tc>
        <w:tc>
          <w:tcPr>
            <w:tcW w:w="670" w:type="dxa"/>
          </w:tcPr>
          <w:p w14:paraId="33757AFB" w14:textId="77777777" w:rsidR="00F60FC2" w:rsidRDefault="00F60FC2">
            <w:r>
              <w:t>101904-P</w:t>
            </w:r>
          </w:p>
        </w:tc>
        <w:tc>
          <w:tcPr>
            <w:tcW w:w="822" w:type="dxa"/>
          </w:tcPr>
          <w:p w14:paraId="3CFBB28B" w14:textId="77777777" w:rsidR="00F60FC2" w:rsidRDefault="00F60FC2">
            <w:r>
              <w:t>Abdul Hafeez</w:t>
            </w:r>
          </w:p>
        </w:tc>
        <w:tc>
          <w:tcPr>
            <w:tcW w:w="710" w:type="dxa"/>
          </w:tcPr>
          <w:p w14:paraId="1EFD63A7" w14:textId="77777777" w:rsidR="00F60FC2" w:rsidRDefault="00F60FC2">
            <w:r>
              <w:t>63.6625</w:t>
            </w:r>
          </w:p>
        </w:tc>
        <w:tc>
          <w:tcPr>
            <w:tcW w:w="711" w:type="dxa"/>
          </w:tcPr>
          <w:p w14:paraId="79E4B962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6A8DBE3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70873E6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0A530FA1" w14:textId="77777777" w:rsidR="00F60FC2" w:rsidRDefault="00F60FC2">
            <w:r>
              <w:t>Punjab</w:t>
            </w:r>
          </w:p>
        </w:tc>
      </w:tr>
      <w:tr w:rsidR="00F60FC2" w14:paraId="0D4805E9" w14:textId="77777777" w:rsidTr="00F60FC2">
        <w:tc>
          <w:tcPr>
            <w:tcW w:w="393" w:type="dxa"/>
          </w:tcPr>
          <w:p w14:paraId="1041DFF8" w14:textId="77777777" w:rsidR="00F60FC2" w:rsidRDefault="00F60FC2">
            <w:r>
              <w:t>171</w:t>
            </w:r>
          </w:p>
        </w:tc>
        <w:tc>
          <w:tcPr>
            <w:tcW w:w="654" w:type="dxa"/>
          </w:tcPr>
          <w:p w14:paraId="19BFA80A" w14:textId="77777777" w:rsidR="00F60FC2" w:rsidRDefault="00F60FC2">
            <w:r>
              <w:t>17591</w:t>
            </w:r>
          </w:p>
        </w:tc>
        <w:tc>
          <w:tcPr>
            <w:tcW w:w="767" w:type="dxa"/>
          </w:tcPr>
          <w:p w14:paraId="689E50B0" w14:textId="77777777" w:rsidR="00F60FC2" w:rsidRDefault="00F60FC2">
            <w:r>
              <w:t>Hamza Waqar Bhatti</w:t>
            </w:r>
          </w:p>
        </w:tc>
        <w:tc>
          <w:tcPr>
            <w:tcW w:w="670" w:type="dxa"/>
          </w:tcPr>
          <w:p w14:paraId="1C8A4D9A" w14:textId="77777777" w:rsidR="00F60FC2" w:rsidRDefault="00F60FC2">
            <w:r>
              <w:t>113079-P</w:t>
            </w:r>
          </w:p>
        </w:tc>
        <w:tc>
          <w:tcPr>
            <w:tcW w:w="822" w:type="dxa"/>
          </w:tcPr>
          <w:p w14:paraId="00CFC260" w14:textId="77777777" w:rsidR="00F60FC2" w:rsidRDefault="00F60FC2">
            <w:r>
              <w:t xml:space="preserve">Waqar Ahmad Bhatti </w:t>
            </w:r>
          </w:p>
        </w:tc>
        <w:tc>
          <w:tcPr>
            <w:tcW w:w="710" w:type="dxa"/>
          </w:tcPr>
          <w:p w14:paraId="3D607D8B" w14:textId="77777777" w:rsidR="00F60FC2" w:rsidRDefault="00F60FC2">
            <w:r>
              <w:t>62.391667</w:t>
            </w:r>
          </w:p>
        </w:tc>
        <w:tc>
          <w:tcPr>
            <w:tcW w:w="711" w:type="dxa"/>
          </w:tcPr>
          <w:p w14:paraId="39BD1ED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7548E73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1E986AD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26E07DD4" w14:textId="77777777" w:rsidR="00F60FC2" w:rsidRDefault="00F60FC2">
            <w:r>
              <w:t>Punjab</w:t>
            </w:r>
          </w:p>
        </w:tc>
      </w:tr>
      <w:tr w:rsidR="00F60FC2" w14:paraId="1BA9637D" w14:textId="77777777" w:rsidTr="00F60FC2">
        <w:tc>
          <w:tcPr>
            <w:tcW w:w="393" w:type="dxa"/>
          </w:tcPr>
          <w:p w14:paraId="1F177198" w14:textId="77777777" w:rsidR="00F60FC2" w:rsidRDefault="00F60FC2">
            <w:r>
              <w:t>172</w:t>
            </w:r>
          </w:p>
        </w:tc>
        <w:tc>
          <w:tcPr>
            <w:tcW w:w="654" w:type="dxa"/>
          </w:tcPr>
          <w:p w14:paraId="2647432F" w14:textId="77777777" w:rsidR="00F60FC2" w:rsidRDefault="00F60FC2">
            <w:r>
              <w:t>16748</w:t>
            </w:r>
          </w:p>
        </w:tc>
        <w:tc>
          <w:tcPr>
            <w:tcW w:w="767" w:type="dxa"/>
          </w:tcPr>
          <w:p w14:paraId="16E9389F" w14:textId="77777777" w:rsidR="00F60FC2" w:rsidRDefault="00F60FC2">
            <w:r>
              <w:t>Talha Humayun</w:t>
            </w:r>
          </w:p>
        </w:tc>
        <w:tc>
          <w:tcPr>
            <w:tcW w:w="670" w:type="dxa"/>
          </w:tcPr>
          <w:p w14:paraId="0C2DD760" w14:textId="77777777" w:rsidR="00F60FC2" w:rsidRDefault="00F60FC2">
            <w:r>
              <w:t>113102-P</w:t>
            </w:r>
          </w:p>
        </w:tc>
        <w:tc>
          <w:tcPr>
            <w:tcW w:w="822" w:type="dxa"/>
          </w:tcPr>
          <w:p w14:paraId="55AC2669" w14:textId="77777777" w:rsidR="00F60FC2" w:rsidRDefault="00F60FC2">
            <w:r>
              <w:t>Humayun Javed</w:t>
            </w:r>
          </w:p>
        </w:tc>
        <w:tc>
          <w:tcPr>
            <w:tcW w:w="710" w:type="dxa"/>
          </w:tcPr>
          <w:p w14:paraId="484A6E40" w14:textId="77777777" w:rsidR="00F60FC2" w:rsidRDefault="00F60FC2">
            <w:r>
              <w:t>59.591667</w:t>
            </w:r>
          </w:p>
        </w:tc>
        <w:tc>
          <w:tcPr>
            <w:tcW w:w="711" w:type="dxa"/>
          </w:tcPr>
          <w:p w14:paraId="6A745A80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CC0C4C2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5A48FB4D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3CDD94FC" w14:textId="77777777" w:rsidR="00F60FC2" w:rsidRDefault="00F60FC2">
            <w:r>
              <w:t>Punjab</w:t>
            </w:r>
          </w:p>
        </w:tc>
      </w:tr>
      <w:tr w:rsidR="00F60FC2" w14:paraId="7C449FDA" w14:textId="77777777" w:rsidTr="00F60FC2">
        <w:tc>
          <w:tcPr>
            <w:tcW w:w="393" w:type="dxa"/>
          </w:tcPr>
          <w:p w14:paraId="4C5A6104" w14:textId="77777777" w:rsidR="00F60FC2" w:rsidRDefault="00F60FC2">
            <w:r>
              <w:t>173</w:t>
            </w:r>
          </w:p>
        </w:tc>
        <w:tc>
          <w:tcPr>
            <w:tcW w:w="654" w:type="dxa"/>
          </w:tcPr>
          <w:p w14:paraId="1C29231D" w14:textId="77777777" w:rsidR="00F60FC2" w:rsidRDefault="00F60FC2">
            <w:r>
              <w:t>16691</w:t>
            </w:r>
          </w:p>
        </w:tc>
        <w:tc>
          <w:tcPr>
            <w:tcW w:w="767" w:type="dxa"/>
          </w:tcPr>
          <w:p w14:paraId="7134DF1B" w14:textId="77777777" w:rsidR="00F60FC2" w:rsidRDefault="00F60FC2">
            <w:r>
              <w:t>Syeda Qumreen Ahmad</w:t>
            </w:r>
          </w:p>
        </w:tc>
        <w:tc>
          <w:tcPr>
            <w:tcW w:w="670" w:type="dxa"/>
          </w:tcPr>
          <w:p w14:paraId="14600B44" w14:textId="77777777" w:rsidR="00F60FC2" w:rsidRDefault="00F60FC2">
            <w:r>
              <w:t>113167-P</w:t>
            </w:r>
          </w:p>
        </w:tc>
        <w:tc>
          <w:tcPr>
            <w:tcW w:w="822" w:type="dxa"/>
          </w:tcPr>
          <w:p w14:paraId="439CFE4E" w14:textId="77777777" w:rsidR="00F60FC2" w:rsidRDefault="00F60FC2">
            <w:r>
              <w:t xml:space="preserve">Syed Naveed Bahadur Shah Humdani </w:t>
            </w:r>
          </w:p>
        </w:tc>
        <w:tc>
          <w:tcPr>
            <w:tcW w:w="710" w:type="dxa"/>
          </w:tcPr>
          <w:p w14:paraId="78D4BE90" w14:textId="77777777" w:rsidR="00F60FC2" w:rsidRDefault="00F60FC2">
            <w:r>
              <w:t>53.741667</w:t>
            </w:r>
          </w:p>
        </w:tc>
        <w:tc>
          <w:tcPr>
            <w:tcW w:w="711" w:type="dxa"/>
          </w:tcPr>
          <w:p w14:paraId="149F9E6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A8D04FA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F04B4B4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1295149E" w14:textId="77777777" w:rsidR="00F60FC2" w:rsidRDefault="00F60FC2">
            <w:r>
              <w:t>AJK, G&amp;B, FATA, ICT</w:t>
            </w:r>
          </w:p>
        </w:tc>
      </w:tr>
      <w:tr w:rsidR="00F60FC2" w14:paraId="423452C0" w14:textId="77777777" w:rsidTr="00F60FC2">
        <w:tc>
          <w:tcPr>
            <w:tcW w:w="393" w:type="dxa"/>
          </w:tcPr>
          <w:p w14:paraId="6FB55FB6" w14:textId="77777777" w:rsidR="00F60FC2" w:rsidRDefault="00F60FC2">
            <w:r>
              <w:t>174</w:t>
            </w:r>
          </w:p>
        </w:tc>
        <w:tc>
          <w:tcPr>
            <w:tcW w:w="654" w:type="dxa"/>
          </w:tcPr>
          <w:p w14:paraId="410C4FE4" w14:textId="77777777" w:rsidR="00F60FC2" w:rsidRDefault="00F60FC2">
            <w:r>
              <w:t>17496</w:t>
            </w:r>
          </w:p>
        </w:tc>
        <w:tc>
          <w:tcPr>
            <w:tcW w:w="767" w:type="dxa"/>
          </w:tcPr>
          <w:p w14:paraId="1061BF2A" w14:textId="77777777" w:rsidR="00F60FC2" w:rsidRDefault="00F60FC2">
            <w:r>
              <w:t xml:space="preserve"> Dr Mumtaz Ahmad</w:t>
            </w:r>
          </w:p>
        </w:tc>
        <w:tc>
          <w:tcPr>
            <w:tcW w:w="670" w:type="dxa"/>
          </w:tcPr>
          <w:p w14:paraId="10EF5FDD" w14:textId="77777777" w:rsidR="00F60FC2" w:rsidRDefault="00F60FC2">
            <w:r>
              <w:t>B-92669-p</w:t>
            </w:r>
          </w:p>
        </w:tc>
        <w:tc>
          <w:tcPr>
            <w:tcW w:w="822" w:type="dxa"/>
          </w:tcPr>
          <w:p w14:paraId="4A3D5E34" w14:textId="77777777" w:rsidR="00F60FC2" w:rsidRDefault="00F60FC2">
            <w:r>
              <w:t>Karim Bakhsh</w:t>
            </w:r>
          </w:p>
        </w:tc>
        <w:tc>
          <w:tcPr>
            <w:tcW w:w="710" w:type="dxa"/>
          </w:tcPr>
          <w:p w14:paraId="2F53BE38" w14:textId="77777777" w:rsidR="00F60FC2" w:rsidRDefault="00F60FC2">
            <w:r>
              <w:t>68.581081</w:t>
            </w:r>
          </w:p>
        </w:tc>
        <w:tc>
          <w:tcPr>
            <w:tcW w:w="711" w:type="dxa"/>
          </w:tcPr>
          <w:p w14:paraId="3AB52F3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3E0B4F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E8AF763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64418FBE" w14:textId="77777777" w:rsidR="00F60FC2" w:rsidRDefault="00F60FC2">
            <w:r>
              <w:t>Punjab</w:t>
            </w:r>
          </w:p>
        </w:tc>
      </w:tr>
      <w:tr w:rsidR="00F60FC2" w14:paraId="1CAFDE73" w14:textId="77777777" w:rsidTr="00F60FC2">
        <w:tc>
          <w:tcPr>
            <w:tcW w:w="393" w:type="dxa"/>
          </w:tcPr>
          <w:p w14:paraId="6C576AB6" w14:textId="77777777" w:rsidR="00F60FC2" w:rsidRDefault="00F60FC2">
            <w:r>
              <w:t>175</w:t>
            </w:r>
          </w:p>
        </w:tc>
        <w:tc>
          <w:tcPr>
            <w:tcW w:w="654" w:type="dxa"/>
          </w:tcPr>
          <w:p w14:paraId="37432C46" w14:textId="77777777" w:rsidR="00F60FC2" w:rsidRDefault="00F60FC2">
            <w:r>
              <w:t>18830</w:t>
            </w:r>
          </w:p>
        </w:tc>
        <w:tc>
          <w:tcPr>
            <w:tcW w:w="767" w:type="dxa"/>
          </w:tcPr>
          <w:p w14:paraId="27063F7D" w14:textId="77777777" w:rsidR="00F60FC2" w:rsidRDefault="00F60FC2">
            <w:r>
              <w:t>Muhammad Shehroz Sarwar</w:t>
            </w:r>
          </w:p>
        </w:tc>
        <w:tc>
          <w:tcPr>
            <w:tcW w:w="670" w:type="dxa"/>
          </w:tcPr>
          <w:p w14:paraId="35BE71E2" w14:textId="77777777" w:rsidR="00F60FC2" w:rsidRDefault="00F60FC2">
            <w:r>
              <w:t>91176-P</w:t>
            </w:r>
          </w:p>
        </w:tc>
        <w:tc>
          <w:tcPr>
            <w:tcW w:w="822" w:type="dxa"/>
          </w:tcPr>
          <w:p w14:paraId="6623ABEA" w14:textId="77777777" w:rsidR="00F60FC2" w:rsidRDefault="00F60FC2">
            <w:r>
              <w:t>Haji Ghulam Sarwar</w:t>
            </w:r>
          </w:p>
        </w:tc>
        <w:tc>
          <w:tcPr>
            <w:tcW w:w="710" w:type="dxa"/>
          </w:tcPr>
          <w:p w14:paraId="01870E6C" w14:textId="77777777" w:rsidR="00F60FC2" w:rsidRDefault="00F60FC2">
            <w:r>
              <w:t>65.7</w:t>
            </w:r>
          </w:p>
        </w:tc>
        <w:tc>
          <w:tcPr>
            <w:tcW w:w="711" w:type="dxa"/>
          </w:tcPr>
          <w:p w14:paraId="3540F39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7CEB89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08C1CB5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4A363584" w14:textId="77777777" w:rsidR="00F60FC2" w:rsidRDefault="00F60FC2">
            <w:r>
              <w:t>Punjab</w:t>
            </w:r>
          </w:p>
        </w:tc>
      </w:tr>
      <w:tr w:rsidR="00F60FC2" w14:paraId="2850944B" w14:textId="77777777" w:rsidTr="00F60FC2">
        <w:tc>
          <w:tcPr>
            <w:tcW w:w="393" w:type="dxa"/>
          </w:tcPr>
          <w:p w14:paraId="21F59EEC" w14:textId="77777777" w:rsidR="00F60FC2" w:rsidRDefault="00F60FC2">
            <w:r>
              <w:t>176</w:t>
            </w:r>
          </w:p>
        </w:tc>
        <w:tc>
          <w:tcPr>
            <w:tcW w:w="654" w:type="dxa"/>
          </w:tcPr>
          <w:p w14:paraId="608CD65D" w14:textId="77777777" w:rsidR="00F60FC2" w:rsidRDefault="00F60FC2">
            <w:r>
              <w:t>15393</w:t>
            </w:r>
          </w:p>
        </w:tc>
        <w:tc>
          <w:tcPr>
            <w:tcW w:w="767" w:type="dxa"/>
          </w:tcPr>
          <w:p w14:paraId="1608A09E" w14:textId="77777777" w:rsidR="00F60FC2" w:rsidRDefault="00F60FC2">
            <w:r>
              <w:t>Hafiza Maria Dilshad</w:t>
            </w:r>
          </w:p>
        </w:tc>
        <w:tc>
          <w:tcPr>
            <w:tcW w:w="670" w:type="dxa"/>
          </w:tcPr>
          <w:p w14:paraId="64067BB4" w14:textId="77777777" w:rsidR="00F60FC2" w:rsidRDefault="00F60FC2">
            <w:r>
              <w:t>109584-P</w:t>
            </w:r>
          </w:p>
        </w:tc>
        <w:tc>
          <w:tcPr>
            <w:tcW w:w="822" w:type="dxa"/>
          </w:tcPr>
          <w:p w14:paraId="67C48BF8" w14:textId="77777777" w:rsidR="00F60FC2" w:rsidRDefault="00F60FC2">
            <w:r>
              <w:t>Dilshad Ahmad</w:t>
            </w:r>
          </w:p>
        </w:tc>
        <w:tc>
          <w:tcPr>
            <w:tcW w:w="710" w:type="dxa"/>
          </w:tcPr>
          <w:p w14:paraId="7A3A924A" w14:textId="77777777" w:rsidR="00F60FC2" w:rsidRDefault="00F60FC2">
            <w:r>
              <w:t>55.933333</w:t>
            </w:r>
          </w:p>
        </w:tc>
        <w:tc>
          <w:tcPr>
            <w:tcW w:w="711" w:type="dxa"/>
          </w:tcPr>
          <w:p w14:paraId="340B21F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A239930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2B89BB5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6F3A3D5A" w14:textId="77777777" w:rsidR="00F60FC2" w:rsidRDefault="00F60FC2">
            <w:r>
              <w:t>Punjab</w:t>
            </w:r>
          </w:p>
        </w:tc>
      </w:tr>
      <w:tr w:rsidR="00F60FC2" w14:paraId="79AA425D" w14:textId="77777777" w:rsidTr="00F60FC2">
        <w:tc>
          <w:tcPr>
            <w:tcW w:w="393" w:type="dxa"/>
          </w:tcPr>
          <w:p w14:paraId="3655B89E" w14:textId="77777777" w:rsidR="00F60FC2" w:rsidRDefault="00F60FC2">
            <w:r>
              <w:lastRenderedPageBreak/>
              <w:t>177</w:t>
            </w:r>
          </w:p>
        </w:tc>
        <w:tc>
          <w:tcPr>
            <w:tcW w:w="654" w:type="dxa"/>
          </w:tcPr>
          <w:p w14:paraId="1C4F07EC" w14:textId="77777777" w:rsidR="00F60FC2" w:rsidRDefault="00F60FC2">
            <w:r>
              <w:t>18171</w:t>
            </w:r>
          </w:p>
        </w:tc>
        <w:tc>
          <w:tcPr>
            <w:tcW w:w="767" w:type="dxa"/>
          </w:tcPr>
          <w:p w14:paraId="1EEFB769" w14:textId="77777777" w:rsidR="00F60FC2" w:rsidRDefault="00F60FC2">
            <w:r>
              <w:t>Mateen Shanawar</w:t>
            </w:r>
          </w:p>
        </w:tc>
        <w:tc>
          <w:tcPr>
            <w:tcW w:w="670" w:type="dxa"/>
          </w:tcPr>
          <w:p w14:paraId="6D5C0657" w14:textId="77777777" w:rsidR="00F60FC2" w:rsidRDefault="00F60FC2">
            <w:r>
              <w:t>111111_p</w:t>
            </w:r>
          </w:p>
        </w:tc>
        <w:tc>
          <w:tcPr>
            <w:tcW w:w="822" w:type="dxa"/>
          </w:tcPr>
          <w:p w14:paraId="7E6C3794" w14:textId="77777777" w:rsidR="00F60FC2" w:rsidRDefault="00F60FC2">
            <w:r>
              <w:t>muhammad imtiaz</w:t>
            </w:r>
          </w:p>
        </w:tc>
        <w:tc>
          <w:tcPr>
            <w:tcW w:w="710" w:type="dxa"/>
          </w:tcPr>
          <w:p w14:paraId="189D3243" w14:textId="77777777" w:rsidR="00F60FC2" w:rsidRDefault="00F60FC2">
            <w:r>
              <w:t>54.920833</w:t>
            </w:r>
          </w:p>
        </w:tc>
        <w:tc>
          <w:tcPr>
            <w:tcW w:w="711" w:type="dxa"/>
          </w:tcPr>
          <w:p w14:paraId="619DF3C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39EF9E9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4E60B7B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08532B21" w14:textId="77777777" w:rsidR="00F60FC2" w:rsidRDefault="00F60FC2">
            <w:r>
              <w:t>Punjab</w:t>
            </w:r>
          </w:p>
        </w:tc>
      </w:tr>
      <w:tr w:rsidR="00F60FC2" w14:paraId="39FF79D7" w14:textId="77777777" w:rsidTr="00F60FC2">
        <w:tc>
          <w:tcPr>
            <w:tcW w:w="393" w:type="dxa"/>
          </w:tcPr>
          <w:p w14:paraId="13C0DE87" w14:textId="77777777" w:rsidR="00F60FC2" w:rsidRDefault="00F60FC2">
            <w:r>
              <w:t>178</w:t>
            </w:r>
          </w:p>
        </w:tc>
        <w:tc>
          <w:tcPr>
            <w:tcW w:w="654" w:type="dxa"/>
          </w:tcPr>
          <w:p w14:paraId="65900A32" w14:textId="77777777" w:rsidR="00F60FC2" w:rsidRDefault="00F60FC2">
            <w:r>
              <w:t>7001</w:t>
            </w:r>
          </w:p>
        </w:tc>
        <w:tc>
          <w:tcPr>
            <w:tcW w:w="767" w:type="dxa"/>
          </w:tcPr>
          <w:p w14:paraId="61E41247" w14:textId="77777777" w:rsidR="00F60FC2" w:rsidRDefault="00F60FC2">
            <w:r>
              <w:t>Abdullah Ahsan</w:t>
            </w:r>
          </w:p>
        </w:tc>
        <w:tc>
          <w:tcPr>
            <w:tcW w:w="670" w:type="dxa"/>
          </w:tcPr>
          <w:p w14:paraId="059E2023" w14:textId="77777777" w:rsidR="00F60FC2" w:rsidRDefault="00F60FC2">
            <w:r>
              <w:t>101057-p</w:t>
            </w:r>
          </w:p>
        </w:tc>
        <w:tc>
          <w:tcPr>
            <w:tcW w:w="822" w:type="dxa"/>
          </w:tcPr>
          <w:p w14:paraId="1E43993C" w14:textId="77777777" w:rsidR="00F60FC2" w:rsidRDefault="00F60FC2">
            <w:r>
              <w:t>Muhammad Ahsan</w:t>
            </w:r>
          </w:p>
        </w:tc>
        <w:tc>
          <w:tcPr>
            <w:tcW w:w="710" w:type="dxa"/>
          </w:tcPr>
          <w:p w14:paraId="225A6751" w14:textId="77777777" w:rsidR="00F60FC2" w:rsidRDefault="00F60FC2">
            <w:r>
              <w:t>59.558333</w:t>
            </w:r>
          </w:p>
        </w:tc>
        <w:tc>
          <w:tcPr>
            <w:tcW w:w="711" w:type="dxa"/>
          </w:tcPr>
          <w:p w14:paraId="013A6413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81DD19E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AFF7463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6520E509" w14:textId="77777777" w:rsidR="00F60FC2" w:rsidRDefault="00F60FC2">
            <w:r>
              <w:t>Punjab</w:t>
            </w:r>
          </w:p>
        </w:tc>
      </w:tr>
      <w:tr w:rsidR="00F60FC2" w14:paraId="384F4A20" w14:textId="77777777" w:rsidTr="00F60FC2">
        <w:tc>
          <w:tcPr>
            <w:tcW w:w="393" w:type="dxa"/>
          </w:tcPr>
          <w:p w14:paraId="18F1F258" w14:textId="77777777" w:rsidR="00F60FC2" w:rsidRDefault="00F60FC2">
            <w:r>
              <w:t>179</w:t>
            </w:r>
          </w:p>
        </w:tc>
        <w:tc>
          <w:tcPr>
            <w:tcW w:w="654" w:type="dxa"/>
          </w:tcPr>
          <w:p w14:paraId="472FFDCB" w14:textId="77777777" w:rsidR="00F60FC2" w:rsidRDefault="00F60FC2">
            <w:r>
              <w:t>16258</w:t>
            </w:r>
          </w:p>
        </w:tc>
        <w:tc>
          <w:tcPr>
            <w:tcW w:w="767" w:type="dxa"/>
          </w:tcPr>
          <w:p w14:paraId="17283BC6" w14:textId="77777777" w:rsidR="00F60FC2" w:rsidRDefault="00F60FC2">
            <w:r>
              <w:t>Hamza Asghar</w:t>
            </w:r>
          </w:p>
        </w:tc>
        <w:tc>
          <w:tcPr>
            <w:tcW w:w="670" w:type="dxa"/>
          </w:tcPr>
          <w:p w14:paraId="7D89EB66" w14:textId="77777777" w:rsidR="00F60FC2" w:rsidRDefault="00F60FC2">
            <w:r>
              <w:t>110674-P</w:t>
            </w:r>
          </w:p>
        </w:tc>
        <w:tc>
          <w:tcPr>
            <w:tcW w:w="822" w:type="dxa"/>
          </w:tcPr>
          <w:p w14:paraId="2F18AB68" w14:textId="77777777" w:rsidR="00F60FC2" w:rsidRDefault="00F60FC2">
            <w:r>
              <w:t xml:space="preserve">Muhammad Asghar </w:t>
            </w:r>
          </w:p>
        </w:tc>
        <w:tc>
          <w:tcPr>
            <w:tcW w:w="710" w:type="dxa"/>
          </w:tcPr>
          <w:p w14:paraId="6074784A" w14:textId="77777777" w:rsidR="00F60FC2" w:rsidRDefault="00F60FC2">
            <w:r>
              <w:t>57.175</w:t>
            </w:r>
          </w:p>
        </w:tc>
        <w:tc>
          <w:tcPr>
            <w:tcW w:w="711" w:type="dxa"/>
          </w:tcPr>
          <w:p w14:paraId="6F37A1F8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44DA74C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217E05A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1906E36B" w14:textId="77777777" w:rsidR="00F60FC2" w:rsidRDefault="00F60FC2">
            <w:r>
              <w:t>Punjab</w:t>
            </w:r>
          </w:p>
        </w:tc>
      </w:tr>
      <w:tr w:rsidR="00F60FC2" w14:paraId="146A8959" w14:textId="77777777" w:rsidTr="00F60FC2">
        <w:tc>
          <w:tcPr>
            <w:tcW w:w="393" w:type="dxa"/>
          </w:tcPr>
          <w:p w14:paraId="54DB87B0" w14:textId="77777777" w:rsidR="00F60FC2" w:rsidRDefault="00F60FC2">
            <w:r>
              <w:t>180</w:t>
            </w:r>
          </w:p>
        </w:tc>
        <w:tc>
          <w:tcPr>
            <w:tcW w:w="654" w:type="dxa"/>
          </w:tcPr>
          <w:p w14:paraId="21514DF6" w14:textId="77777777" w:rsidR="00F60FC2" w:rsidRDefault="00F60FC2">
            <w:r>
              <w:t>7330</w:t>
            </w:r>
          </w:p>
        </w:tc>
        <w:tc>
          <w:tcPr>
            <w:tcW w:w="767" w:type="dxa"/>
          </w:tcPr>
          <w:p w14:paraId="47288AE4" w14:textId="77777777" w:rsidR="00F60FC2" w:rsidRDefault="00F60FC2">
            <w:r>
              <w:t>Chaudry Asfandyar Mahmood</w:t>
            </w:r>
          </w:p>
        </w:tc>
        <w:tc>
          <w:tcPr>
            <w:tcW w:w="670" w:type="dxa"/>
          </w:tcPr>
          <w:p w14:paraId="79653354" w14:textId="77777777" w:rsidR="00F60FC2" w:rsidRDefault="00F60FC2">
            <w:r>
              <w:t>107394-P</w:t>
            </w:r>
          </w:p>
        </w:tc>
        <w:tc>
          <w:tcPr>
            <w:tcW w:w="822" w:type="dxa"/>
          </w:tcPr>
          <w:p w14:paraId="3A6F09F0" w14:textId="77777777" w:rsidR="00F60FC2" w:rsidRDefault="00F60FC2">
            <w:r>
              <w:t>Chaudry Mustanser Mahmood</w:t>
            </w:r>
          </w:p>
        </w:tc>
        <w:tc>
          <w:tcPr>
            <w:tcW w:w="710" w:type="dxa"/>
          </w:tcPr>
          <w:p w14:paraId="50DD0FBB" w14:textId="77777777" w:rsidR="00F60FC2" w:rsidRDefault="00F60FC2">
            <w:r>
              <w:t>58.5125</w:t>
            </w:r>
          </w:p>
        </w:tc>
        <w:tc>
          <w:tcPr>
            <w:tcW w:w="711" w:type="dxa"/>
          </w:tcPr>
          <w:p w14:paraId="4BB1671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FCC448D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A6ED0B5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5849706A" w14:textId="77777777" w:rsidR="00F60FC2" w:rsidRDefault="00F60FC2">
            <w:r>
              <w:t>Punjab</w:t>
            </w:r>
          </w:p>
        </w:tc>
      </w:tr>
      <w:tr w:rsidR="00F60FC2" w14:paraId="04F3482C" w14:textId="77777777" w:rsidTr="00F60FC2">
        <w:tc>
          <w:tcPr>
            <w:tcW w:w="393" w:type="dxa"/>
          </w:tcPr>
          <w:p w14:paraId="5623D1F4" w14:textId="77777777" w:rsidR="00F60FC2" w:rsidRDefault="00F60FC2">
            <w:r>
              <w:t>181</w:t>
            </w:r>
          </w:p>
        </w:tc>
        <w:tc>
          <w:tcPr>
            <w:tcW w:w="654" w:type="dxa"/>
          </w:tcPr>
          <w:p w14:paraId="1B88C432" w14:textId="77777777" w:rsidR="00F60FC2" w:rsidRDefault="00F60FC2">
            <w:r>
              <w:t>19034</w:t>
            </w:r>
          </w:p>
        </w:tc>
        <w:tc>
          <w:tcPr>
            <w:tcW w:w="767" w:type="dxa"/>
          </w:tcPr>
          <w:p w14:paraId="68DB68B6" w14:textId="77777777" w:rsidR="00F60FC2" w:rsidRDefault="00F60FC2">
            <w:r>
              <w:t>Muhammad Asad Hussain</w:t>
            </w:r>
          </w:p>
        </w:tc>
        <w:tc>
          <w:tcPr>
            <w:tcW w:w="670" w:type="dxa"/>
          </w:tcPr>
          <w:p w14:paraId="444CF0F3" w14:textId="77777777" w:rsidR="00F60FC2" w:rsidRDefault="00F60FC2">
            <w:r>
              <w:t>111805-P</w:t>
            </w:r>
          </w:p>
        </w:tc>
        <w:tc>
          <w:tcPr>
            <w:tcW w:w="822" w:type="dxa"/>
          </w:tcPr>
          <w:p w14:paraId="56C46428" w14:textId="77777777" w:rsidR="00F60FC2" w:rsidRDefault="00F60FC2">
            <w:r>
              <w:t xml:space="preserve">Muhammad Hussain Nasir </w:t>
            </w:r>
          </w:p>
        </w:tc>
        <w:tc>
          <w:tcPr>
            <w:tcW w:w="710" w:type="dxa"/>
          </w:tcPr>
          <w:p w14:paraId="4743301E" w14:textId="77777777" w:rsidR="00F60FC2" w:rsidRDefault="00F60FC2">
            <w:r>
              <w:t>58.1875</w:t>
            </w:r>
          </w:p>
        </w:tc>
        <w:tc>
          <w:tcPr>
            <w:tcW w:w="711" w:type="dxa"/>
          </w:tcPr>
          <w:p w14:paraId="7799C3B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0F634FF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05BFBAB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43D2B194" w14:textId="77777777" w:rsidR="00F60FC2" w:rsidRDefault="00F60FC2">
            <w:r>
              <w:t>Punjab</w:t>
            </w:r>
          </w:p>
        </w:tc>
      </w:tr>
      <w:tr w:rsidR="00F60FC2" w14:paraId="0A06E06A" w14:textId="77777777" w:rsidTr="00F60FC2">
        <w:tc>
          <w:tcPr>
            <w:tcW w:w="393" w:type="dxa"/>
          </w:tcPr>
          <w:p w14:paraId="04246574" w14:textId="77777777" w:rsidR="00F60FC2" w:rsidRDefault="00F60FC2">
            <w:r>
              <w:t>182</w:t>
            </w:r>
          </w:p>
        </w:tc>
        <w:tc>
          <w:tcPr>
            <w:tcW w:w="654" w:type="dxa"/>
          </w:tcPr>
          <w:p w14:paraId="0ECDD10A" w14:textId="77777777" w:rsidR="00F60FC2" w:rsidRDefault="00F60FC2">
            <w:r>
              <w:t>15942</w:t>
            </w:r>
          </w:p>
        </w:tc>
        <w:tc>
          <w:tcPr>
            <w:tcW w:w="767" w:type="dxa"/>
          </w:tcPr>
          <w:p w14:paraId="08D91A0B" w14:textId="77777777" w:rsidR="00F60FC2" w:rsidRDefault="00F60FC2">
            <w:r>
              <w:t>Maira Yousaf</w:t>
            </w:r>
          </w:p>
        </w:tc>
        <w:tc>
          <w:tcPr>
            <w:tcW w:w="670" w:type="dxa"/>
          </w:tcPr>
          <w:p w14:paraId="0BC8CE53" w14:textId="77777777" w:rsidR="00F60FC2" w:rsidRDefault="00F60FC2">
            <w:r>
              <w:t>111772-P</w:t>
            </w:r>
          </w:p>
        </w:tc>
        <w:tc>
          <w:tcPr>
            <w:tcW w:w="822" w:type="dxa"/>
          </w:tcPr>
          <w:p w14:paraId="319FEDB7" w14:textId="77777777" w:rsidR="00F60FC2" w:rsidRDefault="00F60FC2">
            <w:r>
              <w:t>M.Yousaf Tahir</w:t>
            </w:r>
          </w:p>
        </w:tc>
        <w:tc>
          <w:tcPr>
            <w:tcW w:w="710" w:type="dxa"/>
          </w:tcPr>
          <w:p w14:paraId="5F6F5BB9" w14:textId="77777777" w:rsidR="00F60FC2" w:rsidRDefault="00F60FC2">
            <w:r>
              <w:t>53.795745</w:t>
            </w:r>
          </w:p>
        </w:tc>
        <w:tc>
          <w:tcPr>
            <w:tcW w:w="711" w:type="dxa"/>
          </w:tcPr>
          <w:p w14:paraId="4E1EA4AB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08A01382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0191E79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5EB2BCEE" w14:textId="77777777" w:rsidR="00F60FC2" w:rsidRDefault="00F60FC2">
            <w:r>
              <w:t>Punjab</w:t>
            </w:r>
          </w:p>
        </w:tc>
      </w:tr>
      <w:tr w:rsidR="00F60FC2" w14:paraId="531DA59F" w14:textId="77777777" w:rsidTr="00F60FC2">
        <w:tc>
          <w:tcPr>
            <w:tcW w:w="393" w:type="dxa"/>
          </w:tcPr>
          <w:p w14:paraId="44DBFD7A" w14:textId="77777777" w:rsidR="00F60FC2" w:rsidRDefault="00F60FC2">
            <w:r>
              <w:t>183</w:t>
            </w:r>
          </w:p>
        </w:tc>
        <w:tc>
          <w:tcPr>
            <w:tcW w:w="654" w:type="dxa"/>
          </w:tcPr>
          <w:p w14:paraId="4C34A655" w14:textId="77777777" w:rsidR="00F60FC2" w:rsidRDefault="00F60FC2">
            <w:r>
              <w:t>18711</w:t>
            </w:r>
          </w:p>
        </w:tc>
        <w:tc>
          <w:tcPr>
            <w:tcW w:w="767" w:type="dxa"/>
          </w:tcPr>
          <w:p w14:paraId="1ADDE1F3" w14:textId="77777777" w:rsidR="00F60FC2" w:rsidRDefault="00F60FC2">
            <w:r>
              <w:t>Maryam Naeem</w:t>
            </w:r>
          </w:p>
        </w:tc>
        <w:tc>
          <w:tcPr>
            <w:tcW w:w="670" w:type="dxa"/>
          </w:tcPr>
          <w:p w14:paraId="4D31DD4D" w14:textId="77777777" w:rsidR="00F60FC2" w:rsidRDefault="00F60FC2">
            <w:r>
              <w:t>87718-P</w:t>
            </w:r>
          </w:p>
        </w:tc>
        <w:tc>
          <w:tcPr>
            <w:tcW w:w="822" w:type="dxa"/>
          </w:tcPr>
          <w:p w14:paraId="0D03AB64" w14:textId="77777777" w:rsidR="00F60FC2" w:rsidRDefault="00F60FC2">
            <w:r>
              <w:t>SHEIKH TAHIR NAEEM</w:t>
            </w:r>
          </w:p>
        </w:tc>
        <w:tc>
          <w:tcPr>
            <w:tcW w:w="710" w:type="dxa"/>
          </w:tcPr>
          <w:p w14:paraId="60D2DBB1" w14:textId="77777777" w:rsidR="00F60FC2" w:rsidRDefault="00F60FC2">
            <w:r>
              <w:t>66.776596</w:t>
            </w:r>
          </w:p>
        </w:tc>
        <w:tc>
          <w:tcPr>
            <w:tcW w:w="711" w:type="dxa"/>
          </w:tcPr>
          <w:p w14:paraId="1442F04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70827CF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EEC1880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0274BA59" w14:textId="77777777" w:rsidR="00F60FC2" w:rsidRDefault="00F60FC2">
            <w:r>
              <w:t>Punjab</w:t>
            </w:r>
          </w:p>
        </w:tc>
      </w:tr>
      <w:tr w:rsidR="00F60FC2" w14:paraId="3857E480" w14:textId="77777777" w:rsidTr="00F60FC2">
        <w:tc>
          <w:tcPr>
            <w:tcW w:w="393" w:type="dxa"/>
          </w:tcPr>
          <w:p w14:paraId="3367B4EF" w14:textId="77777777" w:rsidR="00F60FC2" w:rsidRDefault="00F60FC2">
            <w:r>
              <w:t>184</w:t>
            </w:r>
          </w:p>
        </w:tc>
        <w:tc>
          <w:tcPr>
            <w:tcW w:w="654" w:type="dxa"/>
          </w:tcPr>
          <w:p w14:paraId="04BBA2A3" w14:textId="77777777" w:rsidR="00F60FC2" w:rsidRDefault="00F60FC2">
            <w:r>
              <w:t>15173</w:t>
            </w:r>
          </w:p>
        </w:tc>
        <w:tc>
          <w:tcPr>
            <w:tcW w:w="767" w:type="dxa"/>
          </w:tcPr>
          <w:p w14:paraId="2D5B09FA" w14:textId="77777777" w:rsidR="00F60FC2" w:rsidRDefault="00F60FC2">
            <w:r>
              <w:t>Bilal Irshad Khan</w:t>
            </w:r>
          </w:p>
        </w:tc>
        <w:tc>
          <w:tcPr>
            <w:tcW w:w="670" w:type="dxa"/>
          </w:tcPr>
          <w:p w14:paraId="189A8F98" w14:textId="77777777" w:rsidR="00F60FC2" w:rsidRDefault="00F60FC2">
            <w:r>
              <w:t>113083-P</w:t>
            </w:r>
          </w:p>
        </w:tc>
        <w:tc>
          <w:tcPr>
            <w:tcW w:w="822" w:type="dxa"/>
          </w:tcPr>
          <w:p w14:paraId="7C83708A" w14:textId="77777777" w:rsidR="00F60FC2" w:rsidRDefault="00F60FC2">
            <w:r>
              <w:t>Nabeel Irshad Khan</w:t>
            </w:r>
          </w:p>
        </w:tc>
        <w:tc>
          <w:tcPr>
            <w:tcW w:w="710" w:type="dxa"/>
          </w:tcPr>
          <w:p w14:paraId="5981526C" w14:textId="77777777" w:rsidR="00F60FC2" w:rsidRDefault="00F60FC2">
            <w:r>
              <w:t>59.1875</w:t>
            </w:r>
          </w:p>
        </w:tc>
        <w:tc>
          <w:tcPr>
            <w:tcW w:w="711" w:type="dxa"/>
          </w:tcPr>
          <w:p w14:paraId="5143CF7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17B57C8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3E3730A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27C1293E" w14:textId="77777777" w:rsidR="00F60FC2" w:rsidRDefault="00F60FC2">
            <w:r>
              <w:t>Punjab</w:t>
            </w:r>
          </w:p>
        </w:tc>
      </w:tr>
      <w:tr w:rsidR="00F60FC2" w14:paraId="2C4FD324" w14:textId="77777777" w:rsidTr="00F60FC2">
        <w:tc>
          <w:tcPr>
            <w:tcW w:w="393" w:type="dxa"/>
          </w:tcPr>
          <w:p w14:paraId="1EE5C616" w14:textId="77777777" w:rsidR="00F60FC2" w:rsidRDefault="00F60FC2">
            <w:r>
              <w:t>185</w:t>
            </w:r>
          </w:p>
        </w:tc>
        <w:tc>
          <w:tcPr>
            <w:tcW w:w="654" w:type="dxa"/>
          </w:tcPr>
          <w:p w14:paraId="036A5636" w14:textId="77777777" w:rsidR="00F60FC2" w:rsidRDefault="00F60FC2">
            <w:r>
              <w:t>16356</w:t>
            </w:r>
          </w:p>
        </w:tc>
        <w:tc>
          <w:tcPr>
            <w:tcW w:w="767" w:type="dxa"/>
          </w:tcPr>
          <w:p w14:paraId="217A1635" w14:textId="77777777" w:rsidR="00F60FC2" w:rsidRDefault="00F60FC2">
            <w:r>
              <w:t>Muhammad Saad Yousaf</w:t>
            </w:r>
          </w:p>
        </w:tc>
        <w:tc>
          <w:tcPr>
            <w:tcW w:w="670" w:type="dxa"/>
          </w:tcPr>
          <w:p w14:paraId="63B2B8C2" w14:textId="77777777" w:rsidR="00F60FC2" w:rsidRDefault="00F60FC2">
            <w:r>
              <w:t>113117-P</w:t>
            </w:r>
          </w:p>
        </w:tc>
        <w:tc>
          <w:tcPr>
            <w:tcW w:w="822" w:type="dxa"/>
          </w:tcPr>
          <w:p w14:paraId="5A66CB95" w14:textId="77777777" w:rsidR="00F60FC2" w:rsidRDefault="00F60FC2">
            <w:r>
              <w:t>Hameed Ullah Malik</w:t>
            </w:r>
          </w:p>
        </w:tc>
        <w:tc>
          <w:tcPr>
            <w:tcW w:w="710" w:type="dxa"/>
          </w:tcPr>
          <w:p w14:paraId="349CFC8E" w14:textId="77777777" w:rsidR="00F60FC2" w:rsidRDefault="00F60FC2">
            <w:r>
              <w:t>58.170833</w:t>
            </w:r>
          </w:p>
        </w:tc>
        <w:tc>
          <w:tcPr>
            <w:tcW w:w="711" w:type="dxa"/>
          </w:tcPr>
          <w:p w14:paraId="05919CDF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3E3BBCDA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4C8C69F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757889EA" w14:textId="77777777" w:rsidR="00F60FC2" w:rsidRDefault="00F60FC2">
            <w:r>
              <w:t>Punjab</w:t>
            </w:r>
          </w:p>
        </w:tc>
      </w:tr>
      <w:tr w:rsidR="00F60FC2" w14:paraId="2792D6D0" w14:textId="77777777" w:rsidTr="00F60FC2">
        <w:tc>
          <w:tcPr>
            <w:tcW w:w="393" w:type="dxa"/>
          </w:tcPr>
          <w:p w14:paraId="0D63CCBF" w14:textId="77777777" w:rsidR="00F60FC2" w:rsidRDefault="00F60FC2">
            <w:r>
              <w:t>186</w:t>
            </w:r>
          </w:p>
        </w:tc>
        <w:tc>
          <w:tcPr>
            <w:tcW w:w="654" w:type="dxa"/>
          </w:tcPr>
          <w:p w14:paraId="4829E492" w14:textId="77777777" w:rsidR="00F60FC2" w:rsidRDefault="00F60FC2">
            <w:r>
              <w:t>18120</w:t>
            </w:r>
          </w:p>
        </w:tc>
        <w:tc>
          <w:tcPr>
            <w:tcW w:w="767" w:type="dxa"/>
          </w:tcPr>
          <w:p w14:paraId="0A329301" w14:textId="77777777" w:rsidR="00F60FC2" w:rsidRDefault="00F60FC2">
            <w:r>
              <w:t>Muhammad Usama Masoo</w:t>
            </w:r>
            <w:r>
              <w:lastRenderedPageBreak/>
              <w:t>d</w:t>
            </w:r>
          </w:p>
        </w:tc>
        <w:tc>
          <w:tcPr>
            <w:tcW w:w="670" w:type="dxa"/>
          </w:tcPr>
          <w:p w14:paraId="513E384C" w14:textId="77777777" w:rsidR="00F60FC2" w:rsidRDefault="00F60FC2">
            <w:r>
              <w:lastRenderedPageBreak/>
              <w:t>101751-P</w:t>
            </w:r>
          </w:p>
        </w:tc>
        <w:tc>
          <w:tcPr>
            <w:tcW w:w="822" w:type="dxa"/>
          </w:tcPr>
          <w:p w14:paraId="5B029885" w14:textId="77777777" w:rsidR="00F60FC2" w:rsidRDefault="00F60FC2">
            <w:r>
              <w:t>Khalid Masood Warraich</w:t>
            </w:r>
          </w:p>
        </w:tc>
        <w:tc>
          <w:tcPr>
            <w:tcW w:w="710" w:type="dxa"/>
          </w:tcPr>
          <w:p w14:paraId="0DA20926" w14:textId="77777777" w:rsidR="00F60FC2" w:rsidRDefault="00F60FC2">
            <w:r>
              <w:t>57.579167</w:t>
            </w:r>
          </w:p>
        </w:tc>
        <w:tc>
          <w:tcPr>
            <w:tcW w:w="711" w:type="dxa"/>
          </w:tcPr>
          <w:p w14:paraId="1C45C0B0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3AFDD729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73414B7" w14:textId="77777777" w:rsidR="00F60FC2" w:rsidRDefault="00F60FC2">
            <w:r>
              <w:t>Holy Family Hospital, Rawalpi</w:t>
            </w:r>
            <w:r>
              <w:lastRenderedPageBreak/>
              <w:t>ndi</w:t>
            </w:r>
          </w:p>
        </w:tc>
        <w:tc>
          <w:tcPr>
            <w:tcW w:w="747" w:type="dxa"/>
          </w:tcPr>
          <w:p w14:paraId="640B7BA2" w14:textId="77777777" w:rsidR="00F60FC2" w:rsidRDefault="00F60FC2">
            <w:r>
              <w:lastRenderedPageBreak/>
              <w:t>Punjab</w:t>
            </w:r>
          </w:p>
        </w:tc>
      </w:tr>
      <w:tr w:rsidR="00F60FC2" w14:paraId="2522B5D2" w14:textId="77777777" w:rsidTr="00F60FC2">
        <w:tc>
          <w:tcPr>
            <w:tcW w:w="393" w:type="dxa"/>
          </w:tcPr>
          <w:p w14:paraId="47479EB0" w14:textId="77777777" w:rsidR="00F60FC2" w:rsidRDefault="00F60FC2">
            <w:r>
              <w:t>187</w:t>
            </w:r>
          </w:p>
        </w:tc>
        <w:tc>
          <w:tcPr>
            <w:tcW w:w="654" w:type="dxa"/>
          </w:tcPr>
          <w:p w14:paraId="4A0D0BFB" w14:textId="77777777" w:rsidR="00F60FC2" w:rsidRDefault="00F60FC2">
            <w:r>
              <w:t>18020</w:t>
            </w:r>
          </w:p>
        </w:tc>
        <w:tc>
          <w:tcPr>
            <w:tcW w:w="767" w:type="dxa"/>
          </w:tcPr>
          <w:p w14:paraId="71918634" w14:textId="77777777" w:rsidR="00F60FC2" w:rsidRDefault="00F60FC2">
            <w:r>
              <w:t>Muhammad Saud Iqbal</w:t>
            </w:r>
          </w:p>
        </w:tc>
        <w:tc>
          <w:tcPr>
            <w:tcW w:w="670" w:type="dxa"/>
          </w:tcPr>
          <w:p w14:paraId="76D679EA" w14:textId="77777777" w:rsidR="00F60FC2" w:rsidRDefault="00F60FC2">
            <w:r>
              <w:t>96380-P</w:t>
            </w:r>
          </w:p>
        </w:tc>
        <w:tc>
          <w:tcPr>
            <w:tcW w:w="822" w:type="dxa"/>
          </w:tcPr>
          <w:p w14:paraId="1D0FFE1F" w14:textId="77777777" w:rsidR="00F60FC2" w:rsidRDefault="00F60FC2">
            <w:r>
              <w:t>Rasheed Iqbal</w:t>
            </w:r>
          </w:p>
        </w:tc>
        <w:tc>
          <w:tcPr>
            <w:tcW w:w="710" w:type="dxa"/>
          </w:tcPr>
          <w:p w14:paraId="0994A556" w14:textId="77777777" w:rsidR="00F60FC2" w:rsidRDefault="00F60FC2">
            <w:r>
              <w:t>70.2</w:t>
            </w:r>
          </w:p>
        </w:tc>
        <w:tc>
          <w:tcPr>
            <w:tcW w:w="711" w:type="dxa"/>
          </w:tcPr>
          <w:p w14:paraId="26977EF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CEE1EA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61A8F22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73F1FA78" w14:textId="77777777" w:rsidR="00F60FC2" w:rsidRDefault="00F60FC2">
            <w:r>
              <w:t>Punjab</w:t>
            </w:r>
          </w:p>
        </w:tc>
      </w:tr>
      <w:tr w:rsidR="00F60FC2" w14:paraId="11C11F5C" w14:textId="77777777" w:rsidTr="00F60FC2">
        <w:tc>
          <w:tcPr>
            <w:tcW w:w="393" w:type="dxa"/>
          </w:tcPr>
          <w:p w14:paraId="3FA6063E" w14:textId="77777777" w:rsidR="00F60FC2" w:rsidRDefault="00F60FC2">
            <w:r>
              <w:t>188</w:t>
            </w:r>
          </w:p>
        </w:tc>
        <w:tc>
          <w:tcPr>
            <w:tcW w:w="654" w:type="dxa"/>
          </w:tcPr>
          <w:p w14:paraId="012B802D" w14:textId="77777777" w:rsidR="00F60FC2" w:rsidRDefault="00F60FC2">
            <w:r>
              <w:t>18315</w:t>
            </w:r>
          </w:p>
        </w:tc>
        <w:tc>
          <w:tcPr>
            <w:tcW w:w="767" w:type="dxa"/>
          </w:tcPr>
          <w:p w14:paraId="7CE0F2B8" w14:textId="77777777" w:rsidR="00F60FC2" w:rsidRDefault="00F60FC2">
            <w:r>
              <w:t>Muhammad Abu Bakar Afzal</w:t>
            </w:r>
          </w:p>
        </w:tc>
        <w:tc>
          <w:tcPr>
            <w:tcW w:w="670" w:type="dxa"/>
          </w:tcPr>
          <w:p w14:paraId="5CCC7BC6" w14:textId="77777777" w:rsidR="00F60FC2" w:rsidRDefault="00F60FC2">
            <w:r>
              <w:t>87778-P</w:t>
            </w:r>
          </w:p>
        </w:tc>
        <w:tc>
          <w:tcPr>
            <w:tcW w:w="822" w:type="dxa"/>
          </w:tcPr>
          <w:p w14:paraId="2BB534C5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61B63B3D" w14:textId="77777777" w:rsidR="00F60FC2" w:rsidRDefault="00F60FC2">
            <w:r>
              <w:t>68.2625</w:t>
            </w:r>
          </w:p>
        </w:tc>
        <w:tc>
          <w:tcPr>
            <w:tcW w:w="711" w:type="dxa"/>
          </w:tcPr>
          <w:p w14:paraId="270B6C8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C502B72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A9FA688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49C47B75" w14:textId="77777777" w:rsidR="00F60FC2" w:rsidRDefault="00F60FC2">
            <w:r>
              <w:t>Punjab</w:t>
            </w:r>
          </w:p>
        </w:tc>
      </w:tr>
      <w:tr w:rsidR="00F60FC2" w14:paraId="68C07357" w14:textId="77777777" w:rsidTr="00F60FC2">
        <w:tc>
          <w:tcPr>
            <w:tcW w:w="393" w:type="dxa"/>
          </w:tcPr>
          <w:p w14:paraId="38DCB675" w14:textId="77777777" w:rsidR="00F60FC2" w:rsidRDefault="00F60FC2">
            <w:r>
              <w:t>189</w:t>
            </w:r>
          </w:p>
        </w:tc>
        <w:tc>
          <w:tcPr>
            <w:tcW w:w="654" w:type="dxa"/>
          </w:tcPr>
          <w:p w14:paraId="1A5882FB" w14:textId="77777777" w:rsidR="00F60FC2" w:rsidRDefault="00F60FC2">
            <w:r>
              <w:t>2338</w:t>
            </w:r>
          </w:p>
        </w:tc>
        <w:tc>
          <w:tcPr>
            <w:tcW w:w="767" w:type="dxa"/>
          </w:tcPr>
          <w:p w14:paraId="50A596B9" w14:textId="77777777" w:rsidR="00F60FC2" w:rsidRDefault="00F60FC2">
            <w:r>
              <w:t>Syeda Masooma Bukhari</w:t>
            </w:r>
          </w:p>
        </w:tc>
        <w:tc>
          <w:tcPr>
            <w:tcW w:w="670" w:type="dxa"/>
          </w:tcPr>
          <w:p w14:paraId="7B94123E" w14:textId="77777777" w:rsidR="00F60FC2" w:rsidRDefault="00F60FC2">
            <w:r>
              <w:t>97970-P</w:t>
            </w:r>
          </w:p>
        </w:tc>
        <w:tc>
          <w:tcPr>
            <w:tcW w:w="822" w:type="dxa"/>
          </w:tcPr>
          <w:p w14:paraId="7A8CC8F5" w14:textId="77777777" w:rsidR="00F60FC2" w:rsidRDefault="00F60FC2">
            <w:r>
              <w:t>Syed Kamran Haider</w:t>
            </w:r>
          </w:p>
        </w:tc>
        <w:tc>
          <w:tcPr>
            <w:tcW w:w="710" w:type="dxa"/>
          </w:tcPr>
          <w:p w14:paraId="060669B3" w14:textId="77777777" w:rsidR="00F60FC2" w:rsidRDefault="00F60FC2">
            <w:r>
              <w:t>66.9375</w:t>
            </w:r>
          </w:p>
        </w:tc>
        <w:tc>
          <w:tcPr>
            <w:tcW w:w="711" w:type="dxa"/>
          </w:tcPr>
          <w:p w14:paraId="3F11B3E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52F370D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F5FC5EA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383873D5" w14:textId="77777777" w:rsidR="00F60FC2" w:rsidRDefault="00F60FC2">
            <w:r>
              <w:t>Punjab</w:t>
            </w:r>
          </w:p>
        </w:tc>
      </w:tr>
      <w:tr w:rsidR="00F60FC2" w14:paraId="1E44883E" w14:textId="77777777" w:rsidTr="00F60FC2">
        <w:tc>
          <w:tcPr>
            <w:tcW w:w="393" w:type="dxa"/>
          </w:tcPr>
          <w:p w14:paraId="3A15BCF4" w14:textId="77777777" w:rsidR="00F60FC2" w:rsidRDefault="00F60FC2">
            <w:r>
              <w:t>190</w:t>
            </w:r>
          </w:p>
        </w:tc>
        <w:tc>
          <w:tcPr>
            <w:tcW w:w="654" w:type="dxa"/>
          </w:tcPr>
          <w:p w14:paraId="60081FE9" w14:textId="77777777" w:rsidR="00F60FC2" w:rsidRDefault="00F60FC2">
            <w:r>
              <w:t>17626</w:t>
            </w:r>
          </w:p>
        </w:tc>
        <w:tc>
          <w:tcPr>
            <w:tcW w:w="767" w:type="dxa"/>
          </w:tcPr>
          <w:p w14:paraId="32BD0670" w14:textId="77777777" w:rsidR="00F60FC2" w:rsidRDefault="00F60FC2">
            <w:r>
              <w:t>Tusneem Haider</w:t>
            </w:r>
          </w:p>
        </w:tc>
        <w:tc>
          <w:tcPr>
            <w:tcW w:w="670" w:type="dxa"/>
          </w:tcPr>
          <w:p w14:paraId="18ACB388" w14:textId="77777777" w:rsidR="00F60FC2" w:rsidRDefault="00F60FC2">
            <w:r>
              <w:t>100888-p</w:t>
            </w:r>
          </w:p>
        </w:tc>
        <w:tc>
          <w:tcPr>
            <w:tcW w:w="822" w:type="dxa"/>
          </w:tcPr>
          <w:p w14:paraId="34702EC4" w14:textId="77777777" w:rsidR="00F60FC2" w:rsidRDefault="00F60FC2">
            <w:r>
              <w:t>Ghulam Haider</w:t>
            </w:r>
          </w:p>
        </w:tc>
        <w:tc>
          <w:tcPr>
            <w:tcW w:w="710" w:type="dxa"/>
          </w:tcPr>
          <w:p w14:paraId="4EBEDE2F" w14:textId="77777777" w:rsidR="00F60FC2" w:rsidRDefault="00F60FC2">
            <w:r>
              <w:t>64.993333</w:t>
            </w:r>
          </w:p>
        </w:tc>
        <w:tc>
          <w:tcPr>
            <w:tcW w:w="711" w:type="dxa"/>
          </w:tcPr>
          <w:p w14:paraId="0B5E87C5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448B4A1D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EA70132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57E599A7" w14:textId="77777777" w:rsidR="00F60FC2" w:rsidRDefault="00F60FC2">
            <w:r>
              <w:t>Punjab</w:t>
            </w:r>
          </w:p>
        </w:tc>
      </w:tr>
      <w:tr w:rsidR="00F60FC2" w14:paraId="31D130D0" w14:textId="77777777" w:rsidTr="00F60FC2">
        <w:tc>
          <w:tcPr>
            <w:tcW w:w="393" w:type="dxa"/>
          </w:tcPr>
          <w:p w14:paraId="462B6D91" w14:textId="77777777" w:rsidR="00F60FC2" w:rsidRDefault="00F60FC2">
            <w:r>
              <w:t>191</w:t>
            </w:r>
          </w:p>
        </w:tc>
        <w:tc>
          <w:tcPr>
            <w:tcW w:w="654" w:type="dxa"/>
          </w:tcPr>
          <w:p w14:paraId="3D418CF8" w14:textId="77777777" w:rsidR="00F60FC2" w:rsidRDefault="00F60FC2">
            <w:r>
              <w:t>18866</w:t>
            </w:r>
          </w:p>
        </w:tc>
        <w:tc>
          <w:tcPr>
            <w:tcW w:w="767" w:type="dxa"/>
          </w:tcPr>
          <w:p w14:paraId="16C9C88F" w14:textId="77777777" w:rsidR="00F60FC2" w:rsidRDefault="00F60FC2">
            <w:r>
              <w:t>Muhammad Awais Latif</w:t>
            </w:r>
          </w:p>
        </w:tc>
        <w:tc>
          <w:tcPr>
            <w:tcW w:w="670" w:type="dxa"/>
          </w:tcPr>
          <w:p w14:paraId="561FCDD8" w14:textId="77777777" w:rsidR="00F60FC2" w:rsidRDefault="00F60FC2">
            <w:r>
              <w:t>94993-P</w:t>
            </w:r>
          </w:p>
        </w:tc>
        <w:tc>
          <w:tcPr>
            <w:tcW w:w="822" w:type="dxa"/>
          </w:tcPr>
          <w:p w14:paraId="1D28C4A4" w14:textId="77777777" w:rsidR="00F60FC2" w:rsidRDefault="00F60FC2">
            <w:r>
              <w:t>Muhammad Latif</w:t>
            </w:r>
          </w:p>
        </w:tc>
        <w:tc>
          <w:tcPr>
            <w:tcW w:w="710" w:type="dxa"/>
          </w:tcPr>
          <w:p w14:paraId="400C9401" w14:textId="77777777" w:rsidR="00F60FC2" w:rsidRDefault="00F60FC2">
            <w:r>
              <w:t>65.020833</w:t>
            </w:r>
          </w:p>
        </w:tc>
        <w:tc>
          <w:tcPr>
            <w:tcW w:w="711" w:type="dxa"/>
          </w:tcPr>
          <w:p w14:paraId="3D96CEB1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5D843E7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55CE665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47FF8D01" w14:textId="77777777" w:rsidR="00F60FC2" w:rsidRDefault="00F60FC2">
            <w:r>
              <w:t>Punjab</w:t>
            </w:r>
          </w:p>
        </w:tc>
      </w:tr>
      <w:tr w:rsidR="00F60FC2" w14:paraId="0A86407D" w14:textId="77777777" w:rsidTr="00F60FC2">
        <w:tc>
          <w:tcPr>
            <w:tcW w:w="393" w:type="dxa"/>
          </w:tcPr>
          <w:p w14:paraId="414A600C" w14:textId="77777777" w:rsidR="00F60FC2" w:rsidRDefault="00F60FC2">
            <w:r>
              <w:t>192</w:t>
            </w:r>
          </w:p>
        </w:tc>
        <w:tc>
          <w:tcPr>
            <w:tcW w:w="654" w:type="dxa"/>
          </w:tcPr>
          <w:p w14:paraId="0AAAD4A1" w14:textId="77777777" w:rsidR="00F60FC2" w:rsidRDefault="00F60FC2">
            <w:r>
              <w:t>4486</w:t>
            </w:r>
          </w:p>
        </w:tc>
        <w:tc>
          <w:tcPr>
            <w:tcW w:w="767" w:type="dxa"/>
          </w:tcPr>
          <w:p w14:paraId="56ABCD06" w14:textId="77777777" w:rsidR="00F60FC2" w:rsidRDefault="00F60FC2">
            <w:r>
              <w:t>Waqas Ahmad</w:t>
            </w:r>
          </w:p>
        </w:tc>
        <w:tc>
          <w:tcPr>
            <w:tcW w:w="670" w:type="dxa"/>
          </w:tcPr>
          <w:p w14:paraId="17E54349" w14:textId="77777777" w:rsidR="00F60FC2" w:rsidRDefault="00F60FC2">
            <w:r>
              <w:t>96730-p</w:t>
            </w:r>
          </w:p>
        </w:tc>
        <w:tc>
          <w:tcPr>
            <w:tcW w:w="822" w:type="dxa"/>
          </w:tcPr>
          <w:p w14:paraId="515314C5" w14:textId="77777777" w:rsidR="00F60FC2" w:rsidRDefault="00F60FC2">
            <w:r>
              <w:t>Rashid Ahmad</w:t>
            </w:r>
          </w:p>
        </w:tc>
        <w:tc>
          <w:tcPr>
            <w:tcW w:w="710" w:type="dxa"/>
          </w:tcPr>
          <w:p w14:paraId="7B50ADD1" w14:textId="77777777" w:rsidR="00F60FC2" w:rsidRDefault="00F60FC2">
            <w:r>
              <w:t>64.95</w:t>
            </w:r>
          </w:p>
        </w:tc>
        <w:tc>
          <w:tcPr>
            <w:tcW w:w="711" w:type="dxa"/>
          </w:tcPr>
          <w:p w14:paraId="61292C7A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39C2069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79418B0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2783E8C9" w14:textId="77777777" w:rsidR="00F60FC2" w:rsidRDefault="00F60FC2">
            <w:r>
              <w:t>Punjab</w:t>
            </w:r>
          </w:p>
        </w:tc>
      </w:tr>
      <w:tr w:rsidR="00F60FC2" w14:paraId="29B99D0D" w14:textId="77777777" w:rsidTr="00F60FC2">
        <w:tc>
          <w:tcPr>
            <w:tcW w:w="393" w:type="dxa"/>
          </w:tcPr>
          <w:p w14:paraId="5B64AA3D" w14:textId="77777777" w:rsidR="00F60FC2" w:rsidRDefault="00F60FC2">
            <w:r>
              <w:t>193</w:t>
            </w:r>
          </w:p>
        </w:tc>
        <w:tc>
          <w:tcPr>
            <w:tcW w:w="654" w:type="dxa"/>
          </w:tcPr>
          <w:p w14:paraId="3AD04225" w14:textId="77777777" w:rsidR="00F60FC2" w:rsidRDefault="00F60FC2">
            <w:r>
              <w:t>18001</w:t>
            </w:r>
          </w:p>
        </w:tc>
        <w:tc>
          <w:tcPr>
            <w:tcW w:w="767" w:type="dxa"/>
          </w:tcPr>
          <w:p w14:paraId="62865CF5" w14:textId="77777777" w:rsidR="00F60FC2" w:rsidRDefault="00F60FC2">
            <w:r>
              <w:t>Hafiz Muhammad Usman</w:t>
            </w:r>
          </w:p>
        </w:tc>
        <w:tc>
          <w:tcPr>
            <w:tcW w:w="670" w:type="dxa"/>
          </w:tcPr>
          <w:p w14:paraId="57A902D6" w14:textId="77777777" w:rsidR="00F60FC2" w:rsidRDefault="00F60FC2">
            <w:r>
              <w:t>94377-P</w:t>
            </w:r>
          </w:p>
        </w:tc>
        <w:tc>
          <w:tcPr>
            <w:tcW w:w="822" w:type="dxa"/>
          </w:tcPr>
          <w:p w14:paraId="09DEB1CC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3F57A1B9" w14:textId="77777777" w:rsidR="00F60FC2" w:rsidRDefault="00F60FC2">
            <w:r>
              <w:t>63.645833</w:t>
            </w:r>
          </w:p>
        </w:tc>
        <w:tc>
          <w:tcPr>
            <w:tcW w:w="711" w:type="dxa"/>
          </w:tcPr>
          <w:p w14:paraId="1FE3FC0B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848F091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141917C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7B7745B1" w14:textId="77777777" w:rsidR="00F60FC2" w:rsidRDefault="00F60FC2">
            <w:r>
              <w:t>Punjab</w:t>
            </w:r>
          </w:p>
        </w:tc>
      </w:tr>
      <w:tr w:rsidR="00F60FC2" w14:paraId="0D63BA4F" w14:textId="77777777" w:rsidTr="00F60FC2">
        <w:tc>
          <w:tcPr>
            <w:tcW w:w="393" w:type="dxa"/>
          </w:tcPr>
          <w:p w14:paraId="50CAB80A" w14:textId="77777777" w:rsidR="00F60FC2" w:rsidRDefault="00F60FC2">
            <w:r>
              <w:t>194</w:t>
            </w:r>
          </w:p>
        </w:tc>
        <w:tc>
          <w:tcPr>
            <w:tcW w:w="654" w:type="dxa"/>
          </w:tcPr>
          <w:p w14:paraId="784E2206" w14:textId="77777777" w:rsidR="00F60FC2" w:rsidRDefault="00F60FC2">
            <w:r>
              <w:t>15935</w:t>
            </w:r>
          </w:p>
        </w:tc>
        <w:tc>
          <w:tcPr>
            <w:tcW w:w="767" w:type="dxa"/>
          </w:tcPr>
          <w:p w14:paraId="687C31EB" w14:textId="77777777" w:rsidR="00F60FC2" w:rsidRDefault="00F60FC2">
            <w:r>
              <w:t>Muhammad Umar Abid</w:t>
            </w:r>
          </w:p>
        </w:tc>
        <w:tc>
          <w:tcPr>
            <w:tcW w:w="670" w:type="dxa"/>
          </w:tcPr>
          <w:p w14:paraId="7F93FA61" w14:textId="77777777" w:rsidR="00F60FC2" w:rsidRDefault="00F60FC2">
            <w:r>
              <w:t>110464-P</w:t>
            </w:r>
          </w:p>
        </w:tc>
        <w:tc>
          <w:tcPr>
            <w:tcW w:w="822" w:type="dxa"/>
          </w:tcPr>
          <w:p w14:paraId="6AF95EA9" w14:textId="77777777" w:rsidR="00F60FC2" w:rsidRDefault="00F60FC2">
            <w:r>
              <w:t>Muhammad Abid Sharif</w:t>
            </w:r>
          </w:p>
        </w:tc>
        <w:tc>
          <w:tcPr>
            <w:tcW w:w="710" w:type="dxa"/>
          </w:tcPr>
          <w:p w14:paraId="7BB16A4F" w14:textId="77777777" w:rsidR="00F60FC2" w:rsidRDefault="00F60FC2">
            <w:r>
              <w:t>61.225</w:t>
            </w:r>
          </w:p>
        </w:tc>
        <w:tc>
          <w:tcPr>
            <w:tcW w:w="711" w:type="dxa"/>
          </w:tcPr>
          <w:p w14:paraId="60484EB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1007941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A3883FD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052C3E6E" w14:textId="77777777" w:rsidR="00F60FC2" w:rsidRDefault="00F60FC2">
            <w:r>
              <w:t>Punjab</w:t>
            </w:r>
          </w:p>
        </w:tc>
      </w:tr>
      <w:tr w:rsidR="00F60FC2" w14:paraId="3729DFD1" w14:textId="77777777" w:rsidTr="00F60FC2">
        <w:tc>
          <w:tcPr>
            <w:tcW w:w="393" w:type="dxa"/>
          </w:tcPr>
          <w:p w14:paraId="45EF32F4" w14:textId="77777777" w:rsidR="00F60FC2" w:rsidRDefault="00F60FC2">
            <w:r>
              <w:t>195</w:t>
            </w:r>
          </w:p>
        </w:tc>
        <w:tc>
          <w:tcPr>
            <w:tcW w:w="654" w:type="dxa"/>
          </w:tcPr>
          <w:p w14:paraId="20002A9D" w14:textId="77777777" w:rsidR="00F60FC2" w:rsidRDefault="00F60FC2">
            <w:r>
              <w:t>17699</w:t>
            </w:r>
          </w:p>
        </w:tc>
        <w:tc>
          <w:tcPr>
            <w:tcW w:w="767" w:type="dxa"/>
          </w:tcPr>
          <w:p w14:paraId="416F8A39" w14:textId="77777777" w:rsidR="00F60FC2" w:rsidRDefault="00F60FC2">
            <w:r>
              <w:t>Muhammad Mehdi Aown</w:t>
            </w:r>
          </w:p>
        </w:tc>
        <w:tc>
          <w:tcPr>
            <w:tcW w:w="670" w:type="dxa"/>
          </w:tcPr>
          <w:p w14:paraId="6F168798" w14:textId="77777777" w:rsidR="00F60FC2" w:rsidRDefault="00F60FC2">
            <w:r>
              <w:t>90979-P</w:t>
            </w:r>
          </w:p>
        </w:tc>
        <w:tc>
          <w:tcPr>
            <w:tcW w:w="822" w:type="dxa"/>
          </w:tcPr>
          <w:p w14:paraId="4E5CB8B8" w14:textId="77777777" w:rsidR="00F60FC2" w:rsidRDefault="00F60FC2">
            <w:r>
              <w:t>Fayyaz Hussain</w:t>
            </w:r>
          </w:p>
        </w:tc>
        <w:tc>
          <w:tcPr>
            <w:tcW w:w="710" w:type="dxa"/>
          </w:tcPr>
          <w:p w14:paraId="56275744" w14:textId="77777777" w:rsidR="00F60FC2" w:rsidRDefault="00F60FC2">
            <w:r>
              <w:t>69.376744</w:t>
            </w:r>
          </w:p>
        </w:tc>
        <w:tc>
          <w:tcPr>
            <w:tcW w:w="711" w:type="dxa"/>
          </w:tcPr>
          <w:p w14:paraId="3E4B9F2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6264228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4C4FD4E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04366E15" w14:textId="77777777" w:rsidR="00F60FC2" w:rsidRDefault="00F60FC2">
            <w:r>
              <w:t>Punjab</w:t>
            </w:r>
          </w:p>
        </w:tc>
      </w:tr>
      <w:tr w:rsidR="00F60FC2" w14:paraId="6349553F" w14:textId="77777777" w:rsidTr="00F60FC2">
        <w:tc>
          <w:tcPr>
            <w:tcW w:w="393" w:type="dxa"/>
          </w:tcPr>
          <w:p w14:paraId="5C7C13A4" w14:textId="77777777" w:rsidR="00F60FC2" w:rsidRDefault="00F60FC2">
            <w:r>
              <w:t>196</w:t>
            </w:r>
          </w:p>
        </w:tc>
        <w:tc>
          <w:tcPr>
            <w:tcW w:w="654" w:type="dxa"/>
          </w:tcPr>
          <w:p w14:paraId="5396CD23" w14:textId="77777777" w:rsidR="00F60FC2" w:rsidRDefault="00F60FC2">
            <w:r>
              <w:t>17779</w:t>
            </w:r>
          </w:p>
        </w:tc>
        <w:tc>
          <w:tcPr>
            <w:tcW w:w="767" w:type="dxa"/>
          </w:tcPr>
          <w:p w14:paraId="5B489453" w14:textId="77777777" w:rsidR="00F60FC2" w:rsidRDefault="00F60FC2">
            <w:r>
              <w:t>Hafsa Khan</w:t>
            </w:r>
          </w:p>
        </w:tc>
        <w:tc>
          <w:tcPr>
            <w:tcW w:w="670" w:type="dxa"/>
          </w:tcPr>
          <w:p w14:paraId="0A6F217A" w14:textId="77777777" w:rsidR="00F60FC2" w:rsidRDefault="00F60FC2">
            <w:r>
              <w:t>84877-p</w:t>
            </w:r>
          </w:p>
        </w:tc>
        <w:tc>
          <w:tcPr>
            <w:tcW w:w="822" w:type="dxa"/>
          </w:tcPr>
          <w:p w14:paraId="6463F952" w14:textId="77777777" w:rsidR="00F60FC2" w:rsidRDefault="00F60FC2">
            <w:r>
              <w:t>Muhammad Ishtiaq Khan</w:t>
            </w:r>
          </w:p>
        </w:tc>
        <w:tc>
          <w:tcPr>
            <w:tcW w:w="710" w:type="dxa"/>
          </w:tcPr>
          <w:p w14:paraId="6A609AE0" w14:textId="77777777" w:rsidR="00F60FC2" w:rsidRDefault="00F60FC2">
            <w:r>
              <w:t>68.125</w:t>
            </w:r>
          </w:p>
        </w:tc>
        <w:tc>
          <w:tcPr>
            <w:tcW w:w="711" w:type="dxa"/>
          </w:tcPr>
          <w:p w14:paraId="17226648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DBAA902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CF264D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A12EE36" w14:textId="77777777" w:rsidR="00F60FC2" w:rsidRDefault="00F60FC2">
            <w:r>
              <w:t>Punjab</w:t>
            </w:r>
          </w:p>
        </w:tc>
      </w:tr>
      <w:tr w:rsidR="00F60FC2" w14:paraId="56F9BC5E" w14:textId="77777777" w:rsidTr="00F60FC2">
        <w:tc>
          <w:tcPr>
            <w:tcW w:w="393" w:type="dxa"/>
          </w:tcPr>
          <w:p w14:paraId="0F58449B" w14:textId="77777777" w:rsidR="00F60FC2" w:rsidRDefault="00F60FC2">
            <w:r>
              <w:t>197</w:t>
            </w:r>
          </w:p>
        </w:tc>
        <w:tc>
          <w:tcPr>
            <w:tcW w:w="654" w:type="dxa"/>
          </w:tcPr>
          <w:p w14:paraId="7DBF260D" w14:textId="77777777" w:rsidR="00F60FC2" w:rsidRDefault="00F60FC2">
            <w:r>
              <w:t>4596</w:t>
            </w:r>
          </w:p>
        </w:tc>
        <w:tc>
          <w:tcPr>
            <w:tcW w:w="767" w:type="dxa"/>
          </w:tcPr>
          <w:p w14:paraId="2923CD24" w14:textId="77777777" w:rsidR="00F60FC2" w:rsidRDefault="00F60FC2">
            <w:r>
              <w:t>Hamza Mustafa</w:t>
            </w:r>
          </w:p>
        </w:tc>
        <w:tc>
          <w:tcPr>
            <w:tcW w:w="670" w:type="dxa"/>
          </w:tcPr>
          <w:p w14:paraId="5D81A0D6" w14:textId="77777777" w:rsidR="00F60FC2" w:rsidRDefault="00F60FC2">
            <w:r>
              <w:t>98579-P</w:t>
            </w:r>
          </w:p>
        </w:tc>
        <w:tc>
          <w:tcPr>
            <w:tcW w:w="822" w:type="dxa"/>
          </w:tcPr>
          <w:p w14:paraId="51042BE0" w14:textId="77777777" w:rsidR="00F60FC2" w:rsidRDefault="00F60FC2">
            <w:r>
              <w:t>Ghulam Mustafa</w:t>
            </w:r>
          </w:p>
        </w:tc>
        <w:tc>
          <w:tcPr>
            <w:tcW w:w="710" w:type="dxa"/>
          </w:tcPr>
          <w:p w14:paraId="28140D10" w14:textId="77777777" w:rsidR="00F60FC2" w:rsidRDefault="00F60FC2">
            <w:r>
              <w:t>66.925</w:t>
            </w:r>
          </w:p>
        </w:tc>
        <w:tc>
          <w:tcPr>
            <w:tcW w:w="711" w:type="dxa"/>
          </w:tcPr>
          <w:p w14:paraId="2445ECBD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2997E4E8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43354E61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F0CBE9F" w14:textId="77777777" w:rsidR="00F60FC2" w:rsidRDefault="00F60FC2">
            <w:r>
              <w:t>Punjab</w:t>
            </w:r>
          </w:p>
        </w:tc>
      </w:tr>
      <w:tr w:rsidR="00F60FC2" w14:paraId="1E384C30" w14:textId="77777777" w:rsidTr="00F60FC2">
        <w:tc>
          <w:tcPr>
            <w:tcW w:w="393" w:type="dxa"/>
          </w:tcPr>
          <w:p w14:paraId="45BC3D7C" w14:textId="77777777" w:rsidR="00F60FC2" w:rsidRDefault="00F60FC2">
            <w:r>
              <w:t>198</w:t>
            </w:r>
          </w:p>
        </w:tc>
        <w:tc>
          <w:tcPr>
            <w:tcW w:w="654" w:type="dxa"/>
          </w:tcPr>
          <w:p w14:paraId="05D4E6A2" w14:textId="77777777" w:rsidR="00F60FC2" w:rsidRDefault="00F60FC2">
            <w:r>
              <w:t>3509</w:t>
            </w:r>
          </w:p>
        </w:tc>
        <w:tc>
          <w:tcPr>
            <w:tcW w:w="767" w:type="dxa"/>
          </w:tcPr>
          <w:p w14:paraId="53A0845B" w14:textId="77777777" w:rsidR="00F60FC2" w:rsidRDefault="00F60FC2">
            <w:r>
              <w:t xml:space="preserve">Muhammad Mashhood </w:t>
            </w:r>
            <w:r>
              <w:lastRenderedPageBreak/>
              <w:t>Ahmad Shad</w:t>
            </w:r>
          </w:p>
        </w:tc>
        <w:tc>
          <w:tcPr>
            <w:tcW w:w="670" w:type="dxa"/>
          </w:tcPr>
          <w:p w14:paraId="5002770B" w14:textId="77777777" w:rsidR="00F60FC2" w:rsidRDefault="00F60FC2">
            <w:r>
              <w:lastRenderedPageBreak/>
              <w:t>106574-P</w:t>
            </w:r>
          </w:p>
        </w:tc>
        <w:tc>
          <w:tcPr>
            <w:tcW w:w="822" w:type="dxa"/>
          </w:tcPr>
          <w:p w14:paraId="099DAEA0" w14:textId="77777777" w:rsidR="00F60FC2" w:rsidRDefault="00F60FC2">
            <w:r>
              <w:t>Noor Ahmad Shad</w:t>
            </w:r>
          </w:p>
        </w:tc>
        <w:tc>
          <w:tcPr>
            <w:tcW w:w="710" w:type="dxa"/>
          </w:tcPr>
          <w:p w14:paraId="0140EA80" w14:textId="77777777" w:rsidR="00F60FC2" w:rsidRDefault="00F60FC2">
            <w:r>
              <w:t>66.076871</w:t>
            </w:r>
          </w:p>
        </w:tc>
        <w:tc>
          <w:tcPr>
            <w:tcW w:w="711" w:type="dxa"/>
          </w:tcPr>
          <w:p w14:paraId="3270D0B8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2D0400BB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D9CDBC4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55A7B785" w14:textId="77777777" w:rsidR="00F60FC2" w:rsidRDefault="00F60FC2">
            <w:r>
              <w:t>Punjab</w:t>
            </w:r>
          </w:p>
        </w:tc>
      </w:tr>
      <w:tr w:rsidR="00F60FC2" w14:paraId="0B241DBA" w14:textId="77777777" w:rsidTr="00F60FC2">
        <w:tc>
          <w:tcPr>
            <w:tcW w:w="393" w:type="dxa"/>
          </w:tcPr>
          <w:p w14:paraId="70CF8794" w14:textId="77777777" w:rsidR="00F60FC2" w:rsidRDefault="00F60FC2">
            <w:r>
              <w:t>199</w:t>
            </w:r>
          </w:p>
        </w:tc>
        <w:tc>
          <w:tcPr>
            <w:tcW w:w="654" w:type="dxa"/>
          </w:tcPr>
          <w:p w14:paraId="750BFD77" w14:textId="77777777" w:rsidR="00F60FC2" w:rsidRDefault="00F60FC2">
            <w:r>
              <w:t>16443</w:t>
            </w:r>
          </w:p>
        </w:tc>
        <w:tc>
          <w:tcPr>
            <w:tcW w:w="767" w:type="dxa"/>
          </w:tcPr>
          <w:p w14:paraId="6807B883" w14:textId="77777777" w:rsidR="00F60FC2" w:rsidRDefault="00F60FC2">
            <w:r>
              <w:t>Tehreem Fatima</w:t>
            </w:r>
          </w:p>
        </w:tc>
        <w:tc>
          <w:tcPr>
            <w:tcW w:w="670" w:type="dxa"/>
          </w:tcPr>
          <w:p w14:paraId="0B3E6437" w14:textId="77777777" w:rsidR="00F60FC2" w:rsidRDefault="00F60FC2">
            <w:r>
              <w:t>101271-P</w:t>
            </w:r>
          </w:p>
        </w:tc>
        <w:tc>
          <w:tcPr>
            <w:tcW w:w="822" w:type="dxa"/>
          </w:tcPr>
          <w:p w14:paraId="739757A9" w14:textId="77777777" w:rsidR="00F60FC2" w:rsidRDefault="00F60FC2">
            <w:r>
              <w:t>Qudrat Ullah Khan</w:t>
            </w:r>
          </w:p>
        </w:tc>
        <w:tc>
          <w:tcPr>
            <w:tcW w:w="710" w:type="dxa"/>
          </w:tcPr>
          <w:p w14:paraId="100AEBC1" w14:textId="77777777" w:rsidR="00F60FC2" w:rsidRDefault="00F60FC2">
            <w:r>
              <w:t>63.116666</w:t>
            </w:r>
          </w:p>
        </w:tc>
        <w:tc>
          <w:tcPr>
            <w:tcW w:w="711" w:type="dxa"/>
          </w:tcPr>
          <w:p w14:paraId="0E02FA3F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23470008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5D8EEC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E4D00CB" w14:textId="77777777" w:rsidR="00F60FC2" w:rsidRDefault="00F60FC2">
            <w:r>
              <w:t>Punjab</w:t>
            </w:r>
          </w:p>
        </w:tc>
      </w:tr>
      <w:tr w:rsidR="00F60FC2" w14:paraId="4754EE53" w14:textId="77777777" w:rsidTr="00F60FC2">
        <w:tc>
          <w:tcPr>
            <w:tcW w:w="393" w:type="dxa"/>
          </w:tcPr>
          <w:p w14:paraId="039521F8" w14:textId="77777777" w:rsidR="00F60FC2" w:rsidRDefault="00F60FC2">
            <w:r>
              <w:t>200</w:t>
            </w:r>
          </w:p>
        </w:tc>
        <w:tc>
          <w:tcPr>
            <w:tcW w:w="654" w:type="dxa"/>
          </w:tcPr>
          <w:p w14:paraId="3E7B7EB8" w14:textId="77777777" w:rsidR="00F60FC2" w:rsidRDefault="00F60FC2">
            <w:r>
              <w:t>6632</w:t>
            </w:r>
          </w:p>
        </w:tc>
        <w:tc>
          <w:tcPr>
            <w:tcW w:w="767" w:type="dxa"/>
          </w:tcPr>
          <w:p w14:paraId="22B94198" w14:textId="77777777" w:rsidR="00F60FC2" w:rsidRDefault="00F60FC2">
            <w:r>
              <w:t>Asad Waqar</w:t>
            </w:r>
          </w:p>
        </w:tc>
        <w:tc>
          <w:tcPr>
            <w:tcW w:w="670" w:type="dxa"/>
          </w:tcPr>
          <w:p w14:paraId="38163B83" w14:textId="77777777" w:rsidR="00F60FC2" w:rsidRDefault="00F60FC2">
            <w:r>
              <w:t>89329-P</w:t>
            </w:r>
          </w:p>
        </w:tc>
        <w:tc>
          <w:tcPr>
            <w:tcW w:w="822" w:type="dxa"/>
          </w:tcPr>
          <w:p w14:paraId="47F5DB85" w14:textId="77777777" w:rsidR="00F60FC2" w:rsidRDefault="00F60FC2">
            <w:r>
              <w:t>Malik Waqar Hussain</w:t>
            </w:r>
          </w:p>
        </w:tc>
        <w:tc>
          <w:tcPr>
            <w:tcW w:w="710" w:type="dxa"/>
          </w:tcPr>
          <w:p w14:paraId="3DF3495E" w14:textId="77777777" w:rsidR="00F60FC2" w:rsidRDefault="00F60FC2">
            <w:r>
              <w:t>62.604167</w:t>
            </w:r>
          </w:p>
        </w:tc>
        <w:tc>
          <w:tcPr>
            <w:tcW w:w="711" w:type="dxa"/>
          </w:tcPr>
          <w:p w14:paraId="39528300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2D78676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F238A1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174C276" w14:textId="77777777" w:rsidR="00F60FC2" w:rsidRDefault="00F60FC2">
            <w:r>
              <w:t>Punjab</w:t>
            </w:r>
          </w:p>
        </w:tc>
      </w:tr>
      <w:tr w:rsidR="00F60FC2" w14:paraId="0B470FEE" w14:textId="77777777" w:rsidTr="00F60FC2">
        <w:tc>
          <w:tcPr>
            <w:tcW w:w="393" w:type="dxa"/>
          </w:tcPr>
          <w:p w14:paraId="2047CE9B" w14:textId="77777777" w:rsidR="00F60FC2" w:rsidRDefault="00F60FC2">
            <w:r>
              <w:t>201</w:t>
            </w:r>
          </w:p>
        </w:tc>
        <w:tc>
          <w:tcPr>
            <w:tcW w:w="654" w:type="dxa"/>
          </w:tcPr>
          <w:p w14:paraId="346B4C05" w14:textId="77777777" w:rsidR="00F60FC2" w:rsidRDefault="00F60FC2">
            <w:r>
              <w:t>18848</w:t>
            </w:r>
          </w:p>
        </w:tc>
        <w:tc>
          <w:tcPr>
            <w:tcW w:w="767" w:type="dxa"/>
          </w:tcPr>
          <w:p w14:paraId="135031E9" w14:textId="77777777" w:rsidR="00F60FC2" w:rsidRDefault="00F60FC2">
            <w:r>
              <w:t>Shahzaib Khalid Butt</w:t>
            </w:r>
          </w:p>
        </w:tc>
        <w:tc>
          <w:tcPr>
            <w:tcW w:w="670" w:type="dxa"/>
          </w:tcPr>
          <w:p w14:paraId="0697862C" w14:textId="77777777" w:rsidR="00F60FC2" w:rsidRDefault="00F60FC2">
            <w:r>
              <w:t>108847-P</w:t>
            </w:r>
          </w:p>
        </w:tc>
        <w:tc>
          <w:tcPr>
            <w:tcW w:w="822" w:type="dxa"/>
          </w:tcPr>
          <w:p w14:paraId="7E03073E" w14:textId="77777777" w:rsidR="00F60FC2" w:rsidRDefault="00F60FC2">
            <w:r>
              <w:t>Khalid Faiz</w:t>
            </w:r>
          </w:p>
        </w:tc>
        <w:tc>
          <w:tcPr>
            <w:tcW w:w="710" w:type="dxa"/>
          </w:tcPr>
          <w:p w14:paraId="5539DDBE" w14:textId="77777777" w:rsidR="00F60FC2" w:rsidRDefault="00F60FC2">
            <w:r>
              <w:t>62.245833</w:t>
            </w:r>
          </w:p>
        </w:tc>
        <w:tc>
          <w:tcPr>
            <w:tcW w:w="711" w:type="dxa"/>
          </w:tcPr>
          <w:p w14:paraId="27FCA48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2241AFF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4D0811B6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99C4670" w14:textId="77777777" w:rsidR="00F60FC2" w:rsidRDefault="00F60FC2">
            <w:r>
              <w:t>Punjab</w:t>
            </w:r>
          </w:p>
        </w:tc>
      </w:tr>
      <w:tr w:rsidR="00F60FC2" w14:paraId="269884C0" w14:textId="77777777" w:rsidTr="00F60FC2">
        <w:tc>
          <w:tcPr>
            <w:tcW w:w="393" w:type="dxa"/>
          </w:tcPr>
          <w:p w14:paraId="403ADDC0" w14:textId="77777777" w:rsidR="00F60FC2" w:rsidRDefault="00F60FC2">
            <w:r>
              <w:t>202</w:t>
            </w:r>
          </w:p>
        </w:tc>
        <w:tc>
          <w:tcPr>
            <w:tcW w:w="654" w:type="dxa"/>
          </w:tcPr>
          <w:p w14:paraId="3DD94ECF" w14:textId="77777777" w:rsidR="00F60FC2" w:rsidRDefault="00F60FC2">
            <w:r>
              <w:t>17924</w:t>
            </w:r>
          </w:p>
        </w:tc>
        <w:tc>
          <w:tcPr>
            <w:tcW w:w="767" w:type="dxa"/>
          </w:tcPr>
          <w:p w14:paraId="54B13410" w14:textId="77777777" w:rsidR="00F60FC2" w:rsidRDefault="00F60FC2">
            <w:r>
              <w:t>Shahroze Wajid</w:t>
            </w:r>
          </w:p>
        </w:tc>
        <w:tc>
          <w:tcPr>
            <w:tcW w:w="670" w:type="dxa"/>
          </w:tcPr>
          <w:p w14:paraId="2D2733FD" w14:textId="77777777" w:rsidR="00F60FC2" w:rsidRDefault="00F60FC2">
            <w:r>
              <w:t>106854-P</w:t>
            </w:r>
          </w:p>
        </w:tc>
        <w:tc>
          <w:tcPr>
            <w:tcW w:w="822" w:type="dxa"/>
          </w:tcPr>
          <w:p w14:paraId="54023325" w14:textId="77777777" w:rsidR="00F60FC2" w:rsidRDefault="00F60FC2">
            <w:r>
              <w:t>Wajid Farooq</w:t>
            </w:r>
          </w:p>
        </w:tc>
        <w:tc>
          <w:tcPr>
            <w:tcW w:w="710" w:type="dxa"/>
          </w:tcPr>
          <w:p w14:paraId="73710228" w14:textId="77777777" w:rsidR="00F60FC2" w:rsidRDefault="00F60FC2">
            <w:r>
              <w:t>60.870922</w:t>
            </w:r>
          </w:p>
        </w:tc>
        <w:tc>
          <w:tcPr>
            <w:tcW w:w="711" w:type="dxa"/>
          </w:tcPr>
          <w:p w14:paraId="516CB21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1F801A1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326353F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2798A902" w14:textId="77777777" w:rsidR="00F60FC2" w:rsidRDefault="00F60FC2">
            <w:r>
              <w:t>Punjab</w:t>
            </w:r>
          </w:p>
        </w:tc>
      </w:tr>
      <w:tr w:rsidR="00F60FC2" w14:paraId="276106ED" w14:textId="77777777" w:rsidTr="00F60FC2">
        <w:tc>
          <w:tcPr>
            <w:tcW w:w="393" w:type="dxa"/>
          </w:tcPr>
          <w:p w14:paraId="4429771E" w14:textId="77777777" w:rsidR="00F60FC2" w:rsidRDefault="00F60FC2">
            <w:r>
              <w:t>203</w:t>
            </w:r>
          </w:p>
        </w:tc>
        <w:tc>
          <w:tcPr>
            <w:tcW w:w="654" w:type="dxa"/>
          </w:tcPr>
          <w:p w14:paraId="1047DDC3" w14:textId="77777777" w:rsidR="00F60FC2" w:rsidRDefault="00F60FC2">
            <w:r>
              <w:t>17715</w:t>
            </w:r>
          </w:p>
        </w:tc>
        <w:tc>
          <w:tcPr>
            <w:tcW w:w="767" w:type="dxa"/>
          </w:tcPr>
          <w:p w14:paraId="30132B6D" w14:textId="77777777" w:rsidR="00F60FC2" w:rsidRDefault="00F60FC2">
            <w:r>
              <w:t>Muhammad Ahmad</w:t>
            </w:r>
          </w:p>
        </w:tc>
        <w:tc>
          <w:tcPr>
            <w:tcW w:w="670" w:type="dxa"/>
          </w:tcPr>
          <w:p w14:paraId="6A75C72B" w14:textId="77777777" w:rsidR="00F60FC2" w:rsidRDefault="00F60FC2">
            <w:r>
              <w:t>107259-P</w:t>
            </w:r>
          </w:p>
        </w:tc>
        <w:tc>
          <w:tcPr>
            <w:tcW w:w="822" w:type="dxa"/>
          </w:tcPr>
          <w:p w14:paraId="43669CE7" w14:textId="77777777" w:rsidR="00F60FC2" w:rsidRDefault="00F60FC2">
            <w:r>
              <w:t>Muhammad Younas</w:t>
            </w:r>
          </w:p>
        </w:tc>
        <w:tc>
          <w:tcPr>
            <w:tcW w:w="710" w:type="dxa"/>
          </w:tcPr>
          <w:p w14:paraId="529E336B" w14:textId="77777777" w:rsidR="00F60FC2" w:rsidRDefault="00F60FC2">
            <w:r>
              <w:t>60.425</w:t>
            </w:r>
          </w:p>
        </w:tc>
        <w:tc>
          <w:tcPr>
            <w:tcW w:w="711" w:type="dxa"/>
          </w:tcPr>
          <w:p w14:paraId="1A27601F" w14:textId="77777777" w:rsidR="00F60FC2" w:rsidRDefault="00F60FC2">
            <w:r>
              <w:t>15</w:t>
            </w:r>
          </w:p>
        </w:tc>
        <w:tc>
          <w:tcPr>
            <w:tcW w:w="1166" w:type="dxa"/>
          </w:tcPr>
          <w:p w14:paraId="739F4D57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4166F8C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26626247" w14:textId="77777777" w:rsidR="00F60FC2" w:rsidRDefault="00F60FC2">
            <w:r>
              <w:t>Punjab</w:t>
            </w:r>
          </w:p>
        </w:tc>
      </w:tr>
      <w:tr w:rsidR="00F60FC2" w14:paraId="1D165295" w14:textId="77777777" w:rsidTr="00F60FC2">
        <w:tc>
          <w:tcPr>
            <w:tcW w:w="393" w:type="dxa"/>
          </w:tcPr>
          <w:p w14:paraId="5053705D" w14:textId="77777777" w:rsidR="00F60FC2" w:rsidRDefault="00F60FC2">
            <w:r>
              <w:t>204</w:t>
            </w:r>
          </w:p>
        </w:tc>
        <w:tc>
          <w:tcPr>
            <w:tcW w:w="654" w:type="dxa"/>
          </w:tcPr>
          <w:p w14:paraId="40A185D8" w14:textId="77777777" w:rsidR="00F60FC2" w:rsidRDefault="00F60FC2">
            <w:r>
              <w:t>17748</w:t>
            </w:r>
          </w:p>
        </w:tc>
        <w:tc>
          <w:tcPr>
            <w:tcW w:w="767" w:type="dxa"/>
          </w:tcPr>
          <w:p w14:paraId="0F9894A0" w14:textId="77777777" w:rsidR="00F60FC2" w:rsidRDefault="00F60FC2">
            <w:r>
              <w:t>Zeeshan Anjum</w:t>
            </w:r>
          </w:p>
        </w:tc>
        <w:tc>
          <w:tcPr>
            <w:tcW w:w="670" w:type="dxa"/>
          </w:tcPr>
          <w:p w14:paraId="6B8A79D7" w14:textId="77777777" w:rsidR="00F60FC2" w:rsidRDefault="00F60FC2">
            <w:r>
              <w:t>103990-P</w:t>
            </w:r>
          </w:p>
        </w:tc>
        <w:tc>
          <w:tcPr>
            <w:tcW w:w="822" w:type="dxa"/>
          </w:tcPr>
          <w:p w14:paraId="3A712464" w14:textId="77777777" w:rsidR="00F60FC2" w:rsidRDefault="00F60FC2">
            <w:r>
              <w:t>ABDUL SATTAR</w:t>
            </w:r>
          </w:p>
        </w:tc>
        <w:tc>
          <w:tcPr>
            <w:tcW w:w="710" w:type="dxa"/>
          </w:tcPr>
          <w:p w14:paraId="218DF0C3" w14:textId="77777777" w:rsidR="00F60FC2" w:rsidRDefault="00F60FC2">
            <w:r>
              <w:t>73.120833</w:t>
            </w:r>
          </w:p>
        </w:tc>
        <w:tc>
          <w:tcPr>
            <w:tcW w:w="711" w:type="dxa"/>
          </w:tcPr>
          <w:p w14:paraId="5D5A39E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96C8E03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0490F84A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4891D146" w14:textId="77777777" w:rsidR="00F60FC2" w:rsidRDefault="00F60FC2">
            <w:r>
              <w:t>Punjab</w:t>
            </w:r>
          </w:p>
        </w:tc>
      </w:tr>
      <w:tr w:rsidR="00F60FC2" w14:paraId="62BBFF69" w14:textId="77777777" w:rsidTr="00F60FC2">
        <w:tc>
          <w:tcPr>
            <w:tcW w:w="393" w:type="dxa"/>
          </w:tcPr>
          <w:p w14:paraId="7C6AE409" w14:textId="77777777" w:rsidR="00F60FC2" w:rsidRDefault="00F60FC2">
            <w:r>
              <w:t>205</w:t>
            </w:r>
          </w:p>
        </w:tc>
        <w:tc>
          <w:tcPr>
            <w:tcW w:w="654" w:type="dxa"/>
          </w:tcPr>
          <w:p w14:paraId="154DC004" w14:textId="77777777" w:rsidR="00F60FC2" w:rsidRDefault="00F60FC2">
            <w:r>
              <w:t>6717</w:t>
            </w:r>
          </w:p>
        </w:tc>
        <w:tc>
          <w:tcPr>
            <w:tcW w:w="767" w:type="dxa"/>
          </w:tcPr>
          <w:p w14:paraId="62CC207C" w14:textId="77777777" w:rsidR="00F60FC2" w:rsidRDefault="00F60FC2">
            <w:r>
              <w:t>Mazher Hussain Shah</w:t>
            </w:r>
          </w:p>
        </w:tc>
        <w:tc>
          <w:tcPr>
            <w:tcW w:w="670" w:type="dxa"/>
          </w:tcPr>
          <w:p w14:paraId="4C071661" w14:textId="77777777" w:rsidR="00F60FC2" w:rsidRDefault="00F60FC2">
            <w:r>
              <w:t>101829-P</w:t>
            </w:r>
          </w:p>
        </w:tc>
        <w:tc>
          <w:tcPr>
            <w:tcW w:w="822" w:type="dxa"/>
          </w:tcPr>
          <w:p w14:paraId="46F25F34" w14:textId="77777777" w:rsidR="00F60FC2" w:rsidRDefault="00F60FC2">
            <w:r>
              <w:t>Nazeer Shah</w:t>
            </w:r>
          </w:p>
        </w:tc>
        <w:tc>
          <w:tcPr>
            <w:tcW w:w="710" w:type="dxa"/>
          </w:tcPr>
          <w:p w14:paraId="5B3B312B" w14:textId="77777777" w:rsidR="00F60FC2" w:rsidRDefault="00F60FC2">
            <w:r>
              <w:t>68.608333</w:t>
            </w:r>
          </w:p>
        </w:tc>
        <w:tc>
          <w:tcPr>
            <w:tcW w:w="711" w:type="dxa"/>
          </w:tcPr>
          <w:p w14:paraId="08DA325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5C8EBEC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80F93CC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08A5FBDD" w14:textId="77777777" w:rsidR="00F60FC2" w:rsidRDefault="00F60FC2">
            <w:r>
              <w:t>Punjab</w:t>
            </w:r>
          </w:p>
        </w:tc>
      </w:tr>
      <w:tr w:rsidR="00F60FC2" w14:paraId="59FEFCF4" w14:textId="77777777" w:rsidTr="00F60FC2">
        <w:tc>
          <w:tcPr>
            <w:tcW w:w="393" w:type="dxa"/>
          </w:tcPr>
          <w:p w14:paraId="61424CD6" w14:textId="77777777" w:rsidR="00F60FC2" w:rsidRDefault="00F60FC2">
            <w:r>
              <w:t>206</w:t>
            </w:r>
          </w:p>
        </w:tc>
        <w:tc>
          <w:tcPr>
            <w:tcW w:w="654" w:type="dxa"/>
          </w:tcPr>
          <w:p w14:paraId="46512937" w14:textId="77777777" w:rsidR="00F60FC2" w:rsidRDefault="00F60FC2">
            <w:r>
              <w:t>800</w:t>
            </w:r>
          </w:p>
        </w:tc>
        <w:tc>
          <w:tcPr>
            <w:tcW w:w="767" w:type="dxa"/>
          </w:tcPr>
          <w:p w14:paraId="32A70882" w14:textId="77777777" w:rsidR="00F60FC2" w:rsidRDefault="00F60FC2">
            <w:r>
              <w:t>Faiza Iram</w:t>
            </w:r>
          </w:p>
        </w:tc>
        <w:tc>
          <w:tcPr>
            <w:tcW w:w="670" w:type="dxa"/>
          </w:tcPr>
          <w:p w14:paraId="4CFE41C9" w14:textId="77777777" w:rsidR="00F60FC2" w:rsidRDefault="00F60FC2">
            <w:r>
              <w:t>90274-P</w:t>
            </w:r>
          </w:p>
        </w:tc>
        <w:tc>
          <w:tcPr>
            <w:tcW w:w="822" w:type="dxa"/>
          </w:tcPr>
          <w:p w14:paraId="512E9EB3" w14:textId="77777777" w:rsidR="00F60FC2" w:rsidRDefault="00F60FC2">
            <w:r>
              <w:t>Ishtiaq Ahmed</w:t>
            </w:r>
          </w:p>
        </w:tc>
        <w:tc>
          <w:tcPr>
            <w:tcW w:w="710" w:type="dxa"/>
          </w:tcPr>
          <w:p w14:paraId="048B1B56" w14:textId="77777777" w:rsidR="00F60FC2" w:rsidRDefault="00F60FC2">
            <w:r>
              <w:t>68.370833</w:t>
            </w:r>
          </w:p>
        </w:tc>
        <w:tc>
          <w:tcPr>
            <w:tcW w:w="711" w:type="dxa"/>
          </w:tcPr>
          <w:p w14:paraId="67A471B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AAB00D3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D4B70D8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523518A3" w14:textId="77777777" w:rsidR="00F60FC2" w:rsidRDefault="00F60FC2">
            <w:r>
              <w:t>Punjab</w:t>
            </w:r>
          </w:p>
        </w:tc>
      </w:tr>
      <w:tr w:rsidR="00F60FC2" w14:paraId="420B9AB3" w14:textId="77777777" w:rsidTr="00F60FC2">
        <w:tc>
          <w:tcPr>
            <w:tcW w:w="393" w:type="dxa"/>
          </w:tcPr>
          <w:p w14:paraId="263B1161" w14:textId="77777777" w:rsidR="00F60FC2" w:rsidRDefault="00F60FC2">
            <w:r>
              <w:t>207</w:t>
            </w:r>
          </w:p>
        </w:tc>
        <w:tc>
          <w:tcPr>
            <w:tcW w:w="654" w:type="dxa"/>
          </w:tcPr>
          <w:p w14:paraId="70110B95" w14:textId="77777777" w:rsidR="00F60FC2" w:rsidRDefault="00F60FC2">
            <w:r>
              <w:t>18578</w:t>
            </w:r>
          </w:p>
        </w:tc>
        <w:tc>
          <w:tcPr>
            <w:tcW w:w="767" w:type="dxa"/>
          </w:tcPr>
          <w:p w14:paraId="58F64C49" w14:textId="77777777" w:rsidR="00F60FC2" w:rsidRDefault="00F60FC2">
            <w:r>
              <w:t>Muhammad  Shahid</w:t>
            </w:r>
          </w:p>
        </w:tc>
        <w:tc>
          <w:tcPr>
            <w:tcW w:w="670" w:type="dxa"/>
          </w:tcPr>
          <w:p w14:paraId="7BD981C7" w14:textId="77777777" w:rsidR="00F60FC2" w:rsidRDefault="00F60FC2">
            <w:r>
              <w:t>106735-P</w:t>
            </w:r>
          </w:p>
        </w:tc>
        <w:tc>
          <w:tcPr>
            <w:tcW w:w="822" w:type="dxa"/>
          </w:tcPr>
          <w:p w14:paraId="6254B9C2" w14:textId="77777777" w:rsidR="00F60FC2" w:rsidRDefault="00F60FC2">
            <w:r>
              <w:t>Ghulam Siddique Buzdar</w:t>
            </w:r>
          </w:p>
        </w:tc>
        <w:tc>
          <w:tcPr>
            <w:tcW w:w="710" w:type="dxa"/>
          </w:tcPr>
          <w:p w14:paraId="67673B17" w14:textId="77777777" w:rsidR="00F60FC2" w:rsidRDefault="00F60FC2">
            <w:r>
              <w:t>68.275</w:t>
            </w:r>
          </w:p>
        </w:tc>
        <w:tc>
          <w:tcPr>
            <w:tcW w:w="711" w:type="dxa"/>
          </w:tcPr>
          <w:p w14:paraId="7E52C59B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4873CCDC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D86F003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5CB25FA1" w14:textId="77777777" w:rsidR="00F60FC2" w:rsidRDefault="00F60FC2">
            <w:r>
              <w:t>Punjab</w:t>
            </w:r>
          </w:p>
        </w:tc>
      </w:tr>
      <w:tr w:rsidR="00F60FC2" w14:paraId="7AD47DAA" w14:textId="77777777" w:rsidTr="00F60FC2">
        <w:tc>
          <w:tcPr>
            <w:tcW w:w="393" w:type="dxa"/>
          </w:tcPr>
          <w:p w14:paraId="523A9E7E" w14:textId="77777777" w:rsidR="00F60FC2" w:rsidRDefault="00F60FC2">
            <w:r>
              <w:t>208</w:t>
            </w:r>
          </w:p>
        </w:tc>
        <w:tc>
          <w:tcPr>
            <w:tcW w:w="654" w:type="dxa"/>
          </w:tcPr>
          <w:p w14:paraId="51B71F18" w14:textId="77777777" w:rsidR="00F60FC2" w:rsidRDefault="00F60FC2">
            <w:r>
              <w:t>2701</w:t>
            </w:r>
          </w:p>
        </w:tc>
        <w:tc>
          <w:tcPr>
            <w:tcW w:w="767" w:type="dxa"/>
          </w:tcPr>
          <w:p w14:paraId="7930C1FE" w14:textId="77777777" w:rsidR="00F60FC2" w:rsidRDefault="00F60FC2">
            <w:r>
              <w:t>Muhammad Farkaleet Shah</w:t>
            </w:r>
          </w:p>
        </w:tc>
        <w:tc>
          <w:tcPr>
            <w:tcW w:w="670" w:type="dxa"/>
          </w:tcPr>
          <w:p w14:paraId="5E8F2B27" w14:textId="77777777" w:rsidR="00F60FC2" w:rsidRDefault="00F60FC2">
            <w:r>
              <w:t>96165-P</w:t>
            </w:r>
          </w:p>
        </w:tc>
        <w:tc>
          <w:tcPr>
            <w:tcW w:w="822" w:type="dxa"/>
          </w:tcPr>
          <w:p w14:paraId="35775701" w14:textId="77777777" w:rsidR="00F60FC2" w:rsidRDefault="00F60FC2">
            <w:r>
              <w:t>Muhammad Sadiq Shah</w:t>
            </w:r>
          </w:p>
        </w:tc>
        <w:tc>
          <w:tcPr>
            <w:tcW w:w="710" w:type="dxa"/>
          </w:tcPr>
          <w:p w14:paraId="3E51810E" w14:textId="77777777" w:rsidR="00F60FC2" w:rsidRDefault="00F60FC2">
            <w:r>
              <w:t>66.879167</w:t>
            </w:r>
          </w:p>
        </w:tc>
        <w:tc>
          <w:tcPr>
            <w:tcW w:w="711" w:type="dxa"/>
          </w:tcPr>
          <w:p w14:paraId="57D0B8B2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D4A70DB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BD88CDA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2DA05473" w14:textId="77777777" w:rsidR="00F60FC2" w:rsidRDefault="00F60FC2">
            <w:r>
              <w:t>Punjab</w:t>
            </w:r>
          </w:p>
        </w:tc>
      </w:tr>
      <w:tr w:rsidR="00F60FC2" w14:paraId="64D484BD" w14:textId="77777777" w:rsidTr="00F60FC2">
        <w:tc>
          <w:tcPr>
            <w:tcW w:w="393" w:type="dxa"/>
          </w:tcPr>
          <w:p w14:paraId="44E5E44F" w14:textId="77777777" w:rsidR="00F60FC2" w:rsidRDefault="00F60FC2">
            <w:r>
              <w:t>209</w:t>
            </w:r>
          </w:p>
        </w:tc>
        <w:tc>
          <w:tcPr>
            <w:tcW w:w="654" w:type="dxa"/>
          </w:tcPr>
          <w:p w14:paraId="42AF0861" w14:textId="77777777" w:rsidR="00F60FC2" w:rsidRDefault="00F60FC2">
            <w:r>
              <w:t>7569</w:t>
            </w:r>
          </w:p>
        </w:tc>
        <w:tc>
          <w:tcPr>
            <w:tcW w:w="767" w:type="dxa"/>
          </w:tcPr>
          <w:p w14:paraId="4FE1466E" w14:textId="77777777" w:rsidR="00F60FC2" w:rsidRDefault="00F60FC2">
            <w:r>
              <w:t>Sardar Umer Rehman</w:t>
            </w:r>
          </w:p>
        </w:tc>
        <w:tc>
          <w:tcPr>
            <w:tcW w:w="670" w:type="dxa"/>
          </w:tcPr>
          <w:p w14:paraId="1057D7F5" w14:textId="77777777" w:rsidR="00F60FC2" w:rsidRDefault="00F60FC2">
            <w:r>
              <w:t>94412-P</w:t>
            </w:r>
          </w:p>
        </w:tc>
        <w:tc>
          <w:tcPr>
            <w:tcW w:w="822" w:type="dxa"/>
          </w:tcPr>
          <w:p w14:paraId="15049E5C" w14:textId="77777777" w:rsidR="00F60FC2" w:rsidRDefault="00F60FC2">
            <w:r>
              <w:t>abdur rehman</w:t>
            </w:r>
          </w:p>
        </w:tc>
        <w:tc>
          <w:tcPr>
            <w:tcW w:w="710" w:type="dxa"/>
          </w:tcPr>
          <w:p w14:paraId="6D3BE66B" w14:textId="77777777" w:rsidR="00F60FC2" w:rsidRDefault="00F60FC2">
            <w:r>
              <w:t>70.870833</w:t>
            </w:r>
          </w:p>
        </w:tc>
        <w:tc>
          <w:tcPr>
            <w:tcW w:w="711" w:type="dxa"/>
          </w:tcPr>
          <w:p w14:paraId="2E037D2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6E4F26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2833F37F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6C110AB4" w14:textId="77777777" w:rsidR="00F60FC2" w:rsidRDefault="00F60FC2">
            <w:r>
              <w:t>Punjab</w:t>
            </w:r>
          </w:p>
        </w:tc>
      </w:tr>
      <w:tr w:rsidR="00F60FC2" w14:paraId="305D46A2" w14:textId="77777777" w:rsidTr="00F60FC2">
        <w:tc>
          <w:tcPr>
            <w:tcW w:w="393" w:type="dxa"/>
          </w:tcPr>
          <w:p w14:paraId="47F52F7C" w14:textId="77777777" w:rsidR="00F60FC2" w:rsidRDefault="00F60FC2">
            <w:r>
              <w:t>210</w:t>
            </w:r>
          </w:p>
        </w:tc>
        <w:tc>
          <w:tcPr>
            <w:tcW w:w="654" w:type="dxa"/>
          </w:tcPr>
          <w:p w14:paraId="7D2F98FE" w14:textId="77777777" w:rsidR="00F60FC2" w:rsidRDefault="00F60FC2">
            <w:r>
              <w:t>16376</w:t>
            </w:r>
          </w:p>
        </w:tc>
        <w:tc>
          <w:tcPr>
            <w:tcW w:w="767" w:type="dxa"/>
          </w:tcPr>
          <w:p w14:paraId="260D50CB" w14:textId="77777777" w:rsidR="00F60FC2" w:rsidRDefault="00F60FC2">
            <w:r>
              <w:t>Talha Bin Abid</w:t>
            </w:r>
          </w:p>
        </w:tc>
        <w:tc>
          <w:tcPr>
            <w:tcW w:w="670" w:type="dxa"/>
          </w:tcPr>
          <w:p w14:paraId="67E153C9" w14:textId="77777777" w:rsidR="00F60FC2" w:rsidRDefault="00F60FC2">
            <w:r>
              <w:t>88509-P</w:t>
            </w:r>
          </w:p>
        </w:tc>
        <w:tc>
          <w:tcPr>
            <w:tcW w:w="822" w:type="dxa"/>
          </w:tcPr>
          <w:p w14:paraId="4A583044" w14:textId="77777777" w:rsidR="00F60FC2" w:rsidRDefault="00F60FC2">
            <w:r>
              <w:t>Abid Mehmood Shah</w:t>
            </w:r>
          </w:p>
        </w:tc>
        <w:tc>
          <w:tcPr>
            <w:tcW w:w="710" w:type="dxa"/>
          </w:tcPr>
          <w:p w14:paraId="34409046" w14:textId="77777777" w:rsidR="00F60FC2" w:rsidRDefault="00F60FC2">
            <w:r>
              <w:t>69.716667</w:t>
            </w:r>
          </w:p>
        </w:tc>
        <w:tc>
          <w:tcPr>
            <w:tcW w:w="711" w:type="dxa"/>
          </w:tcPr>
          <w:p w14:paraId="2BEB92A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766574E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C30131D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5B5A4030" w14:textId="77777777" w:rsidR="00F60FC2" w:rsidRDefault="00F60FC2">
            <w:r>
              <w:t>Punjab</w:t>
            </w:r>
          </w:p>
        </w:tc>
      </w:tr>
      <w:tr w:rsidR="00F60FC2" w14:paraId="2105BBE9" w14:textId="77777777" w:rsidTr="00F60FC2">
        <w:tc>
          <w:tcPr>
            <w:tcW w:w="393" w:type="dxa"/>
          </w:tcPr>
          <w:p w14:paraId="056B7C7D" w14:textId="77777777" w:rsidR="00F60FC2" w:rsidRDefault="00F60FC2">
            <w:r>
              <w:t>211</w:t>
            </w:r>
          </w:p>
        </w:tc>
        <w:tc>
          <w:tcPr>
            <w:tcW w:w="654" w:type="dxa"/>
          </w:tcPr>
          <w:p w14:paraId="4F809589" w14:textId="77777777" w:rsidR="00F60FC2" w:rsidRDefault="00F60FC2">
            <w:r>
              <w:t>7501</w:t>
            </w:r>
          </w:p>
        </w:tc>
        <w:tc>
          <w:tcPr>
            <w:tcW w:w="767" w:type="dxa"/>
          </w:tcPr>
          <w:p w14:paraId="12F5889B" w14:textId="77777777" w:rsidR="00F60FC2" w:rsidRDefault="00F60FC2">
            <w:r>
              <w:t>Musharraf Sarwar</w:t>
            </w:r>
          </w:p>
        </w:tc>
        <w:tc>
          <w:tcPr>
            <w:tcW w:w="670" w:type="dxa"/>
          </w:tcPr>
          <w:p w14:paraId="708661FF" w14:textId="77777777" w:rsidR="00F60FC2" w:rsidRDefault="00F60FC2">
            <w:r>
              <w:t>104255-P</w:t>
            </w:r>
          </w:p>
        </w:tc>
        <w:tc>
          <w:tcPr>
            <w:tcW w:w="822" w:type="dxa"/>
          </w:tcPr>
          <w:p w14:paraId="6E6A5C9C" w14:textId="77777777" w:rsidR="00F60FC2" w:rsidRDefault="00F60FC2">
            <w:r>
              <w:t>Sheikh muhammad sarwar</w:t>
            </w:r>
          </w:p>
        </w:tc>
        <w:tc>
          <w:tcPr>
            <w:tcW w:w="710" w:type="dxa"/>
          </w:tcPr>
          <w:p w14:paraId="016FB8F3" w14:textId="77777777" w:rsidR="00F60FC2" w:rsidRDefault="00F60FC2">
            <w:r>
              <w:t>68.251064</w:t>
            </w:r>
          </w:p>
        </w:tc>
        <w:tc>
          <w:tcPr>
            <w:tcW w:w="711" w:type="dxa"/>
          </w:tcPr>
          <w:p w14:paraId="3616E18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6D6A1B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3065B66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75ED05D5" w14:textId="77777777" w:rsidR="00F60FC2" w:rsidRDefault="00F60FC2">
            <w:r>
              <w:t>Punjab</w:t>
            </w:r>
          </w:p>
        </w:tc>
      </w:tr>
      <w:tr w:rsidR="00F60FC2" w14:paraId="26767BBB" w14:textId="77777777" w:rsidTr="00F60FC2">
        <w:tc>
          <w:tcPr>
            <w:tcW w:w="393" w:type="dxa"/>
          </w:tcPr>
          <w:p w14:paraId="7406931D" w14:textId="77777777" w:rsidR="00F60FC2" w:rsidRDefault="00F60FC2">
            <w:r>
              <w:t>2</w:t>
            </w:r>
            <w:r>
              <w:lastRenderedPageBreak/>
              <w:t>12</w:t>
            </w:r>
          </w:p>
        </w:tc>
        <w:tc>
          <w:tcPr>
            <w:tcW w:w="654" w:type="dxa"/>
          </w:tcPr>
          <w:p w14:paraId="06A51F50" w14:textId="77777777" w:rsidR="00F60FC2" w:rsidRDefault="00F60FC2">
            <w:r>
              <w:lastRenderedPageBreak/>
              <w:t>7041</w:t>
            </w:r>
          </w:p>
        </w:tc>
        <w:tc>
          <w:tcPr>
            <w:tcW w:w="767" w:type="dxa"/>
          </w:tcPr>
          <w:p w14:paraId="07AEE7A1" w14:textId="77777777" w:rsidR="00F60FC2" w:rsidRDefault="00F60FC2">
            <w:r>
              <w:t xml:space="preserve">Asad </w:t>
            </w:r>
            <w:r>
              <w:lastRenderedPageBreak/>
              <w:t>Zafar Ali Khan</w:t>
            </w:r>
          </w:p>
        </w:tc>
        <w:tc>
          <w:tcPr>
            <w:tcW w:w="670" w:type="dxa"/>
          </w:tcPr>
          <w:p w14:paraId="5BF8BB5E" w14:textId="77777777" w:rsidR="00F60FC2" w:rsidRDefault="00F60FC2">
            <w:r>
              <w:lastRenderedPageBreak/>
              <w:t>1085</w:t>
            </w:r>
            <w:r>
              <w:lastRenderedPageBreak/>
              <w:t>68-p</w:t>
            </w:r>
          </w:p>
        </w:tc>
        <w:tc>
          <w:tcPr>
            <w:tcW w:w="822" w:type="dxa"/>
          </w:tcPr>
          <w:p w14:paraId="7038E19B" w14:textId="77777777" w:rsidR="00F60FC2" w:rsidRDefault="00F60FC2">
            <w:r>
              <w:lastRenderedPageBreak/>
              <w:t xml:space="preserve">Arshad </w:t>
            </w:r>
            <w:r>
              <w:lastRenderedPageBreak/>
              <w:t>ali khan</w:t>
            </w:r>
          </w:p>
        </w:tc>
        <w:tc>
          <w:tcPr>
            <w:tcW w:w="710" w:type="dxa"/>
          </w:tcPr>
          <w:p w14:paraId="5133FD0E" w14:textId="77777777" w:rsidR="00F60FC2" w:rsidRDefault="00F60FC2">
            <w:r>
              <w:lastRenderedPageBreak/>
              <w:t>68.19</w:t>
            </w:r>
            <w:r>
              <w:lastRenderedPageBreak/>
              <w:t>1667</w:t>
            </w:r>
          </w:p>
        </w:tc>
        <w:tc>
          <w:tcPr>
            <w:tcW w:w="711" w:type="dxa"/>
          </w:tcPr>
          <w:p w14:paraId="527FE4C4" w14:textId="77777777" w:rsidR="00F60FC2" w:rsidRDefault="00F60FC2">
            <w:r>
              <w:lastRenderedPageBreak/>
              <w:t>1</w:t>
            </w:r>
          </w:p>
        </w:tc>
        <w:tc>
          <w:tcPr>
            <w:tcW w:w="1166" w:type="dxa"/>
          </w:tcPr>
          <w:p w14:paraId="0F781583" w14:textId="77777777" w:rsidR="00F60FC2" w:rsidRDefault="00F60FC2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00" w:type="dxa"/>
          </w:tcPr>
          <w:p w14:paraId="0CDE020F" w14:textId="77777777" w:rsidR="00F60FC2" w:rsidRDefault="00F60FC2">
            <w:r>
              <w:lastRenderedPageBreak/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47" w:type="dxa"/>
          </w:tcPr>
          <w:p w14:paraId="3C01A728" w14:textId="77777777" w:rsidR="00F60FC2" w:rsidRDefault="00F60FC2">
            <w:r>
              <w:lastRenderedPageBreak/>
              <w:t>Punjab</w:t>
            </w:r>
          </w:p>
        </w:tc>
      </w:tr>
      <w:tr w:rsidR="00F60FC2" w14:paraId="173AA2D8" w14:textId="77777777" w:rsidTr="00F60FC2">
        <w:tc>
          <w:tcPr>
            <w:tcW w:w="393" w:type="dxa"/>
          </w:tcPr>
          <w:p w14:paraId="2A757260" w14:textId="77777777" w:rsidR="00F60FC2" w:rsidRDefault="00F60FC2">
            <w:r>
              <w:t>213</w:t>
            </w:r>
          </w:p>
        </w:tc>
        <w:tc>
          <w:tcPr>
            <w:tcW w:w="654" w:type="dxa"/>
          </w:tcPr>
          <w:p w14:paraId="12666F3E" w14:textId="77777777" w:rsidR="00F60FC2" w:rsidRDefault="00F60FC2">
            <w:r>
              <w:t>5664</w:t>
            </w:r>
          </w:p>
        </w:tc>
        <w:tc>
          <w:tcPr>
            <w:tcW w:w="767" w:type="dxa"/>
          </w:tcPr>
          <w:p w14:paraId="7EC6508C" w14:textId="77777777" w:rsidR="00F60FC2" w:rsidRDefault="00F60FC2">
            <w:r>
              <w:t>Muhammad Aun Ali Khan Sial</w:t>
            </w:r>
          </w:p>
        </w:tc>
        <w:tc>
          <w:tcPr>
            <w:tcW w:w="670" w:type="dxa"/>
          </w:tcPr>
          <w:p w14:paraId="190CFF73" w14:textId="77777777" w:rsidR="00F60FC2" w:rsidRDefault="00F60FC2">
            <w:r>
              <w:t>111310-P</w:t>
            </w:r>
          </w:p>
        </w:tc>
        <w:tc>
          <w:tcPr>
            <w:tcW w:w="822" w:type="dxa"/>
          </w:tcPr>
          <w:p w14:paraId="22B0AA88" w14:textId="77777777" w:rsidR="00F60FC2" w:rsidRDefault="00F60FC2">
            <w:r>
              <w:t>Ghulam Hussain</w:t>
            </w:r>
          </w:p>
        </w:tc>
        <w:tc>
          <w:tcPr>
            <w:tcW w:w="710" w:type="dxa"/>
          </w:tcPr>
          <w:p w14:paraId="6E8AEF62" w14:textId="77777777" w:rsidR="00F60FC2" w:rsidRDefault="00F60FC2">
            <w:r>
              <w:t>65.545833</w:t>
            </w:r>
          </w:p>
        </w:tc>
        <w:tc>
          <w:tcPr>
            <w:tcW w:w="711" w:type="dxa"/>
          </w:tcPr>
          <w:p w14:paraId="630E637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A0B60A4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1875030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1F1C2EC3" w14:textId="77777777" w:rsidR="00F60FC2" w:rsidRDefault="00F60FC2">
            <w:r>
              <w:t>Punjab</w:t>
            </w:r>
          </w:p>
        </w:tc>
      </w:tr>
      <w:tr w:rsidR="00F60FC2" w14:paraId="5C4F403F" w14:textId="77777777" w:rsidTr="00F60FC2">
        <w:tc>
          <w:tcPr>
            <w:tcW w:w="393" w:type="dxa"/>
          </w:tcPr>
          <w:p w14:paraId="3F85EE31" w14:textId="77777777" w:rsidR="00F60FC2" w:rsidRDefault="00F60FC2">
            <w:r>
              <w:t>214</w:t>
            </w:r>
          </w:p>
        </w:tc>
        <w:tc>
          <w:tcPr>
            <w:tcW w:w="654" w:type="dxa"/>
          </w:tcPr>
          <w:p w14:paraId="4CB18A56" w14:textId="77777777" w:rsidR="00F60FC2" w:rsidRDefault="00F60FC2">
            <w:r>
              <w:t>17771</w:t>
            </w:r>
          </w:p>
        </w:tc>
        <w:tc>
          <w:tcPr>
            <w:tcW w:w="767" w:type="dxa"/>
          </w:tcPr>
          <w:p w14:paraId="5214F33C" w14:textId="77777777" w:rsidR="00F60FC2" w:rsidRDefault="00F60FC2">
            <w:r>
              <w:t>Akasha Adnan</w:t>
            </w:r>
          </w:p>
        </w:tc>
        <w:tc>
          <w:tcPr>
            <w:tcW w:w="670" w:type="dxa"/>
          </w:tcPr>
          <w:p w14:paraId="08C43784" w14:textId="77777777" w:rsidR="00F60FC2" w:rsidRDefault="00F60FC2">
            <w:r>
              <w:t>112765-P</w:t>
            </w:r>
          </w:p>
        </w:tc>
        <w:tc>
          <w:tcPr>
            <w:tcW w:w="822" w:type="dxa"/>
          </w:tcPr>
          <w:p w14:paraId="6A9279F3" w14:textId="77777777" w:rsidR="00F60FC2" w:rsidRDefault="00F60FC2">
            <w:r>
              <w:t>Adnan Aslam</w:t>
            </w:r>
          </w:p>
        </w:tc>
        <w:tc>
          <w:tcPr>
            <w:tcW w:w="710" w:type="dxa"/>
          </w:tcPr>
          <w:p w14:paraId="105D458F" w14:textId="77777777" w:rsidR="00F60FC2" w:rsidRDefault="00F60FC2">
            <w:r>
              <w:t>61.588779</w:t>
            </w:r>
          </w:p>
        </w:tc>
        <w:tc>
          <w:tcPr>
            <w:tcW w:w="711" w:type="dxa"/>
          </w:tcPr>
          <w:p w14:paraId="6542301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73C3548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BD4CAD9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4D76A971" w14:textId="77777777" w:rsidR="00F60FC2" w:rsidRDefault="00F60FC2">
            <w:r>
              <w:t>Punjab</w:t>
            </w:r>
          </w:p>
        </w:tc>
      </w:tr>
      <w:tr w:rsidR="00F60FC2" w14:paraId="2AE60981" w14:textId="77777777" w:rsidTr="00F60FC2">
        <w:tc>
          <w:tcPr>
            <w:tcW w:w="393" w:type="dxa"/>
          </w:tcPr>
          <w:p w14:paraId="676095D0" w14:textId="77777777" w:rsidR="00F60FC2" w:rsidRDefault="00F60FC2">
            <w:r>
              <w:t>215</w:t>
            </w:r>
          </w:p>
        </w:tc>
        <w:tc>
          <w:tcPr>
            <w:tcW w:w="654" w:type="dxa"/>
          </w:tcPr>
          <w:p w14:paraId="5735C908" w14:textId="77777777" w:rsidR="00F60FC2" w:rsidRDefault="00F60FC2">
            <w:r>
              <w:t>16302</w:t>
            </w:r>
          </w:p>
        </w:tc>
        <w:tc>
          <w:tcPr>
            <w:tcW w:w="767" w:type="dxa"/>
          </w:tcPr>
          <w:p w14:paraId="456E133E" w14:textId="77777777" w:rsidR="00F60FC2" w:rsidRDefault="00F60FC2">
            <w:r>
              <w:t>Narmeena Fakhar</w:t>
            </w:r>
          </w:p>
        </w:tc>
        <w:tc>
          <w:tcPr>
            <w:tcW w:w="670" w:type="dxa"/>
          </w:tcPr>
          <w:p w14:paraId="2AE51B79" w14:textId="77777777" w:rsidR="00F60FC2" w:rsidRDefault="00F60FC2">
            <w:r>
              <w:t>101259-P</w:t>
            </w:r>
          </w:p>
        </w:tc>
        <w:tc>
          <w:tcPr>
            <w:tcW w:w="822" w:type="dxa"/>
          </w:tcPr>
          <w:p w14:paraId="325BC4A7" w14:textId="77777777" w:rsidR="00F60FC2" w:rsidRDefault="00F60FC2">
            <w:r>
              <w:t>Rana Fakhar uz zaman</w:t>
            </w:r>
          </w:p>
        </w:tc>
        <w:tc>
          <w:tcPr>
            <w:tcW w:w="710" w:type="dxa"/>
          </w:tcPr>
          <w:p w14:paraId="05941064" w14:textId="77777777" w:rsidR="00F60FC2" w:rsidRDefault="00F60FC2">
            <w:r>
              <w:t>60.208333</w:t>
            </w:r>
          </w:p>
        </w:tc>
        <w:tc>
          <w:tcPr>
            <w:tcW w:w="711" w:type="dxa"/>
          </w:tcPr>
          <w:p w14:paraId="1C457804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019E0F5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BD7F6FC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572B1589" w14:textId="77777777" w:rsidR="00F60FC2" w:rsidRDefault="00F60FC2">
            <w:r>
              <w:t>Punjab</w:t>
            </w:r>
          </w:p>
        </w:tc>
      </w:tr>
      <w:tr w:rsidR="00F60FC2" w14:paraId="1D6252E4" w14:textId="77777777" w:rsidTr="00F60FC2">
        <w:tc>
          <w:tcPr>
            <w:tcW w:w="393" w:type="dxa"/>
          </w:tcPr>
          <w:p w14:paraId="56076072" w14:textId="77777777" w:rsidR="00F60FC2" w:rsidRDefault="00F60FC2">
            <w:r>
              <w:t>216</w:t>
            </w:r>
          </w:p>
        </w:tc>
        <w:tc>
          <w:tcPr>
            <w:tcW w:w="654" w:type="dxa"/>
          </w:tcPr>
          <w:p w14:paraId="64FEFAD1" w14:textId="77777777" w:rsidR="00F60FC2" w:rsidRDefault="00F60FC2">
            <w:r>
              <w:t>17508</w:t>
            </w:r>
          </w:p>
        </w:tc>
        <w:tc>
          <w:tcPr>
            <w:tcW w:w="767" w:type="dxa"/>
          </w:tcPr>
          <w:p w14:paraId="24E917B1" w14:textId="77777777" w:rsidR="00F60FC2" w:rsidRDefault="00F60FC2">
            <w:r>
              <w:t>Shawaz Abbas</w:t>
            </w:r>
          </w:p>
        </w:tc>
        <w:tc>
          <w:tcPr>
            <w:tcW w:w="670" w:type="dxa"/>
          </w:tcPr>
          <w:p w14:paraId="1D3EAD21" w14:textId="77777777" w:rsidR="00F60FC2" w:rsidRDefault="00F60FC2">
            <w:r>
              <w:t>108004-P</w:t>
            </w:r>
          </w:p>
        </w:tc>
        <w:tc>
          <w:tcPr>
            <w:tcW w:w="822" w:type="dxa"/>
          </w:tcPr>
          <w:p w14:paraId="08849DF0" w14:textId="77777777" w:rsidR="00F60FC2" w:rsidRDefault="00F60FC2">
            <w:r>
              <w:t>Ghulam Abbas</w:t>
            </w:r>
          </w:p>
        </w:tc>
        <w:tc>
          <w:tcPr>
            <w:tcW w:w="710" w:type="dxa"/>
          </w:tcPr>
          <w:p w14:paraId="62ABB695" w14:textId="77777777" w:rsidR="00F60FC2" w:rsidRDefault="00F60FC2">
            <w:r>
              <w:t>59.101754</w:t>
            </w:r>
          </w:p>
        </w:tc>
        <w:tc>
          <w:tcPr>
            <w:tcW w:w="711" w:type="dxa"/>
          </w:tcPr>
          <w:p w14:paraId="70886D62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CD94116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75A2C5D3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008C31E2" w14:textId="77777777" w:rsidR="00F60FC2" w:rsidRDefault="00F60FC2">
            <w:r>
              <w:t>Punjab</w:t>
            </w:r>
          </w:p>
        </w:tc>
      </w:tr>
      <w:tr w:rsidR="00F60FC2" w14:paraId="52E75BAF" w14:textId="77777777" w:rsidTr="00F60FC2">
        <w:tc>
          <w:tcPr>
            <w:tcW w:w="393" w:type="dxa"/>
          </w:tcPr>
          <w:p w14:paraId="6012B99D" w14:textId="77777777" w:rsidR="00F60FC2" w:rsidRDefault="00F60FC2">
            <w:r>
              <w:t>217</w:t>
            </w:r>
          </w:p>
        </w:tc>
        <w:tc>
          <w:tcPr>
            <w:tcW w:w="654" w:type="dxa"/>
          </w:tcPr>
          <w:p w14:paraId="7E8EBAAF" w14:textId="77777777" w:rsidR="00F60FC2" w:rsidRDefault="00F60FC2">
            <w:r>
              <w:t>16473</w:t>
            </w:r>
          </w:p>
        </w:tc>
        <w:tc>
          <w:tcPr>
            <w:tcW w:w="767" w:type="dxa"/>
          </w:tcPr>
          <w:p w14:paraId="449CB7D8" w14:textId="77777777" w:rsidR="00F60FC2" w:rsidRDefault="00F60FC2">
            <w:r>
              <w:t>Anam Afzal</w:t>
            </w:r>
          </w:p>
        </w:tc>
        <w:tc>
          <w:tcPr>
            <w:tcW w:w="670" w:type="dxa"/>
          </w:tcPr>
          <w:p w14:paraId="4B45C571" w14:textId="77777777" w:rsidR="00F60FC2" w:rsidRDefault="00F60FC2">
            <w:r>
              <w:t>89469-P</w:t>
            </w:r>
          </w:p>
        </w:tc>
        <w:tc>
          <w:tcPr>
            <w:tcW w:w="822" w:type="dxa"/>
          </w:tcPr>
          <w:p w14:paraId="4EB45013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7670C270" w14:textId="77777777" w:rsidR="00F60FC2" w:rsidRDefault="00F60FC2">
            <w:r>
              <w:t>65.225</w:t>
            </w:r>
          </w:p>
        </w:tc>
        <w:tc>
          <w:tcPr>
            <w:tcW w:w="711" w:type="dxa"/>
          </w:tcPr>
          <w:p w14:paraId="5EE0453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CCC12A4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1BF3F83E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7987341E" w14:textId="77777777" w:rsidR="00F60FC2" w:rsidRDefault="00F60FC2">
            <w:r>
              <w:t>Punjab</w:t>
            </w:r>
          </w:p>
        </w:tc>
      </w:tr>
      <w:tr w:rsidR="00F60FC2" w14:paraId="54152813" w14:textId="77777777" w:rsidTr="00F60FC2">
        <w:tc>
          <w:tcPr>
            <w:tcW w:w="393" w:type="dxa"/>
          </w:tcPr>
          <w:p w14:paraId="10B51AEC" w14:textId="77777777" w:rsidR="00F60FC2" w:rsidRDefault="00F60FC2">
            <w:r>
              <w:t>218</w:t>
            </w:r>
          </w:p>
        </w:tc>
        <w:tc>
          <w:tcPr>
            <w:tcW w:w="654" w:type="dxa"/>
          </w:tcPr>
          <w:p w14:paraId="0079EC57" w14:textId="77777777" w:rsidR="00F60FC2" w:rsidRDefault="00F60FC2">
            <w:r>
              <w:t>18477</w:t>
            </w:r>
          </w:p>
        </w:tc>
        <w:tc>
          <w:tcPr>
            <w:tcW w:w="767" w:type="dxa"/>
          </w:tcPr>
          <w:p w14:paraId="606C867E" w14:textId="77777777" w:rsidR="00F60FC2" w:rsidRDefault="00F60FC2">
            <w:r>
              <w:t>Muhammad Amir</w:t>
            </w:r>
          </w:p>
        </w:tc>
        <w:tc>
          <w:tcPr>
            <w:tcW w:w="670" w:type="dxa"/>
          </w:tcPr>
          <w:p w14:paraId="3E707527" w14:textId="77777777" w:rsidR="00F60FC2" w:rsidRDefault="00F60FC2">
            <w:r>
              <w:t>92400-p</w:t>
            </w:r>
          </w:p>
        </w:tc>
        <w:tc>
          <w:tcPr>
            <w:tcW w:w="822" w:type="dxa"/>
          </w:tcPr>
          <w:p w14:paraId="7B4B3540" w14:textId="77777777" w:rsidR="00F60FC2" w:rsidRDefault="00F60FC2">
            <w:r>
              <w:t>Muhammad din</w:t>
            </w:r>
          </w:p>
        </w:tc>
        <w:tc>
          <w:tcPr>
            <w:tcW w:w="710" w:type="dxa"/>
          </w:tcPr>
          <w:p w14:paraId="0F46E186" w14:textId="77777777" w:rsidR="00F60FC2" w:rsidRDefault="00F60FC2">
            <w:r>
              <w:t>63.895833</w:t>
            </w:r>
          </w:p>
        </w:tc>
        <w:tc>
          <w:tcPr>
            <w:tcW w:w="711" w:type="dxa"/>
          </w:tcPr>
          <w:p w14:paraId="2D467C2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41630BA" w14:textId="77777777" w:rsidR="00F60FC2" w:rsidRDefault="00F60FC2">
            <w:r>
              <w:t>General Surgery</w:t>
            </w:r>
          </w:p>
        </w:tc>
        <w:tc>
          <w:tcPr>
            <w:tcW w:w="900" w:type="dxa"/>
          </w:tcPr>
          <w:p w14:paraId="6257FE66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64C77D0C" w14:textId="77777777" w:rsidR="00F60FC2" w:rsidRDefault="00F60FC2">
            <w:r>
              <w:t>Punjab</w:t>
            </w:r>
          </w:p>
        </w:tc>
      </w:tr>
      <w:tr w:rsidR="00F60FC2" w14:paraId="0A81937C" w14:textId="77777777" w:rsidTr="00F60FC2">
        <w:tc>
          <w:tcPr>
            <w:tcW w:w="393" w:type="dxa"/>
          </w:tcPr>
          <w:p w14:paraId="4AAF3E43" w14:textId="77777777" w:rsidR="00F60FC2" w:rsidRDefault="00F60FC2">
            <w:r>
              <w:t>219</w:t>
            </w:r>
          </w:p>
        </w:tc>
        <w:tc>
          <w:tcPr>
            <w:tcW w:w="654" w:type="dxa"/>
          </w:tcPr>
          <w:p w14:paraId="584D4028" w14:textId="77777777" w:rsidR="00F60FC2" w:rsidRDefault="00F60FC2">
            <w:r>
              <w:t>18684</w:t>
            </w:r>
          </w:p>
        </w:tc>
        <w:tc>
          <w:tcPr>
            <w:tcW w:w="767" w:type="dxa"/>
          </w:tcPr>
          <w:p w14:paraId="26A32782" w14:textId="77777777" w:rsidR="00F60FC2" w:rsidRDefault="00F60FC2">
            <w:r>
              <w:t>Mehwish Sarwar</w:t>
            </w:r>
          </w:p>
        </w:tc>
        <w:tc>
          <w:tcPr>
            <w:tcW w:w="670" w:type="dxa"/>
          </w:tcPr>
          <w:p w14:paraId="5C2F6C0F" w14:textId="77777777" w:rsidR="00F60FC2" w:rsidRDefault="00F60FC2">
            <w:r>
              <w:t>90489-P</w:t>
            </w:r>
          </w:p>
        </w:tc>
        <w:tc>
          <w:tcPr>
            <w:tcW w:w="822" w:type="dxa"/>
          </w:tcPr>
          <w:p w14:paraId="22516061" w14:textId="77777777" w:rsidR="00F60FC2" w:rsidRDefault="00F60FC2">
            <w:r>
              <w:t>Muhammad Rehan</w:t>
            </w:r>
          </w:p>
        </w:tc>
        <w:tc>
          <w:tcPr>
            <w:tcW w:w="710" w:type="dxa"/>
          </w:tcPr>
          <w:p w14:paraId="26EB366B" w14:textId="77777777" w:rsidR="00F60FC2" w:rsidRDefault="00F60FC2">
            <w:r>
              <w:t>65.6125</w:t>
            </w:r>
          </w:p>
        </w:tc>
        <w:tc>
          <w:tcPr>
            <w:tcW w:w="711" w:type="dxa"/>
          </w:tcPr>
          <w:p w14:paraId="28935DCC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882140E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714838B8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7AB4F0AA" w14:textId="77777777" w:rsidR="00F60FC2" w:rsidRDefault="00F60FC2">
            <w:r>
              <w:t>Punjab</w:t>
            </w:r>
          </w:p>
        </w:tc>
      </w:tr>
      <w:tr w:rsidR="00F60FC2" w14:paraId="19EEB0F2" w14:textId="77777777" w:rsidTr="00F60FC2">
        <w:tc>
          <w:tcPr>
            <w:tcW w:w="393" w:type="dxa"/>
          </w:tcPr>
          <w:p w14:paraId="2803BAEA" w14:textId="77777777" w:rsidR="00F60FC2" w:rsidRDefault="00F60FC2">
            <w:r>
              <w:t>220</w:t>
            </w:r>
          </w:p>
        </w:tc>
        <w:tc>
          <w:tcPr>
            <w:tcW w:w="654" w:type="dxa"/>
          </w:tcPr>
          <w:p w14:paraId="7A35652E" w14:textId="77777777" w:rsidR="00F60FC2" w:rsidRDefault="00F60FC2">
            <w:r>
              <w:t>20234</w:t>
            </w:r>
          </w:p>
        </w:tc>
        <w:tc>
          <w:tcPr>
            <w:tcW w:w="767" w:type="dxa"/>
          </w:tcPr>
          <w:p w14:paraId="6D7795D6" w14:textId="77777777" w:rsidR="00F60FC2" w:rsidRDefault="00F60FC2">
            <w:r>
              <w:t>Asma Javed</w:t>
            </w:r>
          </w:p>
        </w:tc>
        <w:tc>
          <w:tcPr>
            <w:tcW w:w="670" w:type="dxa"/>
          </w:tcPr>
          <w:p w14:paraId="1FBC23F6" w14:textId="77777777" w:rsidR="00F60FC2" w:rsidRDefault="00F60FC2">
            <w:r>
              <w:t>114422-P</w:t>
            </w:r>
          </w:p>
        </w:tc>
        <w:tc>
          <w:tcPr>
            <w:tcW w:w="822" w:type="dxa"/>
          </w:tcPr>
          <w:p w14:paraId="0FBC5987" w14:textId="77777777" w:rsidR="00F60FC2" w:rsidRDefault="00F60FC2">
            <w:r>
              <w:t>Ali Salman</w:t>
            </w:r>
          </w:p>
        </w:tc>
        <w:tc>
          <w:tcPr>
            <w:tcW w:w="710" w:type="dxa"/>
          </w:tcPr>
          <w:p w14:paraId="47C35C9F" w14:textId="77777777" w:rsidR="00F60FC2" w:rsidRDefault="00F60FC2">
            <w:r>
              <w:t>46.845833</w:t>
            </w:r>
          </w:p>
        </w:tc>
        <w:tc>
          <w:tcPr>
            <w:tcW w:w="711" w:type="dxa"/>
          </w:tcPr>
          <w:p w14:paraId="2CC50BA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E5D52AD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7D39691F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1E82C5E5" w14:textId="77777777" w:rsidR="00F60FC2" w:rsidRDefault="00F60FC2">
            <w:r>
              <w:t>Punjab</w:t>
            </w:r>
          </w:p>
        </w:tc>
      </w:tr>
      <w:tr w:rsidR="00F60FC2" w14:paraId="61C2A0A1" w14:textId="77777777" w:rsidTr="00F60FC2">
        <w:tc>
          <w:tcPr>
            <w:tcW w:w="393" w:type="dxa"/>
          </w:tcPr>
          <w:p w14:paraId="7506E3B7" w14:textId="77777777" w:rsidR="00F60FC2" w:rsidRDefault="00F60FC2">
            <w:r>
              <w:t>221</w:t>
            </w:r>
          </w:p>
        </w:tc>
        <w:tc>
          <w:tcPr>
            <w:tcW w:w="654" w:type="dxa"/>
          </w:tcPr>
          <w:p w14:paraId="1A0DA427" w14:textId="77777777" w:rsidR="00F60FC2" w:rsidRDefault="00F60FC2">
            <w:r>
              <w:t>18152</w:t>
            </w:r>
          </w:p>
        </w:tc>
        <w:tc>
          <w:tcPr>
            <w:tcW w:w="767" w:type="dxa"/>
          </w:tcPr>
          <w:p w14:paraId="185F1E5F" w14:textId="77777777" w:rsidR="00F60FC2" w:rsidRDefault="00F60FC2">
            <w:r>
              <w:t>Jharna Gabrial</w:t>
            </w:r>
          </w:p>
        </w:tc>
        <w:tc>
          <w:tcPr>
            <w:tcW w:w="670" w:type="dxa"/>
          </w:tcPr>
          <w:p w14:paraId="141CF0D1" w14:textId="77777777" w:rsidR="00F60FC2" w:rsidRDefault="00F60FC2">
            <w:r>
              <w:t>81252-P</w:t>
            </w:r>
          </w:p>
        </w:tc>
        <w:tc>
          <w:tcPr>
            <w:tcW w:w="822" w:type="dxa"/>
          </w:tcPr>
          <w:p w14:paraId="354F2E49" w14:textId="77777777" w:rsidR="00F60FC2" w:rsidRDefault="00F60FC2">
            <w:r>
              <w:t>Gabrial Joseph</w:t>
            </w:r>
          </w:p>
        </w:tc>
        <w:tc>
          <w:tcPr>
            <w:tcW w:w="710" w:type="dxa"/>
          </w:tcPr>
          <w:p w14:paraId="39AF6E60" w14:textId="77777777" w:rsidR="00F60FC2" w:rsidRDefault="00F60FC2">
            <w:r>
              <w:t>66.920833</w:t>
            </w:r>
          </w:p>
        </w:tc>
        <w:tc>
          <w:tcPr>
            <w:tcW w:w="711" w:type="dxa"/>
          </w:tcPr>
          <w:p w14:paraId="1A2A3A2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104FB59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172B6CBC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77F7353F" w14:textId="77777777" w:rsidR="00F60FC2" w:rsidRDefault="00F60FC2">
            <w:r>
              <w:t>Punjab</w:t>
            </w:r>
          </w:p>
        </w:tc>
      </w:tr>
      <w:tr w:rsidR="00F60FC2" w14:paraId="3BF564B7" w14:textId="77777777" w:rsidTr="00F60FC2">
        <w:tc>
          <w:tcPr>
            <w:tcW w:w="393" w:type="dxa"/>
          </w:tcPr>
          <w:p w14:paraId="02992C50" w14:textId="77777777" w:rsidR="00F60FC2" w:rsidRDefault="00F60FC2">
            <w:r>
              <w:t>22</w:t>
            </w:r>
            <w:r>
              <w:lastRenderedPageBreak/>
              <w:t>2</w:t>
            </w:r>
          </w:p>
        </w:tc>
        <w:tc>
          <w:tcPr>
            <w:tcW w:w="654" w:type="dxa"/>
          </w:tcPr>
          <w:p w14:paraId="67A6FA21" w14:textId="77777777" w:rsidR="00F60FC2" w:rsidRDefault="00F60FC2">
            <w:r>
              <w:lastRenderedPageBreak/>
              <w:t>15079</w:t>
            </w:r>
          </w:p>
        </w:tc>
        <w:tc>
          <w:tcPr>
            <w:tcW w:w="767" w:type="dxa"/>
          </w:tcPr>
          <w:p w14:paraId="0BD6BAC1" w14:textId="77777777" w:rsidR="00F60FC2" w:rsidRDefault="00F60FC2">
            <w:r>
              <w:t>Saira Gul</w:t>
            </w:r>
          </w:p>
        </w:tc>
        <w:tc>
          <w:tcPr>
            <w:tcW w:w="670" w:type="dxa"/>
          </w:tcPr>
          <w:p w14:paraId="47C72DC4" w14:textId="77777777" w:rsidR="00F60FC2" w:rsidRDefault="00F60FC2">
            <w:r>
              <w:t>63246-P</w:t>
            </w:r>
          </w:p>
        </w:tc>
        <w:tc>
          <w:tcPr>
            <w:tcW w:w="822" w:type="dxa"/>
          </w:tcPr>
          <w:p w14:paraId="3F33A620" w14:textId="77777777" w:rsidR="00F60FC2" w:rsidRDefault="00F60FC2">
            <w:r>
              <w:t>Ismat Ullah</w:t>
            </w:r>
          </w:p>
        </w:tc>
        <w:tc>
          <w:tcPr>
            <w:tcW w:w="710" w:type="dxa"/>
          </w:tcPr>
          <w:p w14:paraId="3B78DF02" w14:textId="77777777" w:rsidR="00F60FC2" w:rsidRDefault="00F60FC2">
            <w:r>
              <w:t>69.379167</w:t>
            </w:r>
          </w:p>
        </w:tc>
        <w:tc>
          <w:tcPr>
            <w:tcW w:w="711" w:type="dxa"/>
          </w:tcPr>
          <w:p w14:paraId="2710313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33CA428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38726D92" w14:textId="77777777" w:rsidR="00F60FC2" w:rsidRDefault="00F60FC2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18E2481E" w14:textId="77777777" w:rsidR="00F60FC2" w:rsidRDefault="00F60FC2">
            <w:r>
              <w:lastRenderedPageBreak/>
              <w:t>Punjab</w:t>
            </w:r>
          </w:p>
        </w:tc>
      </w:tr>
      <w:tr w:rsidR="00F60FC2" w14:paraId="7E66C01B" w14:textId="77777777" w:rsidTr="00F60FC2">
        <w:tc>
          <w:tcPr>
            <w:tcW w:w="393" w:type="dxa"/>
          </w:tcPr>
          <w:p w14:paraId="502594B3" w14:textId="77777777" w:rsidR="00F60FC2" w:rsidRDefault="00F60FC2">
            <w:r>
              <w:t>223</w:t>
            </w:r>
          </w:p>
        </w:tc>
        <w:tc>
          <w:tcPr>
            <w:tcW w:w="654" w:type="dxa"/>
          </w:tcPr>
          <w:p w14:paraId="623F310B" w14:textId="77777777" w:rsidR="00F60FC2" w:rsidRDefault="00F60FC2">
            <w:r>
              <w:t>18322</w:t>
            </w:r>
          </w:p>
        </w:tc>
        <w:tc>
          <w:tcPr>
            <w:tcW w:w="767" w:type="dxa"/>
          </w:tcPr>
          <w:p w14:paraId="2D4950CF" w14:textId="77777777" w:rsidR="00F60FC2" w:rsidRDefault="00F60FC2">
            <w:r>
              <w:t>Anam Nawaz</w:t>
            </w:r>
          </w:p>
        </w:tc>
        <w:tc>
          <w:tcPr>
            <w:tcW w:w="670" w:type="dxa"/>
          </w:tcPr>
          <w:p w14:paraId="70ADD88F" w14:textId="77777777" w:rsidR="00F60FC2" w:rsidRDefault="00F60FC2">
            <w:r>
              <w:t>85235-P</w:t>
            </w:r>
          </w:p>
        </w:tc>
        <w:tc>
          <w:tcPr>
            <w:tcW w:w="822" w:type="dxa"/>
          </w:tcPr>
          <w:p w14:paraId="5859CB1A" w14:textId="77777777" w:rsidR="00F60FC2" w:rsidRDefault="00F60FC2">
            <w:r>
              <w:t>Rab Nawaz</w:t>
            </w:r>
          </w:p>
        </w:tc>
        <w:tc>
          <w:tcPr>
            <w:tcW w:w="710" w:type="dxa"/>
          </w:tcPr>
          <w:p w14:paraId="07D186AE" w14:textId="77777777" w:rsidR="00F60FC2" w:rsidRDefault="00F60FC2">
            <w:r>
              <w:t>57.570833</w:t>
            </w:r>
          </w:p>
        </w:tc>
        <w:tc>
          <w:tcPr>
            <w:tcW w:w="711" w:type="dxa"/>
          </w:tcPr>
          <w:p w14:paraId="0C2879B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7D1ECF3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1B7BD1BD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782A009F" w14:textId="77777777" w:rsidR="00F60FC2" w:rsidRDefault="00F60FC2">
            <w:r>
              <w:t>Punjab</w:t>
            </w:r>
          </w:p>
        </w:tc>
      </w:tr>
      <w:tr w:rsidR="00F60FC2" w14:paraId="5EC19455" w14:textId="77777777" w:rsidTr="00F60FC2">
        <w:tc>
          <w:tcPr>
            <w:tcW w:w="393" w:type="dxa"/>
          </w:tcPr>
          <w:p w14:paraId="46E4BED3" w14:textId="77777777" w:rsidR="00F60FC2" w:rsidRDefault="00F60FC2">
            <w:r>
              <w:t>224</w:t>
            </w:r>
          </w:p>
        </w:tc>
        <w:tc>
          <w:tcPr>
            <w:tcW w:w="654" w:type="dxa"/>
          </w:tcPr>
          <w:p w14:paraId="4DCC5168" w14:textId="77777777" w:rsidR="00F60FC2" w:rsidRDefault="00F60FC2">
            <w:r>
              <w:t>16427</w:t>
            </w:r>
          </w:p>
        </w:tc>
        <w:tc>
          <w:tcPr>
            <w:tcW w:w="767" w:type="dxa"/>
          </w:tcPr>
          <w:p w14:paraId="325BDF9E" w14:textId="77777777" w:rsidR="00F60FC2" w:rsidRDefault="00F60FC2">
            <w:r>
              <w:t>Riffat Sultana</w:t>
            </w:r>
          </w:p>
        </w:tc>
        <w:tc>
          <w:tcPr>
            <w:tcW w:w="670" w:type="dxa"/>
          </w:tcPr>
          <w:p w14:paraId="099E8C44" w14:textId="77777777" w:rsidR="00F60FC2" w:rsidRDefault="00F60FC2">
            <w:r>
              <w:t>76420-P</w:t>
            </w:r>
          </w:p>
        </w:tc>
        <w:tc>
          <w:tcPr>
            <w:tcW w:w="822" w:type="dxa"/>
          </w:tcPr>
          <w:p w14:paraId="2277B458" w14:textId="77777777" w:rsidR="00F60FC2" w:rsidRDefault="00F60FC2">
            <w:r>
              <w:t>Hammad Bin Hamid</w:t>
            </w:r>
          </w:p>
        </w:tc>
        <w:tc>
          <w:tcPr>
            <w:tcW w:w="710" w:type="dxa"/>
          </w:tcPr>
          <w:p w14:paraId="654E4AD0" w14:textId="77777777" w:rsidR="00F60FC2" w:rsidRDefault="00F60FC2">
            <w:r>
              <w:t>52.185263</w:t>
            </w:r>
          </w:p>
        </w:tc>
        <w:tc>
          <w:tcPr>
            <w:tcW w:w="711" w:type="dxa"/>
          </w:tcPr>
          <w:p w14:paraId="07990C45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5786C77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47E5C9F3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55815C5F" w14:textId="77777777" w:rsidR="00F60FC2" w:rsidRDefault="00F60FC2">
            <w:r>
              <w:t>Punjab</w:t>
            </w:r>
          </w:p>
        </w:tc>
      </w:tr>
      <w:tr w:rsidR="00F60FC2" w14:paraId="6372928A" w14:textId="77777777" w:rsidTr="00F60FC2">
        <w:tc>
          <w:tcPr>
            <w:tcW w:w="393" w:type="dxa"/>
          </w:tcPr>
          <w:p w14:paraId="43646954" w14:textId="77777777" w:rsidR="00F60FC2" w:rsidRDefault="00F60FC2">
            <w:r>
              <w:t>225</w:t>
            </w:r>
          </w:p>
        </w:tc>
        <w:tc>
          <w:tcPr>
            <w:tcW w:w="654" w:type="dxa"/>
          </w:tcPr>
          <w:p w14:paraId="054673E0" w14:textId="77777777" w:rsidR="00F60FC2" w:rsidRDefault="00F60FC2">
            <w:r>
              <w:t>16484</w:t>
            </w:r>
          </w:p>
        </w:tc>
        <w:tc>
          <w:tcPr>
            <w:tcW w:w="767" w:type="dxa"/>
          </w:tcPr>
          <w:p w14:paraId="7AD80840" w14:textId="77777777" w:rsidR="00F60FC2" w:rsidRDefault="00F60FC2">
            <w:r>
              <w:t>Farhana Naz</w:t>
            </w:r>
          </w:p>
        </w:tc>
        <w:tc>
          <w:tcPr>
            <w:tcW w:w="670" w:type="dxa"/>
          </w:tcPr>
          <w:p w14:paraId="4CC18213" w14:textId="77777777" w:rsidR="00F60FC2" w:rsidRDefault="00F60FC2">
            <w:r>
              <w:t>91730-P</w:t>
            </w:r>
          </w:p>
        </w:tc>
        <w:tc>
          <w:tcPr>
            <w:tcW w:w="822" w:type="dxa"/>
          </w:tcPr>
          <w:p w14:paraId="36A7F270" w14:textId="77777777" w:rsidR="00F60FC2" w:rsidRDefault="00F60FC2">
            <w:r>
              <w:t>M Akhtar Ali Javaid</w:t>
            </w:r>
          </w:p>
        </w:tc>
        <w:tc>
          <w:tcPr>
            <w:tcW w:w="710" w:type="dxa"/>
          </w:tcPr>
          <w:p w14:paraId="640C7CDD" w14:textId="77777777" w:rsidR="00F60FC2" w:rsidRDefault="00F60FC2">
            <w:r>
              <w:t>48.641667</w:t>
            </w:r>
          </w:p>
        </w:tc>
        <w:tc>
          <w:tcPr>
            <w:tcW w:w="711" w:type="dxa"/>
          </w:tcPr>
          <w:p w14:paraId="4E1F23BE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BAB1AB9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0E2CF7DD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6E2D85CA" w14:textId="77777777" w:rsidR="00F60FC2" w:rsidRDefault="00F60FC2">
            <w:r>
              <w:t>Punjab</w:t>
            </w:r>
          </w:p>
        </w:tc>
      </w:tr>
      <w:tr w:rsidR="00F60FC2" w14:paraId="6D6A0023" w14:textId="77777777" w:rsidTr="00F60FC2">
        <w:tc>
          <w:tcPr>
            <w:tcW w:w="393" w:type="dxa"/>
          </w:tcPr>
          <w:p w14:paraId="3D6C9139" w14:textId="77777777" w:rsidR="00F60FC2" w:rsidRDefault="00F60FC2">
            <w:r>
              <w:t>226</w:t>
            </w:r>
          </w:p>
        </w:tc>
        <w:tc>
          <w:tcPr>
            <w:tcW w:w="654" w:type="dxa"/>
          </w:tcPr>
          <w:p w14:paraId="460A404B" w14:textId="77777777" w:rsidR="00F60FC2" w:rsidRDefault="00F60FC2">
            <w:r>
              <w:t>15191</w:t>
            </w:r>
          </w:p>
        </w:tc>
        <w:tc>
          <w:tcPr>
            <w:tcW w:w="767" w:type="dxa"/>
          </w:tcPr>
          <w:p w14:paraId="12515776" w14:textId="77777777" w:rsidR="00F60FC2" w:rsidRDefault="00F60FC2">
            <w:r>
              <w:t>Irfan Arshad</w:t>
            </w:r>
          </w:p>
        </w:tc>
        <w:tc>
          <w:tcPr>
            <w:tcW w:w="670" w:type="dxa"/>
          </w:tcPr>
          <w:p w14:paraId="55951804" w14:textId="77777777" w:rsidR="00F60FC2" w:rsidRDefault="00F60FC2">
            <w:r>
              <w:t>41145-P</w:t>
            </w:r>
          </w:p>
        </w:tc>
        <w:tc>
          <w:tcPr>
            <w:tcW w:w="822" w:type="dxa"/>
          </w:tcPr>
          <w:p w14:paraId="53C73C9A" w14:textId="77777777" w:rsidR="00F60FC2" w:rsidRDefault="00F60FC2">
            <w:r>
              <w:t>Muhammad Arshad</w:t>
            </w:r>
          </w:p>
        </w:tc>
        <w:tc>
          <w:tcPr>
            <w:tcW w:w="710" w:type="dxa"/>
          </w:tcPr>
          <w:p w14:paraId="1D6CB00C" w14:textId="77777777" w:rsidR="00F60FC2" w:rsidRDefault="00F60FC2">
            <w:r>
              <w:t>60.596297</w:t>
            </w:r>
          </w:p>
        </w:tc>
        <w:tc>
          <w:tcPr>
            <w:tcW w:w="711" w:type="dxa"/>
          </w:tcPr>
          <w:p w14:paraId="6DAA768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F910AE8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3A5C2A3E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7CCD5CB1" w14:textId="77777777" w:rsidR="00F60FC2" w:rsidRDefault="00F60FC2">
            <w:r>
              <w:t>Punjab</w:t>
            </w:r>
          </w:p>
        </w:tc>
      </w:tr>
      <w:tr w:rsidR="00F60FC2" w14:paraId="5C0B0B69" w14:textId="77777777" w:rsidTr="00F60FC2">
        <w:tc>
          <w:tcPr>
            <w:tcW w:w="393" w:type="dxa"/>
          </w:tcPr>
          <w:p w14:paraId="16943913" w14:textId="77777777" w:rsidR="00F60FC2" w:rsidRDefault="00F60FC2">
            <w:r>
              <w:t>227</w:t>
            </w:r>
          </w:p>
        </w:tc>
        <w:tc>
          <w:tcPr>
            <w:tcW w:w="654" w:type="dxa"/>
          </w:tcPr>
          <w:p w14:paraId="0DD6EB0D" w14:textId="77777777" w:rsidR="00F60FC2" w:rsidRDefault="00F60FC2">
            <w:r>
              <w:t>18202</w:t>
            </w:r>
          </w:p>
        </w:tc>
        <w:tc>
          <w:tcPr>
            <w:tcW w:w="767" w:type="dxa"/>
          </w:tcPr>
          <w:p w14:paraId="09041D1B" w14:textId="77777777" w:rsidR="00F60FC2" w:rsidRDefault="00F60FC2">
            <w:r>
              <w:t>Muhammad Humble</w:t>
            </w:r>
          </w:p>
        </w:tc>
        <w:tc>
          <w:tcPr>
            <w:tcW w:w="670" w:type="dxa"/>
          </w:tcPr>
          <w:p w14:paraId="7DDD3DF1" w14:textId="77777777" w:rsidR="00F60FC2" w:rsidRDefault="00F60FC2">
            <w:r>
              <w:t>98154-P</w:t>
            </w:r>
          </w:p>
        </w:tc>
        <w:tc>
          <w:tcPr>
            <w:tcW w:w="822" w:type="dxa"/>
          </w:tcPr>
          <w:p w14:paraId="2B9E3C0A" w14:textId="77777777" w:rsidR="00F60FC2" w:rsidRDefault="00F60FC2">
            <w:r>
              <w:t>Muhammad Ajmal</w:t>
            </w:r>
          </w:p>
        </w:tc>
        <w:tc>
          <w:tcPr>
            <w:tcW w:w="710" w:type="dxa"/>
          </w:tcPr>
          <w:p w14:paraId="70721E47" w14:textId="77777777" w:rsidR="00F60FC2" w:rsidRDefault="00F60FC2">
            <w:r>
              <w:t>70.916667</w:t>
            </w:r>
          </w:p>
        </w:tc>
        <w:tc>
          <w:tcPr>
            <w:tcW w:w="711" w:type="dxa"/>
          </w:tcPr>
          <w:p w14:paraId="6500710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CFD9886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07D12B3E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7E74A5D6" w14:textId="77777777" w:rsidR="00F60FC2" w:rsidRDefault="00F60FC2">
            <w:r>
              <w:t>Punjab</w:t>
            </w:r>
          </w:p>
        </w:tc>
      </w:tr>
      <w:tr w:rsidR="00F60FC2" w14:paraId="69BC9BA7" w14:textId="77777777" w:rsidTr="00F60FC2">
        <w:tc>
          <w:tcPr>
            <w:tcW w:w="393" w:type="dxa"/>
          </w:tcPr>
          <w:p w14:paraId="2EC1A0F9" w14:textId="77777777" w:rsidR="00F60FC2" w:rsidRDefault="00F60FC2">
            <w:r>
              <w:t>228</w:t>
            </w:r>
          </w:p>
        </w:tc>
        <w:tc>
          <w:tcPr>
            <w:tcW w:w="654" w:type="dxa"/>
          </w:tcPr>
          <w:p w14:paraId="1156EF7A" w14:textId="77777777" w:rsidR="00F60FC2" w:rsidRDefault="00F60FC2">
            <w:r>
              <w:t>15894</w:t>
            </w:r>
          </w:p>
        </w:tc>
        <w:tc>
          <w:tcPr>
            <w:tcW w:w="767" w:type="dxa"/>
          </w:tcPr>
          <w:p w14:paraId="4F2DC355" w14:textId="77777777" w:rsidR="00F60FC2" w:rsidRDefault="00F60FC2">
            <w:r>
              <w:t>Mazhar Fareed</w:t>
            </w:r>
          </w:p>
        </w:tc>
        <w:tc>
          <w:tcPr>
            <w:tcW w:w="670" w:type="dxa"/>
          </w:tcPr>
          <w:p w14:paraId="29AB6D92" w14:textId="77777777" w:rsidR="00F60FC2" w:rsidRDefault="00F60FC2">
            <w:r>
              <w:t>40021-P</w:t>
            </w:r>
          </w:p>
        </w:tc>
        <w:tc>
          <w:tcPr>
            <w:tcW w:w="822" w:type="dxa"/>
          </w:tcPr>
          <w:p w14:paraId="30973DC7" w14:textId="77777777" w:rsidR="00F60FC2" w:rsidRDefault="00F60FC2">
            <w:r>
              <w:t>Abdul Ghaffar</w:t>
            </w:r>
          </w:p>
        </w:tc>
        <w:tc>
          <w:tcPr>
            <w:tcW w:w="710" w:type="dxa"/>
          </w:tcPr>
          <w:p w14:paraId="3529B690" w14:textId="77777777" w:rsidR="00F60FC2" w:rsidRDefault="00F60FC2">
            <w:r>
              <w:t>65.778947</w:t>
            </w:r>
          </w:p>
        </w:tc>
        <w:tc>
          <w:tcPr>
            <w:tcW w:w="711" w:type="dxa"/>
          </w:tcPr>
          <w:p w14:paraId="1C4D7FC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42C3B2D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0FE7228A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3124BEE8" w14:textId="77777777" w:rsidR="00F60FC2" w:rsidRDefault="00F60FC2">
            <w:r>
              <w:t>Punjab</w:t>
            </w:r>
          </w:p>
        </w:tc>
      </w:tr>
      <w:tr w:rsidR="00F60FC2" w14:paraId="4B58A2D4" w14:textId="77777777" w:rsidTr="00F60FC2">
        <w:tc>
          <w:tcPr>
            <w:tcW w:w="393" w:type="dxa"/>
          </w:tcPr>
          <w:p w14:paraId="03AC398D" w14:textId="77777777" w:rsidR="00F60FC2" w:rsidRDefault="00F60FC2">
            <w:r>
              <w:t>229</w:t>
            </w:r>
          </w:p>
        </w:tc>
        <w:tc>
          <w:tcPr>
            <w:tcW w:w="654" w:type="dxa"/>
          </w:tcPr>
          <w:p w14:paraId="40752CC7" w14:textId="77777777" w:rsidR="00F60FC2" w:rsidRDefault="00F60FC2">
            <w:r>
              <w:t>17907</w:t>
            </w:r>
          </w:p>
        </w:tc>
        <w:tc>
          <w:tcPr>
            <w:tcW w:w="767" w:type="dxa"/>
          </w:tcPr>
          <w:p w14:paraId="6A43AA01" w14:textId="77777777" w:rsidR="00F60FC2" w:rsidRDefault="00F60FC2">
            <w:r>
              <w:t>Iqra Rashid</w:t>
            </w:r>
          </w:p>
        </w:tc>
        <w:tc>
          <w:tcPr>
            <w:tcW w:w="670" w:type="dxa"/>
          </w:tcPr>
          <w:p w14:paraId="40DDCECA" w14:textId="77777777" w:rsidR="00F60FC2" w:rsidRDefault="00F60FC2">
            <w:r>
              <w:t>93470-P</w:t>
            </w:r>
          </w:p>
        </w:tc>
        <w:tc>
          <w:tcPr>
            <w:tcW w:w="822" w:type="dxa"/>
          </w:tcPr>
          <w:p w14:paraId="185300D7" w14:textId="77777777" w:rsidR="00F60FC2" w:rsidRDefault="00F60FC2">
            <w:r>
              <w:t>Usman Tahir</w:t>
            </w:r>
          </w:p>
        </w:tc>
        <w:tc>
          <w:tcPr>
            <w:tcW w:w="710" w:type="dxa"/>
          </w:tcPr>
          <w:p w14:paraId="4353E955" w14:textId="77777777" w:rsidR="00F60FC2" w:rsidRDefault="00F60FC2">
            <w:r>
              <w:t>51.238298</w:t>
            </w:r>
          </w:p>
        </w:tc>
        <w:tc>
          <w:tcPr>
            <w:tcW w:w="711" w:type="dxa"/>
          </w:tcPr>
          <w:p w14:paraId="052B48A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901D24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7BBAD76D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9E75946" w14:textId="77777777" w:rsidR="00F60FC2" w:rsidRDefault="00F60FC2">
            <w:r>
              <w:t>Punjab</w:t>
            </w:r>
          </w:p>
        </w:tc>
      </w:tr>
      <w:tr w:rsidR="00F60FC2" w14:paraId="3F0C43E7" w14:textId="77777777" w:rsidTr="00F60FC2">
        <w:tc>
          <w:tcPr>
            <w:tcW w:w="393" w:type="dxa"/>
          </w:tcPr>
          <w:p w14:paraId="226B7509" w14:textId="77777777" w:rsidR="00F60FC2" w:rsidRDefault="00F60FC2">
            <w:r>
              <w:t>230</w:t>
            </w:r>
          </w:p>
        </w:tc>
        <w:tc>
          <w:tcPr>
            <w:tcW w:w="654" w:type="dxa"/>
          </w:tcPr>
          <w:p w14:paraId="36872EAC" w14:textId="77777777" w:rsidR="00F60FC2" w:rsidRDefault="00F60FC2">
            <w:r>
              <w:t>5587</w:t>
            </w:r>
          </w:p>
        </w:tc>
        <w:tc>
          <w:tcPr>
            <w:tcW w:w="767" w:type="dxa"/>
          </w:tcPr>
          <w:p w14:paraId="7B165785" w14:textId="77777777" w:rsidR="00F60FC2" w:rsidRDefault="00F60FC2">
            <w:r>
              <w:t>Addeela Fayyaz</w:t>
            </w:r>
          </w:p>
        </w:tc>
        <w:tc>
          <w:tcPr>
            <w:tcW w:w="670" w:type="dxa"/>
          </w:tcPr>
          <w:p w14:paraId="23287DC2" w14:textId="77777777" w:rsidR="00F60FC2" w:rsidRDefault="00F60FC2">
            <w:r>
              <w:t>74214-P</w:t>
            </w:r>
          </w:p>
        </w:tc>
        <w:tc>
          <w:tcPr>
            <w:tcW w:w="822" w:type="dxa"/>
          </w:tcPr>
          <w:p w14:paraId="636D3971" w14:textId="77777777" w:rsidR="00F60FC2" w:rsidRDefault="00F60FC2">
            <w:r>
              <w:t>Muhammad Fayyaz Mirza</w:t>
            </w:r>
          </w:p>
        </w:tc>
        <w:tc>
          <w:tcPr>
            <w:tcW w:w="710" w:type="dxa"/>
          </w:tcPr>
          <w:p w14:paraId="70418634" w14:textId="77777777" w:rsidR="00F60FC2" w:rsidRDefault="00F60FC2">
            <w:r>
              <w:t>52.525</w:t>
            </w:r>
          </w:p>
        </w:tc>
        <w:tc>
          <w:tcPr>
            <w:tcW w:w="711" w:type="dxa"/>
          </w:tcPr>
          <w:p w14:paraId="1CC6772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4D5A2D5" w14:textId="77777777" w:rsidR="00F60FC2" w:rsidRDefault="00F60FC2">
            <w:r>
              <w:t>Hematology</w:t>
            </w:r>
          </w:p>
        </w:tc>
        <w:tc>
          <w:tcPr>
            <w:tcW w:w="900" w:type="dxa"/>
          </w:tcPr>
          <w:p w14:paraId="12D4776F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7BF69DAF" w14:textId="77777777" w:rsidR="00F60FC2" w:rsidRDefault="00F60FC2">
            <w:r>
              <w:t>Punjab</w:t>
            </w:r>
          </w:p>
        </w:tc>
      </w:tr>
      <w:tr w:rsidR="00F60FC2" w14:paraId="1D463EF7" w14:textId="77777777" w:rsidTr="00F60FC2">
        <w:tc>
          <w:tcPr>
            <w:tcW w:w="393" w:type="dxa"/>
          </w:tcPr>
          <w:p w14:paraId="5495BC2D" w14:textId="77777777" w:rsidR="00F60FC2" w:rsidRDefault="00F60FC2">
            <w:r>
              <w:t>231</w:t>
            </w:r>
          </w:p>
        </w:tc>
        <w:tc>
          <w:tcPr>
            <w:tcW w:w="654" w:type="dxa"/>
          </w:tcPr>
          <w:p w14:paraId="72418591" w14:textId="77777777" w:rsidR="00F60FC2" w:rsidRDefault="00F60FC2">
            <w:r>
              <w:t>18974</w:t>
            </w:r>
          </w:p>
        </w:tc>
        <w:tc>
          <w:tcPr>
            <w:tcW w:w="767" w:type="dxa"/>
          </w:tcPr>
          <w:p w14:paraId="56AE05CF" w14:textId="77777777" w:rsidR="00F60FC2" w:rsidRDefault="00F60FC2">
            <w:r>
              <w:t>Sitara Anwar</w:t>
            </w:r>
          </w:p>
        </w:tc>
        <w:tc>
          <w:tcPr>
            <w:tcW w:w="670" w:type="dxa"/>
          </w:tcPr>
          <w:p w14:paraId="6D21B308" w14:textId="77777777" w:rsidR="00F60FC2" w:rsidRDefault="00F60FC2">
            <w:r>
              <w:t>111216-P</w:t>
            </w:r>
          </w:p>
        </w:tc>
        <w:tc>
          <w:tcPr>
            <w:tcW w:w="822" w:type="dxa"/>
          </w:tcPr>
          <w:p w14:paraId="40DE3C22" w14:textId="77777777" w:rsidR="00F60FC2" w:rsidRDefault="00F60FC2">
            <w:r>
              <w:t>Allah Ditta</w:t>
            </w:r>
          </w:p>
        </w:tc>
        <w:tc>
          <w:tcPr>
            <w:tcW w:w="710" w:type="dxa"/>
          </w:tcPr>
          <w:p w14:paraId="28B5B281" w14:textId="77777777" w:rsidR="00F60FC2" w:rsidRDefault="00F60FC2">
            <w:r>
              <w:t>49.079167</w:t>
            </w:r>
          </w:p>
        </w:tc>
        <w:tc>
          <w:tcPr>
            <w:tcW w:w="711" w:type="dxa"/>
          </w:tcPr>
          <w:p w14:paraId="5D8DC3A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2978768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2A325AED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68D70E23" w14:textId="77777777" w:rsidR="00F60FC2" w:rsidRDefault="00F60FC2">
            <w:r>
              <w:t>Punjab</w:t>
            </w:r>
          </w:p>
        </w:tc>
      </w:tr>
      <w:tr w:rsidR="00F60FC2" w14:paraId="7B412C73" w14:textId="77777777" w:rsidTr="00F60FC2">
        <w:tc>
          <w:tcPr>
            <w:tcW w:w="393" w:type="dxa"/>
          </w:tcPr>
          <w:p w14:paraId="2AEA52F0" w14:textId="77777777" w:rsidR="00F60FC2" w:rsidRDefault="00F60FC2">
            <w:r>
              <w:t>232</w:t>
            </w:r>
          </w:p>
        </w:tc>
        <w:tc>
          <w:tcPr>
            <w:tcW w:w="654" w:type="dxa"/>
          </w:tcPr>
          <w:p w14:paraId="238772D9" w14:textId="77777777" w:rsidR="00F60FC2" w:rsidRDefault="00F60FC2">
            <w:r>
              <w:t>18569</w:t>
            </w:r>
          </w:p>
        </w:tc>
        <w:tc>
          <w:tcPr>
            <w:tcW w:w="767" w:type="dxa"/>
          </w:tcPr>
          <w:p w14:paraId="1E4DBFD5" w14:textId="77777777" w:rsidR="00F60FC2" w:rsidRDefault="00F60FC2">
            <w:r>
              <w:t>Haafizah Azka Iqbal</w:t>
            </w:r>
          </w:p>
        </w:tc>
        <w:tc>
          <w:tcPr>
            <w:tcW w:w="670" w:type="dxa"/>
          </w:tcPr>
          <w:p w14:paraId="27C50F6B" w14:textId="77777777" w:rsidR="00F60FC2" w:rsidRDefault="00F60FC2">
            <w:r>
              <w:t>68619-P</w:t>
            </w:r>
          </w:p>
        </w:tc>
        <w:tc>
          <w:tcPr>
            <w:tcW w:w="822" w:type="dxa"/>
          </w:tcPr>
          <w:p w14:paraId="4DED48D2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230F8F09" w14:textId="77777777" w:rsidR="00F60FC2" w:rsidRDefault="00F60FC2">
            <w:r>
              <w:t>47.884444</w:t>
            </w:r>
          </w:p>
        </w:tc>
        <w:tc>
          <w:tcPr>
            <w:tcW w:w="711" w:type="dxa"/>
          </w:tcPr>
          <w:p w14:paraId="26EF1194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C823548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6A42CED0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20050297" w14:textId="77777777" w:rsidR="00F60FC2" w:rsidRDefault="00F60FC2">
            <w:r>
              <w:t>Punjab</w:t>
            </w:r>
          </w:p>
        </w:tc>
      </w:tr>
      <w:tr w:rsidR="00F60FC2" w14:paraId="1965CC93" w14:textId="77777777" w:rsidTr="00F60FC2">
        <w:tc>
          <w:tcPr>
            <w:tcW w:w="393" w:type="dxa"/>
          </w:tcPr>
          <w:p w14:paraId="0E533091" w14:textId="77777777" w:rsidR="00F60FC2" w:rsidRDefault="00F60FC2">
            <w:r>
              <w:t>233</w:t>
            </w:r>
          </w:p>
        </w:tc>
        <w:tc>
          <w:tcPr>
            <w:tcW w:w="654" w:type="dxa"/>
          </w:tcPr>
          <w:p w14:paraId="4277B616" w14:textId="77777777" w:rsidR="00F60FC2" w:rsidRDefault="00F60FC2">
            <w:r>
              <w:t>7281</w:t>
            </w:r>
          </w:p>
        </w:tc>
        <w:tc>
          <w:tcPr>
            <w:tcW w:w="767" w:type="dxa"/>
          </w:tcPr>
          <w:p w14:paraId="05913CA4" w14:textId="77777777" w:rsidR="00F60FC2" w:rsidRDefault="00F60FC2">
            <w:r>
              <w:t>Rida Fatima Jafar</w:t>
            </w:r>
          </w:p>
        </w:tc>
        <w:tc>
          <w:tcPr>
            <w:tcW w:w="670" w:type="dxa"/>
          </w:tcPr>
          <w:p w14:paraId="2FD02078" w14:textId="77777777" w:rsidR="00F60FC2" w:rsidRDefault="00F60FC2">
            <w:r>
              <w:t>103554-P</w:t>
            </w:r>
          </w:p>
        </w:tc>
        <w:tc>
          <w:tcPr>
            <w:tcW w:w="822" w:type="dxa"/>
          </w:tcPr>
          <w:p w14:paraId="5E7A5A9B" w14:textId="77777777" w:rsidR="00F60FC2" w:rsidRDefault="00F60FC2">
            <w:r>
              <w:t>Jafar Raza</w:t>
            </w:r>
          </w:p>
        </w:tc>
        <w:tc>
          <w:tcPr>
            <w:tcW w:w="710" w:type="dxa"/>
          </w:tcPr>
          <w:p w14:paraId="16F2E34C" w14:textId="77777777" w:rsidR="00F60FC2" w:rsidRDefault="00F60FC2">
            <w:r>
              <w:t>49.016667</w:t>
            </w:r>
          </w:p>
        </w:tc>
        <w:tc>
          <w:tcPr>
            <w:tcW w:w="711" w:type="dxa"/>
          </w:tcPr>
          <w:p w14:paraId="7F069F2A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3C15162E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1000A95F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046E6002" w14:textId="77777777" w:rsidR="00F60FC2" w:rsidRDefault="00F60FC2">
            <w:r>
              <w:t>Punjab</w:t>
            </w:r>
          </w:p>
        </w:tc>
      </w:tr>
      <w:tr w:rsidR="00F60FC2" w14:paraId="13DFE865" w14:textId="77777777" w:rsidTr="00F60FC2">
        <w:tc>
          <w:tcPr>
            <w:tcW w:w="393" w:type="dxa"/>
          </w:tcPr>
          <w:p w14:paraId="7165DE71" w14:textId="77777777" w:rsidR="00F60FC2" w:rsidRDefault="00F60FC2">
            <w:r>
              <w:t>234</w:t>
            </w:r>
          </w:p>
        </w:tc>
        <w:tc>
          <w:tcPr>
            <w:tcW w:w="654" w:type="dxa"/>
          </w:tcPr>
          <w:p w14:paraId="1E4B856C" w14:textId="77777777" w:rsidR="00F60FC2" w:rsidRDefault="00F60FC2">
            <w:r>
              <w:t>17593</w:t>
            </w:r>
          </w:p>
        </w:tc>
        <w:tc>
          <w:tcPr>
            <w:tcW w:w="767" w:type="dxa"/>
          </w:tcPr>
          <w:p w14:paraId="524A3EF3" w14:textId="77777777" w:rsidR="00F60FC2" w:rsidRDefault="00F60FC2">
            <w:r>
              <w:t>Muhammad Farooq</w:t>
            </w:r>
          </w:p>
        </w:tc>
        <w:tc>
          <w:tcPr>
            <w:tcW w:w="670" w:type="dxa"/>
          </w:tcPr>
          <w:p w14:paraId="055DCB65" w14:textId="77777777" w:rsidR="00F60FC2" w:rsidRDefault="00F60FC2">
            <w:r>
              <w:t>115440-p</w:t>
            </w:r>
          </w:p>
        </w:tc>
        <w:tc>
          <w:tcPr>
            <w:tcW w:w="822" w:type="dxa"/>
          </w:tcPr>
          <w:p w14:paraId="7A50905E" w14:textId="77777777" w:rsidR="00F60FC2" w:rsidRDefault="00F60FC2">
            <w:r>
              <w:t>Hafiz Abdul Ghafoor</w:t>
            </w:r>
          </w:p>
        </w:tc>
        <w:tc>
          <w:tcPr>
            <w:tcW w:w="710" w:type="dxa"/>
          </w:tcPr>
          <w:p w14:paraId="7FBF6C91" w14:textId="77777777" w:rsidR="00F60FC2" w:rsidRDefault="00F60FC2">
            <w:r>
              <w:t>47.954167</w:t>
            </w:r>
          </w:p>
        </w:tc>
        <w:tc>
          <w:tcPr>
            <w:tcW w:w="711" w:type="dxa"/>
          </w:tcPr>
          <w:p w14:paraId="6DB4F1C8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51AC7047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5F5C3FEA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710CD1F7" w14:textId="77777777" w:rsidR="00F60FC2" w:rsidRDefault="00F60FC2">
            <w:r>
              <w:t>Punjab</w:t>
            </w:r>
          </w:p>
        </w:tc>
      </w:tr>
      <w:tr w:rsidR="00F60FC2" w14:paraId="2C7A80E0" w14:textId="77777777" w:rsidTr="00F60FC2">
        <w:tc>
          <w:tcPr>
            <w:tcW w:w="393" w:type="dxa"/>
          </w:tcPr>
          <w:p w14:paraId="0FE32151" w14:textId="77777777" w:rsidR="00F60FC2" w:rsidRDefault="00F60FC2">
            <w:r>
              <w:t>23</w:t>
            </w:r>
            <w:r>
              <w:lastRenderedPageBreak/>
              <w:t>5</w:t>
            </w:r>
          </w:p>
        </w:tc>
        <w:tc>
          <w:tcPr>
            <w:tcW w:w="654" w:type="dxa"/>
          </w:tcPr>
          <w:p w14:paraId="73269273" w14:textId="77777777" w:rsidR="00F60FC2" w:rsidRDefault="00F60FC2">
            <w:r>
              <w:lastRenderedPageBreak/>
              <w:t>20136</w:t>
            </w:r>
          </w:p>
        </w:tc>
        <w:tc>
          <w:tcPr>
            <w:tcW w:w="767" w:type="dxa"/>
          </w:tcPr>
          <w:p w14:paraId="29CD30A1" w14:textId="77777777" w:rsidR="00F60FC2" w:rsidRDefault="00F60FC2">
            <w:r>
              <w:t>Asma Umar</w:t>
            </w:r>
          </w:p>
        </w:tc>
        <w:tc>
          <w:tcPr>
            <w:tcW w:w="670" w:type="dxa"/>
          </w:tcPr>
          <w:p w14:paraId="3FCF5041" w14:textId="77777777" w:rsidR="00F60FC2" w:rsidRDefault="00F60FC2">
            <w:r>
              <w:t>42187-P</w:t>
            </w:r>
          </w:p>
        </w:tc>
        <w:tc>
          <w:tcPr>
            <w:tcW w:w="822" w:type="dxa"/>
          </w:tcPr>
          <w:p w14:paraId="0F469732" w14:textId="77777777" w:rsidR="00F60FC2" w:rsidRDefault="00F60FC2">
            <w:r>
              <w:t>Abdul Hamee</w:t>
            </w:r>
            <w:r>
              <w:lastRenderedPageBreak/>
              <w:t>d</w:t>
            </w:r>
          </w:p>
        </w:tc>
        <w:tc>
          <w:tcPr>
            <w:tcW w:w="710" w:type="dxa"/>
          </w:tcPr>
          <w:p w14:paraId="22231AE1" w14:textId="77777777" w:rsidR="00F60FC2" w:rsidRDefault="00F60FC2">
            <w:r>
              <w:lastRenderedPageBreak/>
              <w:t>66.657895</w:t>
            </w:r>
          </w:p>
        </w:tc>
        <w:tc>
          <w:tcPr>
            <w:tcW w:w="711" w:type="dxa"/>
          </w:tcPr>
          <w:p w14:paraId="37CAE8A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E4D24DD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708C2154" w14:textId="77777777" w:rsidR="00F60FC2" w:rsidRDefault="00F60FC2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4AE774D9" w14:textId="77777777" w:rsidR="00F60FC2" w:rsidRDefault="00F60FC2">
            <w:r>
              <w:lastRenderedPageBreak/>
              <w:t>Punjab</w:t>
            </w:r>
          </w:p>
        </w:tc>
      </w:tr>
      <w:tr w:rsidR="00F60FC2" w14:paraId="4385A960" w14:textId="77777777" w:rsidTr="00F60FC2">
        <w:tc>
          <w:tcPr>
            <w:tcW w:w="393" w:type="dxa"/>
          </w:tcPr>
          <w:p w14:paraId="72AED542" w14:textId="77777777" w:rsidR="00F60FC2" w:rsidRDefault="00F60FC2">
            <w:r>
              <w:t>236</w:t>
            </w:r>
          </w:p>
        </w:tc>
        <w:tc>
          <w:tcPr>
            <w:tcW w:w="654" w:type="dxa"/>
          </w:tcPr>
          <w:p w14:paraId="24556261" w14:textId="77777777" w:rsidR="00F60FC2" w:rsidRDefault="00F60FC2">
            <w:r>
              <w:t>18958</w:t>
            </w:r>
          </w:p>
        </w:tc>
        <w:tc>
          <w:tcPr>
            <w:tcW w:w="767" w:type="dxa"/>
          </w:tcPr>
          <w:p w14:paraId="7AABD789" w14:textId="77777777" w:rsidR="00F60FC2" w:rsidRDefault="00F60FC2">
            <w:r>
              <w:t>Kousar Ghaffar</w:t>
            </w:r>
          </w:p>
        </w:tc>
        <w:tc>
          <w:tcPr>
            <w:tcW w:w="670" w:type="dxa"/>
          </w:tcPr>
          <w:p w14:paraId="2D789ABB" w14:textId="77777777" w:rsidR="00F60FC2" w:rsidRDefault="00F60FC2">
            <w:r>
              <w:t>111024-P</w:t>
            </w:r>
          </w:p>
        </w:tc>
        <w:tc>
          <w:tcPr>
            <w:tcW w:w="822" w:type="dxa"/>
          </w:tcPr>
          <w:p w14:paraId="06D4CA6F" w14:textId="77777777" w:rsidR="00F60FC2" w:rsidRDefault="00F60FC2">
            <w:r>
              <w:t>Abdul Ghaffar</w:t>
            </w:r>
          </w:p>
        </w:tc>
        <w:tc>
          <w:tcPr>
            <w:tcW w:w="710" w:type="dxa"/>
          </w:tcPr>
          <w:p w14:paraId="2C66B747" w14:textId="77777777" w:rsidR="00F60FC2" w:rsidRDefault="00F60FC2">
            <w:r>
              <w:t>54.295833</w:t>
            </w:r>
          </w:p>
        </w:tc>
        <w:tc>
          <w:tcPr>
            <w:tcW w:w="711" w:type="dxa"/>
          </w:tcPr>
          <w:p w14:paraId="7B91E60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7335099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76A7C955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1DE3B439" w14:textId="77777777" w:rsidR="00F60FC2" w:rsidRDefault="00F60FC2">
            <w:r>
              <w:t>Punjab</w:t>
            </w:r>
          </w:p>
        </w:tc>
      </w:tr>
      <w:tr w:rsidR="00F60FC2" w14:paraId="088C1B9A" w14:textId="77777777" w:rsidTr="00F60FC2">
        <w:tc>
          <w:tcPr>
            <w:tcW w:w="393" w:type="dxa"/>
          </w:tcPr>
          <w:p w14:paraId="79BFAA54" w14:textId="77777777" w:rsidR="00F60FC2" w:rsidRDefault="00F60FC2">
            <w:r>
              <w:t>237</w:t>
            </w:r>
          </w:p>
        </w:tc>
        <w:tc>
          <w:tcPr>
            <w:tcW w:w="654" w:type="dxa"/>
          </w:tcPr>
          <w:p w14:paraId="42BF1F6D" w14:textId="77777777" w:rsidR="00F60FC2" w:rsidRDefault="00F60FC2">
            <w:r>
              <w:t>16322</w:t>
            </w:r>
          </w:p>
        </w:tc>
        <w:tc>
          <w:tcPr>
            <w:tcW w:w="767" w:type="dxa"/>
          </w:tcPr>
          <w:p w14:paraId="39256DDE" w14:textId="77777777" w:rsidR="00F60FC2" w:rsidRDefault="00F60FC2">
            <w:r>
              <w:t>Ameena</w:t>
            </w:r>
          </w:p>
        </w:tc>
        <w:tc>
          <w:tcPr>
            <w:tcW w:w="670" w:type="dxa"/>
          </w:tcPr>
          <w:p w14:paraId="6BF4AC3F" w14:textId="77777777" w:rsidR="00F60FC2" w:rsidRDefault="00F60FC2">
            <w:r>
              <w:t>111962-P</w:t>
            </w:r>
          </w:p>
        </w:tc>
        <w:tc>
          <w:tcPr>
            <w:tcW w:w="822" w:type="dxa"/>
          </w:tcPr>
          <w:p w14:paraId="2480DB7C" w14:textId="77777777" w:rsidR="00F60FC2" w:rsidRDefault="00F60FC2">
            <w:r>
              <w:t>Muhammad Athar</w:t>
            </w:r>
          </w:p>
        </w:tc>
        <w:tc>
          <w:tcPr>
            <w:tcW w:w="710" w:type="dxa"/>
          </w:tcPr>
          <w:p w14:paraId="7E70DB6A" w14:textId="77777777" w:rsidR="00F60FC2" w:rsidRDefault="00F60FC2">
            <w:r>
              <w:t>54.866667</w:t>
            </w:r>
          </w:p>
        </w:tc>
        <w:tc>
          <w:tcPr>
            <w:tcW w:w="711" w:type="dxa"/>
          </w:tcPr>
          <w:p w14:paraId="4A9E7AA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CD3358D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0DBA2B82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3A23C011" w14:textId="77777777" w:rsidR="00F60FC2" w:rsidRDefault="00F60FC2">
            <w:r>
              <w:t>Punjab</w:t>
            </w:r>
          </w:p>
        </w:tc>
      </w:tr>
      <w:tr w:rsidR="00F60FC2" w14:paraId="5BA60408" w14:textId="77777777" w:rsidTr="00F60FC2">
        <w:tc>
          <w:tcPr>
            <w:tcW w:w="393" w:type="dxa"/>
          </w:tcPr>
          <w:p w14:paraId="020BAB1B" w14:textId="77777777" w:rsidR="00F60FC2" w:rsidRDefault="00F60FC2">
            <w:r>
              <w:t>238</w:t>
            </w:r>
          </w:p>
        </w:tc>
        <w:tc>
          <w:tcPr>
            <w:tcW w:w="654" w:type="dxa"/>
          </w:tcPr>
          <w:p w14:paraId="41AA3B02" w14:textId="77777777" w:rsidR="00F60FC2" w:rsidRDefault="00F60FC2">
            <w:r>
              <w:t>16667</w:t>
            </w:r>
          </w:p>
        </w:tc>
        <w:tc>
          <w:tcPr>
            <w:tcW w:w="767" w:type="dxa"/>
          </w:tcPr>
          <w:p w14:paraId="3AA6A59A" w14:textId="77777777" w:rsidR="00F60FC2" w:rsidRDefault="00F60FC2">
            <w:r>
              <w:t>Numrah Bilal Butt</w:t>
            </w:r>
          </w:p>
        </w:tc>
        <w:tc>
          <w:tcPr>
            <w:tcW w:w="670" w:type="dxa"/>
          </w:tcPr>
          <w:p w14:paraId="262BD1AC" w14:textId="77777777" w:rsidR="00F60FC2" w:rsidRDefault="00F60FC2">
            <w:r>
              <w:t>108823-P</w:t>
            </w:r>
          </w:p>
        </w:tc>
        <w:tc>
          <w:tcPr>
            <w:tcW w:w="822" w:type="dxa"/>
          </w:tcPr>
          <w:p w14:paraId="7A178D52" w14:textId="77777777" w:rsidR="00F60FC2" w:rsidRDefault="00F60FC2">
            <w:r>
              <w:t>Bilal Ahmad Butt</w:t>
            </w:r>
          </w:p>
        </w:tc>
        <w:tc>
          <w:tcPr>
            <w:tcW w:w="710" w:type="dxa"/>
          </w:tcPr>
          <w:p w14:paraId="74957AD2" w14:textId="77777777" w:rsidR="00F60FC2" w:rsidRDefault="00F60FC2">
            <w:r>
              <w:t>56.502041</w:t>
            </w:r>
          </w:p>
        </w:tc>
        <w:tc>
          <w:tcPr>
            <w:tcW w:w="711" w:type="dxa"/>
          </w:tcPr>
          <w:p w14:paraId="2595CA32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E7A9609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3FDAC81D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73BC94A" w14:textId="77777777" w:rsidR="00F60FC2" w:rsidRDefault="00F60FC2">
            <w:r>
              <w:t>Punjab</w:t>
            </w:r>
          </w:p>
        </w:tc>
      </w:tr>
      <w:tr w:rsidR="00F60FC2" w14:paraId="2D2C3679" w14:textId="77777777" w:rsidTr="00F60FC2">
        <w:tc>
          <w:tcPr>
            <w:tcW w:w="393" w:type="dxa"/>
          </w:tcPr>
          <w:p w14:paraId="0AF5932E" w14:textId="77777777" w:rsidR="00F60FC2" w:rsidRDefault="00F60FC2">
            <w:r>
              <w:t>239</w:t>
            </w:r>
          </w:p>
        </w:tc>
        <w:tc>
          <w:tcPr>
            <w:tcW w:w="654" w:type="dxa"/>
          </w:tcPr>
          <w:p w14:paraId="177E388F" w14:textId="77777777" w:rsidR="00F60FC2" w:rsidRDefault="00F60FC2">
            <w:r>
              <w:t>18367</w:t>
            </w:r>
          </w:p>
        </w:tc>
        <w:tc>
          <w:tcPr>
            <w:tcW w:w="767" w:type="dxa"/>
          </w:tcPr>
          <w:p w14:paraId="604C748E" w14:textId="77777777" w:rsidR="00F60FC2" w:rsidRDefault="00F60FC2">
            <w:r>
              <w:t>Dr. Ibn-E-Hassan</w:t>
            </w:r>
          </w:p>
        </w:tc>
        <w:tc>
          <w:tcPr>
            <w:tcW w:w="670" w:type="dxa"/>
          </w:tcPr>
          <w:p w14:paraId="702044AC" w14:textId="77777777" w:rsidR="00F60FC2" w:rsidRDefault="00F60FC2">
            <w:r>
              <w:t>55056-P</w:t>
            </w:r>
          </w:p>
        </w:tc>
        <w:tc>
          <w:tcPr>
            <w:tcW w:w="822" w:type="dxa"/>
          </w:tcPr>
          <w:p w14:paraId="20F77991" w14:textId="77777777" w:rsidR="00F60FC2" w:rsidRDefault="00F60FC2">
            <w:r>
              <w:t>Zamir Ali</w:t>
            </w:r>
          </w:p>
        </w:tc>
        <w:tc>
          <w:tcPr>
            <w:tcW w:w="710" w:type="dxa"/>
          </w:tcPr>
          <w:p w14:paraId="50FF658C" w14:textId="77777777" w:rsidR="00F60FC2" w:rsidRDefault="00F60FC2">
            <w:r>
              <w:t>67.168889</w:t>
            </w:r>
          </w:p>
        </w:tc>
        <w:tc>
          <w:tcPr>
            <w:tcW w:w="711" w:type="dxa"/>
          </w:tcPr>
          <w:p w14:paraId="70E79CB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0736E00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674FA9EC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7636BE37" w14:textId="77777777" w:rsidR="00F60FC2" w:rsidRDefault="00F60FC2">
            <w:r>
              <w:t>Punjab</w:t>
            </w:r>
          </w:p>
        </w:tc>
      </w:tr>
      <w:tr w:rsidR="00F60FC2" w14:paraId="67A12557" w14:textId="77777777" w:rsidTr="00F60FC2">
        <w:tc>
          <w:tcPr>
            <w:tcW w:w="393" w:type="dxa"/>
          </w:tcPr>
          <w:p w14:paraId="1432886A" w14:textId="77777777" w:rsidR="00F60FC2" w:rsidRDefault="00F60FC2">
            <w:r>
              <w:t>240</w:t>
            </w:r>
          </w:p>
        </w:tc>
        <w:tc>
          <w:tcPr>
            <w:tcW w:w="654" w:type="dxa"/>
          </w:tcPr>
          <w:p w14:paraId="3744A482" w14:textId="77777777" w:rsidR="00F60FC2" w:rsidRDefault="00F60FC2">
            <w:r>
              <w:t>15170</w:t>
            </w:r>
          </w:p>
        </w:tc>
        <w:tc>
          <w:tcPr>
            <w:tcW w:w="767" w:type="dxa"/>
          </w:tcPr>
          <w:p w14:paraId="5F67EE75" w14:textId="77777777" w:rsidR="00F60FC2" w:rsidRDefault="00F60FC2">
            <w:r>
              <w:t>Pakiza Liaqat</w:t>
            </w:r>
          </w:p>
        </w:tc>
        <w:tc>
          <w:tcPr>
            <w:tcW w:w="670" w:type="dxa"/>
          </w:tcPr>
          <w:p w14:paraId="3133F98A" w14:textId="77777777" w:rsidR="00F60FC2" w:rsidRDefault="00F60FC2">
            <w:r>
              <w:t>112481-P</w:t>
            </w:r>
          </w:p>
        </w:tc>
        <w:tc>
          <w:tcPr>
            <w:tcW w:w="822" w:type="dxa"/>
          </w:tcPr>
          <w:p w14:paraId="31F8E05A" w14:textId="77777777" w:rsidR="00F60FC2" w:rsidRDefault="00F60FC2">
            <w:r>
              <w:t xml:space="preserve">LIAQAT ALI </w:t>
            </w:r>
          </w:p>
        </w:tc>
        <w:tc>
          <w:tcPr>
            <w:tcW w:w="710" w:type="dxa"/>
          </w:tcPr>
          <w:p w14:paraId="33C39F88" w14:textId="77777777" w:rsidR="00F60FC2" w:rsidRDefault="00F60FC2">
            <w:r>
              <w:t>58.827723</w:t>
            </w:r>
          </w:p>
        </w:tc>
        <w:tc>
          <w:tcPr>
            <w:tcW w:w="711" w:type="dxa"/>
          </w:tcPr>
          <w:p w14:paraId="72CBFF2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7080702" w14:textId="77777777" w:rsidR="00F60FC2" w:rsidRDefault="00F60FC2">
            <w:r>
              <w:t>Histopathology</w:t>
            </w:r>
          </w:p>
        </w:tc>
        <w:tc>
          <w:tcPr>
            <w:tcW w:w="900" w:type="dxa"/>
          </w:tcPr>
          <w:p w14:paraId="2A01A62E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1C50ED02" w14:textId="77777777" w:rsidR="00F60FC2" w:rsidRDefault="00F60FC2">
            <w:r>
              <w:t>Punjab</w:t>
            </w:r>
          </w:p>
        </w:tc>
      </w:tr>
      <w:tr w:rsidR="00F60FC2" w14:paraId="24CE1586" w14:textId="77777777" w:rsidTr="00F60FC2">
        <w:tc>
          <w:tcPr>
            <w:tcW w:w="393" w:type="dxa"/>
          </w:tcPr>
          <w:p w14:paraId="2C225C9D" w14:textId="77777777" w:rsidR="00F60FC2" w:rsidRDefault="00F60FC2">
            <w:r>
              <w:t>241</w:t>
            </w:r>
          </w:p>
        </w:tc>
        <w:tc>
          <w:tcPr>
            <w:tcW w:w="654" w:type="dxa"/>
          </w:tcPr>
          <w:p w14:paraId="4210D0FD" w14:textId="77777777" w:rsidR="00F60FC2" w:rsidRDefault="00F60FC2">
            <w:r>
              <w:t>17782</w:t>
            </w:r>
          </w:p>
        </w:tc>
        <w:tc>
          <w:tcPr>
            <w:tcW w:w="767" w:type="dxa"/>
          </w:tcPr>
          <w:p w14:paraId="1A2E5759" w14:textId="77777777" w:rsidR="00F60FC2" w:rsidRDefault="00F60FC2">
            <w:r>
              <w:t>Rizwan Munir</w:t>
            </w:r>
          </w:p>
        </w:tc>
        <w:tc>
          <w:tcPr>
            <w:tcW w:w="670" w:type="dxa"/>
          </w:tcPr>
          <w:p w14:paraId="7ED9B836" w14:textId="77777777" w:rsidR="00F60FC2" w:rsidRDefault="00F60FC2">
            <w:r>
              <w:t>91043-P</w:t>
            </w:r>
          </w:p>
        </w:tc>
        <w:tc>
          <w:tcPr>
            <w:tcW w:w="822" w:type="dxa"/>
          </w:tcPr>
          <w:p w14:paraId="017CE961" w14:textId="77777777" w:rsidR="00F60FC2" w:rsidRDefault="00F60FC2">
            <w:r>
              <w:t>Munir Ahmad</w:t>
            </w:r>
          </w:p>
        </w:tc>
        <w:tc>
          <w:tcPr>
            <w:tcW w:w="710" w:type="dxa"/>
          </w:tcPr>
          <w:p w14:paraId="3011E829" w14:textId="77777777" w:rsidR="00F60FC2" w:rsidRDefault="00F60FC2">
            <w:r>
              <w:t>70.479166</w:t>
            </w:r>
          </w:p>
        </w:tc>
        <w:tc>
          <w:tcPr>
            <w:tcW w:w="711" w:type="dxa"/>
          </w:tcPr>
          <w:p w14:paraId="3A043008" w14:textId="77777777" w:rsidR="00F60FC2" w:rsidRDefault="00F60FC2">
            <w:r>
              <w:t>49</w:t>
            </w:r>
          </w:p>
        </w:tc>
        <w:tc>
          <w:tcPr>
            <w:tcW w:w="1166" w:type="dxa"/>
          </w:tcPr>
          <w:p w14:paraId="4DB37EA8" w14:textId="77777777" w:rsidR="00F60FC2" w:rsidRDefault="00F60FC2">
            <w:r>
              <w:t>Medical Oncology</w:t>
            </w:r>
          </w:p>
        </w:tc>
        <w:tc>
          <w:tcPr>
            <w:tcW w:w="900" w:type="dxa"/>
          </w:tcPr>
          <w:p w14:paraId="7A0EC9CC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24607DFD" w14:textId="77777777" w:rsidR="00F60FC2" w:rsidRDefault="00F60FC2">
            <w:r>
              <w:t>Punjab</w:t>
            </w:r>
          </w:p>
        </w:tc>
      </w:tr>
      <w:tr w:rsidR="00F60FC2" w14:paraId="31740FB2" w14:textId="77777777" w:rsidTr="00F60FC2">
        <w:tc>
          <w:tcPr>
            <w:tcW w:w="393" w:type="dxa"/>
          </w:tcPr>
          <w:p w14:paraId="111C7B84" w14:textId="77777777" w:rsidR="00F60FC2" w:rsidRDefault="00F60FC2">
            <w:r>
              <w:t>242</w:t>
            </w:r>
          </w:p>
        </w:tc>
        <w:tc>
          <w:tcPr>
            <w:tcW w:w="654" w:type="dxa"/>
          </w:tcPr>
          <w:p w14:paraId="57C35DC2" w14:textId="77777777" w:rsidR="00F60FC2" w:rsidRDefault="00F60FC2">
            <w:r>
              <w:t>7198</w:t>
            </w:r>
          </w:p>
        </w:tc>
        <w:tc>
          <w:tcPr>
            <w:tcW w:w="767" w:type="dxa"/>
          </w:tcPr>
          <w:p w14:paraId="7CF0B71C" w14:textId="77777777" w:rsidR="00F60FC2" w:rsidRDefault="00F60FC2">
            <w:r>
              <w:t>Maham Maryam</w:t>
            </w:r>
          </w:p>
        </w:tc>
        <w:tc>
          <w:tcPr>
            <w:tcW w:w="670" w:type="dxa"/>
          </w:tcPr>
          <w:p w14:paraId="39ADB2FF" w14:textId="77777777" w:rsidR="00F60FC2" w:rsidRDefault="00F60FC2">
            <w:r>
              <w:t>105584-P</w:t>
            </w:r>
          </w:p>
        </w:tc>
        <w:tc>
          <w:tcPr>
            <w:tcW w:w="822" w:type="dxa"/>
          </w:tcPr>
          <w:p w14:paraId="57B8A3FF" w14:textId="77777777" w:rsidR="00F60FC2" w:rsidRDefault="00F60FC2">
            <w:r>
              <w:t>Muhammad Shahid Rasul</w:t>
            </w:r>
          </w:p>
        </w:tc>
        <w:tc>
          <w:tcPr>
            <w:tcW w:w="710" w:type="dxa"/>
          </w:tcPr>
          <w:p w14:paraId="617852CA" w14:textId="77777777" w:rsidR="00F60FC2" w:rsidRDefault="00F60FC2">
            <w:r>
              <w:t>70.725</w:t>
            </w:r>
          </w:p>
        </w:tc>
        <w:tc>
          <w:tcPr>
            <w:tcW w:w="711" w:type="dxa"/>
          </w:tcPr>
          <w:p w14:paraId="600CF17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6B983327" w14:textId="77777777" w:rsidR="00F60FC2" w:rsidRDefault="00F60FC2">
            <w:r>
              <w:t>Medical Oncology</w:t>
            </w:r>
          </w:p>
        </w:tc>
        <w:tc>
          <w:tcPr>
            <w:tcW w:w="900" w:type="dxa"/>
          </w:tcPr>
          <w:p w14:paraId="48EF3F9A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1D67C818" w14:textId="77777777" w:rsidR="00F60FC2" w:rsidRDefault="00F60FC2">
            <w:r>
              <w:t>Punjab</w:t>
            </w:r>
          </w:p>
        </w:tc>
      </w:tr>
      <w:tr w:rsidR="00F60FC2" w14:paraId="556B1A5A" w14:textId="77777777" w:rsidTr="00F60FC2">
        <w:tc>
          <w:tcPr>
            <w:tcW w:w="393" w:type="dxa"/>
          </w:tcPr>
          <w:p w14:paraId="4C8AE45F" w14:textId="77777777" w:rsidR="00F60FC2" w:rsidRDefault="00F60FC2">
            <w:r>
              <w:t>243</w:t>
            </w:r>
          </w:p>
        </w:tc>
        <w:tc>
          <w:tcPr>
            <w:tcW w:w="654" w:type="dxa"/>
          </w:tcPr>
          <w:p w14:paraId="439FA9F5" w14:textId="77777777" w:rsidR="00F60FC2" w:rsidRDefault="00F60FC2">
            <w:r>
              <w:t>18581</w:t>
            </w:r>
          </w:p>
        </w:tc>
        <w:tc>
          <w:tcPr>
            <w:tcW w:w="767" w:type="dxa"/>
          </w:tcPr>
          <w:p w14:paraId="5F47F9E3" w14:textId="77777777" w:rsidR="00F60FC2" w:rsidRDefault="00F60FC2">
            <w:r>
              <w:t>Hatim Rasheed</w:t>
            </w:r>
          </w:p>
        </w:tc>
        <w:tc>
          <w:tcPr>
            <w:tcW w:w="670" w:type="dxa"/>
          </w:tcPr>
          <w:p w14:paraId="674A6A28" w14:textId="77777777" w:rsidR="00F60FC2" w:rsidRDefault="00F60FC2">
            <w:r>
              <w:t>105830-P</w:t>
            </w:r>
          </w:p>
        </w:tc>
        <w:tc>
          <w:tcPr>
            <w:tcW w:w="822" w:type="dxa"/>
          </w:tcPr>
          <w:p w14:paraId="2CD76191" w14:textId="77777777" w:rsidR="00F60FC2" w:rsidRDefault="00F60FC2">
            <w:r>
              <w:t>Rasheed Ahmad</w:t>
            </w:r>
          </w:p>
        </w:tc>
        <w:tc>
          <w:tcPr>
            <w:tcW w:w="710" w:type="dxa"/>
          </w:tcPr>
          <w:p w14:paraId="5DC6B3C4" w14:textId="77777777" w:rsidR="00F60FC2" w:rsidRDefault="00F60FC2">
            <w:r>
              <w:t>69.370834</w:t>
            </w:r>
          </w:p>
        </w:tc>
        <w:tc>
          <w:tcPr>
            <w:tcW w:w="711" w:type="dxa"/>
          </w:tcPr>
          <w:p w14:paraId="2AEB59F8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21E74AEC" w14:textId="77777777" w:rsidR="00F60FC2" w:rsidRDefault="00F60FC2">
            <w:r>
              <w:t>Medical Oncology</w:t>
            </w:r>
          </w:p>
        </w:tc>
        <w:tc>
          <w:tcPr>
            <w:tcW w:w="900" w:type="dxa"/>
          </w:tcPr>
          <w:p w14:paraId="413212AE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390379F9" w14:textId="77777777" w:rsidR="00F60FC2" w:rsidRDefault="00F60FC2">
            <w:r>
              <w:t>Punjab</w:t>
            </w:r>
          </w:p>
        </w:tc>
      </w:tr>
      <w:tr w:rsidR="00F60FC2" w14:paraId="321A4245" w14:textId="77777777" w:rsidTr="00F60FC2">
        <w:tc>
          <w:tcPr>
            <w:tcW w:w="393" w:type="dxa"/>
          </w:tcPr>
          <w:p w14:paraId="08DEC0D2" w14:textId="77777777" w:rsidR="00F60FC2" w:rsidRDefault="00F60FC2">
            <w:r>
              <w:t>244</w:t>
            </w:r>
          </w:p>
        </w:tc>
        <w:tc>
          <w:tcPr>
            <w:tcW w:w="654" w:type="dxa"/>
          </w:tcPr>
          <w:p w14:paraId="03CE7E8B" w14:textId="77777777" w:rsidR="00F60FC2" w:rsidRDefault="00F60FC2">
            <w:r>
              <w:t>3458</w:t>
            </w:r>
          </w:p>
        </w:tc>
        <w:tc>
          <w:tcPr>
            <w:tcW w:w="767" w:type="dxa"/>
          </w:tcPr>
          <w:p w14:paraId="23D94C7A" w14:textId="77777777" w:rsidR="00F60FC2" w:rsidRDefault="00F60FC2">
            <w:r>
              <w:t>Komal Parvaiz</w:t>
            </w:r>
          </w:p>
        </w:tc>
        <w:tc>
          <w:tcPr>
            <w:tcW w:w="670" w:type="dxa"/>
          </w:tcPr>
          <w:p w14:paraId="62579DB7" w14:textId="77777777" w:rsidR="00F60FC2" w:rsidRDefault="00F60FC2">
            <w:r>
              <w:t>90360-P</w:t>
            </w:r>
          </w:p>
        </w:tc>
        <w:tc>
          <w:tcPr>
            <w:tcW w:w="822" w:type="dxa"/>
          </w:tcPr>
          <w:p w14:paraId="564A5490" w14:textId="77777777" w:rsidR="00F60FC2" w:rsidRDefault="00F60FC2">
            <w:r>
              <w:t>Parvaiz Akhtar</w:t>
            </w:r>
          </w:p>
        </w:tc>
        <w:tc>
          <w:tcPr>
            <w:tcW w:w="710" w:type="dxa"/>
          </w:tcPr>
          <w:p w14:paraId="7C9B0568" w14:textId="77777777" w:rsidR="00F60FC2" w:rsidRDefault="00F60FC2">
            <w:r>
              <w:t>66.4</w:t>
            </w:r>
          </w:p>
        </w:tc>
        <w:tc>
          <w:tcPr>
            <w:tcW w:w="711" w:type="dxa"/>
          </w:tcPr>
          <w:p w14:paraId="622B529A" w14:textId="77777777" w:rsidR="00F60FC2" w:rsidRDefault="00F60FC2">
            <w:r>
              <w:t>17</w:t>
            </w:r>
          </w:p>
        </w:tc>
        <w:tc>
          <w:tcPr>
            <w:tcW w:w="1166" w:type="dxa"/>
          </w:tcPr>
          <w:p w14:paraId="330CC679" w14:textId="77777777" w:rsidR="00F60FC2" w:rsidRDefault="00F60FC2">
            <w:r>
              <w:t>Medical Oncology</w:t>
            </w:r>
          </w:p>
        </w:tc>
        <w:tc>
          <w:tcPr>
            <w:tcW w:w="900" w:type="dxa"/>
          </w:tcPr>
          <w:p w14:paraId="0C26D259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8605143" w14:textId="77777777" w:rsidR="00F60FC2" w:rsidRDefault="00F60FC2">
            <w:r>
              <w:t>Punjab</w:t>
            </w:r>
          </w:p>
        </w:tc>
      </w:tr>
      <w:tr w:rsidR="00F60FC2" w14:paraId="754B4938" w14:textId="77777777" w:rsidTr="00F60FC2">
        <w:tc>
          <w:tcPr>
            <w:tcW w:w="393" w:type="dxa"/>
          </w:tcPr>
          <w:p w14:paraId="346D1D1F" w14:textId="77777777" w:rsidR="00F60FC2" w:rsidRDefault="00F60FC2">
            <w:r>
              <w:t>245</w:t>
            </w:r>
          </w:p>
        </w:tc>
        <w:tc>
          <w:tcPr>
            <w:tcW w:w="654" w:type="dxa"/>
          </w:tcPr>
          <w:p w14:paraId="271CE236" w14:textId="77777777" w:rsidR="00F60FC2" w:rsidRDefault="00F60FC2">
            <w:r>
              <w:t>5003</w:t>
            </w:r>
          </w:p>
        </w:tc>
        <w:tc>
          <w:tcPr>
            <w:tcW w:w="767" w:type="dxa"/>
          </w:tcPr>
          <w:p w14:paraId="1A1EF701" w14:textId="77777777" w:rsidR="00F60FC2" w:rsidRDefault="00F60FC2">
            <w:r>
              <w:t>Fatima Sakina</w:t>
            </w:r>
          </w:p>
        </w:tc>
        <w:tc>
          <w:tcPr>
            <w:tcW w:w="670" w:type="dxa"/>
          </w:tcPr>
          <w:p w14:paraId="30F69C7C" w14:textId="77777777" w:rsidR="00F60FC2" w:rsidRDefault="00F60FC2">
            <w:r>
              <w:t>87841-P</w:t>
            </w:r>
          </w:p>
        </w:tc>
        <w:tc>
          <w:tcPr>
            <w:tcW w:w="822" w:type="dxa"/>
          </w:tcPr>
          <w:p w14:paraId="7FDE0095" w14:textId="77777777" w:rsidR="00F60FC2" w:rsidRDefault="00F60FC2">
            <w:r>
              <w:t>Syed Sana Ul Haq Tirmazi</w:t>
            </w:r>
          </w:p>
        </w:tc>
        <w:tc>
          <w:tcPr>
            <w:tcW w:w="710" w:type="dxa"/>
          </w:tcPr>
          <w:p w14:paraId="02C95589" w14:textId="77777777" w:rsidR="00F60FC2" w:rsidRDefault="00F60FC2">
            <w:r>
              <w:t>66.345833</w:t>
            </w:r>
          </w:p>
        </w:tc>
        <w:tc>
          <w:tcPr>
            <w:tcW w:w="711" w:type="dxa"/>
          </w:tcPr>
          <w:p w14:paraId="00E3109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1FF02BD" w14:textId="77777777" w:rsidR="00F60FC2" w:rsidRDefault="00F60FC2">
            <w:r>
              <w:t>Medical Oncology</w:t>
            </w:r>
          </w:p>
        </w:tc>
        <w:tc>
          <w:tcPr>
            <w:tcW w:w="900" w:type="dxa"/>
          </w:tcPr>
          <w:p w14:paraId="4F18CD64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058C5FFE" w14:textId="77777777" w:rsidR="00F60FC2" w:rsidRDefault="00F60FC2">
            <w:r>
              <w:t>Punjab</w:t>
            </w:r>
          </w:p>
        </w:tc>
      </w:tr>
      <w:tr w:rsidR="00F60FC2" w14:paraId="199ED156" w14:textId="77777777" w:rsidTr="00F60FC2">
        <w:tc>
          <w:tcPr>
            <w:tcW w:w="393" w:type="dxa"/>
          </w:tcPr>
          <w:p w14:paraId="6444E127" w14:textId="77777777" w:rsidR="00F60FC2" w:rsidRDefault="00F60FC2">
            <w:r>
              <w:t>246</w:t>
            </w:r>
          </w:p>
        </w:tc>
        <w:tc>
          <w:tcPr>
            <w:tcW w:w="654" w:type="dxa"/>
          </w:tcPr>
          <w:p w14:paraId="6AFC64DE" w14:textId="77777777" w:rsidR="00F60FC2" w:rsidRDefault="00F60FC2">
            <w:r>
              <w:t>7009</w:t>
            </w:r>
          </w:p>
        </w:tc>
        <w:tc>
          <w:tcPr>
            <w:tcW w:w="767" w:type="dxa"/>
          </w:tcPr>
          <w:p w14:paraId="6FB68D76" w14:textId="77777777" w:rsidR="00F60FC2" w:rsidRDefault="00F60FC2">
            <w:r>
              <w:t>Irfan Akram</w:t>
            </w:r>
          </w:p>
        </w:tc>
        <w:tc>
          <w:tcPr>
            <w:tcW w:w="670" w:type="dxa"/>
          </w:tcPr>
          <w:p w14:paraId="495DC899" w14:textId="77777777" w:rsidR="00F60FC2" w:rsidRDefault="00F60FC2">
            <w:r>
              <w:t>76804-P</w:t>
            </w:r>
          </w:p>
        </w:tc>
        <w:tc>
          <w:tcPr>
            <w:tcW w:w="822" w:type="dxa"/>
          </w:tcPr>
          <w:p w14:paraId="2DE5829B" w14:textId="77777777" w:rsidR="00F60FC2" w:rsidRDefault="00F60FC2">
            <w:r>
              <w:t>Muhammad akram</w:t>
            </w:r>
          </w:p>
        </w:tc>
        <w:tc>
          <w:tcPr>
            <w:tcW w:w="710" w:type="dxa"/>
          </w:tcPr>
          <w:p w14:paraId="58D032CC" w14:textId="77777777" w:rsidR="00F60FC2" w:rsidRDefault="00F60FC2">
            <w:r>
              <w:t>65.497895</w:t>
            </w:r>
          </w:p>
        </w:tc>
        <w:tc>
          <w:tcPr>
            <w:tcW w:w="711" w:type="dxa"/>
          </w:tcPr>
          <w:p w14:paraId="4639A8AE" w14:textId="77777777" w:rsidR="00F60FC2" w:rsidRDefault="00F60FC2">
            <w:r>
              <w:t>20</w:t>
            </w:r>
          </w:p>
        </w:tc>
        <w:tc>
          <w:tcPr>
            <w:tcW w:w="1166" w:type="dxa"/>
          </w:tcPr>
          <w:p w14:paraId="2D08FC9F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CD01855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66425409" w14:textId="77777777" w:rsidR="00F60FC2" w:rsidRDefault="00F60FC2">
            <w:r>
              <w:t>Punjab</w:t>
            </w:r>
          </w:p>
        </w:tc>
      </w:tr>
      <w:tr w:rsidR="00F60FC2" w14:paraId="12A3C71E" w14:textId="77777777" w:rsidTr="00F60FC2">
        <w:tc>
          <w:tcPr>
            <w:tcW w:w="393" w:type="dxa"/>
          </w:tcPr>
          <w:p w14:paraId="7CD19194" w14:textId="77777777" w:rsidR="00F60FC2" w:rsidRDefault="00F60FC2">
            <w:r>
              <w:t>247</w:t>
            </w:r>
          </w:p>
        </w:tc>
        <w:tc>
          <w:tcPr>
            <w:tcW w:w="654" w:type="dxa"/>
          </w:tcPr>
          <w:p w14:paraId="1EE1ED13" w14:textId="77777777" w:rsidR="00F60FC2" w:rsidRDefault="00F60FC2">
            <w:r>
              <w:t>5426</w:t>
            </w:r>
          </w:p>
        </w:tc>
        <w:tc>
          <w:tcPr>
            <w:tcW w:w="767" w:type="dxa"/>
          </w:tcPr>
          <w:p w14:paraId="5C50B03E" w14:textId="77777777" w:rsidR="00F60FC2" w:rsidRDefault="00F60FC2">
            <w:r>
              <w:t>Muneeb Anwar</w:t>
            </w:r>
          </w:p>
        </w:tc>
        <w:tc>
          <w:tcPr>
            <w:tcW w:w="670" w:type="dxa"/>
          </w:tcPr>
          <w:p w14:paraId="1E861929" w14:textId="77777777" w:rsidR="00F60FC2" w:rsidRDefault="00F60FC2">
            <w:r>
              <w:t>96608-P</w:t>
            </w:r>
          </w:p>
        </w:tc>
        <w:tc>
          <w:tcPr>
            <w:tcW w:w="822" w:type="dxa"/>
          </w:tcPr>
          <w:p w14:paraId="197FFD2F" w14:textId="77777777" w:rsidR="00F60FC2" w:rsidRDefault="00F60FC2">
            <w:r>
              <w:t>Muhammad Anwar</w:t>
            </w:r>
          </w:p>
        </w:tc>
        <w:tc>
          <w:tcPr>
            <w:tcW w:w="710" w:type="dxa"/>
          </w:tcPr>
          <w:p w14:paraId="5E20ABE5" w14:textId="77777777" w:rsidR="00F60FC2" w:rsidRDefault="00F60FC2">
            <w:r>
              <w:t>65.295834</w:t>
            </w:r>
          </w:p>
        </w:tc>
        <w:tc>
          <w:tcPr>
            <w:tcW w:w="711" w:type="dxa"/>
          </w:tcPr>
          <w:p w14:paraId="266F566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852313E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437D51E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0CF79F37" w14:textId="77777777" w:rsidR="00F60FC2" w:rsidRDefault="00F60FC2">
            <w:r>
              <w:t>Punjab</w:t>
            </w:r>
          </w:p>
        </w:tc>
      </w:tr>
      <w:tr w:rsidR="00F60FC2" w14:paraId="5897439F" w14:textId="77777777" w:rsidTr="00F60FC2">
        <w:tc>
          <w:tcPr>
            <w:tcW w:w="393" w:type="dxa"/>
          </w:tcPr>
          <w:p w14:paraId="301A7DFA" w14:textId="77777777" w:rsidR="00F60FC2" w:rsidRDefault="00F60FC2">
            <w:r>
              <w:t>24</w:t>
            </w:r>
            <w:r>
              <w:lastRenderedPageBreak/>
              <w:t>8</w:t>
            </w:r>
          </w:p>
        </w:tc>
        <w:tc>
          <w:tcPr>
            <w:tcW w:w="654" w:type="dxa"/>
          </w:tcPr>
          <w:p w14:paraId="1F6D0507" w14:textId="77777777" w:rsidR="00F60FC2" w:rsidRDefault="00F60FC2">
            <w:r>
              <w:lastRenderedPageBreak/>
              <w:t>6768</w:t>
            </w:r>
          </w:p>
        </w:tc>
        <w:tc>
          <w:tcPr>
            <w:tcW w:w="767" w:type="dxa"/>
          </w:tcPr>
          <w:p w14:paraId="34669E22" w14:textId="77777777" w:rsidR="00F60FC2" w:rsidRDefault="00F60FC2">
            <w:r>
              <w:t xml:space="preserve">Rafaqat </w:t>
            </w:r>
            <w:r>
              <w:lastRenderedPageBreak/>
              <w:t>Hussain</w:t>
            </w:r>
          </w:p>
        </w:tc>
        <w:tc>
          <w:tcPr>
            <w:tcW w:w="670" w:type="dxa"/>
          </w:tcPr>
          <w:p w14:paraId="5FCD47DB" w14:textId="77777777" w:rsidR="00F60FC2" w:rsidRDefault="00F60FC2">
            <w:r>
              <w:lastRenderedPageBreak/>
              <w:t>58708-S</w:t>
            </w:r>
          </w:p>
        </w:tc>
        <w:tc>
          <w:tcPr>
            <w:tcW w:w="822" w:type="dxa"/>
          </w:tcPr>
          <w:p w14:paraId="614A7DAA" w14:textId="77777777" w:rsidR="00F60FC2" w:rsidRDefault="00F60FC2">
            <w:r>
              <w:t>Barkat Hussain</w:t>
            </w:r>
          </w:p>
        </w:tc>
        <w:tc>
          <w:tcPr>
            <w:tcW w:w="710" w:type="dxa"/>
          </w:tcPr>
          <w:p w14:paraId="01C3CC30" w14:textId="77777777" w:rsidR="00F60FC2" w:rsidRDefault="00F60FC2">
            <w:r>
              <w:t>65.252</w:t>
            </w:r>
          </w:p>
        </w:tc>
        <w:tc>
          <w:tcPr>
            <w:tcW w:w="711" w:type="dxa"/>
          </w:tcPr>
          <w:p w14:paraId="4F7CF05A" w14:textId="77777777" w:rsidR="00F60FC2" w:rsidRDefault="00F60FC2">
            <w:r>
              <w:t>41</w:t>
            </w:r>
          </w:p>
        </w:tc>
        <w:tc>
          <w:tcPr>
            <w:tcW w:w="1166" w:type="dxa"/>
          </w:tcPr>
          <w:p w14:paraId="071D9F44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673B3C5" w14:textId="77777777" w:rsidR="00F60FC2" w:rsidRDefault="00F60FC2">
            <w:r>
              <w:t>ABS Teachin</w:t>
            </w:r>
            <w:r>
              <w:lastRenderedPageBreak/>
              <w:t>g Hospital, Gujrat</w:t>
            </w:r>
          </w:p>
        </w:tc>
        <w:tc>
          <w:tcPr>
            <w:tcW w:w="747" w:type="dxa"/>
          </w:tcPr>
          <w:p w14:paraId="6FC44BA7" w14:textId="77777777" w:rsidR="00F60FC2" w:rsidRDefault="00F60FC2">
            <w:r>
              <w:lastRenderedPageBreak/>
              <w:t>Punjab</w:t>
            </w:r>
          </w:p>
        </w:tc>
      </w:tr>
      <w:tr w:rsidR="00F60FC2" w14:paraId="5D9F5673" w14:textId="77777777" w:rsidTr="00F60FC2">
        <w:tc>
          <w:tcPr>
            <w:tcW w:w="393" w:type="dxa"/>
          </w:tcPr>
          <w:p w14:paraId="3E0A11A4" w14:textId="77777777" w:rsidR="00F60FC2" w:rsidRDefault="00F60FC2">
            <w:r>
              <w:t>249</w:t>
            </w:r>
          </w:p>
        </w:tc>
        <w:tc>
          <w:tcPr>
            <w:tcW w:w="654" w:type="dxa"/>
          </w:tcPr>
          <w:p w14:paraId="1FEE68A2" w14:textId="77777777" w:rsidR="00F60FC2" w:rsidRDefault="00F60FC2">
            <w:r>
              <w:t>15082</w:t>
            </w:r>
          </w:p>
        </w:tc>
        <w:tc>
          <w:tcPr>
            <w:tcW w:w="767" w:type="dxa"/>
          </w:tcPr>
          <w:p w14:paraId="1830C94C" w14:textId="77777777" w:rsidR="00F60FC2" w:rsidRDefault="00F60FC2">
            <w:r>
              <w:t>Kainaat Ghalib</w:t>
            </w:r>
          </w:p>
        </w:tc>
        <w:tc>
          <w:tcPr>
            <w:tcW w:w="670" w:type="dxa"/>
          </w:tcPr>
          <w:p w14:paraId="22A7362A" w14:textId="77777777" w:rsidR="00F60FC2" w:rsidRDefault="00F60FC2">
            <w:r>
              <w:t>6167-AJK</w:t>
            </w:r>
          </w:p>
        </w:tc>
        <w:tc>
          <w:tcPr>
            <w:tcW w:w="822" w:type="dxa"/>
          </w:tcPr>
          <w:p w14:paraId="03D59CAA" w14:textId="77777777" w:rsidR="00F60FC2" w:rsidRDefault="00F60FC2">
            <w:r>
              <w:t>Muhammad Ghalib</w:t>
            </w:r>
          </w:p>
        </w:tc>
        <w:tc>
          <w:tcPr>
            <w:tcW w:w="710" w:type="dxa"/>
          </w:tcPr>
          <w:p w14:paraId="34E7CA19" w14:textId="77777777" w:rsidR="00F60FC2" w:rsidRDefault="00F60FC2">
            <w:r>
              <w:t>53.689109</w:t>
            </w:r>
          </w:p>
        </w:tc>
        <w:tc>
          <w:tcPr>
            <w:tcW w:w="711" w:type="dxa"/>
          </w:tcPr>
          <w:p w14:paraId="3B40FE9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773DB12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2A810D0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4499DC25" w14:textId="77777777" w:rsidR="00F60FC2" w:rsidRDefault="00F60FC2">
            <w:r>
              <w:t>AJK, G&amp;B, FATA, ICT</w:t>
            </w:r>
          </w:p>
        </w:tc>
      </w:tr>
      <w:tr w:rsidR="00F60FC2" w14:paraId="33BB3D9D" w14:textId="77777777" w:rsidTr="00F60FC2">
        <w:tc>
          <w:tcPr>
            <w:tcW w:w="393" w:type="dxa"/>
          </w:tcPr>
          <w:p w14:paraId="44C45FE8" w14:textId="77777777" w:rsidR="00F60FC2" w:rsidRDefault="00F60FC2">
            <w:r>
              <w:t>250</w:t>
            </w:r>
          </w:p>
        </w:tc>
        <w:tc>
          <w:tcPr>
            <w:tcW w:w="654" w:type="dxa"/>
          </w:tcPr>
          <w:p w14:paraId="140B1D35" w14:textId="77777777" w:rsidR="00F60FC2" w:rsidRDefault="00F60FC2">
            <w:r>
              <w:t>15076</w:t>
            </w:r>
          </w:p>
        </w:tc>
        <w:tc>
          <w:tcPr>
            <w:tcW w:w="767" w:type="dxa"/>
          </w:tcPr>
          <w:p w14:paraId="096C4303" w14:textId="77777777" w:rsidR="00F60FC2" w:rsidRDefault="00F60FC2">
            <w:r>
              <w:t>Abdul Raoof</w:t>
            </w:r>
          </w:p>
        </w:tc>
        <w:tc>
          <w:tcPr>
            <w:tcW w:w="670" w:type="dxa"/>
          </w:tcPr>
          <w:p w14:paraId="19538BE1" w14:textId="77777777" w:rsidR="00F60FC2" w:rsidRDefault="00F60FC2">
            <w:r>
              <w:t>4671-F</w:t>
            </w:r>
          </w:p>
        </w:tc>
        <w:tc>
          <w:tcPr>
            <w:tcW w:w="822" w:type="dxa"/>
          </w:tcPr>
          <w:p w14:paraId="3529FCA6" w14:textId="77777777" w:rsidR="00F60FC2" w:rsidRDefault="00F60FC2">
            <w:r>
              <w:t>Gul Rahman</w:t>
            </w:r>
          </w:p>
        </w:tc>
        <w:tc>
          <w:tcPr>
            <w:tcW w:w="710" w:type="dxa"/>
          </w:tcPr>
          <w:p w14:paraId="26CE31D7" w14:textId="77777777" w:rsidR="00F60FC2" w:rsidRDefault="00F60FC2">
            <w:r>
              <w:t>45.9</w:t>
            </w:r>
          </w:p>
        </w:tc>
        <w:tc>
          <w:tcPr>
            <w:tcW w:w="711" w:type="dxa"/>
          </w:tcPr>
          <w:p w14:paraId="4F5ACE29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69A3D88D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DB79B5F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17D078E9" w14:textId="77777777" w:rsidR="00F60FC2" w:rsidRDefault="00F60FC2">
            <w:r>
              <w:t>Foriegn</w:t>
            </w:r>
          </w:p>
        </w:tc>
      </w:tr>
      <w:tr w:rsidR="00F60FC2" w14:paraId="40D22F79" w14:textId="77777777" w:rsidTr="00F60FC2">
        <w:tc>
          <w:tcPr>
            <w:tcW w:w="393" w:type="dxa"/>
          </w:tcPr>
          <w:p w14:paraId="31378801" w14:textId="77777777" w:rsidR="00F60FC2" w:rsidRDefault="00F60FC2">
            <w:r>
              <w:t>251</w:t>
            </w:r>
          </w:p>
        </w:tc>
        <w:tc>
          <w:tcPr>
            <w:tcW w:w="654" w:type="dxa"/>
          </w:tcPr>
          <w:p w14:paraId="2D6FF66D" w14:textId="77777777" w:rsidR="00F60FC2" w:rsidRDefault="00F60FC2">
            <w:r>
              <w:t>15507</w:t>
            </w:r>
          </w:p>
        </w:tc>
        <w:tc>
          <w:tcPr>
            <w:tcW w:w="767" w:type="dxa"/>
          </w:tcPr>
          <w:p w14:paraId="3B4D7097" w14:textId="77777777" w:rsidR="00F60FC2" w:rsidRDefault="00F60FC2">
            <w:r>
              <w:t>Shahzad Naveed</w:t>
            </w:r>
          </w:p>
        </w:tc>
        <w:tc>
          <w:tcPr>
            <w:tcW w:w="670" w:type="dxa"/>
          </w:tcPr>
          <w:p w14:paraId="24E530A7" w14:textId="77777777" w:rsidR="00F60FC2" w:rsidRDefault="00F60FC2">
            <w:r>
              <w:t>57339-P</w:t>
            </w:r>
          </w:p>
        </w:tc>
        <w:tc>
          <w:tcPr>
            <w:tcW w:w="822" w:type="dxa"/>
          </w:tcPr>
          <w:p w14:paraId="07884619" w14:textId="77777777" w:rsidR="00F60FC2" w:rsidRDefault="00F60FC2">
            <w:r>
              <w:t>Muhammad Shafi</w:t>
            </w:r>
          </w:p>
        </w:tc>
        <w:tc>
          <w:tcPr>
            <w:tcW w:w="710" w:type="dxa"/>
          </w:tcPr>
          <w:p w14:paraId="11F5CEE1" w14:textId="77777777" w:rsidR="00F60FC2" w:rsidRDefault="00F60FC2">
            <w:r>
              <w:t>67.343478</w:t>
            </w:r>
          </w:p>
        </w:tc>
        <w:tc>
          <w:tcPr>
            <w:tcW w:w="711" w:type="dxa"/>
          </w:tcPr>
          <w:p w14:paraId="1E0E3E2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372D1F5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6ED668B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5C83A15C" w14:textId="77777777" w:rsidR="00F60FC2" w:rsidRDefault="00F60FC2">
            <w:r>
              <w:t>Punjab</w:t>
            </w:r>
          </w:p>
        </w:tc>
      </w:tr>
      <w:tr w:rsidR="00F60FC2" w14:paraId="375D1EC5" w14:textId="77777777" w:rsidTr="00F60FC2">
        <w:tc>
          <w:tcPr>
            <w:tcW w:w="393" w:type="dxa"/>
          </w:tcPr>
          <w:p w14:paraId="5A7401C2" w14:textId="77777777" w:rsidR="00F60FC2" w:rsidRDefault="00F60FC2">
            <w:r>
              <w:t>252</w:t>
            </w:r>
          </w:p>
        </w:tc>
        <w:tc>
          <w:tcPr>
            <w:tcW w:w="654" w:type="dxa"/>
          </w:tcPr>
          <w:p w14:paraId="0936150B" w14:textId="77777777" w:rsidR="00F60FC2" w:rsidRDefault="00F60FC2">
            <w:r>
              <w:t>6255</w:t>
            </w:r>
          </w:p>
        </w:tc>
        <w:tc>
          <w:tcPr>
            <w:tcW w:w="767" w:type="dxa"/>
          </w:tcPr>
          <w:p w14:paraId="7AD1FE24" w14:textId="77777777" w:rsidR="00F60FC2" w:rsidRDefault="00F60FC2">
            <w:r>
              <w:t>Warda Javaid</w:t>
            </w:r>
          </w:p>
        </w:tc>
        <w:tc>
          <w:tcPr>
            <w:tcW w:w="670" w:type="dxa"/>
          </w:tcPr>
          <w:p w14:paraId="650F9F4A" w14:textId="77777777" w:rsidR="00F60FC2" w:rsidRDefault="00F60FC2">
            <w:r>
              <w:t>101464-P</w:t>
            </w:r>
          </w:p>
        </w:tc>
        <w:tc>
          <w:tcPr>
            <w:tcW w:w="822" w:type="dxa"/>
          </w:tcPr>
          <w:p w14:paraId="235ECF99" w14:textId="77777777" w:rsidR="00F60FC2" w:rsidRDefault="00F60FC2">
            <w:r>
              <w:t>Javaid Islam</w:t>
            </w:r>
          </w:p>
        </w:tc>
        <w:tc>
          <w:tcPr>
            <w:tcW w:w="710" w:type="dxa"/>
          </w:tcPr>
          <w:p w14:paraId="074EE1C6" w14:textId="77777777" w:rsidR="00F60FC2" w:rsidRDefault="00F60FC2">
            <w:r>
              <w:t>70.654166</w:t>
            </w:r>
          </w:p>
        </w:tc>
        <w:tc>
          <w:tcPr>
            <w:tcW w:w="711" w:type="dxa"/>
          </w:tcPr>
          <w:p w14:paraId="78381D7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BCED1A5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84D6CFF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7D5B6C77" w14:textId="77777777" w:rsidR="00F60FC2" w:rsidRDefault="00F60FC2">
            <w:r>
              <w:t>Punjab</w:t>
            </w:r>
          </w:p>
        </w:tc>
      </w:tr>
      <w:tr w:rsidR="00F60FC2" w14:paraId="2751E9AD" w14:textId="77777777" w:rsidTr="00F60FC2">
        <w:tc>
          <w:tcPr>
            <w:tcW w:w="393" w:type="dxa"/>
          </w:tcPr>
          <w:p w14:paraId="0A724A0E" w14:textId="77777777" w:rsidR="00F60FC2" w:rsidRDefault="00F60FC2">
            <w:r>
              <w:t>253</w:t>
            </w:r>
          </w:p>
        </w:tc>
        <w:tc>
          <w:tcPr>
            <w:tcW w:w="654" w:type="dxa"/>
          </w:tcPr>
          <w:p w14:paraId="5D7FF9A1" w14:textId="77777777" w:rsidR="00F60FC2" w:rsidRDefault="00F60FC2">
            <w:r>
              <w:t>18306</w:t>
            </w:r>
          </w:p>
        </w:tc>
        <w:tc>
          <w:tcPr>
            <w:tcW w:w="767" w:type="dxa"/>
          </w:tcPr>
          <w:p w14:paraId="11988A3B" w14:textId="77777777" w:rsidR="00F60FC2" w:rsidRDefault="00F60FC2">
            <w:r>
              <w:t>Abdul Wahab</w:t>
            </w:r>
          </w:p>
        </w:tc>
        <w:tc>
          <w:tcPr>
            <w:tcW w:w="670" w:type="dxa"/>
          </w:tcPr>
          <w:p w14:paraId="23FBACC3" w14:textId="77777777" w:rsidR="00F60FC2" w:rsidRDefault="00F60FC2">
            <w:r>
              <w:t>110971-P</w:t>
            </w:r>
          </w:p>
        </w:tc>
        <w:tc>
          <w:tcPr>
            <w:tcW w:w="822" w:type="dxa"/>
          </w:tcPr>
          <w:p w14:paraId="091F7894" w14:textId="77777777" w:rsidR="00F60FC2" w:rsidRDefault="00F60FC2">
            <w:r>
              <w:t>Azraf-Ul-Haq Ahmad</w:t>
            </w:r>
          </w:p>
        </w:tc>
        <w:tc>
          <w:tcPr>
            <w:tcW w:w="710" w:type="dxa"/>
          </w:tcPr>
          <w:p w14:paraId="17618109" w14:textId="77777777" w:rsidR="00F60FC2" w:rsidRDefault="00F60FC2">
            <w:r>
              <w:t>70.2375</w:t>
            </w:r>
          </w:p>
        </w:tc>
        <w:tc>
          <w:tcPr>
            <w:tcW w:w="711" w:type="dxa"/>
          </w:tcPr>
          <w:p w14:paraId="12A003C0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FBC892F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EE79EE7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36C7BAB1" w14:textId="77777777" w:rsidR="00F60FC2" w:rsidRDefault="00F60FC2">
            <w:r>
              <w:t>Punjab</w:t>
            </w:r>
          </w:p>
        </w:tc>
      </w:tr>
      <w:tr w:rsidR="00F60FC2" w14:paraId="71A70B25" w14:textId="77777777" w:rsidTr="00F60FC2">
        <w:tc>
          <w:tcPr>
            <w:tcW w:w="393" w:type="dxa"/>
          </w:tcPr>
          <w:p w14:paraId="0C7E4F5E" w14:textId="77777777" w:rsidR="00F60FC2" w:rsidRDefault="00F60FC2">
            <w:r>
              <w:t>254</w:t>
            </w:r>
          </w:p>
        </w:tc>
        <w:tc>
          <w:tcPr>
            <w:tcW w:w="654" w:type="dxa"/>
          </w:tcPr>
          <w:p w14:paraId="3560080E" w14:textId="77777777" w:rsidR="00F60FC2" w:rsidRDefault="00F60FC2">
            <w:r>
              <w:t>2694</w:t>
            </w:r>
          </w:p>
        </w:tc>
        <w:tc>
          <w:tcPr>
            <w:tcW w:w="767" w:type="dxa"/>
          </w:tcPr>
          <w:p w14:paraId="4021DC20" w14:textId="77777777" w:rsidR="00F60FC2" w:rsidRDefault="00F60FC2">
            <w:r>
              <w:t>Aqsa Sadaf</w:t>
            </w:r>
          </w:p>
        </w:tc>
        <w:tc>
          <w:tcPr>
            <w:tcW w:w="670" w:type="dxa"/>
          </w:tcPr>
          <w:p w14:paraId="6E0685B3" w14:textId="77777777" w:rsidR="00F60FC2" w:rsidRDefault="00F60FC2">
            <w:r>
              <w:t>97932-P</w:t>
            </w:r>
          </w:p>
        </w:tc>
        <w:tc>
          <w:tcPr>
            <w:tcW w:w="822" w:type="dxa"/>
          </w:tcPr>
          <w:p w14:paraId="0B440836" w14:textId="77777777" w:rsidR="00F60FC2" w:rsidRDefault="00F60FC2">
            <w:r>
              <w:t>Shekh Sheeraz Nazir</w:t>
            </w:r>
          </w:p>
        </w:tc>
        <w:tc>
          <w:tcPr>
            <w:tcW w:w="710" w:type="dxa"/>
          </w:tcPr>
          <w:p w14:paraId="4BFBAD8C" w14:textId="77777777" w:rsidR="00F60FC2" w:rsidRDefault="00F60FC2">
            <w:r>
              <w:t>69.933333</w:t>
            </w:r>
          </w:p>
        </w:tc>
        <w:tc>
          <w:tcPr>
            <w:tcW w:w="711" w:type="dxa"/>
          </w:tcPr>
          <w:p w14:paraId="113DBAF7" w14:textId="77777777" w:rsidR="00F60FC2" w:rsidRDefault="00F60FC2">
            <w:r>
              <w:t>17</w:t>
            </w:r>
          </w:p>
        </w:tc>
        <w:tc>
          <w:tcPr>
            <w:tcW w:w="1166" w:type="dxa"/>
          </w:tcPr>
          <w:p w14:paraId="083A46D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3EBB4C11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3261EBFD" w14:textId="77777777" w:rsidR="00F60FC2" w:rsidRDefault="00F60FC2">
            <w:r>
              <w:t>Punjab</w:t>
            </w:r>
          </w:p>
        </w:tc>
      </w:tr>
      <w:tr w:rsidR="00F60FC2" w14:paraId="7DB00EF2" w14:textId="77777777" w:rsidTr="00F60FC2">
        <w:tc>
          <w:tcPr>
            <w:tcW w:w="393" w:type="dxa"/>
          </w:tcPr>
          <w:p w14:paraId="30637A29" w14:textId="77777777" w:rsidR="00F60FC2" w:rsidRDefault="00F60FC2">
            <w:r>
              <w:t>255</w:t>
            </w:r>
          </w:p>
        </w:tc>
        <w:tc>
          <w:tcPr>
            <w:tcW w:w="654" w:type="dxa"/>
          </w:tcPr>
          <w:p w14:paraId="1E99DD2C" w14:textId="77777777" w:rsidR="00F60FC2" w:rsidRDefault="00F60FC2">
            <w:r>
              <w:t>3997</w:t>
            </w:r>
          </w:p>
        </w:tc>
        <w:tc>
          <w:tcPr>
            <w:tcW w:w="767" w:type="dxa"/>
          </w:tcPr>
          <w:p w14:paraId="0FC6A77F" w14:textId="77777777" w:rsidR="00F60FC2" w:rsidRDefault="00F60FC2">
            <w:r>
              <w:t>Usama Saleem</w:t>
            </w:r>
          </w:p>
        </w:tc>
        <w:tc>
          <w:tcPr>
            <w:tcW w:w="670" w:type="dxa"/>
          </w:tcPr>
          <w:p w14:paraId="531463B0" w14:textId="77777777" w:rsidR="00F60FC2" w:rsidRDefault="00F60FC2">
            <w:r>
              <w:t>107459-P</w:t>
            </w:r>
          </w:p>
        </w:tc>
        <w:tc>
          <w:tcPr>
            <w:tcW w:w="822" w:type="dxa"/>
          </w:tcPr>
          <w:p w14:paraId="50414BC0" w14:textId="77777777" w:rsidR="00F60FC2" w:rsidRDefault="00F60FC2">
            <w:r>
              <w:t>Muhammad Saleem</w:t>
            </w:r>
          </w:p>
        </w:tc>
        <w:tc>
          <w:tcPr>
            <w:tcW w:w="710" w:type="dxa"/>
          </w:tcPr>
          <w:p w14:paraId="7403E568" w14:textId="77777777" w:rsidR="00F60FC2" w:rsidRDefault="00F60FC2">
            <w:r>
              <w:t>69.633333</w:t>
            </w:r>
          </w:p>
        </w:tc>
        <w:tc>
          <w:tcPr>
            <w:tcW w:w="711" w:type="dxa"/>
          </w:tcPr>
          <w:p w14:paraId="5484ACC2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0E4709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6BEEEDF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75DEC171" w14:textId="77777777" w:rsidR="00F60FC2" w:rsidRDefault="00F60FC2">
            <w:r>
              <w:t>Punjab</w:t>
            </w:r>
          </w:p>
        </w:tc>
      </w:tr>
      <w:tr w:rsidR="00F60FC2" w14:paraId="1B485971" w14:textId="77777777" w:rsidTr="00F60FC2">
        <w:tc>
          <w:tcPr>
            <w:tcW w:w="393" w:type="dxa"/>
          </w:tcPr>
          <w:p w14:paraId="663A66B4" w14:textId="77777777" w:rsidR="00F60FC2" w:rsidRDefault="00F60FC2">
            <w:r>
              <w:t>256</w:t>
            </w:r>
          </w:p>
        </w:tc>
        <w:tc>
          <w:tcPr>
            <w:tcW w:w="654" w:type="dxa"/>
          </w:tcPr>
          <w:p w14:paraId="0FD39963" w14:textId="77777777" w:rsidR="00F60FC2" w:rsidRDefault="00F60FC2">
            <w:r>
              <w:t>5899</w:t>
            </w:r>
          </w:p>
        </w:tc>
        <w:tc>
          <w:tcPr>
            <w:tcW w:w="767" w:type="dxa"/>
          </w:tcPr>
          <w:p w14:paraId="43B02A6E" w14:textId="77777777" w:rsidR="00F60FC2" w:rsidRDefault="00F60FC2">
            <w:r>
              <w:t>Asad Mukhtar</w:t>
            </w:r>
          </w:p>
        </w:tc>
        <w:tc>
          <w:tcPr>
            <w:tcW w:w="670" w:type="dxa"/>
          </w:tcPr>
          <w:p w14:paraId="58589208" w14:textId="77777777" w:rsidR="00F60FC2" w:rsidRDefault="00F60FC2">
            <w:r>
              <w:t>98811-P</w:t>
            </w:r>
          </w:p>
        </w:tc>
        <w:tc>
          <w:tcPr>
            <w:tcW w:w="822" w:type="dxa"/>
          </w:tcPr>
          <w:p w14:paraId="58E70F1A" w14:textId="77777777" w:rsidR="00F60FC2" w:rsidRDefault="00F60FC2">
            <w:r>
              <w:t>Mukhtar Ahmed</w:t>
            </w:r>
          </w:p>
        </w:tc>
        <w:tc>
          <w:tcPr>
            <w:tcW w:w="710" w:type="dxa"/>
          </w:tcPr>
          <w:p w14:paraId="333B3C40" w14:textId="77777777" w:rsidR="00F60FC2" w:rsidRDefault="00F60FC2">
            <w:r>
              <w:t>69.35</w:t>
            </w:r>
          </w:p>
        </w:tc>
        <w:tc>
          <w:tcPr>
            <w:tcW w:w="711" w:type="dxa"/>
          </w:tcPr>
          <w:p w14:paraId="02833AFF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7F7AF0A5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A6EE9FF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7C13B65F" w14:textId="77777777" w:rsidR="00F60FC2" w:rsidRDefault="00F60FC2">
            <w:r>
              <w:t>Punjab</w:t>
            </w:r>
          </w:p>
        </w:tc>
      </w:tr>
      <w:tr w:rsidR="00F60FC2" w14:paraId="43CDD4AE" w14:textId="77777777" w:rsidTr="00F60FC2">
        <w:tc>
          <w:tcPr>
            <w:tcW w:w="393" w:type="dxa"/>
          </w:tcPr>
          <w:p w14:paraId="419C1280" w14:textId="77777777" w:rsidR="00F60FC2" w:rsidRDefault="00F60FC2">
            <w:r>
              <w:t>257</w:t>
            </w:r>
          </w:p>
        </w:tc>
        <w:tc>
          <w:tcPr>
            <w:tcW w:w="654" w:type="dxa"/>
          </w:tcPr>
          <w:p w14:paraId="1FCF91C1" w14:textId="77777777" w:rsidR="00F60FC2" w:rsidRDefault="00F60FC2">
            <w:r>
              <w:t>18487</w:t>
            </w:r>
          </w:p>
        </w:tc>
        <w:tc>
          <w:tcPr>
            <w:tcW w:w="767" w:type="dxa"/>
          </w:tcPr>
          <w:p w14:paraId="79175760" w14:textId="77777777" w:rsidR="00F60FC2" w:rsidRDefault="00F60FC2">
            <w:r>
              <w:t>Ali Raza Balouch</w:t>
            </w:r>
          </w:p>
        </w:tc>
        <w:tc>
          <w:tcPr>
            <w:tcW w:w="670" w:type="dxa"/>
          </w:tcPr>
          <w:p w14:paraId="0F7FFBE8" w14:textId="77777777" w:rsidR="00F60FC2" w:rsidRDefault="00F60FC2">
            <w:r>
              <w:t>104587-P</w:t>
            </w:r>
          </w:p>
        </w:tc>
        <w:tc>
          <w:tcPr>
            <w:tcW w:w="822" w:type="dxa"/>
          </w:tcPr>
          <w:p w14:paraId="3BEFBAD7" w14:textId="77777777" w:rsidR="00F60FC2" w:rsidRDefault="00F60FC2">
            <w:r>
              <w:t>Khuda Bux</w:t>
            </w:r>
          </w:p>
        </w:tc>
        <w:tc>
          <w:tcPr>
            <w:tcW w:w="710" w:type="dxa"/>
          </w:tcPr>
          <w:p w14:paraId="76DF8F7C" w14:textId="77777777" w:rsidR="00F60FC2" w:rsidRDefault="00F60FC2">
            <w:r>
              <w:t>70.445833</w:t>
            </w:r>
          </w:p>
        </w:tc>
        <w:tc>
          <w:tcPr>
            <w:tcW w:w="711" w:type="dxa"/>
          </w:tcPr>
          <w:p w14:paraId="79908FE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9ED03CE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4B7D7EB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BE3234C" w14:textId="77777777" w:rsidR="00F60FC2" w:rsidRDefault="00F60FC2">
            <w:r>
              <w:t>Punjab</w:t>
            </w:r>
          </w:p>
        </w:tc>
      </w:tr>
      <w:tr w:rsidR="00F60FC2" w14:paraId="0AC2B574" w14:textId="77777777" w:rsidTr="00F60FC2">
        <w:tc>
          <w:tcPr>
            <w:tcW w:w="393" w:type="dxa"/>
          </w:tcPr>
          <w:p w14:paraId="4A64E848" w14:textId="77777777" w:rsidR="00F60FC2" w:rsidRDefault="00F60FC2">
            <w:r>
              <w:t>258</w:t>
            </w:r>
          </w:p>
        </w:tc>
        <w:tc>
          <w:tcPr>
            <w:tcW w:w="654" w:type="dxa"/>
          </w:tcPr>
          <w:p w14:paraId="5256E736" w14:textId="77777777" w:rsidR="00F60FC2" w:rsidRDefault="00F60FC2">
            <w:r>
              <w:t>4993</w:t>
            </w:r>
          </w:p>
        </w:tc>
        <w:tc>
          <w:tcPr>
            <w:tcW w:w="767" w:type="dxa"/>
          </w:tcPr>
          <w:p w14:paraId="6AF0F5EE" w14:textId="77777777" w:rsidR="00F60FC2" w:rsidRDefault="00F60FC2">
            <w:r>
              <w:t>Muhammad Yasir</w:t>
            </w:r>
          </w:p>
        </w:tc>
        <w:tc>
          <w:tcPr>
            <w:tcW w:w="670" w:type="dxa"/>
          </w:tcPr>
          <w:p w14:paraId="39179A35" w14:textId="77777777" w:rsidR="00F60FC2" w:rsidRDefault="00F60FC2">
            <w:r>
              <w:t>92151-P</w:t>
            </w:r>
          </w:p>
        </w:tc>
        <w:tc>
          <w:tcPr>
            <w:tcW w:w="822" w:type="dxa"/>
          </w:tcPr>
          <w:p w14:paraId="5983A8B6" w14:textId="77777777" w:rsidR="00F60FC2" w:rsidRDefault="00F60FC2">
            <w:r>
              <w:t>Manzoor Ahmad</w:t>
            </w:r>
          </w:p>
        </w:tc>
        <w:tc>
          <w:tcPr>
            <w:tcW w:w="710" w:type="dxa"/>
          </w:tcPr>
          <w:p w14:paraId="2AEC3692" w14:textId="77777777" w:rsidR="00F60FC2" w:rsidRDefault="00F60FC2">
            <w:r>
              <w:t>66.0</w:t>
            </w:r>
          </w:p>
        </w:tc>
        <w:tc>
          <w:tcPr>
            <w:tcW w:w="711" w:type="dxa"/>
          </w:tcPr>
          <w:p w14:paraId="42F63A75" w14:textId="77777777" w:rsidR="00F60FC2" w:rsidRDefault="00F60FC2">
            <w:r>
              <w:t>25</w:t>
            </w:r>
          </w:p>
        </w:tc>
        <w:tc>
          <w:tcPr>
            <w:tcW w:w="1166" w:type="dxa"/>
          </w:tcPr>
          <w:p w14:paraId="7B2D75EA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A1182ED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CD88DBF" w14:textId="77777777" w:rsidR="00F60FC2" w:rsidRDefault="00F60FC2">
            <w:r>
              <w:t>Punjab</w:t>
            </w:r>
          </w:p>
        </w:tc>
      </w:tr>
      <w:tr w:rsidR="00F60FC2" w14:paraId="4DA1D08F" w14:textId="77777777" w:rsidTr="00F60FC2">
        <w:tc>
          <w:tcPr>
            <w:tcW w:w="393" w:type="dxa"/>
          </w:tcPr>
          <w:p w14:paraId="6AB7C72E" w14:textId="77777777" w:rsidR="00F60FC2" w:rsidRDefault="00F60FC2">
            <w:r>
              <w:t>25</w:t>
            </w:r>
            <w:r>
              <w:lastRenderedPageBreak/>
              <w:t>9</w:t>
            </w:r>
          </w:p>
        </w:tc>
        <w:tc>
          <w:tcPr>
            <w:tcW w:w="654" w:type="dxa"/>
          </w:tcPr>
          <w:p w14:paraId="5516C9AD" w14:textId="77777777" w:rsidR="00F60FC2" w:rsidRDefault="00F60FC2">
            <w:r>
              <w:lastRenderedPageBreak/>
              <w:t>3122</w:t>
            </w:r>
          </w:p>
        </w:tc>
        <w:tc>
          <w:tcPr>
            <w:tcW w:w="767" w:type="dxa"/>
          </w:tcPr>
          <w:p w14:paraId="6643D68D" w14:textId="77777777" w:rsidR="00F60FC2" w:rsidRDefault="00F60FC2">
            <w:r>
              <w:t>Babur Murtaz</w:t>
            </w:r>
            <w:r>
              <w:lastRenderedPageBreak/>
              <w:t>a</w:t>
            </w:r>
          </w:p>
        </w:tc>
        <w:tc>
          <w:tcPr>
            <w:tcW w:w="670" w:type="dxa"/>
          </w:tcPr>
          <w:p w14:paraId="538ABDDB" w14:textId="77777777" w:rsidR="00F60FC2" w:rsidRDefault="00F60FC2">
            <w:r>
              <w:lastRenderedPageBreak/>
              <w:t>100591-P</w:t>
            </w:r>
          </w:p>
        </w:tc>
        <w:tc>
          <w:tcPr>
            <w:tcW w:w="822" w:type="dxa"/>
          </w:tcPr>
          <w:p w14:paraId="0CA26436" w14:textId="77777777" w:rsidR="00F60FC2" w:rsidRDefault="00F60FC2">
            <w:r>
              <w:t>Ghulam Murtaz</w:t>
            </w:r>
            <w:r>
              <w:lastRenderedPageBreak/>
              <w:t>a</w:t>
            </w:r>
          </w:p>
        </w:tc>
        <w:tc>
          <w:tcPr>
            <w:tcW w:w="710" w:type="dxa"/>
          </w:tcPr>
          <w:p w14:paraId="4CEB2370" w14:textId="77777777" w:rsidR="00F60FC2" w:rsidRDefault="00F60FC2">
            <w:r>
              <w:lastRenderedPageBreak/>
              <w:t>65.328</w:t>
            </w:r>
          </w:p>
        </w:tc>
        <w:tc>
          <w:tcPr>
            <w:tcW w:w="711" w:type="dxa"/>
          </w:tcPr>
          <w:p w14:paraId="73BB65E3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7740AC5F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721C2E8" w14:textId="77777777" w:rsidR="00F60FC2" w:rsidRDefault="00F60FC2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747" w:type="dxa"/>
          </w:tcPr>
          <w:p w14:paraId="353F04A4" w14:textId="77777777" w:rsidR="00F60FC2" w:rsidRDefault="00F60FC2">
            <w:r>
              <w:lastRenderedPageBreak/>
              <w:t>Punjab</w:t>
            </w:r>
          </w:p>
        </w:tc>
      </w:tr>
      <w:tr w:rsidR="00F60FC2" w14:paraId="37DD1B89" w14:textId="77777777" w:rsidTr="00F60FC2">
        <w:tc>
          <w:tcPr>
            <w:tcW w:w="393" w:type="dxa"/>
          </w:tcPr>
          <w:p w14:paraId="53CAD4A4" w14:textId="77777777" w:rsidR="00F60FC2" w:rsidRDefault="00F60FC2">
            <w:r>
              <w:t>260</w:t>
            </w:r>
          </w:p>
        </w:tc>
        <w:tc>
          <w:tcPr>
            <w:tcW w:w="654" w:type="dxa"/>
          </w:tcPr>
          <w:p w14:paraId="5D9D6B1D" w14:textId="77777777" w:rsidR="00F60FC2" w:rsidRDefault="00F60FC2">
            <w:r>
              <w:t>17253</w:t>
            </w:r>
          </w:p>
        </w:tc>
        <w:tc>
          <w:tcPr>
            <w:tcW w:w="767" w:type="dxa"/>
          </w:tcPr>
          <w:p w14:paraId="7B2318F0" w14:textId="77777777" w:rsidR="00F60FC2" w:rsidRDefault="00F60FC2">
            <w:r>
              <w:t>Muhammad Hasnain</w:t>
            </w:r>
          </w:p>
        </w:tc>
        <w:tc>
          <w:tcPr>
            <w:tcW w:w="670" w:type="dxa"/>
          </w:tcPr>
          <w:p w14:paraId="0C80B47D" w14:textId="77777777" w:rsidR="00F60FC2" w:rsidRDefault="00F60FC2">
            <w:r>
              <w:t>92397-p</w:t>
            </w:r>
          </w:p>
        </w:tc>
        <w:tc>
          <w:tcPr>
            <w:tcW w:w="822" w:type="dxa"/>
          </w:tcPr>
          <w:p w14:paraId="4098D848" w14:textId="77777777" w:rsidR="00F60FC2" w:rsidRDefault="00F60FC2">
            <w:r>
              <w:t>Zafar Iqbal</w:t>
            </w:r>
          </w:p>
        </w:tc>
        <w:tc>
          <w:tcPr>
            <w:tcW w:w="710" w:type="dxa"/>
          </w:tcPr>
          <w:p w14:paraId="42AE16D3" w14:textId="77777777" w:rsidR="00F60FC2" w:rsidRDefault="00F60FC2">
            <w:r>
              <w:t>65.129167</w:t>
            </w:r>
          </w:p>
        </w:tc>
        <w:tc>
          <w:tcPr>
            <w:tcW w:w="711" w:type="dxa"/>
          </w:tcPr>
          <w:p w14:paraId="2BAE803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07A40A2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D0E6197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BC2B66C" w14:textId="77777777" w:rsidR="00F60FC2" w:rsidRDefault="00F60FC2">
            <w:r>
              <w:t>Punjab</w:t>
            </w:r>
          </w:p>
        </w:tc>
      </w:tr>
      <w:tr w:rsidR="00F60FC2" w14:paraId="3BF5DDE7" w14:textId="77777777" w:rsidTr="00F60FC2">
        <w:tc>
          <w:tcPr>
            <w:tcW w:w="393" w:type="dxa"/>
          </w:tcPr>
          <w:p w14:paraId="3876297E" w14:textId="77777777" w:rsidR="00F60FC2" w:rsidRDefault="00F60FC2">
            <w:r>
              <w:t>261</w:t>
            </w:r>
          </w:p>
        </w:tc>
        <w:tc>
          <w:tcPr>
            <w:tcW w:w="654" w:type="dxa"/>
          </w:tcPr>
          <w:p w14:paraId="5230D600" w14:textId="77777777" w:rsidR="00F60FC2" w:rsidRDefault="00F60FC2">
            <w:r>
              <w:t>5124</w:t>
            </w:r>
          </w:p>
        </w:tc>
        <w:tc>
          <w:tcPr>
            <w:tcW w:w="767" w:type="dxa"/>
          </w:tcPr>
          <w:p w14:paraId="368EB151" w14:textId="77777777" w:rsidR="00F60FC2" w:rsidRDefault="00F60FC2">
            <w:r>
              <w:t>Muhammad Qamar Nazeer</w:t>
            </w:r>
          </w:p>
        </w:tc>
        <w:tc>
          <w:tcPr>
            <w:tcW w:w="670" w:type="dxa"/>
          </w:tcPr>
          <w:p w14:paraId="1B3538CF" w14:textId="77777777" w:rsidR="00F60FC2" w:rsidRDefault="00F60FC2">
            <w:r>
              <w:t>83860-P</w:t>
            </w:r>
          </w:p>
        </w:tc>
        <w:tc>
          <w:tcPr>
            <w:tcW w:w="822" w:type="dxa"/>
          </w:tcPr>
          <w:p w14:paraId="63D12282" w14:textId="77777777" w:rsidR="00F60FC2" w:rsidRDefault="00F60FC2">
            <w:r>
              <w:t>Muhammad Nazeer</w:t>
            </w:r>
          </w:p>
        </w:tc>
        <w:tc>
          <w:tcPr>
            <w:tcW w:w="710" w:type="dxa"/>
          </w:tcPr>
          <w:p w14:paraId="6925AFBD" w14:textId="77777777" w:rsidR="00F60FC2" w:rsidRDefault="00F60FC2">
            <w:r>
              <w:t>65.086957</w:t>
            </w:r>
          </w:p>
        </w:tc>
        <w:tc>
          <w:tcPr>
            <w:tcW w:w="711" w:type="dxa"/>
          </w:tcPr>
          <w:p w14:paraId="65D3CFAF" w14:textId="77777777" w:rsidR="00F60FC2" w:rsidRDefault="00F60FC2">
            <w:r>
              <w:t>40</w:t>
            </w:r>
          </w:p>
        </w:tc>
        <w:tc>
          <w:tcPr>
            <w:tcW w:w="1166" w:type="dxa"/>
          </w:tcPr>
          <w:p w14:paraId="09D3473E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960C0C3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FCFA4E5" w14:textId="77777777" w:rsidR="00F60FC2" w:rsidRDefault="00F60FC2">
            <w:r>
              <w:t>Punjab</w:t>
            </w:r>
          </w:p>
        </w:tc>
      </w:tr>
      <w:tr w:rsidR="00F60FC2" w14:paraId="12F654B2" w14:textId="77777777" w:rsidTr="00F60FC2">
        <w:tc>
          <w:tcPr>
            <w:tcW w:w="393" w:type="dxa"/>
          </w:tcPr>
          <w:p w14:paraId="624EB24B" w14:textId="77777777" w:rsidR="00F60FC2" w:rsidRDefault="00F60FC2">
            <w:r>
              <w:t>262</w:t>
            </w:r>
          </w:p>
        </w:tc>
        <w:tc>
          <w:tcPr>
            <w:tcW w:w="654" w:type="dxa"/>
          </w:tcPr>
          <w:p w14:paraId="3C2B6B40" w14:textId="77777777" w:rsidR="00F60FC2" w:rsidRDefault="00F60FC2">
            <w:r>
              <w:t>17488</w:t>
            </w:r>
          </w:p>
        </w:tc>
        <w:tc>
          <w:tcPr>
            <w:tcW w:w="767" w:type="dxa"/>
          </w:tcPr>
          <w:p w14:paraId="68BE56D5" w14:textId="77777777" w:rsidR="00F60FC2" w:rsidRDefault="00F60FC2">
            <w:r>
              <w:t>Muhammad Muneeb Ur Rahman</w:t>
            </w:r>
          </w:p>
        </w:tc>
        <w:tc>
          <w:tcPr>
            <w:tcW w:w="670" w:type="dxa"/>
          </w:tcPr>
          <w:p w14:paraId="69160863" w14:textId="77777777" w:rsidR="00F60FC2" w:rsidRDefault="00F60FC2">
            <w:r>
              <w:t>99438-P</w:t>
            </w:r>
          </w:p>
        </w:tc>
        <w:tc>
          <w:tcPr>
            <w:tcW w:w="822" w:type="dxa"/>
          </w:tcPr>
          <w:p w14:paraId="0D4CA418" w14:textId="77777777" w:rsidR="00F60FC2" w:rsidRDefault="00F60FC2">
            <w:r>
              <w:t>Muhammad Ashfaq Ahmed</w:t>
            </w:r>
          </w:p>
        </w:tc>
        <w:tc>
          <w:tcPr>
            <w:tcW w:w="710" w:type="dxa"/>
          </w:tcPr>
          <w:p w14:paraId="503FF64C" w14:textId="77777777" w:rsidR="00F60FC2" w:rsidRDefault="00F60FC2">
            <w:r>
              <w:t>67.044186</w:t>
            </w:r>
          </w:p>
        </w:tc>
        <w:tc>
          <w:tcPr>
            <w:tcW w:w="711" w:type="dxa"/>
          </w:tcPr>
          <w:p w14:paraId="40D8A9AF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2F283E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3CBA1865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4A46A35F" w14:textId="77777777" w:rsidR="00F60FC2" w:rsidRDefault="00F60FC2">
            <w:r>
              <w:t>Punjab</w:t>
            </w:r>
          </w:p>
        </w:tc>
      </w:tr>
      <w:tr w:rsidR="00F60FC2" w14:paraId="0D6C7E68" w14:textId="77777777" w:rsidTr="00F60FC2">
        <w:tc>
          <w:tcPr>
            <w:tcW w:w="393" w:type="dxa"/>
          </w:tcPr>
          <w:p w14:paraId="0F1BFAB2" w14:textId="77777777" w:rsidR="00F60FC2" w:rsidRDefault="00F60FC2">
            <w:r>
              <w:t>263</w:t>
            </w:r>
          </w:p>
        </w:tc>
        <w:tc>
          <w:tcPr>
            <w:tcW w:w="654" w:type="dxa"/>
          </w:tcPr>
          <w:p w14:paraId="70814627" w14:textId="77777777" w:rsidR="00F60FC2" w:rsidRDefault="00F60FC2">
            <w:r>
              <w:t>1683</w:t>
            </w:r>
          </w:p>
        </w:tc>
        <w:tc>
          <w:tcPr>
            <w:tcW w:w="767" w:type="dxa"/>
          </w:tcPr>
          <w:p w14:paraId="2A6D452C" w14:textId="77777777" w:rsidR="00F60FC2" w:rsidRDefault="00F60FC2">
            <w:r>
              <w:t>Adeel Anwar</w:t>
            </w:r>
          </w:p>
        </w:tc>
        <w:tc>
          <w:tcPr>
            <w:tcW w:w="670" w:type="dxa"/>
          </w:tcPr>
          <w:p w14:paraId="3D037E54" w14:textId="77777777" w:rsidR="00F60FC2" w:rsidRDefault="00F60FC2">
            <w:r>
              <w:t>82699-P</w:t>
            </w:r>
          </w:p>
        </w:tc>
        <w:tc>
          <w:tcPr>
            <w:tcW w:w="822" w:type="dxa"/>
          </w:tcPr>
          <w:p w14:paraId="4A123215" w14:textId="77777777" w:rsidR="00F60FC2" w:rsidRDefault="00F60FC2">
            <w:r>
              <w:t>Muhammad Anwar</w:t>
            </w:r>
          </w:p>
        </w:tc>
        <w:tc>
          <w:tcPr>
            <w:tcW w:w="710" w:type="dxa"/>
          </w:tcPr>
          <w:p w14:paraId="37183A1A" w14:textId="77777777" w:rsidR="00F60FC2" w:rsidRDefault="00F60FC2">
            <w:r>
              <w:t>66.376</w:t>
            </w:r>
          </w:p>
        </w:tc>
        <w:tc>
          <w:tcPr>
            <w:tcW w:w="711" w:type="dxa"/>
          </w:tcPr>
          <w:p w14:paraId="3779D58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80287D2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742157F5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3E383596" w14:textId="77777777" w:rsidR="00F60FC2" w:rsidRDefault="00F60FC2">
            <w:r>
              <w:t>Punjab</w:t>
            </w:r>
          </w:p>
        </w:tc>
      </w:tr>
      <w:tr w:rsidR="00F60FC2" w14:paraId="4D57EF65" w14:textId="77777777" w:rsidTr="00F60FC2">
        <w:tc>
          <w:tcPr>
            <w:tcW w:w="393" w:type="dxa"/>
          </w:tcPr>
          <w:p w14:paraId="163A1721" w14:textId="77777777" w:rsidR="00F60FC2" w:rsidRDefault="00F60FC2">
            <w:r>
              <w:t>264</w:t>
            </w:r>
          </w:p>
        </w:tc>
        <w:tc>
          <w:tcPr>
            <w:tcW w:w="654" w:type="dxa"/>
          </w:tcPr>
          <w:p w14:paraId="1316A754" w14:textId="77777777" w:rsidR="00F60FC2" w:rsidRDefault="00F60FC2">
            <w:r>
              <w:t>16504</w:t>
            </w:r>
          </w:p>
        </w:tc>
        <w:tc>
          <w:tcPr>
            <w:tcW w:w="767" w:type="dxa"/>
          </w:tcPr>
          <w:p w14:paraId="671DFE48" w14:textId="77777777" w:rsidR="00F60FC2" w:rsidRDefault="00F60FC2">
            <w:r>
              <w:t>Syeda Urooj Zahra</w:t>
            </w:r>
          </w:p>
        </w:tc>
        <w:tc>
          <w:tcPr>
            <w:tcW w:w="670" w:type="dxa"/>
          </w:tcPr>
          <w:p w14:paraId="04B0F5EA" w14:textId="77777777" w:rsidR="00F60FC2" w:rsidRDefault="00F60FC2">
            <w:r>
              <w:t>105411-P</w:t>
            </w:r>
          </w:p>
        </w:tc>
        <w:tc>
          <w:tcPr>
            <w:tcW w:w="822" w:type="dxa"/>
          </w:tcPr>
          <w:p w14:paraId="13D6B8C0" w14:textId="77777777" w:rsidR="00F60FC2" w:rsidRDefault="00F60FC2">
            <w:r>
              <w:t>Syed Muhammad Askari Zaidi</w:t>
            </w:r>
          </w:p>
        </w:tc>
        <w:tc>
          <w:tcPr>
            <w:tcW w:w="710" w:type="dxa"/>
          </w:tcPr>
          <w:p w14:paraId="2F7A4DB5" w14:textId="77777777" w:rsidR="00F60FC2" w:rsidRDefault="00F60FC2">
            <w:r>
              <w:t>65.829167</w:t>
            </w:r>
          </w:p>
        </w:tc>
        <w:tc>
          <w:tcPr>
            <w:tcW w:w="711" w:type="dxa"/>
          </w:tcPr>
          <w:p w14:paraId="0203D5D3" w14:textId="77777777" w:rsidR="00F60FC2" w:rsidRDefault="00F60FC2">
            <w:r>
              <w:t>31</w:t>
            </w:r>
          </w:p>
        </w:tc>
        <w:tc>
          <w:tcPr>
            <w:tcW w:w="1166" w:type="dxa"/>
          </w:tcPr>
          <w:p w14:paraId="682EB48D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2D16834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169781B6" w14:textId="77777777" w:rsidR="00F60FC2" w:rsidRDefault="00F60FC2">
            <w:r>
              <w:t>Punjab</w:t>
            </w:r>
          </w:p>
        </w:tc>
      </w:tr>
      <w:tr w:rsidR="00F60FC2" w14:paraId="11D96851" w14:textId="77777777" w:rsidTr="00F60FC2">
        <w:tc>
          <w:tcPr>
            <w:tcW w:w="393" w:type="dxa"/>
          </w:tcPr>
          <w:p w14:paraId="4187CC15" w14:textId="77777777" w:rsidR="00F60FC2" w:rsidRDefault="00F60FC2">
            <w:r>
              <w:t>265</w:t>
            </w:r>
          </w:p>
        </w:tc>
        <w:tc>
          <w:tcPr>
            <w:tcW w:w="654" w:type="dxa"/>
          </w:tcPr>
          <w:p w14:paraId="08CDC1C2" w14:textId="77777777" w:rsidR="00F60FC2" w:rsidRDefault="00F60FC2">
            <w:r>
              <w:t>17951</w:t>
            </w:r>
          </w:p>
        </w:tc>
        <w:tc>
          <w:tcPr>
            <w:tcW w:w="767" w:type="dxa"/>
          </w:tcPr>
          <w:p w14:paraId="588EF037" w14:textId="77777777" w:rsidR="00F60FC2" w:rsidRDefault="00F60FC2">
            <w:r>
              <w:t>Obid Ullah</w:t>
            </w:r>
          </w:p>
        </w:tc>
        <w:tc>
          <w:tcPr>
            <w:tcW w:w="670" w:type="dxa"/>
          </w:tcPr>
          <w:p w14:paraId="7EA2456B" w14:textId="77777777" w:rsidR="00F60FC2" w:rsidRDefault="00F60FC2">
            <w:r>
              <w:t>4650-F</w:t>
            </w:r>
          </w:p>
        </w:tc>
        <w:tc>
          <w:tcPr>
            <w:tcW w:w="822" w:type="dxa"/>
          </w:tcPr>
          <w:p w14:paraId="324E191A" w14:textId="77777777" w:rsidR="00F60FC2" w:rsidRDefault="00F60FC2">
            <w:r>
              <w:t>Wali Muhammad</w:t>
            </w:r>
          </w:p>
        </w:tc>
        <w:tc>
          <w:tcPr>
            <w:tcW w:w="710" w:type="dxa"/>
          </w:tcPr>
          <w:p w14:paraId="7925BE67" w14:textId="77777777" w:rsidR="00F60FC2" w:rsidRDefault="00F60FC2">
            <w:r>
              <w:t>47.4625</w:t>
            </w:r>
          </w:p>
        </w:tc>
        <w:tc>
          <w:tcPr>
            <w:tcW w:w="711" w:type="dxa"/>
          </w:tcPr>
          <w:p w14:paraId="38066BF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9685744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2E8AD8F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13572955" w14:textId="77777777" w:rsidR="00F60FC2" w:rsidRDefault="00F60FC2">
            <w:r>
              <w:t>Foriegn</w:t>
            </w:r>
          </w:p>
        </w:tc>
      </w:tr>
      <w:tr w:rsidR="00F60FC2" w14:paraId="6FF3A876" w14:textId="77777777" w:rsidTr="00F60FC2">
        <w:tc>
          <w:tcPr>
            <w:tcW w:w="393" w:type="dxa"/>
          </w:tcPr>
          <w:p w14:paraId="5C839502" w14:textId="77777777" w:rsidR="00F60FC2" w:rsidRDefault="00F60FC2">
            <w:r>
              <w:t>266</w:t>
            </w:r>
          </w:p>
        </w:tc>
        <w:tc>
          <w:tcPr>
            <w:tcW w:w="654" w:type="dxa"/>
          </w:tcPr>
          <w:p w14:paraId="2A28ED95" w14:textId="77777777" w:rsidR="00F60FC2" w:rsidRDefault="00F60FC2">
            <w:r>
              <w:t>755</w:t>
            </w:r>
          </w:p>
        </w:tc>
        <w:tc>
          <w:tcPr>
            <w:tcW w:w="767" w:type="dxa"/>
          </w:tcPr>
          <w:p w14:paraId="7F2F3535" w14:textId="77777777" w:rsidR="00F60FC2" w:rsidRDefault="00F60FC2">
            <w:r>
              <w:t>Hina Fatima</w:t>
            </w:r>
          </w:p>
        </w:tc>
        <w:tc>
          <w:tcPr>
            <w:tcW w:w="670" w:type="dxa"/>
          </w:tcPr>
          <w:p w14:paraId="5119286A" w14:textId="77777777" w:rsidR="00F60FC2" w:rsidRDefault="00F60FC2">
            <w:r>
              <w:t>82724-P</w:t>
            </w:r>
          </w:p>
        </w:tc>
        <w:tc>
          <w:tcPr>
            <w:tcW w:w="822" w:type="dxa"/>
          </w:tcPr>
          <w:p w14:paraId="4D305594" w14:textId="77777777" w:rsidR="00F60FC2" w:rsidRDefault="00F60FC2">
            <w:r>
              <w:t>Maqsood Ahmad</w:t>
            </w:r>
          </w:p>
        </w:tc>
        <w:tc>
          <w:tcPr>
            <w:tcW w:w="710" w:type="dxa"/>
          </w:tcPr>
          <w:p w14:paraId="524FFE42" w14:textId="77777777" w:rsidR="00F60FC2" w:rsidRDefault="00F60FC2">
            <w:r>
              <w:t>68.725</w:t>
            </w:r>
          </w:p>
        </w:tc>
        <w:tc>
          <w:tcPr>
            <w:tcW w:w="711" w:type="dxa"/>
          </w:tcPr>
          <w:p w14:paraId="61DA0E9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56F27FB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45D693B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5E9AB3E1" w14:textId="77777777" w:rsidR="00F60FC2" w:rsidRDefault="00F60FC2">
            <w:r>
              <w:t>Punjab</w:t>
            </w:r>
          </w:p>
        </w:tc>
      </w:tr>
      <w:tr w:rsidR="00F60FC2" w14:paraId="041EFF1D" w14:textId="77777777" w:rsidTr="00F60FC2">
        <w:tc>
          <w:tcPr>
            <w:tcW w:w="393" w:type="dxa"/>
          </w:tcPr>
          <w:p w14:paraId="71929C05" w14:textId="77777777" w:rsidR="00F60FC2" w:rsidRDefault="00F60FC2">
            <w:r>
              <w:t>267</w:t>
            </w:r>
          </w:p>
        </w:tc>
        <w:tc>
          <w:tcPr>
            <w:tcW w:w="654" w:type="dxa"/>
          </w:tcPr>
          <w:p w14:paraId="1813587C" w14:textId="77777777" w:rsidR="00F60FC2" w:rsidRDefault="00F60FC2">
            <w:r>
              <w:t>15385</w:t>
            </w:r>
          </w:p>
        </w:tc>
        <w:tc>
          <w:tcPr>
            <w:tcW w:w="767" w:type="dxa"/>
          </w:tcPr>
          <w:p w14:paraId="39364E63" w14:textId="77777777" w:rsidR="00F60FC2" w:rsidRDefault="00F60FC2">
            <w:r>
              <w:t>Sehrish Akbar</w:t>
            </w:r>
          </w:p>
        </w:tc>
        <w:tc>
          <w:tcPr>
            <w:tcW w:w="670" w:type="dxa"/>
          </w:tcPr>
          <w:p w14:paraId="7369EE6C" w14:textId="77777777" w:rsidR="00F60FC2" w:rsidRDefault="00F60FC2">
            <w:r>
              <w:t>88323-p</w:t>
            </w:r>
          </w:p>
        </w:tc>
        <w:tc>
          <w:tcPr>
            <w:tcW w:w="822" w:type="dxa"/>
          </w:tcPr>
          <w:p w14:paraId="41ECA9DC" w14:textId="77777777" w:rsidR="00F60FC2" w:rsidRDefault="00F60FC2">
            <w:r>
              <w:t>Ghulam Akbar Khan</w:t>
            </w:r>
          </w:p>
        </w:tc>
        <w:tc>
          <w:tcPr>
            <w:tcW w:w="710" w:type="dxa"/>
          </w:tcPr>
          <w:p w14:paraId="2F3D23E1" w14:textId="77777777" w:rsidR="00F60FC2" w:rsidRDefault="00F60FC2">
            <w:r>
              <w:t>66.979167</w:t>
            </w:r>
          </w:p>
        </w:tc>
        <w:tc>
          <w:tcPr>
            <w:tcW w:w="711" w:type="dxa"/>
          </w:tcPr>
          <w:p w14:paraId="5796491A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3B7F468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CC1B250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4DE277E9" w14:textId="77777777" w:rsidR="00F60FC2" w:rsidRDefault="00F60FC2">
            <w:r>
              <w:t>Punjab</w:t>
            </w:r>
          </w:p>
        </w:tc>
      </w:tr>
      <w:tr w:rsidR="00F60FC2" w14:paraId="3ADF578D" w14:textId="77777777" w:rsidTr="00F60FC2">
        <w:tc>
          <w:tcPr>
            <w:tcW w:w="393" w:type="dxa"/>
          </w:tcPr>
          <w:p w14:paraId="342DAA5E" w14:textId="77777777" w:rsidR="00F60FC2" w:rsidRDefault="00F60FC2">
            <w:r>
              <w:t>268</w:t>
            </w:r>
          </w:p>
        </w:tc>
        <w:tc>
          <w:tcPr>
            <w:tcW w:w="654" w:type="dxa"/>
          </w:tcPr>
          <w:p w14:paraId="29F63C6C" w14:textId="77777777" w:rsidR="00F60FC2" w:rsidRDefault="00F60FC2">
            <w:r>
              <w:t>18621</w:t>
            </w:r>
          </w:p>
        </w:tc>
        <w:tc>
          <w:tcPr>
            <w:tcW w:w="767" w:type="dxa"/>
          </w:tcPr>
          <w:p w14:paraId="6678BA52" w14:textId="77777777" w:rsidR="00F60FC2" w:rsidRDefault="00F60FC2">
            <w:r>
              <w:t>Manzar Abbas</w:t>
            </w:r>
          </w:p>
        </w:tc>
        <w:tc>
          <w:tcPr>
            <w:tcW w:w="670" w:type="dxa"/>
          </w:tcPr>
          <w:p w14:paraId="4090D9BE" w14:textId="77777777" w:rsidR="00F60FC2" w:rsidRDefault="00F60FC2">
            <w:r>
              <w:t>98850-P</w:t>
            </w:r>
          </w:p>
        </w:tc>
        <w:tc>
          <w:tcPr>
            <w:tcW w:w="822" w:type="dxa"/>
          </w:tcPr>
          <w:p w14:paraId="0FFE34D4" w14:textId="77777777" w:rsidR="00F60FC2" w:rsidRDefault="00F60FC2">
            <w:r>
              <w:t>Irshad Hussian</w:t>
            </w:r>
          </w:p>
        </w:tc>
        <w:tc>
          <w:tcPr>
            <w:tcW w:w="710" w:type="dxa"/>
          </w:tcPr>
          <w:p w14:paraId="263D6496" w14:textId="77777777" w:rsidR="00F60FC2" w:rsidRDefault="00F60FC2">
            <w:r>
              <w:t>70.145833</w:t>
            </w:r>
          </w:p>
        </w:tc>
        <w:tc>
          <w:tcPr>
            <w:tcW w:w="711" w:type="dxa"/>
          </w:tcPr>
          <w:p w14:paraId="1C48917B" w14:textId="77777777" w:rsidR="00F60FC2" w:rsidRDefault="00F60FC2">
            <w:r>
              <w:t>49</w:t>
            </w:r>
          </w:p>
        </w:tc>
        <w:tc>
          <w:tcPr>
            <w:tcW w:w="1166" w:type="dxa"/>
          </w:tcPr>
          <w:p w14:paraId="2701DDFF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DAE4FF7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733E5F6A" w14:textId="77777777" w:rsidR="00F60FC2" w:rsidRDefault="00F60FC2">
            <w:r>
              <w:t>Punjab</w:t>
            </w:r>
          </w:p>
        </w:tc>
      </w:tr>
      <w:tr w:rsidR="00F60FC2" w14:paraId="197E0E54" w14:textId="77777777" w:rsidTr="00F60FC2">
        <w:tc>
          <w:tcPr>
            <w:tcW w:w="393" w:type="dxa"/>
          </w:tcPr>
          <w:p w14:paraId="252E8162" w14:textId="77777777" w:rsidR="00F60FC2" w:rsidRDefault="00F60FC2">
            <w:r>
              <w:t>269</w:t>
            </w:r>
          </w:p>
        </w:tc>
        <w:tc>
          <w:tcPr>
            <w:tcW w:w="654" w:type="dxa"/>
          </w:tcPr>
          <w:p w14:paraId="5E550FEA" w14:textId="77777777" w:rsidR="00F60FC2" w:rsidRDefault="00F60FC2">
            <w:r>
              <w:t>2178</w:t>
            </w:r>
          </w:p>
        </w:tc>
        <w:tc>
          <w:tcPr>
            <w:tcW w:w="767" w:type="dxa"/>
          </w:tcPr>
          <w:p w14:paraId="00507FA5" w14:textId="77777777" w:rsidR="00F60FC2" w:rsidRDefault="00F60FC2">
            <w:r>
              <w:t>Ammara Liaqat</w:t>
            </w:r>
          </w:p>
        </w:tc>
        <w:tc>
          <w:tcPr>
            <w:tcW w:w="670" w:type="dxa"/>
          </w:tcPr>
          <w:p w14:paraId="2B3D852E" w14:textId="77777777" w:rsidR="00F60FC2" w:rsidRDefault="00F60FC2">
            <w:r>
              <w:t>90146-P</w:t>
            </w:r>
          </w:p>
        </w:tc>
        <w:tc>
          <w:tcPr>
            <w:tcW w:w="822" w:type="dxa"/>
          </w:tcPr>
          <w:p w14:paraId="722AFDF1" w14:textId="77777777" w:rsidR="00F60FC2" w:rsidRDefault="00F60FC2">
            <w:r>
              <w:t>Liaqat Ali</w:t>
            </w:r>
          </w:p>
        </w:tc>
        <w:tc>
          <w:tcPr>
            <w:tcW w:w="710" w:type="dxa"/>
          </w:tcPr>
          <w:p w14:paraId="765CF2AB" w14:textId="77777777" w:rsidR="00F60FC2" w:rsidRDefault="00F60FC2">
            <w:r>
              <w:t>68.916667</w:t>
            </w:r>
          </w:p>
        </w:tc>
        <w:tc>
          <w:tcPr>
            <w:tcW w:w="711" w:type="dxa"/>
          </w:tcPr>
          <w:p w14:paraId="66D68E84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50265CA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ABD78CA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01CFBC79" w14:textId="77777777" w:rsidR="00F60FC2" w:rsidRDefault="00F60FC2">
            <w:r>
              <w:t>Punjab</w:t>
            </w:r>
          </w:p>
        </w:tc>
      </w:tr>
      <w:tr w:rsidR="00F60FC2" w14:paraId="1C75C584" w14:textId="77777777" w:rsidTr="00F60FC2">
        <w:tc>
          <w:tcPr>
            <w:tcW w:w="393" w:type="dxa"/>
          </w:tcPr>
          <w:p w14:paraId="13F871FB" w14:textId="77777777" w:rsidR="00F60FC2" w:rsidRDefault="00F60FC2">
            <w:r>
              <w:t>2</w:t>
            </w:r>
            <w:r>
              <w:lastRenderedPageBreak/>
              <w:t>70</w:t>
            </w:r>
          </w:p>
        </w:tc>
        <w:tc>
          <w:tcPr>
            <w:tcW w:w="654" w:type="dxa"/>
          </w:tcPr>
          <w:p w14:paraId="56C7F5DF" w14:textId="77777777" w:rsidR="00F60FC2" w:rsidRDefault="00F60FC2">
            <w:r>
              <w:lastRenderedPageBreak/>
              <w:t>3310</w:t>
            </w:r>
          </w:p>
        </w:tc>
        <w:tc>
          <w:tcPr>
            <w:tcW w:w="767" w:type="dxa"/>
          </w:tcPr>
          <w:p w14:paraId="50305AFB" w14:textId="77777777" w:rsidR="00F60FC2" w:rsidRDefault="00F60FC2">
            <w:r>
              <w:t xml:space="preserve">Inshal </w:t>
            </w:r>
            <w:r>
              <w:lastRenderedPageBreak/>
              <w:t>Arshad</w:t>
            </w:r>
          </w:p>
        </w:tc>
        <w:tc>
          <w:tcPr>
            <w:tcW w:w="670" w:type="dxa"/>
          </w:tcPr>
          <w:p w14:paraId="6A1F2965" w14:textId="77777777" w:rsidR="00F60FC2" w:rsidRDefault="00F60FC2">
            <w:r>
              <w:lastRenderedPageBreak/>
              <w:t>9513</w:t>
            </w:r>
            <w:r>
              <w:lastRenderedPageBreak/>
              <w:t>6-P</w:t>
            </w:r>
          </w:p>
        </w:tc>
        <w:tc>
          <w:tcPr>
            <w:tcW w:w="822" w:type="dxa"/>
          </w:tcPr>
          <w:p w14:paraId="4883FC34" w14:textId="77777777" w:rsidR="00F60FC2" w:rsidRDefault="00F60FC2">
            <w:r>
              <w:lastRenderedPageBreak/>
              <w:t xml:space="preserve">Arshad </w:t>
            </w:r>
            <w:r>
              <w:lastRenderedPageBreak/>
              <w:t>Ali Ch.</w:t>
            </w:r>
          </w:p>
        </w:tc>
        <w:tc>
          <w:tcPr>
            <w:tcW w:w="710" w:type="dxa"/>
          </w:tcPr>
          <w:p w14:paraId="0A6F420B" w14:textId="77777777" w:rsidR="00F60FC2" w:rsidRDefault="00F60FC2">
            <w:r>
              <w:lastRenderedPageBreak/>
              <w:t>73.10</w:t>
            </w:r>
            <w:r>
              <w:lastRenderedPageBreak/>
              <w:t>8333</w:t>
            </w:r>
          </w:p>
        </w:tc>
        <w:tc>
          <w:tcPr>
            <w:tcW w:w="711" w:type="dxa"/>
          </w:tcPr>
          <w:p w14:paraId="694549BB" w14:textId="77777777" w:rsidR="00F60FC2" w:rsidRDefault="00F60FC2">
            <w:r>
              <w:lastRenderedPageBreak/>
              <w:t>1</w:t>
            </w:r>
          </w:p>
        </w:tc>
        <w:tc>
          <w:tcPr>
            <w:tcW w:w="1166" w:type="dxa"/>
          </w:tcPr>
          <w:p w14:paraId="222A6B72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068A617" w14:textId="77777777" w:rsidR="00F60FC2" w:rsidRDefault="00F60FC2">
            <w:r>
              <w:t xml:space="preserve">DHQ </w:t>
            </w:r>
            <w:r>
              <w:lastRenderedPageBreak/>
              <w:t>Hospital, Gujranwala</w:t>
            </w:r>
          </w:p>
        </w:tc>
        <w:tc>
          <w:tcPr>
            <w:tcW w:w="747" w:type="dxa"/>
          </w:tcPr>
          <w:p w14:paraId="59B8AA9A" w14:textId="77777777" w:rsidR="00F60FC2" w:rsidRDefault="00F60FC2">
            <w:r>
              <w:lastRenderedPageBreak/>
              <w:t>Punjab</w:t>
            </w:r>
          </w:p>
        </w:tc>
      </w:tr>
      <w:tr w:rsidR="00F60FC2" w14:paraId="67A8EB97" w14:textId="77777777" w:rsidTr="00F60FC2">
        <w:tc>
          <w:tcPr>
            <w:tcW w:w="393" w:type="dxa"/>
          </w:tcPr>
          <w:p w14:paraId="6D271E2F" w14:textId="77777777" w:rsidR="00F60FC2" w:rsidRDefault="00F60FC2">
            <w:r>
              <w:t>271</w:t>
            </w:r>
          </w:p>
        </w:tc>
        <w:tc>
          <w:tcPr>
            <w:tcW w:w="654" w:type="dxa"/>
          </w:tcPr>
          <w:p w14:paraId="192382D9" w14:textId="77777777" w:rsidR="00F60FC2" w:rsidRDefault="00F60FC2">
            <w:r>
              <w:t>7935</w:t>
            </w:r>
          </w:p>
        </w:tc>
        <w:tc>
          <w:tcPr>
            <w:tcW w:w="767" w:type="dxa"/>
          </w:tcPr>
          <w:p w14:paraId="025F7FF3" w14:textId="77777777" w:rsidR="00F60FC2" w:rsidRDefault="00F60FC2">
            <w:r>
              <w:t>Mohsan Ul Malik</w:t>
            </w:r>
          </w:p>
        </w:tc>
        <w:tc>
          <w:tcPr>
            <w:tcW w:w="670" w:type="dxa"/>
          </w:tcPr>
          <w:p w14:paraId="24BC3AD6" w14:textId="77777777" w:rsidR="00F60FC2" w:rsidRDefault="00F60FC2">
            <w:r>
              <w:t>97355-P</w:t>
            </w:r>
          </w:p>
        </w:tc>
        <w:tc>
          <w:tcPr>
            <w:tcW w:w="822" w:type="dxa"/>
          </w:tcPr>
          <w:p w14:paraId="6429E801" w14:textId="77777777" w:rsidR="00F60FC2" w:rsidRDefault="00F60FC2">
            <w:r>
              <w:t>Ijaz Mahmood</w:t>
            </w:r>
          </w:p>
        </w:tc>
        <w:tc>
          <w:tcPr>
            <w:tcW w:w="710" w:type="dxa"/>
          </w:tcPr>
          <w:p w14:paraId="36B64B0D" w14:textId="77777777" w:rsidR="00F60FC2" w:rsidRDefault="00F60FC2">
            <w:r>
              <w:t>65.854167</w:t>
            </w:r>
          </w:p>
        </w:tc>
        <w:tc>
          <w:tcPr>
            <w:tcW w:w="711" w:type="dxa"/>
          </w:tcPr>
          <w:p w14:paraId="0A69FFA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F81598D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0552C52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1E92252D" w14:textId="77777777" w:rsidR="00F60FC2" w:rsidRDefault="00F60FC2">
            <w:r>
              <w:t>Punjab</w:t>
            </w:r>
          </w:p>
        </w:tc>
      </w:tr>
      <w:tr w:rsidR="00F60FC2" w14:paraId="1E6DED29" w14:textId="77777777" w:rsidTr="00F60FC2">
        <w:tc>
          <w:tcPr>
            <w:tcW w:w="393" w:type="dxa"/>
          </w:tcPr>
          <w:p w14:paraId="5662DB31" w14:textId="77777777" w:rsidR="00F60FC2" w:rsidRDefault="00F60FC2">
            <w:r>
              <w:t>272</w:t>
            </w:r>
          </w:p>
        </w:tc>
        <w:tc>
          <w:tcPr>
            <w:tcW w:w="654" w:type="dxa"/>
          </w:tcPr>
          <w:p w14:paraId="306F7A66" w14:textId="77777777" w:rsidR="00F60FC2" w:rsidRDefault="00F60FC2">
            <w:r>
              <w:t>15102</w:t>
            </w:r>
          </w:p>
        </w:tc>
        <w:tc>
          <w:tcPr>
            <w:tcW w:w="767" w:type="dxa"/>
          </w:tcPr>
          <w:p w14:paraId="3FB770EC" w14:textId="77777777" w:rsidR="00F60FC2" w:rsidRDefault="00F60FC2">
            <w:r>
              <w:t>Khawaja Shahid Farooq</w:t>
            </w:r>
          </w:p>
        </w:tc>
        <w:tc>
          <w:tcPr>
            <w:tcW w:w="670" w:type="dxa"/>
          </w:tcPr>
          <w:p w14:paraId="7B73EDB7" w14:textId="77777777" w:rsidR="00F60FC2" w:rsidRDefault="00F60FC2">
            <w:r>
              <w:t>102547-p</w:t>
            </w:r>
          </w:p>
        </w:tc>
        <w:tc>
          <w:tcPr>
            <w:tcW w:w="822" w:type="dxa"/>
          </w:tcPr>
          <w:p w14:paraId="29737979" w14:textId="77777777" w:rsidR="00F60FC2" w:rsidRDefault="00F60FC2">
            <w:r>
              <w:t>Khawaja  Asghar  Farooq</w:t>
            </w:r>
          </w:p>
        </w:tc>
        <w:tc>
          <w:tcPr>
            <w:tcW w:w="710" w:type="dxa"/>
          </w:tcPr>
          <w:p w14:paraId="4E07D153" w14:textId="77777777" w:rsidR="00F60FC2" w:rsidRDefault="00F60FC2">
            <w:r>
              <w:t>67.675</w:t>
            </w:r>
          </w:p>
        </w:tc>
        <w:tc>
          <w:tcPr>
            <w:tcW w:w="711" w:type="dxa"/>
          </w:tcPr>
          <w:p w14:paraId="1CF64A1A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2F857EF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F64BA6D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4650A244" w14:textId="77777777" w:rsidR="00F60FC2" w:rsidRDefault="00F60FC2">
            <w:r>
              <w:t>Punjab</w:t>
            </w:r>
          </w:p>
        </w:tc>
      </w:tr>
      <w:tr w:rsidR="00F60FC2" w14:paraId="5301E501" w14:textId="77777777" w:rsidTr="00F60FC2">
        <w:tc>
          <w:tcPr>
            <w:tcW w:w="393" w:type="dxa"/>
          </w:tcPr>
          <w:p w14:paraId="7A300B4B" w14:textId="77777777" w:rsidR="00F60FC2" w:rsidRDefault="00F60FC2">
            <w:r>
              <w:t>273</w:t>
            </w:r>
          </w:p>
        </w:tc>
        <w:tc>
          <w:tcPr>
            <w:tcW w:w="654" w:type="dxa"/>
          </w:tcPr>
          <w:p w14:paraId="6458ABED" w14:textId="77777777" w:rsidR="00F60FC2" w:rsidRDefault="00F60FC2">
            <w:r>
              <w:t>17026</w:t>
            </w:r>
          </w:p>
        </w:tc>
        <w:tc>
          <w:tcPr>
            <w:tcW w:w="767" w:type="dxa"/>
          </w:tcPr>
          <w:p w14:paraId="38C89B95" w14:textId="77777777" w:rsidR="00F60FC2" w:rsidRDefault="00F60FC2">
            <w:r>
              <w:t>Ayesha Ahmed</w:t>
            </w:r>
          </w:p>
        </w:tc>
        <w:tc>
          <w:tcPr>
            <w:tcW w:w="670" w:type="dxa"/>
          </w:tcPr>
          <w:p w14:paraId="03057FF8" w14:textId="77777777" w:rsidR="00F60FC2" w:rsidRDefault="00F60FC2">
            <w:r>
              <w:t>B-113041-P</w:t>
            </w:r>
          </w:p>
        </w:tc>
        <w:tc>
          <w:tcPr>
            <w:tcW w:w="822" w:type="dxa"/>
          </w:tcPr>
          <w:p w14:paraId="050B0299" w14:textId="77777777" w:rsidR="00F60FC2" w:rsidRDefault="00F60FC2">
            <w:r>
              <w:t>ishtiaq ahmed</w:t>
            </w:r>
          </w:p>
        </w:tc>
        <w:tc>
          <w:tcPr>
            <w:tcW w:w="710" w:type="dxa"/>
          </w:tcPr>
          <w:p w14:paraId="126F4F39" w14:textId="77777777" w:rsidR="00F60FC2" w:rsidRDefault="00F60FC2">
            <w:r>
              <w:t>65.754166</w:t>
            </w:r>
          </w:p>
        </w:tc>
        <w:tc>
          <w:tcPr>
            <w:tcW w:w="711" w:type="dxa"/>
          </w:tcPr>
          <w:p w14:paraId="533F0B8C" w14:textId="77777777" w:rsidR="00F60FC2" w:rsidRDefault="00F60FC2">
            <w:r>
              <w:t>18</w:t>
            </w:r>
          </w:p>
        </w:tc>
        <w:tc>
          <w:tcPr>
            <w:tcW w:w="1166" w:type="dxa"/>
          </w:tcPr>
          <w:p w14:paraId="34AAE04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A69C614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66E0A409" w14:textId="77777777" w:rsidR="00F60FC2" w:rsidRDefault="00F60FC2">
            <w:r>
              <w:t>Punjab</w:t>
            </w:r>
          </w:p>
        </w:tc>
      </w:tr>
      <w:tr w:rsidR="00F60FC2" w14:paraId="60D54C4F" w14:textId="77777777" w:rsidTr="00F60FC2">
        <w:tc>
          <w:tcPr>
            <w:tcW w:w="393" w:type="dxa"/>
          </w:tcPr>
          <w:p w14:paraId="0ABB3B3F" w14:textId="77777777" w:rsidR="00F60FC2" w:rsidRDefault="00F60FC2">
            <w:r>
              <w:t>274</w:t>
            </w:r>
          </w:p>
        </w:tc>
        <w:tc>
          <w:tcPr>
            <w:tcW w:w="654" w:type="dxa"/>
          </w:tcPr>
          <w:p w14:paraId="4CA42199" w14:textId="77777777" w:rsidR="00F60FC2" w:rsidRDefault="00F60FC2">
            <w:r>
              <w:t>5588</w:t>
            </w:r>
          </w:p>
        </w:tc>
        <w:tc>
          <w:tcPr>
            <w:tcW w:w="767" w:type="dxa"/>
          </w:tcPr>
          <w:p w14:paraId="4FA9B79C" w14:textId="77777777" w:rsidR="00F60FC2" w:rsidRDefault="00F60FC2">
            <w:r>
              <w:t>Abdul Wahab Nawaz</w:t>
            </w:r>
          </w:p>
        </w:tc>
        <w:tc>
          <w:tcPr>
            <w:tcW w:w="670" w:type="dxa"/>
          </w:tcPr>
          <w:p w14:paraId="3CF5C206" w14:textId="77777777" w:rsidR="00F60FC2" w:rsidRDefault="00F60FC2">
            <w:r>
              <w:t>94886-P</w:t>
            </w:r>
          </w:p>
        </w:tc>
        <w:tc>
          <w:tcPr>
            <w:tcW w:w="822" w:type="dxa"/>
          </w:tcPr>
          <w:p w14:paraId="3B213EAA" w14:textId="77777777" w:rsidR="00F60FC2" w:rsidRDefault="00F60FC2">
            <w:r>
              <w:t>Mohammed Nawaz</w:t>
            </w:r>
          </w:p>
        </w:tc>
        <w:tc>
          <w:tcPr>
            <w:tcW w:w="710" w:type="dxa"/>
          </w:tcPr>
          <w:p w14:paraId="056DDB79" w14:textId="77777777" w:rsidR="00F60FC2" w:rsidRDefault="00F60FC2">
            <w:r>
              <w:t>70.804167</w:t>
            </w:r>
          </w:p>
        </w:tc>
        <w:tc>
          <w:tcPr>
            <w:tcW w:w="711" w:type="dxa"/>
          </w:tcPr>
          <w:p w14:paraId="6289710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DC1B245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AE0D8A9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3EE48BD5" w14:textId="77777777" w:rsidR="00F60FC2" w:rsidRDefault="00F60FC2">
            <w:r>
              <w:t>Punjab</w:t>
            </w:r>
          </w:p>
        </w:tc>
      </w:tr>
      <w:tr w:rsidR="00F60FC2" w14:paraId="0B0DAC6E" w14:textId="77777777" w:rsidTr="00F60FC2">
        <w:tc>
          <w:tcPr>
            <w:tcW w:w="393" w:type="dxa"/>
          </w:tcPr>
          <w:p w14:paraId="71DD5C0C" w14:textId="77777777" w:rsidR="00F60FC2" w:rsidRDefault="00F60FC2">
            <w:r>
              <w:t>275</w:t>
            </w:r>
          </w:p>
        </w:tc>
        <w:tc>
          <w:tcPr>
            <w:tcW w:w="654" w:type="dxa"/>
          </w:tcPr>
          <w:p w14:paraId="305FE0A3" w14:textId="77777777" w:rsidR="00F60FC2" w:rsidRDefault="00F60FC2">
            <w:r>
              <w:t>5437</w:t>
            </w:r>
          </w:p>
        </w:tc>
        <w:tc>
          <w:tcPr>
            <w:tcW w:w="767" w:type="dxa"/>
          </w:tcPr>
          <w:p w14:paraId="69399299" w14:textId="77777777" w:rsidR="00F60FC2" w:rsidRDefault="00F60FC2">
            <w:r>
              <w:t>Naveed Muhammad</w:t>
            </w:r>
          </w:p>
        </w:tc>
        <w:tc>
          <w:tcPr>
            <w:tcW w:w="670" w:type="dxa"/>
          </w:tcPr>
          <w:p w14:paraId="60B9D910" w14:textId="77777777" w:rsidR="00F60FC2" w:rsidRDefault="00F60FC2">
            <w:r>
              <w:t>100139-P</w:t>
            </w:r>
          </w:p>
        </w:tc>
        <w:tc>
          <w:tcPr>
            <w:tcW w:w="822" w:type="dxa"/>
          </w:tcPr>
          <w:p w14:paraId="54C920B7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42F8E785" w14:textId="77777777" w:rsidR="00F60FC2" w:rsidRDefault="00F60FC2">
            <w:r>
              <w:t>69.522727</w:t>
            </w:r>
          </w:p>
        </w:tc>
        <w:tc>
          <w:tcPr>
            <w:tcW w:w="711" w:type="dxa"/>
          </w:tcPr>
          <w:p w14:paraId="61D6A76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2E08B83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7B54CE71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7F80CB8C" w14:textId="77777777" w:rsidR="00F60FC2" w:rsidRDefault="00F60FC2">
            <w:r>
              <w:t>Punjab</w:t>
            </w:r>
          </w:p>
        </w:tc>
      </w:tr>
      <w:tr w:rsidR="00F60FC2" w14:paraId="734F0BB7" w14:textId="77777777" w:rsidTr="00F60FC2">
        <w:tc>
          <w:tcPr>
            <w:tcW w:w="393" w:type="dxa"/>
          </w:tcPr>
          <w:p w14:paraId="269CA119" w14:textId="77777777" w:rsidR="00F60FC2" w:rsidRDefault="00F60FC2">
            <w:r>
              <w:t>276</w:t>
            </w:r>
          </w:p>
        </w:tc>
        <w:tc>
          <w:tcPr>
            <w:tcW w:w="654" w:type="dxa"/>
          </w:tcPr>
          <w:p w14:paraId="42823C5D" w14:textId="77777777" w:rsidR="00F60FC2" w:rsidRDefault="00F60FC2">
            <w:r>
              <w:t>3557</w:t>
            </w:r>
          </w:p>
        </w:tc>
        <w:tc>
          <w:tcPr>
            <w:tcW w:w="767" w:type="dxa"/>
          </w:tcPr>
          <w:p w14:paraId="19529A59" w14:textId="77777777" w:rsidR="00F60FC2" w:rsidRDefault="00F60FC2">
            <w:r>
              <w:t>Ayesha Shahzad</w:t>
            </w:r>
          </w:p>
        </w:tc>
        <w:tc>
          <w:tcPr>
            <w:tcW w:w="670" w:type="dxa"/>
          </w:tcPr>
          <w:p w14:paraId="10F804A7" w14:textId="77777777" w:rsidR="00F60FC2" w:rsidRDefault="00F60FC2">
            <w:r>
              <w:t>94828-P</w:t>
            </w:r>
          </w:p>
        </w:tc>
        <w:tc>
          <w:tcPr>
            <w:tcW w:w="822" w:type="dxa"/>
          </w:tcPr>
          <w:p w14:paraId="15D7369D" w14:textId="77777777" w:rsidR="00F60FC2" w:rsidRDefault="00F60FC2">
            <w:r>
              <w:t>Muhammad Abid Shahzad</w:t>
            </w:r>
          </w:p>
        </w:tc>
        <w:tc>
          <w:tcPr>
            <w:tcW w:w="710" w:type="dxa"/>
          </w:tcPr>
          <w:p w14:paraId="7C56E47F" w14:textId="77777777" w:rsidR="00F60FC2" w:rsidRDefault="00F60FC2">
            <w:r>
              <w:t>67.6</w:t>
            </w:r>
          </w:p>
        </w:tc>
        <w:tc>
          <w:tcPr>
            <w:tcW w:w="711" w:type="dxa"/>
          </w:tcPr>
          <w:p w14:paraId="2C88D692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189C7163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4B6AE58" w14:textId="77777777" w:rsidR="00F60FC2" w:rsidRDefault="00F60FC2">
            <w:r>
              <w:t>Govt. Teaching Hospital GM Abad, Faisalabad</w:t>
            </w:r>
          </w:p>
        </w:tc>
        <w:tc>
          <w:tcPr>
            <w:tcW w:w="747" w:type="dxa"/>
          </w:tcPr>
          <w:p w14:paraId="2F4B3578" w14:textId="77777777" w:rsidR="00F60FC2" w:rsidRDefault="00F60FC2">
            <w:r>
              <w:t>Punjab</w:t>
            </w:r>
          </w:p>
        </w:tc>
      </w:tr>
      <w:tr w:rsidR="00F60FC2" w14:paraId="6D28EAC6" w14:textId="77777777" w:rsidTr="00F60FC2">
        <w:tc>
          <w:tcPr>
            <w:tcW w:w="393" w:type="dxa"/>
          </w:tcPr>
          <w:p w14:paraId="3A81647E" w14:textId="77777777" w:rsidR="00F60FC2" w:rsidRDefault="00F60FC2">
            <w:r>
              <w:t>277</w:t>
            </w:r>
          </w:p>
        </w:tc>
        <w:tc>
          <w:tcPr>
            <w:tcW w:w="654" w:type="dxa"/>
          </w:tcPr>
          <w:p w14:paraId="32AC2E59" w14:textId="77777777" w:rsidR="00F60FC2" w:rsidRDefault="00F60FC2">
            <w:r>
              <w:t>15193</w:t>
            </w:r>
          </w:p>
        </w:tc>
        <w:tc>
          <w:tcPr>
            <w:tcW w:w="767" w:type="dxa"/>
          </w:tcPr>
          <w:p w14:paraId="127AEA5F" w14:textId="77777777" w:rsidR="00F60FC2" w:rsidRDefault="00F60FC2">
            <w:r>
              <w:t>Osamah Shahid</w:t>
            </w:r>
          </w:p>
        </w:tc>
        <w:tc>
          <w:tcPr>
            <w:tcW w:w="670" w:type="dxa"/>
          </w:tcPr>
          <w:p w14:paraId="107DF06B" w14:textId="77777777" w:rsidR="00F60FC2" w:rsidRDefault="00F60FC2">
            <w:r>
              <w:t>97874P</w:t>
            </w:r>
          </w:p>
        </w:tc>
        <w:tc>
          <w:tcPr>
            <w:tcW w:w="822" w:type="dxa"/>
          </w:tcPr>
          <w:p w14:paraId="4A7CEB4C" w14:textId="77777777" w:rsidR="00F60FC2" w:rsidRDefault="00F60FC2">
            <w:r>
              <w:t>Shahid Iqbal</w:t>
            </w:r>
          </w:p>
        </w:tc>
        <w:tc>
          <w:tcPr>
            <w:tcW w:w="710" w:type="dxa"/>
          </w:tcPr>
          <w:p w14:paraId="355BA5D1" w14:textId="77777777" w:rsidR="00F60FC2" w:rsidRDefault="00F60FC2">
            <w:r>
              <w:t>69.875</w:t>
            </w:r>
          </w:p>
        </w:tc>
        <w:tc>
          <w:tcPr>
            <w:tcW w:w="711" w:type="dxa"/>
          </w:tcPr>
          <w:p w14:paraId="17F50949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2E71FE8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63D4B31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87A76B5" w14:textId="77777777" w:rsidR="00F60FC2" w:rsidRDefault="00F60FC2">
            <w:r>
              <w:t>Punjab</w:t>
            </w:r>
          </w:p>
        </w:tc>
      </w:tr>
      <w:tr w:rsidR="00F60FC2" w14:paraId="6D1F3D9A" w14:textId="77777777" w:rsidTr="00F60FC2">
        <w:tc>
          <w:tcPr>
            <w:tcW w:w="393" w:type="dxa"/>
          </w:tcPr>
          <w:p w14:paraId="55C392C8" w14:textId="77777777" w:rsidR="00F60FC2" w:rsidRDefault="00F60FC2">
            <w:r>
              <w:t>278</w:t>
            </w:r>
          </w:p>
        </w:tc>
        <w:tc>
          <w:tcPr>
            <w:tcW w:w="654" w:type="dxa"/>
          </w:tcPr>
          <w:p w14:paraId="78AAB540" w14:textId="77777777" w:rsidR="00F60FC2" w:rsidRDefault="00F60FC2">
            <w:r>
              <w:t>3296</w:t>
            </w:r>
          </w:p>
        </w:tc>
        <w:tc>
          <w:tcPr>
            <w:tcW w:w="767" w:type="dxa"/>
          </w:tcPr>
          <w:p w14:paraId="47F84C3D" w14:textId="77777777" w:rsidR="00F60FC2" w:rsidRDefault="00F60FC2">
            <w:r>
              <w:t>Umer Bin Khatab Abbasi</w:t>
            </w:r>
          </w:p>
        </w:tc>
        <w:tc>
          <w:tcPr>
            <w:tcW w:w="670" w:type="dxa"/>
          </w:tcPr>
          <w:p w14:paraId="1B91A0E5" w14:textId="77777777" w:rsidR="00F60FC2" w:rsidRDefault="00F60FC2">
            <w:r>
              <w:t>100344-P</w:t>
            </w:r>
          </w:p>
        </w:tc>
        <w:tc>
          <w:tcPr>
            <w:tcW w:w="822" w:type="dxa"/>
          </w:tcPr>
          <w:p w14:paraId="3CD637C6" w14:textId="77777777" w:rsidR="00F60FC2" w:rsidRDefault="00F60FC2">
            <w:r>
              <w:t>Gul Khatab</w:t>
            </w:r>
          </w:p>
        </w:tc>
        <w:tc>
          <w:tcPr>
            <w:tcW w:w="710" w:type="dxa"/>
          </w:tcPr>
          <w:p w14:paraId="012684D2" w14:textId="77777777" w:rsidR="00F60FC2" w:rsidRDefault="00F60FC2">
            <w:r>
              <w:t>67.985106</w:t>
            </w:r>
          </w:p>
        </w:tc>
        <w:tc>
          <w:tcPr>
            <w:tcW w:w="711" w:type="dxa"/>
          </w:tcPr>
          <w:p w14:paraId="3DC2104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8F66EA5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0FF9DDE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6957ECAB" w14:textId="77777777" w:rsidR="00F60FC2" w:rsidRDefault="00F60FC2">
            <w:r>
              <w:t>Punjab</w:t>
            </w:r>
          </w:p>
        </w:tc>
      </w:tr>
      <w:tr w:rsidR="00F60FC2" w14:paraId="798CC334" w14:textId="77777777" w:rsidTr="00F60FC2">
        <w:tc>
          <w:tcPr>
            <w:tcW w:w="393" w:type="dxa"/>
          </w:tcPr>
          <w:p w14:paraId="628B2E4F" w14:textId="77777777" w:rsidR="00F60FC2" w:rsidRDefault="00F60FC2">
            <w:r>
              <w:t>279</w:t>
            </w:r>
          </w:p>
        </w:tc>
        <w:tc>
          <w:tcPr>
            <w:tcW w:w="654" w:type="dxa"/>
          </w:tcPr>
          <w:p w14:paraId="444141DD" w14:textId="77777777" w:rsidR="00F60FC2" w:rsidRDefault="00F60FC2">
            <w:r>
              <w:t>7267</w:t>
            </w:r>
          </w:p>
        </w:tc>
        <w:tc>
          <w:tcPr>
            <w:tcW w:w="767" w:type="dxa"/>
          </w:tcPr>
          <w:p w14:paraId="16889115" w14:textId="77777777" w:rsidR="00F60FC2" w:rsidRDefault="00F60FC2">
            <w:r>
              <w:t>Jabar Imran</w:t>
            </w:r>
          </w:p>
        </w:tc>
        <w:tc>
          <w:tcPr>
            <w:tcW w:w="670" w:type="dxa"/>
          </w:tcPr>
          <w:p w14:paraId="10328549" w14:textId="77777777" w:rsidR="00F60FC2" w:rsidRDefault="00F60FC2">
            <w:r>
              <w:t>101374-P</w:t>
            </w:r>
          </w:p>
        </w:tc>
        <w:tc>
          <w:tcPr>
            <w:tcW w:w="822" w:type="dxa"/>
          </w:tcPr>
          <w:p w14:paraId="7D2FECE6" w14:textId="77777777" w:rsidR="00F60FC2" w:rsidRDefault="00F60FC2">
            <w:r>
              <w:t>Mureed Abbas</w:t>
            </w:r>
          </w:p>
        </w:tc>
        <w:tc>
          <w:tcPr>
            <w:tcW w:w="710" w:type="dxa"/>
          </w:tcPr>
          <w:p w14:paraId="32A03A47" w14:textId="77777777" w:rsidR="00F60FC2" w:rsidRDefault="00F60FC2">
            <w:r>
              <w:t>67.175</w:t>
            </w:r>
          </w:p>
        </w:tc>
        <w:tc>
          <w:tcPr>
            <w:tcW w:w="711" w:type="dxa"/>
          </w:tcPr>
          <w:p w14:paraId="47E8800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D85266C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381FE3D0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3A736F97" w14:textId="77777777" w:rsidR="00F60FC2" w:rsidRDefault="00F60FC2">
            <w:r>
              <w:t>Punjab</w:t>
            </w:r>
          </w:p>
        </w:tc>
      </w:tr>
      <w:tr w:rsidR="00F60FC2" w14:paraId="6ED0408B" w14:textId="77777777" w:rsidTr="00F60FC2">
        <w:tc>
          <w:tcPr>
            <w:tcW w:w="393" w:type="dxa"/>
          </w:tcPr>
          <w:p w14:paraId="28298971" w14:textId="77777777" w:rsidR="00F60FC2" w:rsidRDefault="00F60FC2">
            <w:r>
              <w:lastRenderedPageBreak/>
              <w:t>280</w:t>
            </w:r>
          </w:p>
        </w:tc>
        <w:tc>
          <w:tcPr>
            <w:tcW w:w="654" w:type="dxa"/>
          </w:tcPr>
          <w:p w14:paraId="3B6D244C" w14:textId="77777777" w:rsidR="00F60FC2" w:rsidRDefault="00F60FC2">
            <w:r>
              <w:t>1297</w:t>
            </w:r>
          </w:p>
        </w:tc>
        <w:tc>
          <w:tcPr>
            <w:tcW w:w="767" w:type="dxa"/>
          </w:tcPr>
          <w:p w14:paraId="651657BE" w14:textId="77777777" w:rsidR="00F60FC2" w:rsidRDefault="00F60FC2">
            <w:r>
              <w:t>Ayesha Ashraf</w:t>
            </w:r>
          </w:p>
        </w:tc>
        <w:tc>
          <w:tcPr>
            <w:tcW w:w="670" w:type="dxa"/>
          </w:tcPr>
          <w:p w14:paraId="2530EF96" w14:textId="77777777" w:rsidR="00F60FC2" w:rsidRDefault="00F60FC2">
            <w:r>
              <w:t>96340-P</w:t>
            </w:r>
          </w:p>
        </w:tc>
        <w:tc>
          <w:tcPr>
            <w:tcW w:w="822" w:type="dxa"/>
          </w:tcPr>
          <w:p w14:paraId="616425FB" w14:textId="77777777" w:rsidR="00F60FC2" w:rsidRDefault="00F60FC2">
            <w:r>
              <w:t>Muhammad Ashraf</w:t>
            </w:r>
          </w:p>
        </w:tc>
        <w:tc>
          <w:tcPr>
            <w:tcW w:w="710" w:type="dxa"/>
          </w:tcPr>
          <w:p w14:paraId="5A11FBE1" w14:textId="77777777" w:rsidR="00F60FC2" w:rsidRDefault="00F60FC2">
            <w:r>
              <w:t>72.066667</w:t>
            </w:r>
          </w:p>
        </w:tc>
        <w:tc>
          <w:tcPr>
            <w:tcW w:w="711" w:type="dxa"/>
          </w:tcPr>
          <w:p w14:paraId="7EF8BD94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278DC49D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4BC799B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4D91D61F" w14:textId="77777777" w:rsidR="00F60FC2" w:rsidRDefault="00F60FC2">
            <w:r>
              <w:t>Punjab</w:t>
            </w:r>
          </w:p>
        </w:tc>
      </w:tr>
      <w:tr w:rsidR="00F60FC2" w14:paraId="106597BD" w14:textId="77777777" w:rsidTr="00F60FC2">
        <w:tc>
          <w:tcPr>
            <w:tcW w:w="393" w:type="dxa"/>
          </w:tcPr>
          <w:p w14:paraId="46491A2B" w14:textId="77777777" w:rsidR="00F60FC2" w:rsidRDefault="00F60FC2">
            <w:r>
              <w:t>281</w:t>
            </w:r>
          </w:p>
        </w:tc>
        <w:tc>
          <w:tcPr>
            <w:tcW w:w="654" w:type="dxa"/>
          </w:tcPr>
          <w:p w14:paraId="05156384" w14:textId="77777777" w:rsidR="00F60FC2" w:rsidRDefault="00F60FC2">
            <w:r>
              <w:t>3185</w:t>
            </w:r>
          </w:p>
        </w:tc>
        <w:tc>
          <w:tcPr>
            <w:tcW w:w="767" w:type="dxa"/>
          </w:tcPr>
          <w:p w14:paraId="20977AAC" w14:textId="77777777" w:rsidR="00F60FC2" w:rsidRDefault="00F60FC2">
            <w:r>
              <w:t>Mariam Siddique</w:t>
            </w:r>
          </w:p>
        </w:tc>
        <w:tc>
          <w:tcPr>
            <w:tcW w:w="670" w:type="dxa"/>
          </w:tcPr>
          <w:p w14:paraId="6E49E968" w14:textId="77777777" w:rsidR="00F60FC2" w:rsidRDefault="00F60FC2">
            <w:r>
              <w:t>96516-P</w:t>
            </w:r>
          </w:p>
        </w:tc>
        <w:tc>
          <w:tcPr>
            <w:tcW w:w="822" w:type="dxa"/>
          </w:tcPr>
          <w:p w14:paraId="248C1B37" w14:textId="77777777" w:rsidR="00F60FC2" w:rsidRDefault="00F60FC2">
            <w:r>
              <w:t>Muhammad Siddique</w:t>
            </w:r>
          </w:p>
        </w:tc>
        <w:tc>
          <w:tcPr>
            <w:tcW w:w="710" w:type="dxa"/>
          </w:tcPr>
          <w:p w14:paraId="2DFCDE21" w14:textId="77777777" w:rsidR="00F60FC2" w:rsidRDefault="00F60FC2">
            <w:r>
              <w:t>71.154166</w:t>
            </w:r>
          </w:p>
        </w:tc>
        <w:tc>
          <w:tcPr>
            <w:tcW w:w="711" w:type="dxa"/>
          </w:tcPr>
          <w:p w14:paraId="58E266F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094D672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8F3762E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5F09A757" w14:textId="77777777" w:rsidR="00F60FC2" w:rsidRDefault="00F60FC2">
            <w:r>
              <w:t>Punjab</w:t>
            </w:r>
          </w:p>
        </w:tc>
      </w:tr>
      <w:tr w:rsidR="00F60FC2" w14:paraId="0C030E94" w14:textId="77777777" w:rsidTr="00F60FC2">
        <w:tc>
          <w:tcPr>
            <w:tcW w:w="393" w:type="dxa"/>
          </w:tcPr>
          <w:p w14:paraId="247AED0D" w14:textId="77777777" w:rsidR="00F60FC2" w:rsidRDefault="00F60FC2">
            <w:r>
              <w:t>282</w:t>
            </w:r>
          </w:p>
        </w:tc>
        <w:tc>
          <w:tcPr>
            <w:tcW w:w="654" w:type="dxa"/>
          </w:tcPr>
          <w:p w14:paraId="7500F4F0" w14:textId="77777777" w:rsidR="00F60FC2" w:rsidRDefault="00F60FC2">
            <w:r>
              <w:t>5719</w:t>
            </w:r>
          </w:p>
        </w:tc>
        <w:tc>
          <w:tcPr>
            <w:tcW w:w="767" w:type="dxa"/>
          </w:tcPr>
          <w:p w14:paraId="40C1A488" w14:textId="77777777" w:rsidR="00F60FC2" w:rsidRDefault="00F60FC2">
            <w:r>
              <w:t>Hassan Akhtar</w:t>
            </w:r>
          </w:p>
        </w:tc>
        <w:tc>
          <w:tcPr>
            <w:tcW w:w="670" w:type="dxa"/>
          </w:tcPr>
          <w:p w14:paraId="5FD1CD4C" w14:textId="77777777" w:rsidR="00F60FC2" w:rsidRDefault="00F60FC2">
            <w:r>
              <w:t>96318-P</w:t>
            </w:r>
          </w:p>
        </w:tc>
        <w:tc>
          <w:tcPr>
            <w:tcW w:w="822" w:type="dxa"/>
          </w:tcPr>
          <w:p w14:paraId="0EBDB8ED" w14:textId="77777777" w:rsidR="00F60FC2" w:rsidRDefault="00F60FC2">
            <w:r>
              <w:t>Muhammad Akhtar</w:t>
            </w:r>
          </w:p>
        </w:tc>
        <w:tc>
          <w:tcPr>
            <w:tcW w:w="710" w:type="dxa"/>
          </w:tcPr>
          <w:p w14:paraId="1F6C072F" w14:textId="77777777" w:rsidR="00F60FC2" w:rsidRDefault="00F60FC2">
            <w:r>
              <w:t>70.683333</w:t>
            </w:r>
          </w:p>
        </w:tc>
        <w:tc>
          <w:tcPr>
            <w:tcW w:w="711" w:type="dxa"/>
          </w:tcPr>
          <w:p w14:paraId="0E5C5A90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80AFA8B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83A4AC3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5F52F161" w14:textId="77777777" w:rsidR="00F60FC2" w:rsidRDefault="00F60FC2">
            <w:r>
              <w:t>Punjab</w:t>
            </w:r>
          </w:p>
        </w:tc>
      </w:tr>
      <w:tr w:rsidR="00F60FC2" w14:paraId="66AB0151" w14:textId="77777777" w:rsidTr="00F60FC2">
        <w:tc>
          <w:tcPr>
            <w:tcW w:w="393" w:type="dxa"/>
          </w:tcPr>
          <w:p w14:paraId="6C52EC4D" w14:textId="77777777" w:rsidR="00F60FC2" w:rsidRDefault="00F60FC2">
            <w:r>
              <w:t>283</w:t>
            </w:r>
          </w:p>
        </w:tc>
        <w:tc>
          <w:tcPr>
            <w:tcW w:w="654" w:type="dxa"/>
          </w:tcPr>
          <w:p w14:paraId="008F4698" w14:textId="77777777" w:rsidR="00F60FC2" w:rsidRDefault="00F60FC2">
            <w:r>
              <w:t>6837</w:t>
            </w:r>
          </w:p>
        </w:tc>
        <w:tc>
          <w:tcPr>
            <w:tcW w:w="767" w:type="dxa"/>
          </w:tcPr>
          <w:p w14:paraId="1393F8CF" w14:textId="77777777" w:rsidR="00F60FC2" w:rsidRDefault="00F60FC2">
            <w:r>
              <w:t>Arshad Ali</w:t>
            </w:r>
          </w:p>
        </w:tc>
        <w:tc>
          <w:tcPr>
            <w:tcW w:w="670" w:type="dxa"/>
          </w:tcPr>
          <w:p w14:paraId="2EBCCA89" w14:textId="77777777" w:rsidR="00F60FC2" w:rsidRDefault="00F60FC2">
            <w:r>
              <w:t>105816-P</w:t>
            </w:r>
          </w:p>
        </w:tc>
        <w:tc>
          <w:tcPr>
            <w:tcW w:w="822" w:type="dxa"/>
          </w:tcPr>
          <w:p w14:paraId="1BB2A4A1" w14:textId="77777777" w:rsidR="00F60FC2" w:rsidRDefault="00F60FC2">
            <w:r>
              <w:t>Muhammad Ali</w:t>
            </w:r>
          </w:p>
        </w:tc>
        <w:tc>
          <w:tcPr>
            <w:tcW w:w="710" w:type="dxa"/>
          </w:tcPr>
          <w:p w14:paraId="2F626ED2" w14:textId="77777777" w:rsidR="00F60FC2" w:rsidRDefault="00F60FC2">
            <w:r>
              <w:t>69.283334</w:t>
            </w:r>
          </w:p>
        </w:tc>
        <w:tc>
          <w:tcPr>
            <w:tcW w:w="711" w:type="dxa"/>
          </w:tcPr>
          <w:p w14:paraId="6E424491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7F4D61CD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6ADE617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6860DA7E" w14:textId="77777777" w:rsidR="00F60FC2" w:rsidRDefault="00F60FC2">
            <w:r>
              <w:t>Punjab</w:t>
            </w:r>
          </w:p>
        </w:tc>
      </w:tr>
      <w:tr w:rsidR="00F60FC2" w14:paraId="3B0BD139" w14:textId="77777777" w:rsidTr="00F60FC2">
        <w:tc>
          <w:tcPr>
            <w:tcW w:w="393" w:type="dxa"/>
          </w:tcPr>
          <w:p w14:paraId="495E6FB2" w14:textId="77777777" w:rsidR="00F60FC2" w:rsidRDefault="00F60FC2">
            <w:r>
              <w:t>284</w:t>
            </w:r>
          </w:p>
        </w:tc>
        <w:tc>
          <w:tcPr>
            <w:tcW w:w="654" w:type="dxa"/>
          </w:tcPr>
          <w:p w14:paraId="2EDDF7E6" w14:textId="77777777" w:rsidR="00F60FC2" w:rsidRDefault="00F60FC2">
            <w:r>
              <w:t>5911</w:t>
            </w:r>
          </w:p>
        </w:tc>
        <w:tc>
          <w:tcPr>
            <w:tcW w:w="767" w:type="dxa"/>
          </w:tcPr>
          <w:p w14:paraId="147BF4F2" w14:textId="77777777" w:rsidR="00F60FC2" w:rsidRDefault="00F60FC2">
            <w:r>
              <w:t>Bilal Hussain</w:t>
            </w:r>
          </w:p>
        </w:tc>
        <w:tc>
          <w:tcPr>
            <w:tcW w:w="670" w:type="dxa"/>
          </w:tcPr>
          <w:p w14:paraId="727098D7" w14:textId="77777777" w:rsidR="00F60FC2" w:rsidRDefault="00F60FC2">
            <w:r>
              <w:t>105045-P</w:t>
            </w:r>
          </w:p>
        </w:tc>
        <w:tc>
          <w:tcPr>
            <w:tcW w:w="822" w:type="dxa"/>
          </w:tcPr>
          <w:p w14:paraId="64A46165" w14:textId="77777777" w:rsidR="00F60FC2" w:rsidRDefault="00F60FC2">
            <w:r>
              <w:t>Khalid Pervez</w:t>
            </w:r>
          </w:p>
        </w:tc>
        <w:tc>
          <w:tcPr>
            <w:tcW w:w="710" w:type="dxa"/>
          </w:tcPr>
          <w:p w14:paraId="1139521C" w14:textId="77777777" w:rsidR="00F60FC2" w:rsidRDefault="00F60FC2">
            <w:r>
              <w:t>67.866667</w:t>
            </w:r>
          </w:p>
        </w:tc>
        <w:tc>
          <w:tcPr>
            <w:tcW w:w="711" w:type="dxa"/>
          </w:tcPr>
          <w:p w14:paraId="5F0FBDA8" w14:textId="77777777" w:rsidR="00F60FC2" w:rsidRDefault="00F60FC2">
            <w:r>
              <w:t>20</w:t>
            </w:r>
          </w:p>
        </w:tc>
        <w:tc>
          <w:tcPr>
            <w:tcW w:w="1166" w:type="dxa"/>
          </w:tcPr>
          <w:p w14:paraId="79EBCCCA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61C5DC3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6945EFC2" w14:textId="77777777" w:rsidR="00F60FC2" w:rsidRDefault="00F60FC2">
            <w:r>
              <w:t>Punjab</w:t>
            </w:r>
          </w:p>
        </w:tc>
      </w:tr>
      <w:tr w:rsidR="00F60FC2" w14:paraId="3C7FC9E7" w14:textId="77777777" w:rsidTr="00F60FC2">
        <w:tc>
          <w:tcPr>
            <w:tcW w:w="393" w:type="dxa"/>
          </w:tcPr>
          <w:p w14:paraId="4F665930" w14:textId="77777777" w:rsidR="00F60FC2" w:rsidRDefault="00F60FC2">
            <w:r>
              <w:t>285</w:t>
            </w:r>
          </w:p>
        </w:tc>
        <w:tc>
          <w:tcPr>
            <w:tcW w:w="654" w:type="dxa"/>
          </w:tcPr>
          <w:p w14:paraId="594205A2" w14:textId="77777777" w:rsidR="00F60FC2" w:rsidRDefault="00F60FC2">
            <w:r>
              <w:t>6170</w:t>
            </w:r>
          </w:p>
        </w:tc>
        <w:tc>
          <w:tcPr>
            <w:tcW w:w="767" w:type="dxa"/>
          </w:tcPr>
          <w:p w14:paraId="54DEEC12" w14:textId="77777777" w:rsidR="00F60FC2" w:rsidRDefault="00F60FC2">
            <w:r>
              <w:t>Talha Asif</w:t>
            </w:r>
          </w:p>
        </w:tc>
        <w:tc>
          <w:tcPr>
            <w:tcW w:w="670" w:type="dxa"/>
          </w:tcPr>
          <w:p w14:paraId="07134EAD" w14:textId="77777777" w:rsidR="00F60FC2" w:rsidRDefault="00F60FC2">
            <w:r>
              <w:t>105106-P</w:t>
            </w:r>
          </w:p>
        </w:tc>
        <w:tc>
          <w:tcPr>
            <w:tcW w:w="822" w:type="dxa"/>
          </w:tcPr>
          <w:p w14:paraId="0ABDF80D" w14:textId="77777777" w:rsidR="00F60FC2" w:rsidRDefault="00F60FC2">
            <w:r>
              <w:t>Mohammad Asif</w:t>
            </w:r>
          </w:p>
        </w:tc>
        <w:tc>
          <w:tcPr>
            <w:tcW w:w="710" w:type="dxa"/>
          </w:tcPr>
          <w:p w14:paraId="34E1BCDA" w14:textId="77777777" w:rsidR="00F60FC2" w:rsidRDefault="00F60FC2">
            <w:r>
              <w:t>67.625</w:t>
            </w:r>
          </w:p>
        </w:tc>
        <w:tc>
          <w:tcPr>
            <w:tcW w:w="711" w:type="dxa"/>
          </w:tcPr>
          <w:p w14:paraId="5316BE8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A9817E3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7D926F3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50B7F6B1" w14:textId="77777777" w:rsidR="00F60FC2" w:rsidRDefault="00F60FC2">
            <w:r>
              <w:t>Punjab</w:t>
            </w:r>
          </w:p>
        </w:tc>
      </w:tr>
      <w:tr w:rsidR="00F60FC2" w14:paraId="25DC54B2" w14:textId="77777777" w:rsidTr="00F60FC2">
        <w:tc>
          <w:tcPr>
            <w:tcW w:w="393" w:type="dxa"/>
          </w:tcPr>
          <w:p w14:paraId="0D718873" w14:textId="77777777" w:rsidR="00F60FC2" w:rsidRDefault="00F60FC2">
            <w:r>
              <w:t>286</w:t>
            </w:r>
          </w:p>
        </w:tc>
        <w:tc>
          <w:tcPr>
            <w:tcW w:w="654" w:type="dxa"/>
          </w:tcPr>
          <w:p w14:paraId="767074A4" w14:textId="77777777" w:rsidR="00F60FC2" w:rsidRDefault="00F60FC2">
            <w:r>
              <w:t>5681</w:t>
            </w:r>
          </w:p>
        </w:tc>
        <w:tc>
          <w:tcPr>
            <w:tcW w:w="767" w:type="dxa"/>
          </w:tcPr>
          <w:p w14:paraId="5337B203" w14:textId="77777777" w:rsidR="00F60FC2" w:rsidRDefault="00F60FC2">
            <w:r>
              <w:t>Muhammad Saad</w:t>
            </w:r>
          </w:p>
        </w:tc>
        <w:tc>
          <w:tcPr>
            <w:tcW w:w="670" w:type="dxa"/>
          </w:tcPr>
          <w:p w14:paraId="1AB4EF70" w14:textId="77777777" w:rsidR="00F60FC2" w:rsidRDefault="00F60FC2">
            <w:r>
              <w:t>89605-P</w:t>
            </w:r>
          </w:p>
        </w:tc>
        <w:tc>
          <w:tcPr>
            <w:tcW w:w="822" w:type="dxa"/>
          </w:tcPr>
          <w:p w14:paraId="2A526711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3648C6AD" w14:textId="77777777" w:rsidR="00F60FC2" w:rsidRDefault="00F60FC2">
            <w:r>
              <w:t>67.3375</w:t>
            </w:r>
          </w:p>
        </w:tc>
        <w:tc>
          <w:tcPr>
            <w:tcW w:w="711" w:type="dxa"/>
          </w:tcPr>
          <w:p w14:paraId="20FAA9F9" w14:textId="77777777" w:rsidR="00F60FC2" w:rsidRDefault="00F60FC2">
            <w:r>
              <w:t>14</w:t>
            </w:r>
          </w:p>
        </w:tc>
        <w:tc>
          <w:tcPr>
            <w:tcW w:w="1166" w:type="dxa"/>
          </w:tcPr>
          <w:p w14:paraId="4B57881A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780D34B2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2DAB760B" w14:textId="77777777" w:rsidR="00F60FC2" w:rsidRDefault="00F60FC2">
            <w:r>
              <w:t>Punjab</w:t>
            </w:r>
          </w:p>
        </w:tc>
      </w:tr>
      <w:tr w:rsidR="00F60FC2" w14:paraId="56E96D49" w14:textId="77777777" w:rsidTr="00F60FC2">
        <w:tc>
          <w:tcPr>
            <w:tcW w:w="393" w:type="dxa"/>
          </w:tcPr>
          <w:p w14:paraId="10A9FC32" w14:textId="77777777" w:rsidR="00F60FC2" w:rsidRDefault="00F60FC2">
            <w:r>
              <w:t>287</w:t>
            </w:r>
          </w:p>
        </w:tc>
        <w:tc>
          <w:tcPr>
            <w:tcW w:w="654" w:type="dxa"/>
          </w:tcPr>
          <w:p w14:paraId="5C001989" w14:textId="77777777" w:rsidR="00F60FC2" w:rsidRDefault="00F60FC2">
            <w:r>
              <w:t>17647</w:t>
            </w:r>
          </w:p>
        </w:tc>
        <w:tc>
          <w:tcPr>
            <w:tcW w:w="767" w:type="dxa"/>
          </w:tcPr>
          <w:p w14:paraId="0AE07F4E" w14:textId="77777777" w:rsidR="00F60FC2" w:rsidRDefault="00F60FC2">
            <w:r>
              <w:t>Anum Yousaf</w:t>
            </w:r>
          </w:p>
        </w:tc>
        <w:tc>
          <w:tcPr>
            <w:tcW w:w="670" w:type="dxa"/>
          </w:tcPr>
          <w:p w14:paraId="61808157" w14:textId="77777777" w:rsidR="00F60FC2" w:rsidRDefault="00F60FC2">
            <w:r>
              <w:t>95640</w:t>
            </w:r>
          </w:p>
        </w:tc>
        <w:tc>
          <w:tcPr>
            <w:tcW w:w="822" w:type="dxa"/>
          </w:tcPr>
          <w:p w14:paraId="19EED4AE" w14:textId="77777777" w:rsidR="00F60FC2" w:rsidRDefault="00F60FC2">
            <w:r>
              <w:t>Muhammad Yousaf Ali</w:t>
            </w:r>
          </w:p>
        </w:tc>
        <w:tc>
          <w:tcPr>
            <w:tcW w:w="710" w:type="dxa"/>
          </w:tcPr>
          <w:p w14:paraId="7A61C42A" w14:textId="77777777" w:rsidR="00F60FC2" w:rsidRDefault="00F60FC2">
            <w:r>
              <w:t>66.541667</w:t>
            </w:r>
          </w:p>
        </w:tc>
        <w:tc>
          <w:tcPr>
            <w:tcW w:w="711" w:type="dxa"/>
          </w:tcPr>
          <w:p w14:paraId="13AF7EDD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EA2A4A6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0934F44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3E54D12C" w14:textId="77777777" w:rsidR="00F60FC2" w:rsidRDefault="00F60FC2">
            <w:r>
              <w:t>Punjab</w:t>
            </w:r>
          </w:p>
        </w:tc>
      </w:tr>
      <w:tr w:rsidR="00F60FC2" w14:paraId="17D9AA91" w14:textId="77777777" w:rsidTr="00F60FC2">
        <w:tc>
          <w:tcPr>
            <w:tcW w:w="393" w:type="dxa"/>
          </w:tcPr>
          <w:p w14:paraId="54125D5D" w14:textId="77777777" w:rsidR="00F60FC2" w:rsidRDefault="00F60FC2">
            <w:r>
              <w:t>288</w:t>
            </w:r>
          </w:p>
        </w:tc>
        <w:tc>
          <w:tcPr>
            <w:tcW w:w="654" w:type="dxa"/>
          </w:tcPr>
          <w:p w14:paraId="508E2349" w14:textId="77777777" w:rsidR="00F60FC2" w:rsidRDefault="00F60FC2">
            <w:r>
              <w:t>16053</w:t>
            </w:r>
          </w:p>
        </w:tc>
        <w:tc>
          <w:tcPr>
            <w:tcW w:w="767" w:type="dxa"/>
          </w:tcPr>
          <w:p w14:paraId="77EC98A8" w14:textId="77777777" w:rsidR="00F60FC2" w:rsidRDefault="00F60FC2">
            <w:r>
              <w:t>Namrah Fatima</w:t>
            </w:r>
          </w:p>
        </w:tc>
        <w:tc>
          <w:tcPr>
            <w:tcW w:w="670" w:type="dxa"/>
          </w:tcPr>
          <w:p w14:paraId="4AA96FE0" w14:textId="77777777" w:rsidR="00F60FC2" w:rsidRDefault="00F60FC2">
            <w:r>
              <w:t>96350-P</w:t>
            </w:r>
          </w:p>
        </w:tc>
        <w:tc>
          <w:tcPr>
            <w:tcW w:w="822" w:type="dxa"/>
          </w:tcPr>
          <w:p w14:paraId="6135AE2D" w14:textId="77777777" w:rsidR="00F60FC2" w:rsidRDefault="00F60FC2">
            <w:r>
              <w:t xml:space="preserve">Mirza Wahaj Baig </w:t>
            </w:r>
          </w:p>
        </w:tc>
        <w:tc>
          <w:tcPr>
            <w:tcW w:w="710" w:type="dxa"/>
          </w:tcPr>
          <w:p w14:paraId="6367F154" w14:textId="77777777" w:rsidR="00F60FC2" w:rsidRDefault="00F60FC2">
            <w:r>
              <w:t>52.325</w:t>
            </w:r>
          </w:p>
        </w:tc>
        <w:tc>
          <w:tcPr>
            <w:tcW w:w="711" w:type="dxa"/>
          </w:tcPr>
          <w:p w14:paraId="25A1FC7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25EDF4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CA8B1A3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0EB383F3" w14:textId="77777777" w:rsidR="00F60FC2" w:rsidRDefault="00F60FC2">
            <w:r>
              <w:t>KPK, Sindh, Balochistan</w:t>
            </w:r>
          </w:p>
        </w:tc>
      </w:tr>
      <w:tr w:rsidR="00F60FC2" w14:paraId="77D49EBA" w14:textId="77777777" w:rsidTr="00F60FC2">
        <w:tc>
          <w:tcPr>
            <w:tcW w:w="393" w:type="dxa"/>
          </w:tcPr>
          <w:p w14:paraId="14713360" w14:textId="77777777" w:rsidR="00F60FC2" w:rsidRDefault="00F60FC2">
            <w:r>
              <w:t>289</w:t>
            </w:r>
          </w:p>
        </w:tc>
        <w:tc>
          <w:tcPr>
            <w:tcW w:w="654" w:type="dxa"/>
          </w:tcPr>
          <w:p w14:paraId="38807C68" w14:textId="77777777" w:rsidR="00F60FC2" w:rsidRDefault="00F60FC2">
            <w:r>
              <w:t>1399</w:t>
            </w:r>
          </w:p>
        </w:tc>
        <w:tc>
          <w:tcPr>
            <w:tcW w:w="767" w:type="dxa"/>
          </w:tcPr>
          <w:p w14:paraId="34316A17" w14:textId="77777777" w:rsidR="00F60FC2" w:rsidRDefault="00F60FC2">
            <w:r>
              <w:t>Alisha Anwar</w:t>
            </w:r>
          </w:p>
        </w:tc>
        <w:tc>
          <w:tcPr>
            <w:tcW w:w="670" w:type="dxa"/>
          </w:tcPr>
          <w:p w14:paraId="66BFB2B2" w14:textId="77777777" w:rsidR="00F60FC2" w:rsidRDefault="00F60FC2">
            <w:r>
              <w:t>95563-P</w:t>
            </w:r>
          </w:p>
        </w:tc>
        <w:tc>
          <w:tcPr>
            <w:tcW w:w="822" w:type="dxa"/>
          </w:tcPr>
          <w:p w14:paraId="6337354C" w14:textId="77777777" w:rsidR="00F60FC2" w:rsidRDefault="00F60FC2">
            <w:r>
              <w:t>Anwar Ul Haq</w:t>
            </w:r>
          </w:p>
        </w:tc>
        <w:tc>
          <w:tcPr>
            <w:tcW w:w="710" w:type="dxa"/>
          </w:tcPr>
          <w:p w14:paraId="58048E42" w14:textId="77777777" w:rsidR="00F60FC2" w:rsidRDefault="00F60FC2">
            <w:r>
              <w:t>70.907483</w:t>
            </w:r>
          </w:p>
        </w:tc>
        <w:tc>
          <w:tcPr>
            <w:tcW w:w="711" w:type="dxa"/>
          </w:tcPr>
          <w:p w14:paraId="41D25829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D8D0319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5BCA6A1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1515272" w14:textId="77777777" w:rsidR="00F60FC2" w:rsidRDefault="00F60FC2">
            <w:r>
              <w:t>Punjab</w:t>
            </w:r>
          </w:p>
        </w:tc>
      </w:tr>
      <w:tr w:rsidR="00F60FC2" w14:paraId="162987C4" w14:textId="77777777" w:rsidTr="00F60FC2">
        <w:tc>
          <w:tcPr>
            <w:tcW w:w="393" w:type="dxa"/>
          </w:tcPr>
          <w:p w14:paraId="32DA3211" w14:textId="77777777" w:rsidR="00F60FC2" w:rsidRDefault="00F60FC2">
            <w:r>
              <w:t>290</w:t>
            </w:r>
          </w:p>
        </w:tc>
        <w:tc>
          <w:tcPr>
            <w:tcW w:w="654" w:type="dxa"/>
          </w:tcPr>
          <w:p w14:paraId="53226D0A" w14:textId="77777777" w:rsidR="00F60FC2" w:rsidRDefault="00F60FC2">
            <w:r>
              <w:t>3871</w:t>
            </w:r>
          </w:p>
        </w:tc>
        <w:tc>
          <w:tcPr>
            <w:tcW w:w="767" w:type="dxa"/>
          </w:tcPr>
          <w:p w14:paraId="6ABE0CB2" w14:textId="77777777" w:rsidR="00F60FC2" w:rsidRDefault="00F60FC2">
            <w:r>
              <w:t>Gul Shan Ahmed</w:t>
            </w:r>
          </w:p>
        </w:tc>
        <w:tc>
          <w:tcPr>
            <w:tcW w:w="670" w:type="dxa"/>
          </w:tcPr>
          <w:p w14:paraId="17F9F05E" w14:textId="77777777" w:rsidR="00F60FC2" w:rsidRDefault="00F60FC2">
            <w:r>
              <w:t>77561-P</w:t>
            </w:r>
          </w:p>
        </w:tc>
        <w:tc>
          <w:tcPr>
            <w:tcW w:w="822" w:type="dxa"/>
          </w:tcPr>
          <w:p w14:paraId="6A87089C" w14:textId="77777777" w:rsidR="00F60FC2" w:rsidRDefault="00F60FC2">
            <w:r>
              <w:t>Hafiz Mushtaq</w:t>
            </w:r>
          </w:p>
        </w:tc>
        <w:tc>
          <w:tcPr>
            <w:tcW w:w="710" w:type="dxa"/>
          </w:tcPr>
          <w:p w14:paraId="596226EE" w14:textId="77777777" w:rsidR="00F60FC2" w:rsidRDefault="00F60FC2">
            <w:r>
              <w:t>68.054386</w:t>
            </w:r>
          </w:p>
        </w:tc>
        <w:tc>
          <w:tcPr>
            <w:tcW w:w="711" w:type="dxa"/>
          </w:tcPr>
          <w:p w14:paraId="257C65A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053C44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89DBC20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7646D36A" w14:textId="77777777" w:rsidR="00F60FC2" w:rsidRDefault="00F60FC2">
            <w:r>
              <w:t>Punjab</w:t>
            </w:r>
          </w:p>
        </w:tc>
      </w:tr>
      <w:tr w:rsidR="00F60FC2" w14:paraId="707A739D" w14:textId="77777777" w:rsidTr="00F60FC2">
        <w:tc>
          <w:tcPr>
            <w:tcW w:w="393" w:type="dxa"/>
          </w:tcPr>
          <w:p w14:paraId="524A203A" w14:textId="77777777" w:rsidR="00F60FC2" w:rsidRDefault="00F60FC2">
            <w:r>
              <w:t>291</w:t>
            </w:r>
          </w:p>
        </w:tc>
        <w:tc>
          <w:tcPr>
            <w:tcW w:w="654" w:type="dxa"/>
          </w:tcPr>
          <w:p w14:paraId="5EE431C3" w14:textId="77777777" w:rsidR="00F60FC2" w:rsidRDefault="00F60FC2">
            <w:r>
              <w:t>4659</w:t>
            </w:r>
          </w:p>
        </w:tc>
        <w:tc>
          <w:tcPr>
            <w:tcW w:w="767" w:type="dxa"/>
          </w:tcPr>
          <w:p w14:paraId="7355E61F" w14:textId="77777777" w:rsidR="00F60FC2" w:rsidRDefault="00F60FC2">
            <w:r>
              <w:t>Zaeem Ahmad</w:t>
            </w:r>
          </w:p>
        </w:tc>
        <w:tc>
          <w:tcPr>
            <w:tcW w:w="670" w:type="dxa"/>
          </w:tcPr>
          <w:p w14:paraId="416A1CC3" w14:textId="77777777" w:rsidR="00F60FC2" w:rsidRDefault="00F60FC2">
            <w:r>
              <w:t>102975-P</w:t>
            </w:r>
          </w:p>
        </w:tc>
        <w:tc>
          <w:tcPr>
            <w:tcW w:w="822" w:type="dxa"/>
          </w:tcPr>
          <w:p w14:paraId="1EDE3517" w14:textId="77777777" w:rsidR="00F60FC2" w:rsidRDefault="00F60FC2">
            <w:r>
              <w:t>Zulfiqar Ali</w:t>
            </w:r>
          </w:p>
        </w:tc>
        <w:tc>
          <w:tcPr>
            <w:tcW w:w="710" w:type="dxa"/>
          </w:tcPr>
          <w:p w14:paraId="4DA77B70" w14:textId="77777777" w:rsidR="00F60FC2" w:rsidRDefault="00F60FC2">
            <w:r>
              <w:t>67.933333</w:t>
            </w:r>
          </w:p>
        </w:tc>
        <w:tc>
          <w:tcPr>
            <w:tcW w:w="711" w:type="dxa"/>
          </w:tcPr>
          <w:p w14:paraId="2D37477D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3CBE4B0C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B51CD8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C465011" w14:textId="77777777" w:rsidR="00F60FC2" w:rsidRDefault="00F60FC2">
            <w:r>
              <w:t>Punjab</w:t>
            </w:r>
          </w:p>
        </w:tc>
      </w:tr>
      <w:tr w:rsidR="00F60FC2" w14:paraId="0254EA52" w14:textId="77777777" w:rsidTr="00F60FC2">
        <w:tc>
          <w:tcPr>
            <w:tcW w:w="393" w:type="dxa"/>
          </w:tcPr>
          <w:p w14:paraId="24B24D44" w14:textId="77777777" w:rsidR="00F60FC2" w:rsidRDefault="00F60FC2">
            <w:r>
              <w:t>292</w:t>
            </w:r>
          </w:p>
        </w:tc>
        <w:tc>
          <w:tcPr>
            <w:tcW w:w="654" w:type="dxa"/>
          </w:tcPr>
          <w:p w14:paraId="21EE6A1C" w14:textId="77777777" w:rsidR="00F60FC2" w:rsidRDefault="00F60FC2">
            <w:r>
              <w:t>3600</w:t>
            </w:r>
          </w:p>
        </w:tc>
        <w:tc>
          <w:tcPr>
            <w:tcW w:w="767" w:type="dxa"/>
          </w:tcPr>
          <w:p w14:paraId="5269786E" w14:textId="77777777" w:rsidR="00F60FC2" w:rsidRDefault="00F60FC2">
            <w:r>
              <w:t>Maimoona Zamurad Khan</w:t>
            </w:r>
          </w:p>
        </w:tc>
        <w:tc>
          <w:tcPr>
            <w:tcW w:w="670" w:type="dxa"/>
          </w:tcPr>
          <w:p w14:paraId="333E0002" w14:textId="77777777" w:rsidR="00F60FC2" w:rsidRDefault="00F60FC2">
            <w:r>
              <w:t>103920-P</w:t>
            </w:r>
          </w:p>
        </w:tc>
        <w:tc>
          <w:tcPr>
            <w:tcW w:w="822" w:type="dxa"/>
          </w:tcPr>
          <w:p w14:paraId="6C9323B7" w14:textId="77777777" w:rsidR="00F60FC2" w:rsidRDefault="00F60FC2">
            <w:r>
              <w:t>Muhammad Zamurad Khan</w:t>
            </w:r>
          </w:p>
        </w:tc>
        <w:tc>
          <w:tcPr>
            <w:tcW w:w="710" w:type="dxa"/>
          </w:tcPr>
          <w:p w14:paraId="63CE1F43" w14:textId="77777777" w:rsidR="00F60FC2" w:rsidRDefault="00F60FC2">
            <w:r>
              <w:t>67.285714</w:t>
            </w:r>
          </w:p>
        </w:tc>
        <w:tc>
          <w:tcPr>
            <w:tcW w:w="711" w:type="dxa"/>
          </w:tcPr>
          <w:p w14:paraId="759229E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35D5CBB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FBB2A3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A4EF68A" w14:textId="77777777" w:rsidR="00F60FC2" w:rsidRDefault="00F60FC2">
            <w:r>
              <w:t>Punjab</w:t>
            </w:r>
          </w:p>
        </w:tc>
      </w:tr>
      <w:tr w:rsidR="00F60FC2" w14:paraId="00113801" w14:textId="77777777" w:rsidTr="00F60FC2">
        <w:tc>
          <w:tcPr>
            <w:tcW w:w="393" w:type="dxa"/>
          </w:tcPr>
          <w:p w14:paraId="0EAE0BA2" w14:textId="77777777" w:rsidR="00F60FC2" w:rsidRDefault="00F60FC2">
            <w:r>
              <w:t>29</w:t>
            </w:r>
            <w:r>
              <w:lastRenderedPageBreak/>
              <w:t>3</w:t>
            </w:r>
          </w:p>
        </w:tc>
        <w:tc>
          <w:tcPr>
            <w:tcW w:w="654" w:type="dxa"/>
          </w:tcPr>
          <w:p w14:paraId="0CB1DD89" w14:textId="77777777" w:rsidR="00F60FC2" w:rsidRDefault="00F60FC2">
            <w:r>
              <w:lastRenderedPageBreak/>
              <w:t>6901</w:t>
            </w:r>
          </w:p>
        </w:tc>
        <w:tc>
          <w:tcPr>
            <w:tcW w:w="767" w:type="dxa"/>
          </w:tcPr>
          <w:p w14:paraId="1E8C84C6" w14:textId="77777777" w:rsidR="00F60FC2" w:rsidRDefault="00F60FC2">
            <w:r>
              <w:t>Aleena Muzaff</w:t>
            </w:r>
            <w:r>
              <w:lastRenderedPageBreak/>
              <w:t>ar</w:t>
            </w:r>
          </w:p>
        </w:tc>
        <w:tc>
          <w:tcPr>
            <w:tcW w:w="670" w:type="dxa"/>
          </w:tcPr>
          <w:p w14:paraId="0FCE55A8" w14:textId="77777777" w:rsidR="00F60FC2" w:rsidRDefault="00F60FC2">
            <w:r>
              <w:lastRenderedPageBreak/>
              <w:t>87443-P</w:t>
            </w:r>
          </w:p>
        </w:tc>
        <w:tc>
          <w:tcPr>
            <w:tcW w:w="822" w:type="dxa"/>
          </w:tcPr>
          <w:p w14:paraId="79B8CA92" w14:textId="77777777" w:rsidR="00F60FC2" w:rsidRDefault="00F60FC2">
            <w:r>
              <w:t xml:space="preserve">MUZAFFAR </w:t>
            </w:r>
            <w:r>
              <w:lastRenderedPageBreak/>
              <w:t>IQBAL MAND</w:t>
            </w:r>
          </w:p>
        </w:tc>
        <w:tc>
          <w:tcPr>
            <w:tcW w:w="710" w:type="dxa"/>
          </w:tcPr>
          <w:p w14:paraId="41403A40" w14:textId="77777777" w:rsidR="00F60FC2" w:rsidRDefault="00F60FC2">
            <w:r>
              <w:lastRenderedPageBreak/>
              <w:t>66.2625</w:t>
            </w:r>
          </w:p>
        </w:tc>
        <w:tc>
          <w:tcPr>
            <w:tcW w:w="711" w:type="dxa"/>
          </w:tcPr>
          <w:p w14:paraId="580782CA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33315B8C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791CD60" w14:textId="77777777" w:rsidR="00F60FC2" w:rsidRDefault="00F60FC2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7F80823C" w14:textId="77777777" w:rsidR="00F60FC2" w:rsidRDefault="00F60FC2">
            <w:r>
              <w:lastRenderedPageBreak/>
              <w:t>Punjab</w:t>
            </w:r>
          </w:p>
        </w:tc>
      </w:tr>
      <w:tr w:rsidR="00F60FC2" w14:paraId="252BAFBE" w14:textId="77777777" w:rsidTr="00F60FC2">
        <w:tc>
          <w:tcPr>
            <w:tcW w:w="393" w:type="dxa"/>
          </w:tcPr>
          <w:p w14:paraId="2F9E29C0" w14:textId="77777777" w:rsidR="00F60FC2" w:rsidRDefault="00F60FC2">
            <w:r>
              <w:t>294</w:t>
            </w:r>
          </w:p>
        </w:tc>
        <w:tc>
          <w:tcPr>
            <w:tcW w:w="654" w:type="dxa"/>
          </w:tcPr>
          <w:p w14:paraId="0F1CEC7A" w14:textId="77777777" w:rsidR="00F60FC2" w:rsidRDefault="00F60FC2">
            <w:r>
              <w:t>5870</w:t>
            </w:r>
          </w:p>
        </w:tc>
        <w:tc>
          <w:tcPr>
            <w:tcW w:w="767" w:type="dxa"/>
          </w:tcPr>
          <w:p w14:paraId="63A8C80E" w14:textId="77777777" w:rsidR="00F60FC2" w:rsidRDefault="00F60FC2">
            <w:r>
              <w:t>Mohsin Ali</w:t>
            </w:r>
          </w:p>
        </w:tc>
        <w:tc>
          <w:tcPr>
            <w:tcW w:w="670" w:type="dxa"/>
          </w:tcPr>
          <w:p w14:paraId="5D0FA2B7" w14:textId="77777777" w:rsidR="00F60FC2" w:rsidRDefault="00F60FC2">
            <w:r>
              <w:t>89332-P</w:t>
            </w:r>
          </w:p>
        </w:tc>
        <w:tc>
          <w:tcPr>
            <w:tcW w:w="822" w:type="dxa"/>
          </w:tcPr>
          <w:p w14:paraId="3BE23A52" w14:textId="77777777" w:rsidR="00F60FC2" w:rsidRDefault="00F60FC2">
            <w:r>
              <w:t>Manzoor Elahi</w:t>
            </w:r>
          </w:p>
        </w:tc>
        <w:tc>
          <w:tcPr>
            <w:tcW w:w="710" w:type="dxa"/>
          </w:tcPr>
          <w:p w14:paraId="70E42E95" w14:textId="77777777" w:rsidR="00F60FC2" w:rsidRDefault="00F60FC2">
            <w:r>
              <w:t>66.204166</w:t>
            </w:r>
          </w:p>
        </w:tc>
        <w:tc>
          <w:tcPr>
            <w:tcW w:w="711" w:type="dxa"/>
          </w:tcPr>
          <w:p w14:paraId="7CDBFF5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EDEA39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E359CC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9CBA953" w14:textId="77777777" w:rsidR="00F60FC2" w:rsidRDefault="00F60FC2">
            <w:r>
              <w:t>Punjab</w:t>
            </w:r>
          </w:p>
        </w:tc>
      </w:tr>
      <w:tr w:rsidR="00F60FC2" w14:paraId="021CDE22" w14:textId="77777777" w:rsidTr="00F60FC2">
        <w:tc>
          <w:tcPr>
            <w:tcW w:w="393" w:type="dxa"/>
          </w:tcPr>
          <w:p w14:paraId="1801D6A8" w14:textId="77777777" w:rsidR="00F60FC2" w:rsidRDefault="00F60FC2">
            <w:r>
              <w:t>295</w:t>
            </w:r>
          </w:p>
        </w:tc>
        <w:tc>
          <w:tcPr>
            <w:tcW w:w="654" w:type="dxa"/>
          </w:tcPr>
          <w:p w14:paraId="1DF21B4B" w14:textId="77777777" w:rsidR="00F60FC2" w:rsidRDefault="00F60FC2">
            <w:r>
              <w:t>3424</w:t>
            </w:r>
          </w:p>
        </w:tc>
        <w:tc>
          <w:tcPr>
            <w:tcW w:w="767" w:type="dxa"/>
          </w:tcPr>
          <w:p w14:paraId="6C0DE08A" w14:textId="77777777" w:rsidR="00F60FC2" w:rsidRDefault="00F60FC2">
            <w:r>
              <w:t>Rabiya Illyas</w:t>
            </w:r>
          </w:p>
        </w:tc>
        <w:tc>
          <w:tcPr>
            <w:tcW w:w="670" w:type="dxa"/>
          </w:tcPr>
          <w:p w14:paraId="6B6BF53B" w14:textId="77777777" w:rsidR="00F60FC2" w:rsidRDefault="00F60FC2">
            <w:r>
              <w:t>97016-p</w:t>
            </w:r>
          </w:p>
        </w:tc>
        <w:tc>
          <w:tcPr>
            <w:tcW w:w="822" w:type="dxa"/>
          </w:tcPr>
          <w:p w14:paraId="27ABD63D" w14:textId="77777777" w:rsidR="00F60FC2" w:rsidRDefault="00F60FC2">
            <w:r>
              <w:t>Muhammad Illyas</w:t>
            </w:r>
          </w:p>
        </w:tc>
        <w:tc>
          <w:tcPr>
            <w:tcW w:w="710" w:type="dxa"/>
          </w:tcPr>
          <w:p w14:paraId="0646BB1B" w14:textId="77777777" w:rsidR="00F60FC2" w:rsidRDefault="00F60FC2">
            <w:r>
              <w:t>66.179167</w:t>
            </w:r>
          </w:p>
        </w:tc>
        <w:tc>
          <w:tcPr>
            <w:tcW w:w="711" w:type="dxa"/>
          </w:tcPr>
          <w:p w14:paraId="62849F39" w14:textId="77777777" w:rsidR="00F60FC2" w:rsidRDefault="00F60FC2">
            <w:r>
              <w:t>23</w:t>
            </w:r>
          </w:p>
        </w:tc>
        <w:tc>
          <w:tcPr>
            <w:tcW w:w="1166" w:type="dxa"/>
          </w:tcPr>
          <w:p w14:paraId="14DD323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4DB252C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62DB245" w14:textId="77777777" w:rsidR="00F60FC2" w:rsidRDefault="00F60FC2">
            <w:r>
              <w:t>Punjab</w:t>
            </w:r>
          </w:p>
        </w:tc>
      </w:tr>
      <w:tr w:rsidR="00F60FC2" w14:paraId="4E8B12F1" w14:textId="77777777" w:rsidTr="00F60FC2">
        <w:tc>
          <w:tcPr>
            <w:tcW w:w="393" w:type="dxa"/>
          </w:tcPr>
          <w:p w14:paraId="28826265" w14:textId="77777777" w:rsidR="00F60FC2" w:rsidRDefault="00F60FC2">
            <w:r>
              <w:t>296</w:t>
            </w:r>
          </w:p>
        </w:tc>
        <w:tc>
          <w:tcPr>
            <w:tcW w:w="654" w:type="dxa"/>
          </w:tcPr>
          <w:p w14:paraId="1C233733" w14:textId="77777777" w:rsidR="00F60FC2" w:rsidRDefault="00F60FC2">
            <w:r>
              <w:t>18517</w:t>
            </w:r>
          </w:p>
        </w:tc>
        <w:tc>
          <w:tcPr>
            <w:tcW w:w="767" w:type="dxa"/>
          </w:tcPr>
          <w:p w14:paraId="0E095DCC" w14:textId="77777777" w:rsidR="00F60FC2" w:rsidRDefault="00F60FC2">
            <w:r>
              <w:t>Muhammad Usman Hassan</w:t>
            </w:r>
          </w:p>
        </w:tc>
        <w:tc>
          <w:tcPr>
            <w:tcW w:w="670" w:type="dxa"/>
          </w:tcPr>
          <w:p w14:paraId="18600C6A" w14:textId="77777777" w:rsidR="00F60FC2" w:rsidRDefault="00F60FC2">
            <w:r>
              <w:t>92981</w:t>
            </w:r>
          </w:p>
        </w:tc>
        <w:tc>
          <w:tcPr>
            <w:tcW w:w="822" w:type="dxa"/>
          </w:tcPr>
          <w:p w14:paraId="37C905EA" w14:textId="77777777" w:rsidR="00F60FC2" w:rsidRDefault="00F60FC2">
            <w:r>
              <w:t>Mhuhammad shafi</w:t>
            </w:r>
          </w:p>
        </w:tc>
        <w:tc>
          <w:tcPr>
            <w:tcW w:w="710" w:type="dxa"/>
          </w:tcPr>
          <w:p w14:paraId="35F4BFD2" w14:textId="77777777" w:rsidR="00F60FC2" w:rsidRDefault="00F60FC2">
            <w:r>
              <w:t>66.142553</w:t>
            </w:r>
          </w:p>
        </w:tc>
        <w:tc>
          <w:tcPr>
            <w:tcW w:w="711" w:type="dxa"/>
          </w:tcPr>
          <w:p w14:paraId="096F9EA7" w14:textId="77777777" w:rsidR="00F60FC2" w:rsidRDefault="00F60FC2">
            <w:r>
              <w:t>53</w:t>
            </w:r>
          </w:p>
        </w:tc>
        <w:tc>
          <w:tcPr>
            <w:tcW w:w="1166" w:type="dxa"/>
          </w:tcPr>
          <w:p w14:paraId="1A262B76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55E0996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3A2906A" w14:textId="77777777" w:rsidR="00F60FC2" w:rsidRDefault="00F60FC2">
            <w:r>
              <w:t>Punjab</w:t>
            </w:r>
          </w:p>
        </w:tc>
      </w:tr>
      <w:tr w:rsidR="00F60FC2" w14:paraId="48ACB2EA" w14:textId="77777777" w:rsidTr="00F60FC2">
        <w:tc>
          <w:tcPr>
            <w:tcW w:w="393" w:type="dxa"/>
          </w:tcPr>
          <w:p w14:paraId="4862789F" w14:textId="77777777" w:rsidR="00F60FC2" w:rsidRDefault="00F60FC2">
            <w:r>
              <w:t>297</w:t>
            </w:r>
          </w:p>
        </w:tc>
        <w:tc>
          <w:tcPr>
            <w:tcW w:w="654" w:type="dxa"/>
          </w:tcPr>
          <w:p w14:paraId="11CCBF3E" w14:textId="77777777" w:rsidR="00F60FC2" w:rsidRDefault="00F60FC2">
            <w:r>
              <w:t>6102</w:t>
            </w:r>
          </w:p>
        </w:tc>
        <w:tc>
          <w:tcPr>
            <w:tcW w:w="767" w:type="dxa"/>
          </w:tcPr>
          <w:p w14:paraId="76D17A66" w14:textId="77777777" w:rsidR="00F60FC2" w:rsidRDefault="00F60FC2">
            <w:r>
              <w:t>Awais Akram</w:t>
            </w:r>
          </w:p>
        </w:tc>
        <w:tc>
          <w:tcPr>
            <w:tcW w:w="670" w:type="dxa"/>
          </w:tcPr>
          <w:p w14:paraId="5D5182D4" w14:textId="77777777" w:rsidR="00F60FC2" w:rsidRDefault="00F60FC2">
            <w:r>
              <w:t>95328-P</w:t>
            </w:r>
          </w:p>
        </w:tc>
        <w:tc>
          <w:tcPr>
            <w:tcW w:w="822" w:type="dxa"/>
          </w:tcPr>
          <w:p w14:paraId="1B14EEE3" w14:textId="77777777" w:rsidR="00F60FC2" w:rsidRDefault="00F60FC2">
            <w:r>
              <w:t>Muhammad Akram</w:t>
            </w:r>
          </w:p>
        </w:tc>
        <w:tc>
          <w:tcPr>
            <w:tcW w:w="710" w:type="dxa"/>
          </w:tcPr>
          <w:p w14:paraId="0D1D3536" w14:textId="77777777" w:rsidR="00F60FC2" w:rsidRDefault="00F60FC2">
            <w:r>
              <w:t>73.383333</w:t>
            </w:r>
          </w:p>
        </w:tc>
        <w:tc>
          <w:tcPr>
            <w:tcW w:w="711" w:type="dxa"/>
          </w:tcPr>
          <w:p w14:paraId="348F1BA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125AB7D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D30CCFA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64346251" w14:textId="77777777" w:rsidR="00F60FC2" w:rsidRDefault="00F60FC2">
            <w:r>
              <w:t>Punjab</w:t>
            </w:r>
          </w:p>
        </w:tc>
      </w:tr>
      <w:tr w:rsidR="00F60FC2" w14:paraId="4F985BE4" w14:textId="77777777" w:rsidTr="00F60FC2">
        <w:tc>
          <w:tcPr>
            <w:tcW w:w="393" w:type="dxa"/>
          </w:tcPr>
          <w:p w14:paraId="24588DA8" w14:textId="77777777" w:rsidR="00F60FC2" w:rsidRDefault="00F60FC2">
            <w:r>
              <w:t>298</w:t>
            </w:r>
          </w:p>
        </w:tc>
        <w:tc>
          <w:tcPr>
            <w:tcW w:w="654" w:type="dxa"/>
          </w:tcPr>
          <w:p w14:paraId="53DB3F4E" w14:textId="77777777" w:rsidR="00F60FC2" w:rsidRDefault="00F60FC2">
            <w:r>
              <w:t>6940</w:t>
            </w:r>
          </w:p>
        </w:tc>
        <w:tc>
          <w:tcPr>
            <w:tcW w:w="767" w:type="dxa"/>
          </w:tcPr>
          <w:p w14:paraId="1D1870C6" w14:textId="77777777" w:rsidR="00F60FC2" w:rsidRDefault="00F60FC2">
            <w:r>
              <w:t>Adnan Basheer</w:t>
            </w:r>
          </w:p>
        </w:tc>
        <w:tc>
          <w:tcPr>
            <w:tcW w:w="670" w:type="dxa"/>
          </w:tcPr>
          <w:p w14:paraId="4DAB22D0" w14:textId="77777777" w:rsidR="00F60FC2" w:rsidRDefault="00F60FC2">
            <w:r>
              <w:t>98142-P</w:t>
            </w:r>
          </w:p>
        </w:tc>
        <w:tc>
          <w:tcPr>
            <w:tcW w:w="822" w:type="dxa"/>
          </w:tcPr>
          <w:p w14:paraId="396358F5" w14:textId="77777777" w:rsidR="00F60FC2" w:rsidRDefault="00F60FC2">
            <w:r>
              <w:t>Basheer Ahmad</w:t>
            </w:r>
          </w:p>
        </w:tc>
        <w:tc>
          <w:tcPr>
            <w:tcW w:w="710" w:type="dxa"/>
          </w:tcPr>
          <w:p w14:paraId="33588F37" w14:textId="77777777" w:rsidR="00F60FC2" w:rsidRDefault="00F60FC2">
            <w:r>
              <w:t>71.379167</w:t>
            </w:r>
          </w:p>
        </w:tc>
        <w:tc>
          <w:tcPr>
            <w:tcW w:w="711" w:type="dxa"/>
          </w:tcPr>
          <w:p w14:paraId="677AED2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1E89F2C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42F490F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2512717C" w14:textId="77777777" w:rsidR="00F60FC2" w:rsidRDefault="00F60FC2">
            <w:r>
              <w:t>Punjab</w:t>
            </w:r>
          </w:p>
        </w:tc>
      </w:tr>
      <w:tr w:rsidR="00F60FC2" w14:paraId="06FDFE41" w14:textId="77777777" w:rsidTr="00F60FC2">
        <w:tc>
          <w:tcPr>
            <w:tcW w:w="393" w:type="dxa"/>
          </w:tcPr>
          <w:p w14:paraId="230A1C5C" w14:textId="77777777" w:rsidR="00F60FC2" w:rsidRDefault="00F60FC2">
            <w:r>
              <w:t>299</w:t>
            </w:r>
          </w:p>
        </w:tc>
        <w:tc>
          <w:tcPr>
            <w:tcW w:w="654" w:type="dxa"/>
          </w:tcPr>
          <w:p w14:paraId="1D39C11C" w14:textId="77777777" w:rsidR="00F60FC2" w:rsidRDefault="00F60FC2">
            <w:r>
              <w:t>7912</w:t>
            </w:r>
          </w:p>
        </w:tc>
        <w:tc>
          <w:tcPr>
            <w:tcW w:w="767" w:type="dxa"/>
          </w:tcPr>
          <w:p w14:paraId="4BB20F76" w14:textId="77777777" w:rsidR="00F60FC2" w:rsidRDefault="00F60FC2">
            <w:r>
              <w:t>Maham Babar</w:t>
            </w:r>
          </w:p>
        </w:tc>
        <w:tc>
          <w:tcPr>
            <w:tcW w:w="670" w:type="dxa"/>
          </w:tcPr>
          <w:p w14:paraId="0907F5DE" w14:textId="77777777" w:rsidR="00F60FC2" w:rsidRDefault="00F60FC2">
            <w:r>
              <w:t>82310-P</w:t>
            </w:r>
          </w:p>
        </w:tc>
        <w:tc>
          <w:tcPr>
            <w:tcW w:w="822" w:type="dxa"/>
          </w:tcPr>
          <w:p w14:paraId="116FEA84" w14:textId="77777777" w:rsidR="00F60FC2" w:rsidRDefault="00F60FC2">
            <w:r>
              <w:t>Muhammad Nasir Khan</w:t>
            </w:r>
          </w:p>
        </w:tc>
        <w:tc>
          <w:tcPr>
            <w:tcW w:w="710" w:type="dxa"/>
          </w:tcPr>
          <w:p w14:paraId="0D848B85" w14:textId="77777777" w:rsidR="00F60FC2" w:rsidRDefault="00F60FC2">
            <w:r>
              <w:t>71.033333</w:t>
            </w:r>
          </w:p>
        </w:tc>
        <w:tc>
          <w:tcPr>
            <w:tcW w:w="711" w:type="dxa"/>
          </w:tcPr>
          <w:p w14:paraId="30E91E5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A3D01AF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17684DF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0AD420E1" w14:textId="77777777" w:rsidR="00F60FC2" w:rsidRDefault="00F60FC2">
            <w:r>
              <w:t>Punjab</w:t>
            </w:r>
          </w:p>
        </w:tc>
      </w:tr>
      <w:tr w:rsidR="00F60FC2" w14:paraId="33CC45C2" w14:textId="77777777" w:rsidTr="00F60FC2">
        <w:tc>
          <w:tcPr>
            <w:tcW w:w="393" w:type="dxa"/>
          </w:tcPr>
          <w:p w14:paraId="590FC506" w14:textId="77777777" w:rsidR="00F60FC2" w:rsidRDefault="00F60FC2">
            <w:r>
              <w:t>300</w:t>
            </w:r>
          </w:p>
        </w:tc>
        <w:tc>
          <w:tcPr>
            <w:tcW w:w="654" w:type="dxa"/>
          </w:tcPr>
          <w:p w14:paraId="100F841D" w14:textId="77777777" w:rsidR="00F60FC2" w:rsidRDefault="00F60FC2">
            <w:r>
              <w:t>1912</w:t>
            </w:r>
          </w:p>
        </w:tc>
        <w:tc>
          <w:tcPr>
            <w:tcW w:w="767" w:type="dxa"/>
          </w:tcPr>
          <w:p w14:paraId="3E4BF5E5" w14:textId="77777777" w:rsidR="00F60FC2" w:rsidRDefault="00F60FC2">
            <w:r>
              <w:t>Badar Iqbal</w:t>
            </w:r>
          </w:p>
        </w:tc>
        <w:tc>
          <w:tcPr>
            <w:tcW w:w="670" w:type="dxa"/>
          </w:tcPr>
          <w:p w14:paraId="0325363A" w14:textId="77777777" w:rsidR="00F60FC2" w:rsidRDefault="00F60FC2">
            <w:r>
              <w:t>103499-p</w:t>
            </w:r>
          </w:p>
        </w:tc>
        <w:tc>
          <w:tcPr>
            <w:tcW w:w="822" w:type="dxa"/>
          </w:tcPr>
          <w:p w14:paraId="459DEEFD" w14:textId="77777777" w:rsidR="00F60FC2" w:rsidRDefault="00F60FC2">
            <w:r>
              <w:t>Khuda Bukhsh</w:t>
            </w:r>
          </w:p>
        </w:tc>
        <w:tc>
          <w:tcPr>
            <w:tcW w:w="710" w:type="dxa"/>
          </w:tcPr>
          <w:p w14:paraId="56E64849" w14:textId="77777777" w:rsidR="00F60FC2" w:rsidRDefault="00F60FC2">
            <w:r>
              <w:t>70.304167</w:t>
            </w:r>
          </w:p>
        </w:tc>
        <w:tc>
          <w:tcPr>
            <w:tcW w:w="711" w:type="dxa"/>
          </w:tcPr>
          <w:p w14:paraId="5B700A56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74495BB5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3D50201F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45ED185B" w14:textId="77777777" w:rsidR="00F60FC2" w:rsidRDefault="00F60FC2">
            <w:r>
              <w:t>Punjab</w:t>
            </w:r>
          </w:p>
        </w:tc>
      </w:tr>
      <w:tr w:rsidR="00F60FC2" w14:paraId="015431A5" w14:textId="77777777" w:rsidTr="00F60FC2">
        <w:tc>
          <w:tcPr>
            <w:tcW w:w="393" w:type="dxa"/>
          </w:tcPr>
          <w:p w14:paraId="3E9CF021" w14:textId="77777777" w:rsidR="00F60FC2" w:rsidRDefault="00F60FC2">
            <w:r>
              <w:t>301</w:t>
            </w:r>
          </w:p>
        </w:tc>
        <w:tc>
          <w:tcPr>
            <w:tcW w:w="654" w:type="dxa"/>
          </w:tcPr>
          <w:p w14:paraId="4476A3E2" w14:textId="77777777" w:rsidR="00F60FC2" w:rsidRDefault="00F60FC2">
            <w:r>
              <w:t>47</w:t>
            </w:r>
          </w:p>
        </w:tc>
        <w:tc>
          <w:tcPr>
            <w:tcW w:w="767" w:type="dxa"/>
          </w:tcPr>
          <w:p w14:paraId="1679F576" w14:textId="77777777" w:rsidR="00F60FC2" w:rsidRDefault="00F60FC2">
            <w:r>
              <w:t>Javeria Shamim</w:t>
            </w:r>
          </w:p>
        </w:tc>
        <w:tc>
          <w:tcPr>
            <w:tcW w:w="670" w:type="dxa"/>
          </w:tcPr>
          <w:p w14:paraId="5FCA79F8" w14:textId="77777777" w:rsidR="00F60FC2" w:rsidRDefault="00F60FC2">
            <w:r>
              <w:t>100462-P</w:t>
            </w:r>
          </w:p>
        </w:tc>
        <w:tc>
          <w:tcPr>
            <w:tcW w:w="822" w:type="dxa"/>
          </w:tcPr>
          <w:p w14:paraId="75B61195" w14:textId="77777777" w:rsidR="00F60FC2" w:rsidRDefault="00F60FC2">
            <w:r>
              <w:t>Shamim Ahmad</w:t>
            </w:r>
          </w:p>
        </w:tc>
        <w:tc>
          <w:tcPr>
            <w:tcW w:w="710" w:type="dxa"/>
          </w:tcPr>
          <w:p w14:paraId="64CD6FF2" w14:textId="77777777" w:rsidR="00F60FC2" w:rsidRDefault="00F60FC2">
            <w:r>
              <w:t>69.9125</w:t>
            </w:r>
          </w:p>
        </w:tc>
        <w:tc>
          <w:tcPr>
            <w:tcW w:w="711" w:type="dxa"/>
          </w:tcPr>
          <w:p w14:paraId="384C89A1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6B48C2D9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167E51C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69CD3AC3" w14:textId="77777777" w:rsidR="00F60FC2" w:rsidRDefault="00F60FC2">
            <w:r>
              <w:t>Punjab</w:t>
            </w:r>
          </w:p>
        </w:tc>
      </w:tr>
      <w:tr w:rsidR="00F60FC2" w14:paraId="73A30CFC" w14:textId="77777777" w:rsidTr="00F60FC2">
        <w:tc>
          <w:tcPr>
            <w:tcW w:w="393" w:type="dxa"/>
          </w:tcPr>
          <w:p w14:paraId="16014283" w14:textId="77777777" w:rsidR="00F60FC2" w:rsidRDefault="00F60FC2">
            <w:r>
              <w:t>302</w:t>
            </w:r>
          </w:p>
        </w:tc>
        <w:tc>
          <w:tcPr>
            <w:tcW w:w="654" w:type="dxa"/>
          </w:tcPr>
          <w:p w14:paraId="0BCAD70F" w14:textId="77777777" w:rsidR="00F60FC2" w:rsidRDefault="00F60FC2">
            <w:r>
              <w:t>1553</w:t>
            </w:r>
          </w:p>
        </w:tc>
        <w:tc>
          <w:tcPr>
            <w:tcW w:w="767" w:type="dxa"/>
          </w:tcPr>
          <w:p w14:paraId="7FA92406" w14:textId="77777777" w:rsidR="00F60FC2" w:rsidRDefault="00F60FC2">
            <w:r>
              <w:t>Mubashar Iqbal</w:t>
            </w:r>
          </w:p>
        </w:tc>
        <w:tc>
          <w:tcPr>
            <w:tcW w:w="670" w:type="dxa"/>
          </w:tcPr>
          <w:p w14:paraId="16D8089F" w14:textId="77777777" w:rsidR="00F60FC2" w:rsidRDefault="00F60FC2">
            <w:r>
              <w:t>96173P</w:t>
            </w:r>
          </w:p>
        </w:tc>
        <w:tc>
          <w:tcPr>
            <w:tcW w:w="822" w:type="dxa"/>
          </w:tcPr>
          <w:p w14:paraId="78CF7AC6" w14:textId="77777777" w:rsidR="00F60FC2" w:rsidRDefault="00F60FC2">
            <w:r>
              <w:t>Muhammed Azam</w:t>
            </w:r>
          </w:p>
        </w:tc>
        <w:tc>
          <w:tcPr>
            <w:tcW w:w="710" w:type="dxa"/>
          </w:tcPr>
          <w:p w14:paraId="4AA5F4EA" w14:textId="77777777" w:rsidR="00F60FC2" w:rsidRDefault="00F60FC2">
            <w:r>
              <w:t>66.35</w:t>
            </w:r>
          </w:p>
        </w:tc>
        <w:tc>
          <w:tcPr>
            <w:tcW w:w="711" w:type="dxa"/>
          </w:tcPr>
          <w:p w14:paraId="5BB19FE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8514F04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72513952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3110FC12" w14:textId="77777777" w:rsidR="00F60FC2" w:rsidRDefault="00F60FC2">
            <w:r>
              <w:t>Punjab</w:t>
            </w:r>
          </w:p>
        </w:tc>
      </w:tr>
      <w:tr w:rsidR="00F60FC2" w14:paraId="6D3F6FF2" w14:textId="77777777" w:rsidTr="00F60FC2">
        <w:tc>
          <w:tcPr>
            <w:tcW w:w="393" w:type="dxa"/>
          </w:tcPr>
          <w:p w14:paraId="51362691" w14:textId="77777777" w:rsidR="00F60FC2" w:rsidRDefault="00F60FC2">
            <w:r>
              <w:t>303</w:t>
            </w:r>
          </w:p>
        </w:tc>
        <w:tc>
          <w:tcPr>
            <w:tcW w:w="654" w:type="dxa"/>
          </w:tcPr>
          <w:p w14:paraId="6E0FA96E" w14:textId="77777777" w:rsidR="00F60FC2" w:rsidRDefault="00F60FC2">
            <w:r>
              <w:t>1447</w:t>
            </w:r>
          </w:p>
        </w:tc>
        <w:tc>
          <w:tcPr>
            <w:tcW w:w="767" w:type="dxa"/>
          </w:tcPr>
          <w:p w14:paraId="69E3D0FA" w14:textId="77777777" w:rsidR="00F60FC2" w:rsidRDefault="00F60FC2">
            <w:r>
              <w:t>Muhammad Abbas Ali Tayyab</w:t>
            </w:r>
          </w:p>
        </w:tc>
        <w:tc>
          <w:tcPr>
            <w:tcW w:w="670" w:type="dxa"/>
          </w:tcPr>
          <w:p w14:paraId="63D4F5F0" w14:textId="77777777" w:rsidR="00F60FC2" w:rsidRDefault="00F60FC2">
            <w:r>
              <w:t>97340-P</w:t>
            </w:r>
          </w:p>
        </w:tc>
        <w:tc>
          <w:tcPr>
            <w:tcW w:w="822" w:type="dxa"/>
          </w:tcPr>
          <w:p w14:paraId="7BEBE056" w14:textId="77777777" w:rsidR="00F60FC2" w:rsidRDefault="00F60FC2">
            <w:r>
              <w:t>Muhammad Tayyab</w:t>
            </w:r>
          </w:p>
        </w:tc>
        <w:tc>
          <w:tcPr>
            <w:tcW w:w="710" w:type="dxa"/>
          </w:tcPr>
          <w:p w14:paraId="230A2F84" w14:textId="77777777" w:rsidR="00F60FC2" w:rsidRDefault="00F60FC2">
            <w:r>
              <w:t>65.3875</w:t>
            </w:r>
          </w:p>
        </w:tc>
        <w:tc>
          <w:tcPr>
            <w:tcW w:w="711" w:type="dxa"/>
          </w:tcPr>
          <w:p w14:paraId="58CDA08F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63958456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7A02B0C7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5444C4D1" w14:textId="77777777" w:rsidR="00F60FC2" w:rsidRDefault="00F60FC2">
            <w:r>
              <w:t>Punjab</w:t>
            </w:r>
          </w:p>
        </w:tc>
      </w:tr>
      <w:tr w:rsidR="00F60FC2" w14:paraId="01A29A94" w14:textId="77777777" w:rsidTr="00F60FC2">
        <w:tc>
          <w:tcPr>
            <w:tcW w:w="393" w:type="dxa"/>
          </w:tcPr>
          <w:p w14:paraId="35B697F1" w14:textId="77777777" w:rsidR="00F60FC2" w:rsidRDefault="00F60FC2">
            <w:r>
              <w:t>304</w:t>
            </w:r>
          </w:p>
        </w:tc>
        <w:tc>
          <w:tcPr>
            <w:tcW w:w="654" w:type="dxa"/>
          </w:tcPr>
          <w:p w14:paraId="0374A1A9" w14:textId="77777777" w:rsidR="00F60FC2" w:rsidRDefault="00F60FC2">
            <w:r>
              <w:t>7418</w:t>
            </w:r>
          </w:p>
        </w:tc>
        <w:tc>
          <w:tcPr>
            <w:tcW w:w="767" w:type="dxa"/>
          </w:tcPr>
          <w:p w14:paraId="2C6A727D" w14:textId="77777777" w:rsidR="00F60FC2" w:rsidRDefault="00F60FC2">
            <w:r>
              <w:t>Muhammad Idrees</w:t>
            </w:r>
          </w:p>
        </w:tc>
        <w:tc>
          <w:tcPr>
            <w:tcW w:w="670" w:type="dxa"/>
          </w:tcPr>
          <w:p w14:paraId="0AB6F1B1" w14:textId="77777777" w:rsidR="00F60FC2" w:rsidRDefault="00F60FC2">
            <w:r>
              <w:t>94800-P</w:t>
            </w:r>
          </w:p>
        </w:tc>
        <w:tc>
          <w:tcPr>
            <w:tcW w:w="822" w:type="dxa"/>
          </w:tcPr>
          <w:p w14:paraId="2762C355" w14:textId="77777777" w:rsidR="00F60FC2" w:rsidRDefault="00F60FC2">
            <w:r>
              <w:t>Mulazim Hussain</w:t>
            </w:r>
          </w:p>
        </w:tc>
        <w:tc>
          <w:tcPr>
            <w:tcW w:w="710" w:type="dxa"/>
          </w:tcPr>
          <w:p w14:paraId="12EC57EB" w14:textId="77777777" w:rsidR="00F60FC2" w:rsidRDefault="00F60FC2">
            <w:r>
              <w:t>65.225</w:t>
            </w:r>
          </w:p>
        </w:tc>
        <w:tc>
          <w:tcPr>
            <w:tcW w:w="711" w:type="dxa"/>
          </w:tcPr>
          <w:p w14:paraId="0FF58327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58B52C29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396BF531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7DAA1989" w14:textId="77777777" w:rsidR="00F60FC2" w:rsidRDefault="00F60FC2">
            <w:r>
              <w:t>Punjab</w:t>
            </w:r>
          </w:p>
        </w:tc>
      </w:tr>
      <w:tr w:rsidR="00F60FC2" w14:paraId="5D70232C" w14:textId="77777777" w:rsidTr="00F60FC2">
        <w:tc>
          <w:tcPr>
            <w:tcW w:w="393" w:type="dxa"/>
          </w:tcPr>
          <w:p w14:paraId="5610D257" w14:textId="77777777" w:rsidR="00F60FC2" w:rsidRDefault="00F60FC2">
            <w:r>
              <w:t>305</w:t>
            </w:r>
          </w:p>
        </w:tc>
        <w:tc>
          <w:tcPr>
            <w:tcW w:w="654" w:type="dxa"/>
          </w:tcPr>
          <w:p w14:paraId="1859E73C" w14:textId="77777777" w:rsidR="00F60FC2" w:rsidRDefault="00F60FC2">
            <w:r>
              <w:t>7645</w:t>
            </w:r>
          </w:p>
        </w:tc>
        <w:tc>
          <w:tcPr>
            <w:tcW w:w="767" w:type="dxa"/>
          </w:tcPr>
          <w:p w14:paraId="4C08B96B" w14:textId="77777777" w:rsidR="00F60FC2" w:rsidRDefault="00F60FC2">
            <w:r>
              <w:t>Hafiza Sidra Tul Muntaha</w:t>
            </w:r>
          </w:p>
        </w:tc>
        <w:tc>
          <w:tcPr>
            <w:tcW w:w="670" w:type="dxa"/>
          </w:tcPr>
          <w:p w14:paraId="05BE28CC" w14:textId="77777777" w:rsidR="00F60FC2" w:rsidRDefault="00F60FC2">
            <w:r>
              <w:t>107024-p</w:t>
            </w:r>
          </w:p>
        </w:tc>
        <w:tc>
          <w:tcPr>
            <w:tcW w:w="822" w:type="dxa"/>
          </w:tcPr>
          <w:p w14:paraId="6B2FD54D" w14:textId="77777777" w:rsidR="00F60FC2" w:rsidRDefault="00F60FC2">
            <w:r>
              <w:t>Shahzad Akbar</w:t>
            </w:r>
          </w:p>
        </w:tc>
        <w:tc>
          <w:tcPr>
            <w:tcW w:w="710" w:type="dxa"/>
          </w:tcPr>
          <w:p w14:paraId="2516D7D8" w14:textId="77777777" w:rsidR="00F60FC2" w:rsidRDefault="00F60FC2">
            <w:r>
              <w:t>71.2</w:t>
            </w:r>
          </w:p>
        </w:tc>
        <w:tc>
          <w:tcPr>
            <w:tcW w:w="711" w:type="dxa"/>
          </w:tcPr>
          <w:p w14:paraId="7863507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512944A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4CF910F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9FCAC71" w14:textId="77777777" w:rsidR="00F60FC2" w:rsidRDefault="00F60FC2">
            <w:r>
              <w:t>Punjab</w:t>
            </w:r>
          </w:p>
        </w:tc>
      </w:tr>
      <w:tr w:rsidR="00F60FC2" w14:paraId="0F396DC2" w14:textId="77777777" w:rsidTr="00F60FC2">
        <w:tc>
          <w:tcPr>
            <w:tcW w:w="393" w:type="dxa"/>
          </w:tcPr>
          <w:p w14:paraId="32022AB3" w14:textId="77777777" w:rsidR="00F60FC2" w:rsidRDefault="00F60FC2">
            <w:r>
              <w:lastRenderedPageBreak/>
              <w:t>306</w:t>
            </w:r>
          </w:p>
        </w:tc>
        <w:tc>
          <w:tcPr>
            <w:tcW w:w="654" w:type="dxa"/>
          </w:tcPr>
          <w:p w14:paraId="4419902F" w14:textId="77777777" w:rsidR="00F60FC2" w:rsidRDefault="00F60FC2">
            <w:r>
              <w:t>7684</w:t>
            </w:r>
          </w:p>
        </w:tc>
        <w:tc>
          <w:tcPr>
            <w:tcW w:w="767" w:type="dxa"/>
          </w:tcPr>
          <w:p w14:paraId="23BD3D02" w14:textId="77777777" w:rsidR="00F60FC2" w:rsidRDefault="00F60FC2">
            <w:r>
              <w:t>Muhammad Usama Aslam</w:t>
            </w:r>
          </w:p>
        </w:tc>
        <w:tc>
          <w:tcPr>
            <w:tcW w:w="670" w:type="dxa"/>
          </w:tcPr>
          <w:p w14:paraId="2DDA38B7" w14:textId="77777777" w:rsidR="00F60FC2" w:rsidRDefault="00F60FC2">
            <w:r>
              <w:t>107077-P</w:t>
            </w:r>
          </w:p>
        </w:tc>
        <w:tc>
          <w:tcPr>
            <w:tcW w:w="822" w:type="dxa"/>
          </w:tcPr>
          <w:p w14:paraId="27BE86CB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5345EA12" w14:textId="77777777" w:rsidR="00F60FC2" w:rsidRDefault="00F60FC2">
            <w:r>
              <w:t>69.7375</w:t>
            </w:r>
          </w:p>
        </w:tc>
        <w:tc>
          <w:tcPr>
            <w:tcW w:w="711" w:type="dxa"/>
          </w:tcPr>
          <w:p w14:paraId="3C31839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292038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469E63C7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566AE4C" w14:textId="77777777" w:rsidR="00F60FC2" w:rsidRDefault="00F60FC2">
            <w:r>
              <w:t>Punjab</w:t>
            </w:r>
          </w:p>
        </w:tc>
      </w:tr>
      <w:tr w:rsidR="00F60FC2" w14:paraId="76B8C8FA" w14:textId="77777777" w:rsidTr="00F60FC2">
        <w:tc>
          <w:tcPr>
            <w:tcW w:w="393" w:type="dxa"/>
          </w:tcPr>
          <w:p w14:paraId="29345E48" w14:textId="77777777" w:rsidR="00F60FC2" w:rsidRDefault="00F60FC2">
            <w:r>
              <w:t>307</w:t>
            </w:r>
          </w:p>
        </w:tc>
        <w:tc>
          <w:tcPr>
            <w:tcW w:w="654" w:type="dxa"/>
          </w:tcPr>
          <w:p w14:paraId="53226D94" w14:textId="77777777" w:rsidR="00F60FC2" w:rsidRDefault="00F60FC2">
            <w:r>
              <w:t>6402</w:t>
            </w:r>
          </w:p>
        </w:tc>
        <w:tc>
          <w:tcPr>
            <w:tcW w:w="767" w:type="dxa"/>
          </w:tcPr>
          <w:p w14:paraId="6AD2B2BC" w14:textId="77777777" w:rsidR="00F60FC2" w:rsidRDefault="00F60FC2">
            <w:r>
              <w:t>Ambreena Asrar</w:t>
            </w:r>
          </w:p>
        </w:tc>
        <w:tc>
          <w:tcPr>
            <w:tcW w:w="670" w:type="dxa"/>
          </w:tcPr>
          <w:p w14:paraId="301FCCAF" w14:textId="77777777" w:rsidR="00F60FC2" w:rsidRDefault="00F60FC2">
            <w:r>
              <w:t>103190-P</w:t>
            </w:r>
          </w:p>
        </w:tc>
        <w:tc>
          <w:tcPr>
            <w:tcW w:w="822" w:type="dxa"/>
          </w:tcPr>
          <w:p w14:paraId="4EFC2F1D" w14:textId="77777777" w:rsidR="00F60FC2" w:rsidRDefault="00F60FC2">
            <w:r>
              <w:t>Asrar Mahboob</w:t>
            </w:r>
          </w:p>
        </w:tc>
        <w:tc>
          <w:tcPr>
            <w:tcW w:w="710" w:type="dxa"/>
          </w:tcPr>
          <w:p w14:paraId="3BA847B3" w14:textId="77777777" w:rsidR="00F60FC2" w:rsidRDefault="00F60FC2">
            <w:r>
              <w:t>69.2</w:t>
            </w:r>
          </w:p>
        </w:tc>
        <w:tc>
          <w:tcPr>
            <w:tcW w:w="711" w:type="dxa"/>
          </w:tcPr>
          <w:p w14:paraId="41D3618A" w14:textId="77777777" w:rsidR="00F60FC2" w:rsidRDefault="00F60FC2">
            <w:r>
              <w:t>15</w:t>
            </w:r>
          </w:p>
        </w:tc>
        <w:tc>
          <w:tcPr>
            <w:tcW w:w="1166" w:type="dxa"/>
          </w:tcPr>
          <w:p w14:paraId="6551B7DC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B074CC4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3218A683" w14:textId="77777777" w:rsidR="00F60FC2" w:rsidRDefault="00F60FC2">
            <w:r>
              <w:t>Punjab</w:t>
            </w:r>
          </w:p>
        </w:tc>
      </w:tr>
      <w:tr w:rsidR="00F60FC2" w14:paraId="577A5041" w14:textId="77777777" w:rsidTr="00F60FC2">
        <w:tc>
          <w:tcPr>
            <w:tcW w:w="393" w:type="dxa"/>
          </w:tcPr>
          <w:p w14:paraId="2A031369" w14:textId="77777777" w:rsidR="00F60FC2" w:rsidRDefault="00F60FC2">
            <w:r>
              <w:t>308</w:t>
            </w:r>
          </w:p>
        </w:tc>
        <w:tc>
          <w:tcPr>
            <w:tcW w:w="654" w:type="dxa"/>
          </w:tcPr>
          <w:p w14:paraId="1EB9A667" w14:textId="77777777" w:rsidR="00F60FC2" w:rsidRDefault="00F60FC2">
            <w:r>
              <w:t>3667</w:t>
            </w:r>
          </w:p>
        </w:tc>
        <w:tc>
          <w:tcPr>
            <w:tcW w:w="767" w:type="dxa"/>
          </w:tcPr>
          <w:p w14:paraId="5331930F" w14:textId="77777777" w:rsidR="00F60FC2" w:rsidRDefault="00F60FC2">
            <w:r>
              <w:t>Mahnoor</w:t>
            </w:r>
          </w:p>
        </w:tc>
        <w:tc>
          <w:tcPr>
            <w:tcW w:w="670" w:type="dxa"/>
          </w:tcPr>
          <w:p w14:paraId="2FE397E4" w14:textId="77777777" w:rsidR="00F60FC2" w:rsidRDefault="00F60FC2">
            <w:r>
              <w:t>107057-P</w:t>
            </w:r>
          </w:p>
        </w:tc>
        <w:tc>
          <w:tcPr>
            <w:tcW w:w="822" w:type="dxa"/>
          </w:tcPr>
          <w:p w14:paraId="4946DFD1" w14:textId="77777777" w:rsidR="00F60FC2" w:rsidRDefault="00F60FC2">
            <w:r>
              <w:t>Ishtiaq Ahmad</w:t>
            </w:r>
          </w:p>
        </w:tc>
        <w:tc>
          <w:tcPr>
            <w:tcW w:w="710" w:type="dxa"/>
          </w:tcPr>
          <w:p w14:paraId="3F053489" w14:textId="77777777" w:rsidR="00F60FC2" w:rsidRDefault="00F60FC2">
            <w:r>
              <w:t>68.366666</w:t>
            </w:r>
          </w:p>
        </w:tc>
        <w:tc>
          <w:tcPr>
            <w:tcW w:w="711" w:type="dxa"/>
          </w:tcPr>
          <w:p w14:paraId="45BD3CE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7D6D259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750650A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2412020" w14:textId="77777777" w:rsidR="00F60FC2" w:rsidRDefault="00F60FC2">
            <w:r>
              <w:t>Punjab</w:t>
            </w:r>
          </w:p>
        </w:tc>
      </w:tr>
      <w:tr w:rsidR="00F60FC2" w14:paraId="399BABCE" w14:textId="77777777" w:rsidTr="00F60FC2">
        <w:tc>
          <w:tcPr>
            <w:tcW w:w="393" w:type="dxa"/>
          </w:tcPr>
          <w:p w14:paraId="0A65A548" w14:textId="77777777" w:rsidR="00F60FC2" w:rsidRDefault="00F60FC2">
            <w:r>
              <w:t>309</w:t>
            </w:r>
          </w:p>
        </w:tc>
        <w:tc>
          <w:tcPr>
            <w:tcW w:w="654" w:type="dxa"/>
          </w:tcPr>
          <w:p w14:paraId="4BF94AB3" w14:textId="77777777" w:rsidR="00F60FC2" w:rsidRDefault="00F60FC2">
            <w:r>
              <w:t>1040</w:t>
            </w:r>
          </w:p>
        </w:tc>
        <w:tc>
          <w:tcPr>
            <w:tcW w:w="767" w:type="dxa"/>
          </w:tcPr>
          <w:p w14:paraId="35B3971C" w14:textId="77777777" w:rsidR="00F60FC2" w:rsidRDefault="00F60FC2">
            <w:r>
              <w:t>Muhammad Shahid Jamil</w:t>
            </w:r>
          </w:p>
        </w:tc>
        <w:tc>
          <w:tcPr>
            <w:tcW w:w="670" w:type="dxa"/>
          </w:tcPr>
          <w:p w14:paraId="45B8DE18" w14:textId="77777777" w:rsidR="00F60FC2" w:rsidRDefault="00F60FC2">
            <w:r>
              <w:t>96760-p</w:t>
            </w:r>
          </w:p>
        </w:tc>
        <w:tc>
          <w:tcPr>
            <w:tcW w:w="822" w:type="dxa"/>
          </w:tcPr>
          <w:p w14:paraId="602D1F26" w14:textId="77777777" w:rsidR="00F60FC2" w:rsidRDefault="00F60FC2">
            <w:r>
              <w:t>Jamil Ahmad</w:t>
            </w:r>
          </w:p>
        </w:tc>
        <w:tc>
          <w:tcPr>
            <w:tcW w:w="710" w:type="dxa"/>
          </w:tcPr>
          <w:p w14:paraId="3E10EC3E" w14:textId="77777777" w:rsidR="00F60FC2" w:rsidRDefault="00F60FC2">
            <w:r>
              <w:t>66.2</w:t>
            </w:r>
          </w:p>
        </w:tc>
        <w:tc>
          <w:tcPr>
            <w:tcW w:w="711" w:type="dxa"/>
          </w:tcPr>
          <w:p w14:paraId="2A43CE88" w14:textId="77777777" w:rsidR="00F60FC2" w:rsidRDefault="00F60FC2">
            <w:r>
              <w:t>31</w:t>
            </w:r>
          </w:p>
        </w:tc>
        <w:tc>
          <w:tcPr>
            <w:tcW w:w="1166" w:type="dxa"/>
          </w:tcPr>
          <w:p w14:paraId="0657003E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52B0ECEA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687DB528" w14:textId="77777777" w:rsidR="00F60FC2" w:rsidRDefault="00F60FC2">
            <w:r>
              <w:t>Punjab</w:t>
            </w:r>
          </w:p>
        </w:tc>
      </w:tr>
      <w:tr w:rsidR="00F60FC2" w14:paraId="17FE35D1" w14:textId="77777777" w:rsidTr="00F60FC2">
        <w:tc>
          <w:tcPr>
            <w:tcW w:w="393" w:type="dxa"/>
          </w:tcPr>
          <w:p w14:paraId="241AC35F" w14:textId="77777777" w:rsidR="00F60FC2" w:rsidRDefault="00F60FC2">
            <w:r>
              <w:t>310</w:t>
            </w:r>
          </w:p>
        </w:tc>
        <w:tc>
          <w:tcPr>
            <w:tcW w:w="654" w:type="dxa"/>
          </w:tcPr>
          <w:p w14:paraId="66E100F0" w14:textId="77777777" w:rsidR="00F60FC2" w:rsidRDefault="00F60FC2">
            <w:r>
              <w:t>18286</w:t>
            </w:r>
          </w:p>
        </w:tc>
        <w:tc>
          <w:tcPr>
            <w:tcW w:w="767" w:type="dxa"/>
          </w:tcPr>
          <w:p w14:paraId="60EDD885" w14:textId="77777777" w:rsidR="00F60FC2" w:rsidRDefault="00F60FC2">
            <w:r>
              <w:t>Nida Khalid</w:t>
            </w:r>
          </w:p>
        </w:tc>
        <w:tc>
          <w:tcPr>
            <w:tcW w:w="670" w:type="dxa"/>
          </w:tcPr>
          <w:p w14:paraId="1F983E49" w14:textId="77777777" w:rsidR="00F60FC2" w:rsidRDefault="00F60FC2">
            <w:r>
              <w:t>90151-P</w:t>
            </w:r>
          </w:p>
        </w:tc>
        <w:tc>
          <w:tcPr>
            <w:tcW w:w="822" w:type="dxa"/>
          </w:tcPr>
          <w:p w14:paraId="2E9A3370" w14:textId="77777777" w:rsidR="00F60FC2" w:rsidRDefault="00F60FC2">
            <w:r>
              <w:t>Khalid Mehmood</w:t>
            </w:r>
          </w:p>
        </w:tc>
        <w:tc>
          <w:tcPr>
            <w:tcW w:w="710" w:type="dxa"/>
          </w:tcPr>
          <w:p w14:paraId="6CB41D03" w14:textId="77777777" w:rsidR="00F60FC2" w:rsidRDefault="00F60FC2">
            <w:r>
              <w:t>66.008333</w:t>
            </w:r>
          </w:p>
        </w:tc>
        <w:tc>
          <w:tcPr>
            <w:tcW w:w="711" w:type="dxa"/>
          </w:tcPr>
          <w:p w14:paraId="54C9E750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60BBBF34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1DA3113F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13D9722F" w14:textId="77777777" w:rsidR="00F60FC2" w:rsidRDefault="00F60FC2">
            <w:r>
              <w:t>Punjab</w:t>
            </w:r>
          </w:p>
        </w:tc>
      </w:tr>
      <w:tr w:rsidR="00F60FC2" w14:paraId="65D3CA62" w14:textId="77777777" w:rsidTr="00F60FC2">
        <w:tc>
          <w:tcPr>
            <w:tcW w:w="393" w:type="dxa"/>
          </w:tcPr>
          <w:p w14:paraId="0E634402" w14:textId="77777777" w:rsidR="00F60FC2" w:rsidRDefault="00F60FC2">
            <w:r>
              <w:t>311</w:t>
            </w:r>
          </w:p>
        </w:tc>
        <w:tc>
          <w:tcPr>
            <w:tcW w:w="654" w:type="dxa"/>
          </w:tcPr>
          <w:p w14:paraId="24F94DFB" w14:textId="77777777" w:rsidR="00F60FC2" w:rsidRDefault="00F60FC2">
            <w:r>
              <w:t>3714</w:t>
            </w:r>
          </w:p>
        </w:tc>
        <w:tc>
          <w:tcPr>
            <w:tcW w:w="767" w:type="dxa"/>
          </w:tcPr>
          <w:p w14:paraId="0B31695C" w14:textId="77777777" w:rsidR="00F60FC2" w:rsidRDefault="00F60FC2">
            <w:r>
              <w:t>Shiza Iftikhar</w:t>
            </w:r>
          </w:p>
        </w:tc>
        <w:tc>
          <w:tcPr>
            <w:tcW w:w="670" w:type="dxa"/>
          </w:tcPr>
          <w:p w14:paraId="01A3935E" w14:textId="77777777" w:rsidR="00F60FC2" w:rsidRDefault="00F60FC2">
            <w:r>
              <w:t>95868-p</w:t>
            </w:r>
          </w:p>
        </w:tc>
        <w:tc>
          <w:tcPr>
            <w:tcW w:w="822" w:type="dxa"/>
          </w:tcPr>
          <w:p w14:paraId="7B591F50" w14:textId="77777777" w:rsidR="00F60FC2" w:rsidRDefault="00F60FC2">
            <w:r>
              <w:t>Iftikhar Haleem</w:t>
            </w:r>
          </w:p>
        </w:tc>
        <w:tc>
          <w:tcPr>
            <w:tcW w:w="710" w:type="dxa"/>
          </w:tcPr>
          <w:p w14:paraId="251339AD" w14:textId="77777777" w:rsidR="00F60FC2" w:rsidRDefault="00F60FC2">
            <w:r>
              <w:t>67.9375</w:t>
            </w:r>
          </w:p>
        </w:tc>
        <w:tc>
          <w:tcPr>
            <w:tcW w:w="711" w:type="dxa"/>
          </w:tcPr>
          <w:p w14:paraId="6D98595E" w14:textId="77777777" w:rsidR="00F60FC2" w:rsidRDefault="00F60FC2">
            <w:r>
              <w:t>12</w:t>
            </w:r>
          </w:p>
        </w:tc>
        <w:tc>
          <w:tcPr>
            <w:tcW w:w="1166" w:type="dxa"/>
          </w:tcPr>
          <w:p w14:paraId="08A95BD8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4352823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6651A92B" w14:textId="77777777" w:rsidR="00F60FC2" w:rsidRDefault="00F60FC2">
            <w:r>
              <w:t>Punjab</w:t>
            </w:r>
          </w:p>
        </w:tc>
      </w:tr>
      <w:tr w:rsidR="00F60FC2" w14:paraId="232DACCD" w14:textId="77777777" w:rsidTr="00F60FC2">
        <w:tc>
          <w:tcPr>
            <w:tcW w:w="393" w:type="dxa"/>
          </w:tcPr>
          <w:p w14:paraId="090803CC" w14:textId="77777777" w:rsidR="00F60FC2" w:rsidRDefault="00F60FC2">
            <w:r>
              <w:t>312</w:t>
            </w:r>
          </w:p>
        </w:tc>
        <w:tc>
          <w:tcPr>
            <w:tcW w:w="654" w:type="dxa"/>
          </w:tcPr>
          <w:p w14:paraId="585767E0" w14:textId="77777777" w:rsidR="00F60FC2" w:rsidRDefault="00F60FC2">
            <w:r>
              <w:t>1230</w:t>
            </w:r>
          </w:p>
        </w:tc>
        <w:tc>
          <w:tcPr>
            <w:tcW w:w="767" w:type="dxa"/>
          </w:tcPr>
          <w:p w14:paraId="2C38D936" w14:textId="77777777" w:rsidR="00F60FC2" w:rsidRDefault="00F60FC2">
            <w:r>
              <w:t>Hafiz Naeem Ali</w:t>
            </w:r>
          </w:p>
        </w:tc>
        <w:tc>
          <w:tcPr>
            <w:tcW w:w="670" w:type="dxa"/>
          </w:tcPr>
          <w:p w14:paraId="1BF1C87B" w14:textId="77777777" w:rsidR="00F60FC2" w:rsidRDefault="00F60FC2">
            <w:r>
              <w:t>94824-P</w:t>
            </w:r>
          </w:p>
        </w:tc>
        <w:tc>
          <w:tcPr>
            <w:tcW w:w="822" w:type="dxa"/>
          </w:tcPr>
          <w:p w14:paraId="25A4E4B0" w14:textId="77777777" w:rsidR="00F60FC2" w:rsidRDefault="00F60FC2">
            <w:r>
              <w:t>Ali Sheer</w:t>
            </w:r>
          </w:p>
        </w:tc>
        <w:tc>
          <w:tcPr>
            <w:tcW w:w="710" w:type="dxa"/>
          </w:tcPr>
          <w:p w14:paraId="41E5EAC9" w14:textId="77777777" w:rsidR="00F60FC2" w:rsidRDefault="00F60FC2">
            <w:r>
              <w:t>66.6375</w:t>
            </w:r>
          </w:p>
        </w:tc>
        <w:tc>
          <w:tcPr>
            <w:tcW w:w="711" w:type="dxa"/>
          </w:tcPr>
          <w:p w14:paraId="2C6CF95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BA71E2E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053DA9CD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29A7BDEB" w14:textId="77777777" w:rsidR="00F60FC2" w:rsidRDefault="00F60FC2">
            <w:r>
              <w:t>Punjab</w:t>
            </w:r>
          </w:p>
        </w:tc>
      </w:tr>
      <w:tr w:rsidR="00F60FC2" w14:paraId="43AB35AD" w14:textId="77777777" w:rsidTr="00F60FC2">
        <w:tc>
          <w:tcPr>
            <w:tcW w:w="393" w:type="dxa"/>
          </w:tcPr>
          <w:p w14:paraId="2A4AF271" w14:textId="77777777" w:rsidR="00F60FC2" w:rsidRDefault="00F60FC2">
            <w:r>
              <w:t>313</w:t>
            </w:r>
          </w:p>
        </w:tc>
        <w:tc>
          <w:tcPr>
            <w:tcW w:w="654" w:type="dxa"/>
          </w:tcPr>
          <w:p w14:paraId="2AA438BF" w14:textId="77777777" w:rsidR="00F60FC2" w:rsidRDefault="00F60FC2">
            <w:r>
              <w:t>4544</w:t>
            </w:r>
          </w:p>
        </w:tc>
        <w:tc>
          <w:tcPr>
            <w:tcW w:w="767" w:type="dxa"/>
          </w:tcPr>
          <w:p w14:paraId="7921BBDE" w14:textId="77777777" w:rsidR="00F60FC2" w:rsidRDefault="00F60FC2">
            <w:r>
              <w:t>Saddam Hussain</w:t>
            </w:r>
          </w:p>
        </w:tc>
        <w:tc>
          <w:tcPr>
            <w:tcW w:w="670" w:type="dxa"/>
          </w:tcPr>
          <w:p w14:paraId="1E31349A" w14:textId="77777777" w:rsidR="00F60FC2" w:rsidRDefault="00F60FC2">
            <w:r>
              <w:t>95635-p</w:t>
            </w:r>
          </w:p>
        </w:tc>
        <w:tc>
          <w:tcPr>
            <w:tcW w:w="822" w:type="dxa"/>
          </w:tcPr>
          <w:p w14:paraId="60BBC2A6" w14:textId="77777777" w:rsidR="00F60FC2" w:rsidRDefault="00F60FC2">
            <w:r>
              <w:t>Jalil Ahmad</w:t>
            </w:r>
          </w:p>
        </w:tc>
        <w:tc>
          <w:tcPr>
            <w:tcW w:w="710" w:type="dxa"/>
          </w:tcPr>
          <w:p w14:paraId="1E2737D1" w14:textId="77777777" w:rsidR="00F60FC2" w:rsidRDefault="00F60FC2">
            <w:r>
              <w:t>65.975</w:t>
            </w:r>
          </w:p>
        </w:tc>
        <w:tc>
          <w:tcPr>
            <w:tcW w:w="711" w:type="dxa"/>
          </w:tcPr>
          <w:p w14:paraId="61951AC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0311392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65C88242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5839FCFC" w14:textId="77777777" w:rsidR="00F60FC2" w:rsidRDefault="00F60FC2">
            <w:r>
              <w:t>Punjab</w:t>
            </w:r>
          </w:p>
        </w:tc>
      </w:tr>
      <w:tr w:rsidR="00F60FC2" w14:paraId="425129C2" w14:textId="77777777" w:rsidTr="00F60FC2">
        <w:tc>
          <w:tcPr>
            <w:tcW w:w="393" w:type="dxa"/>
          </w:tcPr>
          <w:p w14:paraId="1A36F76E" w14:textId="77777777" w:rsidR="00F60FC2" w:rsidRDefault="00F60FC2">
            <w:r>
              <w:t>314</w:t>
            </w:r>
          </w:p>
        </w:tc>
        <w:tc>
          <w:tcPr>
            <w:tcW w:w="654" w:type="dxa"/>
          </w:tcPr>
          <w:p w14:paraId="5B02D650" w14:textId="77777777" w:rsidR="00F60FC2" w:rsidRDefault="00F60FC2">
            <w:r>
              <w:t>4353</w:t>
            </w:r>
          </w:p>
        </w:tc>
        <w:tc>
          <w:tcPr>
            <w:tcW w:w="767" w:type="dxa"/>
          </w:tcPr>
          <w:p w14:paraId="16E49C3F" w14:textId="77777777" w:rsidR="00F60FC2" w:rsidRDefault="00F60FC2">
            <w:r>
              <w:t>Faraz Ahmed</w:t>
            </w:r>
          </w:p>
        </w:tc>
        <w:tc>
          <w:tcPr>
            <w:tcW w:w="670" w:type="dxa"/>
          </w:tcPr>
          <w:p w14:paraId="5B4AE6EA" w14:textId="77777777" w:rsidR="00F60FC2" w:rsidRDefault="00F60FC2">
            <w:r>
              <w:t>97257-P</w:t>
            </w:r>
          </w:p>
        </w:tc>
        <w:tc>
          <w:tcPr>
            <w:tcW w:w="822" w:type="dxa"/>
          </w:tcPr>
          <w:p w14:paraId="63898A87" w14:textId="77777777" w:rsidR="00F60FC2" w:rsidRDefault="00F60FC2">
            <w:r>
              <w:t>Ghulam Akbar</w:t>
            </w:r>
          </w:p>
        </w:tc>
        <w:tc>
          <w:tcPr>
            <w:tcW w:w="710" w:type="dxa"/>
          </w:tcPr>
          <w:p w14:paraId="2E944FFC" w14:textId="77777777" w:rsidR="00F60FC2" w:rsidRDefault="00F60FC2">
            <w:r>
              <w:t>65.834783</w:t>
            </w:r>
          </w:p>
        </w:tc>
        <w:tc>
          <w:tcPr>
            <w:tcW w:w="711" w:type="dxa"/>
          </w:tcPr>
          <w:p w14:paraId="0ACD4274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7F7B0FB0" w14:textId="77777777" w:rsidR="00F60FC2" w:rsidRDefault="00F60FC2">
            <w:r>
              <w:t>Medicine</w:t>
            </w:r>
          </w:p>
        </w:tc>
        <w:tc>
          <w:tcPr>
            <w:tcW w:w="900" w:type="dxa"/>
          </w:tcPr>
          <w:p w14:paraId="2F15D1F1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7323DFE4" w14:textId="77777777" w:rsidR="00F60FC2" w:rsidRDefault="00F60FC2">
            <w:r>
              <w:t>Punjab</w:t>
            </w:r>
          </w:p>
        </w:tc>
      </w:tr>
      <w:tr w:rsidR="00F60FC2" w14:paraId="49E00DBC" w14:textId="77777777" w:rsidTr="00F60FC2">
        <w:tc>
          <w:tcPr>
            <w:tcW w:w="393" w:type="dxa"/>
          </w:tcPr>
          <w:p w14:paraId="3EBBE21A" w14:textId="77777777" w:rsidR="00F60FC2" w:rsidRDefault="00F60FC2">
            <w:r>
              <w:t>315</w:t>
            </w:r>
          </w:p>
        </w:tc>
        <w:tc>
          <w:tcPr>
            <w:tcW w:w="654" w:type="dxa"/>
          </w:tcPr>
          <w:p w14:paraId="203E3B7C" w14:textId="77777777" w:rsidR="00F60FC2" w:rsidRDefault="00F60FC2">
            <w:r>
              <w:t>6218</w:t>
            </w:r>
          </w:p>
        </w:tc>
        <w:tc>
          <w:tcPr>
            <w:tcW w:w="767" w:type="dxa"/>
          </w:tcPr>
          <w:p w14:paraId="0E7CC41D" w14:textId="77777777" w:rsidR="00F60FC2" w:rsidRDefault="00F60FC2">
            <w:r>
              <w:t>Dr Hassan Rehman</w:t>
            </w:r>
          </w:p>
        </w:tc>
        <w:tc>
          <w:tcPr>
            <w:tcW w:w="670" w:type="dxa"/>
          </w:tcPr>
          <w:p w14:paraId="637C4B9F" w14:textId="77777777" w:rsidR="00F60FC2" w:rsidRDefault="00F60FC2">
            <w:r>
              <w:t>103761-P</w:t>
            </w:r>
          </w:p>
        </w:tc>
        <w:tc>
          <w:tcPr>
            <w:tcW w:w="822" w:type="dxa"/>
          </w:tcPr>
          <w:p w14:paraId="326E10B8" w14:textId="77777777" w:rsidR="00F60FC2" w:rsidRDefault="00F60FC2">
            <w:r>
              <w:t>Shafiq Ur Rehman</w:t>
            </w:r>
          </w:p>
        </w:tc>
        <w:tc>
          <w:tcPr>
            <w:tcW w:w="710" w:type="dxa"/>
          </w:tcPr>
          <w:p w14:paraId="43842348" w14:textId="77777777" w:rsidR="00F60FC2" w:rsidRDefault="00F60FC2">
            <w:r>
              <w:t>73.341666</w:t>
            </w:r>
          </w:p>
        </w:tc>
        <w:tc>
          <w:tcPr>
            <w:tcW w:w="711" w:type="dxa"/>
          </w:tcPr>
          <w:p w14:paraId="3F4A631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3C82C58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5159EE48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0217107C" w14:textId="77777777" w:rsidR="00F60FC2" w:rsidRDefault="00F60FC2">
            <w:r>
              <w:t>Punjab</w:t>
            </w:r>
          </w:p>
        </w:tc>
      </w:tr>
      <w:tr w:rsidR="00F60FC2" w14:paraId="63D2B858" w14:textId="77777777" w:rsidTr="00F60FC2">
        <w:tc>
          <w:tcPr>
            <w:tcW w:w="393" w:type="dxa"/>
          </w:tcPr>
          <w:p w14:paraId="337BB0FA" w14:textId="77777777" w:rsidR="00F60FC2" w:rsidRDefault="00F60FC2">
            <w:r>
              <w:t>316</w:t>
            </w:r>
          </w:p>
        </w:tc>
        <w:tc>
          <w:tcPr>
            <w:tcW w:w="654" w:type="dxa"/>
          </w:tcPr>
          <w:p w14:paraId="3FE79CC9" w14:textId="77777777" w:rsidR="00F60FC2" w:rsidRDefault="00F60FC2">
            <w:r>
              <w:t>2553</w:t>
            </w:r>
          </w:p>
        </w:tc>
        <w:tc>
          <w:tcPr>
            <w:tcW w:w="767" w:type="dxa"/>
          </w:tcPr>
          <w:p w14:paraId="3376945F" w14:textId="77777777" w:rsidR="00F60FC2" w:rsidRDefault="00F60FC2">
            <w:r>
              <w:t>Qurat Ul Ain Mehmood</w:t>
            </w:r>
          </w:p>
        </w:tc>
        <w:tc>
          <w:tcPr>
            <w:tcW w:w="670" w:type="dxa"/>
          </w:tcPr>
          <w:p w14:paraId="6726CC0A" w14:textId="77777777" w:rsidR="00F60FC2" w:rsidRDefault="00F60FC2">
            <w:r>
              <w:t>93690-P</w:t>
            </w:r>
          </w:p>
        </w:tc>
        <w:tc>
          <w:tcPr>
            <w:tcW w:w="822" w:type="dxa"/>
          </w:tcPr>
          <w:p w14:paraId="566E7911" w14:textId="77777777" w:rsidR="00F60FC2" w:rsidRDefault="00F60FC2">
            <w:r>
              <w:t>Hafiz Ghulam Mahmood Asi</w:t>
            </w:r>
          </w:p>
        </w:tc>
        <w:tc>
          <w:tcPr>
            <w:tcW w:w="710" w:type="dxa"/>
          </w:tcPr>
          <w:p w14:paraId="67276E6B" w14:textId="77777777" w:rsidR="00F60FC2" w:rsidRDefault="00F60FC2">
            <w:r>
              <w:t>69.291667</w:t>
            </w:r>
          </w:p>
        </w:tc>
        <w:tc>
          <w:tcPr>
            <w:tcW w:w="711" w:type="dxa"/>
          </w:tcPr>
          <w:p w14:paraId="6EC3F8A1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F2618B2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238E4732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44E1D9C" w14:textId="77777777" w:rsidR="00F60FC2" w:rsidRDefault="00F60FC2">
            <w:r>
              <w:t>Punjab</w:t>
            </w:r>
          </w:p>
        </w:tc>
      </w:tr>
      <w:tr w:rsidR="00F60FC2" w14:paraId="6CA9E7FF" w14:textId="77777777" w:rsidTr="00F60FC2">
        <w:tc>
          <w:tcPr>
            <w:tcW w:w="393" w:type="dxa"/>
          </w:tcPr>
          <w:p w14:paraId="25F6FD88" w14:textId="77777777" w:rsidR="00F60FC2" w:rsidRDefault="00F60FC2">
            <w:r>
              <w:lastRenderedPageBreak/>
              <w:t>317</w:t>
            </w:r>
          </w:p>
        </w:tc>
        <w:tc>
          <w:tcPr>
            <w:tcW w:w="654" w:type="dxa"/>
          </w:tcPr>
          <w:p w14:paraId="1194383A" w14:textId="77777777" w:rsidR="00F60FC2" w:rsidRDefault="00F60FC2">
            <w:r>
              <w:t>4948</w:t>
            </w:r>
          </w:p>
        </w:tc>
        <w:tc>
          <w:tcPr>
            <w:tcW w:w="767" w:type="dxa"/>
          </w:tcPr>
          <w:p w14:paraId="7E3DB905" w14:textId="77777777" w:rsidR="00F60FC2" w:rsidRDefault="00F60FC2">
            <w:r>
              <w:t>Sana Siddiqua</w:t>
            </w:r>
          </w:p>
        </w:tc>
        <w:tc>
          <w:tcPr>
            <w:tcW w:w="670" w:type="dxa"/>
          </w:tcPr>
          <w:p w14:paraId="20EFFE9D" w14:textId="77777777" w:rsidR="00F60FC2" w:rsidRDefault="00F60FC2">
            <w:r>
              <w:t>97732-P</w:t>
            </w:r>
          </w:p>
        </w:tc>
        <w:tc>
          <w:tcPr>
            <w:tcW w:w="822" w:type="dxa"/>
          </w:tcPr>
          <w:p w14:paraId="32078203" w14:textId="77777777" w:rsidR="00F60FC2" w:rsidRDefault="00F60FC2">
            <w:r>
              <w:t>Riaz Ahmad</w:t>
            </w:r>
          </w:p>
        </w:tc>
        <w:tc>
          <w:tcPr>
            <w:tcW w:w="710" w:type="dxa"/>
          </w:tcPr>
          <w:p w14:paraId="651370AC" w14:textId="77777777" w:rsidR="00F60FC2" w:rsidRDefault="00F60FC2">
            <w:r>
              <w:t>68.6375</w:t>
            </w:r>
          </w:p>
        </w:tc>
        <w:tc>
          <w:tcPr>
            <w:tcW w:w="711" w:type="dxa"/>
          </w:tcPr>
          <w:p w14:paraId="35D6708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EA85A36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1B99C208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74B55C7C" w14:textId="77777777" w:rsidR="00F60FC2" w:rsidRDefault="00F60FC2">
            <w:r>
              <w:t>Punjab</w:t>
            </w:r>
          </w:p>
        </w:tc>
      </w:tr>
      <w:tr w:rsidR="00F60FC2" w14:paraId="12C5CCC0" w14:textId="77777777" w:rsidTr="00F60FC2">
        <w:tc>
          <w:tcPr>
            <w:tcW w:w="393" w:type="dxa"/>
          </w:tcPr>
          <w:p w14:paraId="4D3611A7" w14:textId="77777777" w:rsidR="00F60FC2" w:rsidRDefault="00F60FC2">
            <w:r>
              <w:t>318</w:t>
            </w:r>
          </w:p>
        </w:tc>
        <w:tc>
          <w:tcPr>
            <w:tcW w:w="654" w:type="dxa"/>
          </w:tcPr>
          <w:p w14:paraId="2B1A08BA" w14:textId="77777777" w:rsidR="00F60FC2" w:rsidRDefault="00F60FC2">
            <w:r>
              <w:t>19120</w:t>
            </w:r>
          </w:p>
        </w:tc>
        <w:tc>
          <w:tcPr>
            <w:tcW w:w="767" w:type="dxa"/>
          </w:tcPr>
          <w:p w14:paraId="20CD90A1" w14:textId="77777777" w:rsidR="00F60FC2" w:rsidRDefault="00F60FC2">
            <w:r>
              <w:t>Muhammad Awais</w:t>
            </w:r>
          </w:p>
        </w:tc>
        <w:tc>
          <w:tcPr>
            <w:tcW w:w="670" w:type="dxa"/>
          </w:tcPr>
          <w:p w14:paraId="093227CA" w14:textId="77777777" w:rsidR="00F60FC2" w:rsidRDefault="00F60FC2">
            <w:r>
              <w:t>96274-P</w:t>
            </w:r>
          </w:p>
        </w:tc>
        <w:tc>
          <w:tcPr>
            <w:tcW w:w="822" w:type="dxa"/>
          </w:tcPr>
          <w:p w14:paraId="642D25CE" w14:textId="77777777" w:rsidR="00F60FC2" w:rsidRDefault="00F60FC2">
            <w:r>
              <w:t>Muhammad Youssif</w:t>
            </w:r>
          </w:p>
        </w:tc>
        <w:tc>
          <w:tcPr>
            <w:tcW w:w="710" w:type="dxa"/>
          </w:tcPr>
          <w:p w14:paraId="33103D3B" w14:textId="77777777" w:rsidR="00F60FC2" w:rsidRDefault="00F60FC2">
            <w:r>
              <w:t>74.05</w:t>
            </w:r>
          </w:p>
        </w:tc>
        <w:tc>
          <w:tcPr>
            <w:tcW w:w="711" w:type="dxa"/>
          </w:tcPr>
          <w:p w14:paraId="1109E1C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326F42B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4871F8E7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5766833E" w14:textId="77777777" w:rsidR="00F60FC2" w:rsidRDefault="00F60FC2">
            <w:r>
              <w:t>Punjab</w:t>
            </w:r>
          </w:p>
        </w:tc>
      </w:tr>
      <w:tr w:rsidR="00F60FC2" w14:paraId="402A4976" w14:textId="77777777" w:rsidTr="00F60FC2">
        <w:tc>
          <w:tcPr>
            <w:tcW w:w="393" w:type="dxa"/>
          </w:tcPr>
          <w:p w14:paraId="494C9274" w14:textId="77777777" w:rsidR="00F60FC2" w:rsidRDefault="00F60FC2">
            <w:r>
              <w:t>319</w:t>
            </w:r>
          </w:p>
        </w:tc>
        <w:tc>
          <w:tcPr>
            <w:tcW w:w="654" w:type="dxa"/>
          </w:tcPr>
          <w:p w14:paraId="06E5587A" w14:textId="77777777" w:rsidR="00F60FC2" w:rsidRDefault="00F60FC2">
            <w:r>
              <w:t>5860</w:t>
            </w:r>
          </w:p>
        </w:tc>
        <w:tc>
          <w:tcPr>
            <w:tcW w:w="767" w:type="dxa"/>
          </w:tcPr>
          <w:p w14:paraId="277FE809" w14:textId="77777777" w:rsidR="00F60FC2" w:rsidRDefault="00F60FC2">
            <w:r>
              <w:t>Maryam Mehmood</w:t>
            </w:r>
          </w:p>
        </w:tc>
        <w:tc>
          <w:tcPr>
            <w:tcW w:w="670" w:type="dxa"/>
          </w:tcPr>
          <w:p w14:paraId="70F55F15" w14:textId="77777777" w:rsidR="00F60FC2" w:rsidRDefault="00F60FC2">
            <w:r>
              <w:t>87829-P</w:t>
            </w:r>
          </w:p>
        </w:tc>
        <w:tc>
          <w:tcPr>
            <w:tcW w:w="822" w:type="dxa"/>
          </w:tcPr>
          <w:p w14:paraId="104DA337" w14:textId="77777777" w:rsidR="00F60FC2" w:rsidRDefault="00F60FC2">
            <w:r>
              <w:t>Mehmood Elahi</w:t>
            </w:r>
          </w:p>
        </w:tc>
        <w:tc>
          <w:tcPr>
            <w:tcW w:w="710" w:type="dxa"/>
          </w:tcPr>
          <w:p w14:paraId="0D7B2EC1" w14:textId="77777777" w:rsidR="00F60FC2" w:rsidRDefault="00F60FC2">
            <w:r>
              <w:t>69.291667</w:t>
            </w:r>
          </w:p>
        </w:tc>
        <w:tc>
          <w:tcPr>
            <w:tcW w:w="711" w:type="dxa"/>
          </w:tcPr>
          <w:p w14:paraId="49BD5750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7FCB708D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3AA9BEEB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1D0E1437" w14:textId="77777777" w:rsidR="00F60FC2" w:rsidRDefault="00F60FC2">
            <w:r>
              <w:t>Punjab</w:t>
            </w:r>
          </w:p>
        </w:tc>
      </w:tr>
      <w:tr w:rsidR="00F60FC2" w14:paraId="13D67493" w14:textId="77777777" w:rsidTr="00F60FC2">
        <w:tc>
          <w:tcPr>
            <w:tcW w:w="393" w:type="dxa"/>
          </w:tcPr>
          <w:p w14:paraId="315118A6" w14:textId="77777777" w:rsidR="00F60FC2" w:rsidRDefault="00F60FC2">
            <w:r>
              <w:t>320</w:t>
            </w:r>
          </w:p>
        </w:tc>
        <w:tc>
          <w:tcPr>
            <w:tcW w:w="654" w:type="dxa"/>
          </w:tcPr>
          <w:p w14:paraId="50DF2657" w14:textId="77777777" w:rsidR="00F60FC2" w:rsidRDefault="00F60FC2">
            <w:r>
              <w:t>18525</w:t>
            </w:r>
          </w:p>
        </w:tc>
        <w:tc>
          <w:tcPr>
            <w:tcW w:w="767" w:type="dxa"/>
          </w:tcPr>
          <w:p w14:paraId="1BCEB9EA" w14:textId="77777777" w:rsidR="00F60FC2" w:rsidRDefault="00F60FC2">
            <w:r>
              <w:t>Rana Muhammad Talha</w:t>
            </w:r>
          </w:p>
        </w:tc>
        <w:tc>
          <w:tcPr>
            <w:tcW w:w="670" w:type="dxa"/>
          </w:tcPr>
          <w:p w14:paraId="64BF0578" w14:textId="77777777" w:rsidR="00F60FC2" w:rsidRDefault="00F60FC2">
            <w:r>
              <w:t>95903-P</w:t>
            </w:r>
          </w:p>
        </w:tc>
        <w:tc>
          <w:tcPr>
            <w:tcW w:w="822" w:type="dxa"/>
          </w:tcPr>
          <w:p w14:paraId="0F41C708" w14:textId="77777777" w:rsidR="00F60FC2" w:rsidRDefault="00F60FC2">
            <w:r>
              <w:t>Rana Qamar -Uz- Zaman</w:t>
            </w:r>
          </w:p>
        </w:tc>
        <w:tc>
          <w:tcPr>
            <w:tcW w:w="710" w:type="dxa"/>
          </w:tcPr>
          <w:p w14:paraId="697D29BD" w14:textId="77777777" w:rsidR="00F60FC2" w:rsidRDefault="00F60FC2">
            <w:r>
              <w:t>72.902041</w:t>
            </w:r>
          </w:p>
        </w:tc>
        <w:tc>
          <w:tcPr>
            <w:tcW w:w="711" w:type="dxa"/>
          </w:tcPr>
          <w:p w14:paraId="01B71B7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A57BF8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2F91CDD6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07925513" w14:textId="77777777" w:rsidR="00F60FC2" w:rsidRDefault="00F60FC2">
            <w:r>
              <w:t>Punjab</w:t>
            </w:r>
          </w:p>
        </w:tc>
      </w:tr>
      <w:tr w:rsidR="00F60FC2" w14:paraId="491C4F37" w14:textId="77777777" w:rsidTr="00F60FC2">
        <w:tc>
          <w:tcPr>
            <w:tcW w:w="393" w:type="dxa"/>
          </w:tcPr>
          <w:p w14:paraId="2542E77F" w14:textId="77777777" w:rsidR="00F60FC2" w:rsidRDefault="00F60FC2">
            <w:r>
              <w:t>321</w:t>
            </w:r>
          </w:p>
        </w:tc>
        <w:tc>
          <w:tcPr>
            <w:tcW w:w="654" w:type="dxa"/>
          </w:tcPr>
          <w:p w14:paraId="52798AD3" w14:textId="77777777" w:rsidR="00F60FC2" w:rsidRDefault="00F60FC2">
            <w:r>
              <w:t>6209</w:t>
            </w:r>
          </w:p>
        </w:tc>
        <w:tc>
          <w:tcPr>
            <w:tcW w:w="767" w:type="dxa"/>
          </w:tcPr>
          <w:p w14:paraId="1BCF958C" w14:textId="77777777" w:rsidR="00F60FC2" w:rsidRDefault="00F60FC2">
            <w:r>
              <w:t>Sulaman Ghafoor</w:t>
            </w:r>
          </w:p>
        </w:tc>
        <w:tc>
          <w:tcPr>
            <w:tcW w:w="670" w:type="dxa"/>
          </w:tcPr>
          <w:p w14:paraId="05A8EDFC" w14:textId="77777777" w:rsidR="00F60FC2" w:rsidRDefault="00F60FC2">
            <w:r>
              <w:t>105430_P</w:t>
            </w:r>
          </w:p>
        </w:tc>
        <w:tc>
          <w:tcPr>
            <w:tcW w:w="822" w:type="dxa"/>
          </w:tcPr>
          <w:p w14:paraId="3CBE9305" w14:textId="77777777" w:rsidR="00F60FC2" w:rsidRDefault="00F60FC2">
            <w:r>
              <w:t>Ghafoor Ahmad</w:t>
            </w:r>
          </w:p>
        </w:tc>
        <w:tc>
          <w:tcPr>
            <w:tcW w:w="710" w:type="dxa"/>
          </w:tcPr>
          <w:p w14:paraId="761B02AD" w14:textId="77777777" w:rsidR="00F60FC2" w:rsidRDefault="00F60FC2">
            <w:r>
              <w:t>73.7125</w:t>
            </w:r>
          </w:p>
        </w:tc>
        <w:tc>
          <w:tcPr>
            <w:tcW w:w="711" w:type="dxa"/>
          </w:tcPr>
          <w:p w14:paraId="05429B37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674943E7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00BED43B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33E090B5" w14:textId="77777777" w:rsidR="00F60FC2" w:rsidRDefault="00F60FC2">
            <w:r>
              <w:t>Punjab</w:t>
            </w:r>
          </w:p>
        </w:tc>
      </w:tr>
      <w:tr w:rsidR="00F60FC2" w14:paraId="432E4774" w14:textId="77777777" w:rsidTr="00F60FC2">
        <w:tc>
          <w:tcPr>
            <w:tcW w:w="393" w:type="dxa"/>
          </w:tcPr>
          <w:p w14:paraId="5E17BFB1" w14:textId="77777777" w:rsidR="00F60FC2" w:rsidRDefault="00F60FC2">
            <w:r>
              <w:t>322</w:t>
            </w:r>
          </w:p>
        </w:tc>
        <w:tc>
          <w:tcPr>
            <w:tcW w:w="654" w:type="dxa"/>
          </w:tcPr>
          <w:p w14:paraId="60F49BF2" w14:textId="77777777" w:rsidR="00F60FC2" w:rsidRDefault="00F60FC2">
            <w:r>
              <w:t>4588</w:t>
            </w:r>
          </w:p>
        </w:tc>
        <w:tc>
          <w:tcPr>
            <w:tcW w:w="767" w:type="dxa"/>
          </w:tcPr>
          <w:p w14:paraId="230F8D80" w14:textId="77777777" w:rsidR="00F60FC2" w:rsidRDefault="00F60FC2">
            <w:r>
              <w:t>Atif Afzal</w:t>
            </w:r>
          </w:p>
        </w:tc>
        <w:tc>
          <w:tcPr>
            <w:tcW w:w="670" w:type="dxa"/>
          </w:tcPr>
          <w:p w14:paraId="26B42146" w14:textId="77777777" w:rsidR="00F60FC2" w:rsidRDefault="00F60FC2">
            <w:r>
              <w:t>107097-P</w:t>
            </w:r>
          </w:p>
        </w:tc>
        <w:tc>
          <w:tcPr>
            <w:tcW w:w="822" w:type="dxa"/>
          </w:tcPr>
          <w:p w14:paraId="676D2FA0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62C90BFA" w14:textId="77777777" w:rsidR="00F60FC2" w:rsidRDefault="00F60FC2">
            <w:r>
              <w:t>68.958333</w:t>
            </w:r>
          </w:p>
        </w:tc>
        <w:tc>
          <w:tcPr>
            <w:tcW w:w="711" w:type="dxa"/>
          </w:tcPr>
          <w:p w14:paraId="55DD638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93F95CC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07627A98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6805D7A2" w14:textId="77777777" w:rsidR="00F60FC2" w:rsidRDefault="00F60FC2">
            <w:r>
              <w:t>Punjab</w:t>
            </w:r>
          </w:p>
        </w:tc>
      </w:tr>
      <w:tr w:rsidR="00F60FC2" w14:paraId="05211A85" w14:textId="77777777" w:rsidTr="00F60FC2">
        <w:tc>
          <w:tcPr>
            <w:tcW w:w="393" w:type="dxa"/>
          </w:tcPr>
          <w:p w14:paraId="617812AB" w14:textId="77777777" w:rsidR="00F60FC2" w:rsidRDefault="00F60FC2">
            <w:r>
              <w:t>323</w:t>
            </w:r>
          </w:p>
        </w:tc>
        <w:tc>
          <w:tcPr>
            <w:tcW w:w="654" w:type="dxa"/>
          </w:tcPr>
          <w:p w14:paraId="6D043C2D" w14:textId="77777777" w:rsidR="00F60FC2" w:rsidRDefault="00F60FC2">
            <w:r>
              <w:t>18096</w:t>
            </w:r>
          </w:p>
        </w:tc>
        <w:tc>
          <w:tcPr>
            <w:tcW w:w="767" w:type="dxa"/>
          </w:tcPr>
          <w:p w14:paraId="568584C8" w14:textId="77777777" w:rsidR="00F60FC2" w:rsidRDefault="00F60FC2">
            <w:r>
              <w:t>Muhammad Mudassar Raheem Awan</w:t>
            </w:r>
          </w:p>
        </w:tc>
        <w:tc>
          <w:tcPr>
            <w:tcW w:w="670" w:type="dxa"/>
          </w:tcPr>
          <w:p w14:paraId="5B43BF00" w14:textId="77777777" w:rsidR="00F60FC2" w:rsidRDefault="00F60FC2">
            <w:r>
              <w:t>99811-P</w:t>
            </w:r>
          </w:p>
        </w:tc>
        <w:tc>
          <w:tcPr>
            <w:tcW w:w="822" w:type="dxa"/>
          </w:tcPr>
          <w:p w14:paraId="510354BE" w14:textId="77777777" w:rsidR="00F60FC2" w:rsidRDefault="00F60FC2">
            <w:r>
              <w:t>Abdul Raheem Awan</w:t>
            </w:r>
          </w:p>
        </w:tc>
        <w:tc>
          <w:tcPr>
            <w:tcW w:w="710" w:type="dxa"/>
          </w:tcPr>
          <w:p w14:paraId="07D6CC87" w14:textId="77777777" w:rsidR="00F60FC2" w:rsidRDefault="00F60FC2">
            <w:r>
              <w:t>69.236364</w:t>
            </w:r>
          </w:p>
        </w:tc>
        <w:tc>
          <w:tcPr>
            <w:tcW w:w="711" w:type="dxa"/>
          </w:tcPr>
          <w:p w14:paraId="5670FFCE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4812547B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023FD9F0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66988B33" w14:textId="77777777" w:rsidR="00F60FC2" w:rsidRDefault="00F60FC2">
            <w:r>
              <w:t>Punjab</w:t>
            </w:r>
          </w:p>
        </w:tc>
      </w:tr>
      <w:tr w:rsidR="00F60FC2" w14:paraId="1F2128E7" w14:textId="77777777" w:rsidTr="00F60FC2">
        <w:tc>
          <w:tcPr>
            <w:tcW w:w="393" w:type="dxa"/>
          </w:tcPr>
          <w:p w14:paraId="62031584" w14:textId="77777777" w:rsidR="00F60FC2" w:rsidRDefault="00F60FC2">
            <w:r>
              <w:t>324</w:t>
            </w:r>
          </w:p>
        </w:tc>
        <w:tc>
          <w:tcPr>
            <w:tcW w:w="654" w:type="dxa"/>
          </w:tcPr>
          <w:p w14:paraId="61217DEA" w14:textId="77777777" w:rsidR="00F60FC2" w:rsidRDefault="00F60FC2">
            <w:r>
              <w:t>2725</w:t>
            </w:r>
          </w:p>
        </w:tc>
        <w:tc>
          <w:tcPr>
            <w:tcW w:w="767" w:type="dxa"/>
          </w:tcPr>
          <w:p w14:paraId="5CE85EC9" w14:textId="77777777" w:rsidR="00F60FC2" w:rsidRDefault="00F60FC2">
            <w:r>
              <w:t>Arij Saleem</w:t>
            </w:r>
          </w:p>
        </w:tc>
        <w:tc>
          <w:tcPr>
            <w:tcW w:w="670" w:type="dxa"/>
          </w:tcPr>
          <w:p w14:paraId="59892A9F" w14:textId="77777777" w:rsidR="00F60FC2" w:rsidRDefault="00F60FC2">
            <w:r>
              <w:t>97218-p</w:t>
            </w:r>
          </w:p>
        </w:tc>
        <w:tc>
          <w:tcPr>
            <w:tcW w:w="822" w:type="dxa"/>
          </w:tcPr>
          <w:p w14:paraId="7E34FB49" w14:textId="77777777" w:rsidR="00F60FC2" w:rsidRDefault="00F60FC2">
            <w:r>
              <w:t>Muhammad Saleem Raza</w:t>
            </w:r>
          </w:p>
        </w:tc>
        <w:tc>
          <w:tcPr>
            <w:tcW w:w="710" w:type="dxa"/>
          </w:tcPr>
          <w:p w14:paraId="51992471" w14:textId="77777777" w:rsidR="00F60FC2" w:rsidRDefault="00F60FC2">
            <w:r>
              <w:t>69.604</w:t>
            </w:r>
          </w:p>
        </w:tc>
        <w:tc>
          <w:tcPr>
            <w:tcW w:w="711" w:type="dxa"/>
          </w:tcPr>
          <w:p w14:paraId="7B17E5E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EDAD8FB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0CC2F2EC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2DEE0421" w14:textId="77777777" w:rsidR="00F60FC2" w:rsidRDefault="00F60FC2">
            <w:r>
              <w:t>Punjab</w:t>
            </w:r>
          </w:p>
        </w:tc>
      </w:tr>
      <w:tr w:rsidR="00F60FC2" w14:paraId="170835E1" w14:textId="77777777" w:rsidTr="00F60FC2">
        <w:tc>
          <w:tcPr>
            <w:tcW w:w="393" w:type="dxa"/>
          </w:tcPr>
          <w:p w14:paraId="562AE143" w14:textId="77777777" w:rsidR="00F60FC2" w:rsidRDefault="00F60FC2">
            <w:r>
              <w:t>325</w:t>
            </w:r>
          </w:p>
        </w:tc>
        <w:tc>
          <w:tcPr>
            <w:tcW w:w="654" w:type="dxa"/>
          </w:tcPr>
          <w:p w14:paraId="45DFC2E6" w14:textId="77777777" w:rsidR="00F60FC2" w:rsidRDefault="00F60FC2">
            <w:r>
              <w:t>534</w:t>
            </w:r>
          </w:p>
        </w:tc>
        <w:tc>
          <w:tcPr>
            <w:tcW w:w="767" w:type="dxa"/>
          </w:tcPr>
          <w:p w14:paraId="3444D4B0" w14:textId="77777777" w:rsidR="00F60FC2" w:rsidRDefault="00F60FC2">
            <w:r>
              <w:t>Marriam Bakhtawar</w:t>
            </w:r>
          </w:p>
        </w:tc>
        <w:tc>
          <w:tcPr>
            <w:tcW w:w="670" w:type="dxa"/>
          </w:tcPr>
          <w:p w14:paraId="4FA02354" w14:textId="77777777" w:rsidR="00F60FC2" w:rsidRDefault="00F60FC2">
            <w:r>
              <w:t>95867-P</w:t>
            </w:r>
          </w:p>
        </w:tc>
        <w:tc>
          <w:tcPr>
            <w:tcW w:w="822" w:type="dxa"/>
          </w:tcPr>
          <w:p w14:paraId="4D781A9E" w14:textId="77777777" w:rsidR="00F60FC2" w:rsidRDefault="00F60FC2">
            <w:r>
              <w:t>Farooq Ahmad Chohan</w:t>
            </w:r>
          </w:p>
        </w:tc>
        <w:tc>
          <w:tcPr>
            <w:tcW w:w="710" w:type="dxa"/>
          </w:tcPr>
          <w:p w14:paraId="13A1F5B8" w14:textId="77777777" w:rsidR="00F60FC2" w:rsidRDefault="00F60FC2">
            <w:r>
              <w:t>67.716667</w:t>
            </w:r>
          </w:p>
        </w:tc>
        <w:tc>
          <w:tcPr>
            <w:tcW w:w="711" w:type="dxa"/>
          </w:tcPr>
          <w:p w14:paraId="475C50E9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3B98D5E8" w14:textId="77777777" w:rsidR="00F60FC2" w:rsidRDefault="00F60FC2">
            <w:r>
              <w:t>Nephrology</w:t>
            </w:r>
          </w:p>
        </w:tc>
        <w:tc>
          <w:tcPr>
            <w:tcW w:w="900" w:type="dxa"/>
          </w:tcPr>
          <w:p w14:paraId="71530842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1970CA29" w14:textId="77777777" w:rsidR="00F60FC2" w:rsidRDefault="00F60FC2">
            <w:r>
              <w:t>Punjab</w:t>
            </w:r>
          </w:p>
        </w:tc>
      </w:tr>
      <w:tr w:rsidR="00F60FC2" w14:paraId="2CE76B20" w14:textId="77777777" w:rsidTr="00F60FC2">
        <w:tc>
          <w:tcPr>
            <w:tcW w:w="393" w:type="dxa"/>
          </w:tcPr>
          <w:p w14:paraId="3107A7F2" w14:textId="77777777" w:rsidR="00F60FC2" w:rsidRDefault="00F60FC2">
            <w:r>
              <w:t>326</w:t>
            </w:r>
          </w:p>
        </w:tc>
        <w:tc>
          <w:tcPr>
            <w:tcW w:w="654" w:type="dxa"/>
          </w:tcPr>
          <w:p w14:paraId="0E721492" w14:textId="77777777" w:rsidR="00F60FC2" w:rsidRDefault="00F60FC2">
            <w:r>
              <w:t>15865</w:t>
            </w:r>
          </w:p>
        </w:tc>
        <w:tc>
          <w:tcPr>
            <w:tcW w:w="767" w:type="dxa"/>
          </w:tcPr>
          <w:p w14:paraId="498BEDC2" w14:textId="77777777" w:rsidR="00F60FC2" w:rsidRDefault="00F60FC2">
            <w:r>
              <w:t>Muhammad Aamir Tasawar</w:t>
            </w:r>
          </w:p>
        </w:tc>
        <w:tc>
          <w:tcPr>
            <w:tcW w:w="670" w:type="dxa"/>
          </w:tcPr>
          <w:p w14:paraId="182CFCF7" w14:textId="77777777" w:rsidR="00F60FC2" w:rsidRDefault="00F60FC2">
            <w:r>
              <w:t>108106-P</w:t>
            </w:r>
          </w:p>
        </w:tc>
        <w:tc>
          <w:tcPr>
            <w:tcW w:w="822" w:type="dxa"/>
          </w:tcPr>
          <w:p w14:paraId="10F1447C" w14:textId="77777777" w:rsidR="00F60FC2" w:rsidRDefault="00F60FC2">
            <w:r>
              <w:t>Rana Tasawar Hussain</w:t>
            </w:r>
          </w:p>
        </w:tc>
        <w:tc>
          <w:tcPr>
            <w:tcW w:w="710" w:type="dxa"/>
          </w:tcPr>
          <w:p w14:paraId="12DCF7BB" w14:textId="77777777" w:rsidR="00F60FC2" w:rsidRDefault="00F60FC2">
            <w:r>
              <w:t>53.766667</w:t>
            </w:r>
          </w:p>
        </w:tc>
        <w:tc>
          <w:tcPr>
            <w:tcW w:w="711" w:type="dxa"/>
          </w:tcPr>
          <w:p w14:paraId="42187AA1" w14:textId="77777777" w:rsidR="00F60FC2" w:rsidRDefault="00F60FC2">
            <w:r>
              <w:t>45</w:t>
            </w:r>
          </w:p>
        </w:tc>
        <w:tc>
          <w:tcPr>
            <w:tcW w:w="1166" w:type="dxa"/>
          </w:tcPr>
          <w:p w14:paraId="40254715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7124CD3D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2BE28A7B" w14:textId="77777777" w:rsidR="00F60FC2" w:rsidRDefault="00F60FC2">
            <w:r>
              <w:t>Punjab</w:t>
            </w:r>
          </w:p>
        </w:tc>
      </w:tr>
      <w:tr w:rsidR="00F60FC2" w14:paraId="0628ECB8" w14:textId="77777777" w:rsidTr="00F60FC2">
        <w:tc>
          <w:tcPr>
            <w:tcW w:w="393" w:type="dxa"/>
          </w:tcPr>
          <w:p w14:paraId="45056751" w14:textId="77777777" w:rsidR="00F60FC2" w:rsidRDefault="00F60FC2">
            <w:r>
              <w:t>32</w:t>
            </w:r>
            <w:r>
              <w:lastRenderedPageBreak/>
              <w:t>7</w:t>
            </w:r>
          </w:p>
        </w:tc>
        <w:tc>
          <w:tcPr>
            <w:tcW w:w="654" w:type="dxa"/>
          </w:tcPr>
          <w:p w14:paraId="121A1250" w14:textId="77777777" w:rsidR="00F60FC2" w:rsidRDefault="00F60FC2">
            <w:r>
              <w:lastRenderedPageBreak/>
              <w:t>17672</w:t>
            </w:r>
          </w:p>
        </w:tc>
        <w:tc>
          <w:tcPr>
            <w:tcW w:w="767" w:type="dxa"/>
          </w:tcPr>
          <w:p w14:paraId="0D3D5092" w14:textId="77777777" w:rsidR="00F60FC2" w:rsidRDefault="00F60FC2">
            <w:r>
              <w:t>Delima Maria</w:t>
            </w:r>
          </w:p>
        </w:tc>
        <w:tc>
          <w:tcPr>
            <w:tcW w:w="670" w:type="dxa"/>
          </w:tcPr>
          <w:p w14:paraId="0448ABC9" w14:textId="77777777" w:rsidR="00F60FC2" w:rsidRDefault="00F60FC2">
            <w:r>
              <w:t>105328-P</w:t>
            </w:r>
          </w:p>
        </w:tc>
        <w:tc>
          <w:tcPr>
            <w:tcW w:w="822" w:type="dxa"/>
          </w:tcPr>
          <w:p w14:paraId="72F30114" w14:textId="77777777" w:rsidR="00F60FC2" w:rsidRDefault="00F60FC2">
            <w:r>
              <w:t xml:space="preserve">Muhammad </w:t>
            </w:r>
            <w:r>
              <w:lastRenderedPageBreak/>
              <w:t>Sami-ur-Rehman</w:t>
            </w:r>
          </w:p>
        </w:tc>
        <w:tc>
          <w:tcPr>
            <w:tcW w:w="710" w:type="dxa"/>
          </w:tcPr>
          <w:p w14:paraId="6F7D4BE8" w14:textId="77777777" w:rsidR="00F60FC2" w:rsidRDefault="00F60FC2">
            <w:r>
              <w:lastRenderedPageBreak/>
              <w:t>54.729167</w:t>
            </w:r>
          </w:p>
        </w:tc>
        <w:tc>
          <w:tcPr>
            <w:tcW w:w="711" w:type="dxa"/>
          </w:tcPr>
          <w:p w14:paraId="34D5F5FF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0F4B1513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4E7440C9" w14:textId="77777777" w:rsidR="00F60FC2" w:rsidRDefault="00F60FC2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747" w:type="dxa"/>
          </w:tcPr>
          <w:p w14:paraId="5CE6326A" w14:textId="77777777" w:rsidR="00F60FC2" w:rsidRDefault="00F60FC2">
            <w:r>
              <w:lastRenderedPageBreak/>
              <w:t>Punjab</w:t>
            </w:r>
          </w:p>
        </w:tc>
      </w:tr>
      <w:tr w:rsidR="00F60FC2" w14:paraId="34D91E86" w14:textId="77777777" w:rsidTr="00F60FC2">
        <w:tc>
          <w:tcPr>
            <w:tcW w:w="393" w:type="dxa"/>
          </w:tcPr>
          <w:p w14:paraId="6B0E0B02" w14:textId="77777777" w:rsidR="00F60FC2" w:rsidRDefault="00F60FC2">
            <w:r>
              <w:t>328</w:t>
            </w:r>
          </w:p>
        </w:tc>
        <w:tc>
          <w:tcPr>
            <w:tcW w:w="654" w:type="dxa"/>
          </w:tcPr>
          <w:p w14:paraId="2A619C3B" w14:textId="77777777" w:rsidR="00F60FC2" w:rsidRDefault="00F60FC2">
            <w:r>
              <w:t>15825</w:t>
            </w:r>
          </w:p>
        </w:tc>
        <w:tc>
          <w:tcPr>
            <w:tcW w:w="767" w:type="dxa"/>
          </w:tcPr>
          <w:p w14:paraId="7DB34478" w14:textId="77777777" w:rsidR="00F60FC2" w:rsidRDefault="00F60FC2">
            <w:r>
              <w:t>Safdar Manzoor</w:t>
            </w:r>
          </w:p>
        </w:tc>
        <w:tc>
          <w:tcPr>
            <w:tcW w:w="670" w:type="dxa"/>
          </w:tcPr>
          <w:p w14:paraId="6156A2E8" w14:textId="77777777" w:rsidR="00F60FC2" w:rsidRDefault="00F60FC2">
            <w:r>
              <w:t>114331-P</w:t>
            </w:r>
          </w:p>
        </w:tc>
        <w:tc>
          <w:tcPr>
            <w:tcW w:w="822" w:type="dxa"/>
          </w:tcPr>
          <w:p w14:paraId="53B48D19" w14:textId="77777777" w:rsidR="00F60FC2" w:rsidRDefault="00F60FC2">
            <w:r>
              <w:t>manzoor ahmad</w:t>
            </w:r>
          </w:p>
        </w:tc>
        <w:tc>
          <w:tcPr>
            <w:tcW w:w="710" w:type="dxa"/>
          </w:tcPr>
          <w:p w14:paraId="5095EAB9" w14:textId="77777777" w:rsidR="00F60FC2" w:rsidRDefault="00F60FC2">
            <w:r>
              <w:t>53.895833</w:t>
            </w:r>
          </w:p>
        </w:tc>
        <w:tc>
          <w:tcPr>
            <w:tcW w:w="711" w:type="dxa"/>
          </w:tcPr>
          <w:p w14:paraId="225A919A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079084FC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4E4A6853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17911B83" w14:textId="77777777" w:rsidR="00F60FC2" w:rsidRDefault="00F60FC2">
            <w:r>
              <w:t>Punjab</w:t>
            </w:r>
          </w:p>
        </w:tc>
      </w:tr>
      <w:tr w:rsidR="00F60FC2" w14:paraId="0064FDD9" w14:textId="77777777" w:rsidTr="00F60FC2">
        <w:tc>
          <w:tcPr>
            <w:tcW w:w="393" w:type="dxa"/>
          </w:tcPr>
          <w:p w14:paraId="0874BB6C" w14:textId="77777777" w:rsidR="00F60FC2" w:rsidRDefault="00F60FC2">
            <w:r>
              <w:t>329</w:t>
            </w:r>
          </w:p>
        </w:tc>
        <w:tc>
          <w:tcPr>
            <w:tcW w:w="654" w:type="dxa"/>
          </w:tcPr>
          <w:p w14:paraId="27DD892B" w14:textId="77777777" w:rsidR="00F60FC2" w:rsidRDefault="00F60FC2">
            <w:r>
              <w:t>15720</w:t>
            </w:r>
          </w:p>
        </w:tc>
        <w:tc>
          <w:tcPr>
            <w:tcW w:w="767" w:type="dxa"/>
          </w:tcPr>
          <w:p w14:paraId="78E40E95" w14:textId="77777777" w:rsidR="00F60FC2" w:rsidRDefault="00F60FC2">
            <w:r>
              <w:t>Samia Naseer</w:t>
            </w:r>
          </w:p>
        </w:tc>
        <w:tc>
          <w:tcPr>
            <w:tcW w:w="670" w:type="dxa"/>
          </w:tcPr>
          <w:p w14:paraId="601073C5" w14:textId="77777777" w:rsidR="00F60FC2" w:rsidRDefault="00F60FC2">
            <w:r>
              <w:t>113176-P</w:t>
            </w:r>
          </w:p>
        </w:tc>
        <w:tc>
          <w:tcPr>
            <w:tcW w:w="822" w:type="dxa"/>
          </w:tcPr>
          <w:p w14:paraId="72364054" w14:textId="77777777" w:rsidR="00F60FC2" w:rsidRDefault="00F60FC2">
            <w:r>
              <w:t>Naseer Ahmed</w:t>
            </w:r>
          </w:p>
        </w:tc>
        <w:tc>
          <w:tcPr>
            <w:tcW w:w="710" w:type="dxa"/>
          </w:tcPr>
          <w:p w14:paraId="264EC8B5" w14:textId="77777777" w:rsidR="00F60FC2" w:rsidRDefault="00F60FC2">
            <w:r>
              <w:t>55.0625</w:t>
            </w:r>
          </w:p>
        </w:tc>
        <w:tc>
          <w:tcPr>
            <w:tcW w:w="711" w:type="dxa"/>
          </w:tcPr>
          <w:p w14:paraId="37769AB3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5C19A1CA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5E609746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3A9850EA" w14:textId="77777777" w:rsidR="00F60FC2" w:rsidRDefault="00F60FC2">
            <w:r>
              <w:t>Punjab</w:t>
            </w:r>
          </w:p>
        </w:tc>
      </w:tr>
      <w:tr w:rsidR="00F60FC2" w14:paraId="285B5B12" w14:textId="77777777" w:rsidTr="00F60FC2">
        <w:tc>
          <w:tcPr>
            <w:tcW w:w="393" w:type="dxa"/>
          </w:tcPr>
          <w:p w14:paraId="3D6B2355" w14:textId="77777777" w:rsidR="00F60FC2" w:rsidRDefault="00F60FC2">
            <w:r>
              <w:t>330</w:t>
            </w:r>
          </w:p>
        </w:tc>
        <w:tc>
          <w:tcPr>
            <w:tcW w:w="654" w:type="dxa"/>
          </w:tcPr>
          <w:p w14:paraId="00576B2B" w14:textId="77777777" w:rsidR="00F60FC2" w:rsidRDefault="00F60FC2">
            <w:r>
              <w:t>17370</w:t>
            </w:r>
          </w:p>
        </w:tc>
        <w:tc>
          <w:tcPr>
            <w:tcW w:w="767" w:type="dxa"/>
          </w:tcPr>
          <w:p w14:paraId="34B7048C" w14:textId="77777777" w:rsidR="00F60FC2" w:rsidRDefault="00F60FC2">
            <w:r>
              <w:t>Dr Rao Mehboob Ur Rehman</w:t>
            </w:r>
          </w:p>
        </w:tc>
        <w:tc>
          <w:tcPr>
            <w:tcW w:w="670" w:type="dxa"/>
          </w:tcPr>
          <w:p w14:paraId="6C3643FA" w14:textId="77777777" w:rsidR="00F60FC2" w:rsidRDefault="00F60FC2">
            <w:r>
              <w:t>93827-P</w:t>
            </w:r>
          </w:p>
        </w:tc>
        <w:tc>
          <w:tcPr>
            <w:tcW w:w="822" w:type="dxa"/>
          </w:tcPr>
          <w:p w14:paraId="78DAC33B" w14:textId="77777777" w:rsidR="00F60FC2" w:rsidRDefault="00F60FC2">
            <w:r>
              <w:t>MUHAMMAD FARMAN</w:t>
            </w:r>
          </w:p>
        </w:tc>
        <w:tc>
          <w:tcPr>
            <w:tcW w:w="710" w:type="dxa"/>
          </w:tcPr>
          <w:p w14:paraId="7B80A08C" w14:textId="77777777" w:rsidR="00F60FC2" w:rsidRDefault="00F60FC2">
            <w:r>
              <w:t>58.098969</w:t>
            </w:r>
          </w:p>
        </w:tc>
        <w:tc>
          <w:tcPr>
            <w:tcW w:w="711" w:type="dxa"/>
          </w:tcPr>
          <w:p w14:paraId="109C0D4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DB61E5B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5EB7606C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3BFB077F" w14:textId="77777777" w:rsidR="00F60FC2" w:rsidRDefault="00F60FC2">
            <w:r>
              <w:t>Punjab</w:t>
            </w:r>
          </w:p>
        </w:tc>
      </w:tr>
      <w:tr w:rsidR="00F60FC2" w14:paraId="4507B77A" w14:textId="77777777" w:rsidTr="00F60FC2">
        <w:tc>
          <w:tcPr>
            <w:tcW w:w="393" w:type="dxa"/>
          </w:tcPr>
          <w:p w14:paraId="53C18366" w14:textId="77777777" w:rsidR="00F60FC2" w:rsidRDefault="00F60FC2">
            <w:r>
              <w:t>331</w:t>
            </w:r>
          </w:p>
        </w:tc>
        <w:tc>
          <w:tcPr>
            <w:tcW w:w="654" w:type="dxa"/>
          </w:tcPr>
          <w:p w14:paraId="527AF9D0" w14:textId="77777777" w:rsidR="00F60FC2" w:rsidRDefault="00F60FC2">
            <w:r>
              <w:t>17548</w:t>
            </w:r>
          </w:p>
        </w:tc>
        <w:tc>
          <w:tcPr>
            <w:tcW w:w="767" w:type="dxa"/>
          </w:tcPr>
          <w:p w14:paraId="52CE7EBF" w14:textId="77777777" w:rsidR="00F60FC2" w:rsidRDefault="00F60FC2">
            <w:r>
              <w:t>Rimsha Ghafoor</w:t>
            </w:r>
          </w:p>
        </w:tc>
        <w:tc>
          <w:tcPr>
            <w:tcW w:w="670" w:type="dxa"/>
          </w:tcPr>
          <w:p w14:paraId="56E14B96" w14:textId="77777777" w:rsidR="00F60FC2" w:rsidRDefault="00F60FC2">
            <w:r>
              <w:t>111098-p</w:t>
            </w:r>
          </w:p>
        </w:tc>
        <w:tc>
          <w:tcPr>
            <w:tcW w:w="822" w:type="dxa"/>
          </w:tcPr>
          <w:p w14:paraId="1C1DB068" w14:textId="77777777" w:rsidR="00F60FC2" w:rsidRDefault="00F60FC2">
            <w:r>
              <w:t>Muhammad Ghafoor</w:t>
            </w:r>
          </w:p>
        </w:tc>
        <w:tc>
          <w:tcPr>
            <w:tcW w:w="710" w:type="dxa"/>
          </w:tcPr>
          <w:p w14:paraId="3A05435F" w14:textId="77777777" w:rsidR="00F60FC2" w:rsidRDefault="00F60FC2">
            <w:r>
              <w:t>54.9125</w:t>
            </w:r>
          </w:p>
        </w:tc>
        <w:tc>
          <w:tcPr>
            <w:tcW w:w="711" w:type="dxa"/>
          </w:tcPr>
          <w:p w14:paraId="76F67930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689412EE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13A73544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10B32E66" w14:textId="77777777" w:rsidR="00F60FC2" w:rsidRDefault="00F60FC2">
            <w:r>
              <w:t>Punjab</w:t>
            </w:r>
          </w:p>
        </w:tc>
      </w:tr>
      <w:tr w:rsidR="00F60FC2" w14:paraId="18F1D2A3" w14:textId="77777777" w:rsidTr="00F60FC2">
        <w:tc>
          <w:tcPr>
            <w:tcW w:w="393" w:type="dxa"/>
          </w:tcPr>
          <w:p w14:paraId="5416948B" w14:textId="77777777" w:rsidR="00F60FC2" w:rsidRDefault="00F60FC2">
            <w:r>
              <w:t>332</w:t>
            </w:r>
          </w:p>
        </w:tc>
        <w:tc>
          <w:tcPr>
            <w:tcW w:w="654" w:type="dxa"/>
          </w:tcPr>
          <w:p w14:paraId="7765683C" w14:textId="77777777" w:rsidR="00F60FC2" w:rsidRDefault="00F60FC2">
            <w:r>
              <w:t>15048</w:t>
            </w:r>
          </w:p>
        </w:tc>
        <w:tc>
          <w:tcPr>
            <w:tcW w:w="767" w:type="dxa"/>
          </w:tcPr>
          <w:p w14:paraId="085CBDE0" w14:textId="77777777" w:rsidR="00F60FC2" w:rsidRDefault="00F60FC2">
            <w:r>
              <w:t>Usama Ali Qadir</w:t>
            </w:r>
          </w:p>
        </w:tc>
        <w:tc>
          <w:tcPr>
            <w:tcW w:w="670" w:type="dxa"/>
          </w:tcPr>
          <w:p w14:paraId="68ECDDD0" w14:textId="77777777" w:rsidR="00F60FC2" w:rsidRDefault="00F60FC2">
            <w:r>
              <w:t>106974-P</w:t>
            </w:r>
          </w:p>
        </w:tc>
        <w:tc>
          <w:tcPr>
            <w:tcW w:w="822" w:type="dxa"/>
          </w:tcPr>
          <w:p w14:paraId="6206718B" w14:textId="77777777" w:rsidR="00F60FC2" w:rsidRDefault="00F60FC2">
            <w:r>
              <w:t>Abdul Qadir</w:t>
            </w:r>
          </w:p>
        </w:tc>
        <w:tc>
          <w:tcPr>
            <w:tcW w:w="710" w:type="dxa"/>
          </w:tcPr>
          <w:p w14:paraId="2C3EBA70" w14:textId="77777777" w:rsidR="00F60FC2" w:rsidRDefault="00F60FC2">
            <w:r>
              <w:t>59.346939</w:t>
            </w:r>
          </w:p>
        </w:tc>
        <w:tc>
          <w:tcPr>
            <w:tcW w:w="711" w:type="dxa"/>
          </w:tcPr>
          <w:p w14:paraId="7D83257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B412AB6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7E1051EB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5323A15A" w14:textId="77777777" w:rsidR="00F60FC2" w:rsidRDefault="00F60FC2">
            <w:r>
              <w:t>Punjab</w:t>
            </w:r>
          </w:p>
        </w:tc>
      </w:tr>
      <w:tr w:rsidR="00F60FC2" w14:paraId="10317DD7" w14:textId="77777777" w:rsidTr="00F60FC2">
        <w:tc>
          <w:tcPr>
            <w:tcW w:w="393" w:type="dxa"/>
          </w:tcPr>
          <w:p w14:paraId="102A81FF" w14:textId="77777777" w:rsidR="00F60FC2" w:rsidRDefault="00F60FC2">
            <w:r>
              <w:t>333</w:t>
            </w:r>
          </w:p>
        </w:tc>
        <w:tc>
          <w:tcPr>
            <w:tcW w:w="654" w:type="dxa"/>
          </w:tcPr>
          <w:p w14:paraId="37E843F6" w14:textId="77777777" w:rsidR="00F60FC2" w:rsidRDefault="00F60FC2">
            <w:r>
              <w:t>16921</w:t>
            </w:r>
          </w:p>
        </w:tc>
        <w:tc>
          <w:tcPr>
            <w:tcW w:w="767" w:type="dxa"/>
          </w:tcPr>
          <w:p w14:paraId="6483FEC5" w14:textId="77777777" w:rsidR="00F60FC2" w:rsidRDefault="00F60FC2">
            <w:r>
              <w:t>Tahseen Akhtar</w:t>
            </w:r>
          </w:p>
        </w:tc>
        <w:tc>
          <w:tcPr>
            <w:tcW w:w="670" w:type="dxa"/>
          </w:tcPr>
          <w:p w14:paraId="36D1B391" w14:textId="77777777" w:rsidR="00F60FC2" w:rsidRDefault="00F60FC2">
            <w:r>
              <w:t>100288-P</w:t>
            </w:r>
          </w:p>
        </w:tc>
        <w:tc>
          <w:tcPr>
            <w:tcW w:w="822" w:type="dxa"/>
          </w:tcPr>
          <w:p w14:paraId="25E2A003" w14:textId="77777777" w:rsidR="00F60FC2" w:rsidRDefault="00F60FC2">
            <w:r>
              <w:t xml:space="preserve">Muhammad Iqbal </w:t>
            </w:r>
          </w:p>
        </w:tc>
        <w:tc>
          <w:tcPr>
            <w:tcW w:w="710" w:type="dxa"/>
          </w:tcPr>
          <w:p w14:paraId="022160DF" w14:textId="77777777" w:rsidR="00F60FC2" w:rsidRDefault="00F60FC2">
            <w:r>
              <w:t>57.829167</w:t>
            </w:r>
          </w:p>
        </w:tc>
        <w:tc>
          <w:tcPr>
            <w:tcW w:w="711" w:type="dxa"/>
          </w:tcPr>
          <w:p w14:paraId="558DECF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0C83159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5B19F29B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0D7D04E5" w14:textId="77777777" w:rsidR="00F60FC2" w:rsidRDefault="00F60FC2">
            <w:r>
              <w:t>Punjab</w:t>
            </w:r>
          </w:p>
        </w:tc>
      </w:tr>
      <w:tr w:rsidR="00F60FC2" w14:paraId="404BD14C" w14:textId="77777777" w:rsidTr="00F60FC2">
        <w:tc>
          <w:tcPr>
            <w:tcW w:w="393" w:type="dxa"/>
          </w:tcPr>
          <w:p w14:paraId="55B560DE" w14:textId="77777777" w:rsidR="00F60FC2" w:rsidRDefault="00F60FC2">
            <w:r>
              <w:t>334</w:t>
            </w:r>
          </w:p>
        </w:tc>
        <w:tc>
          <w:tcPr>
            <w:tcW w:w="654" w:type="dxa"/>
          </w:tcPr>
          <w:p w14:paraId="229047DC" w14:textId="77777777" w:rsidR="00F60FC2" w:rsidRDefault="00F60FC2">
            <w:r>
              <w:t>17891</w:t>
            </w:r>
          </w:p>
        </w:tc>
        <w:tc>
          <w:tcPr>
            <w:tcW w:w="767" w:type="dxa"/>
          </w:tcPr>
          <w:p w14:paraId="14218BAE" w14:textId="77777777" w:rsidR="00F60FC2" w:rsidRDefault="00F60FC2">
            <w:r>
              <w:t>Naila Akbar</w:t>
            </w:r>
          </w:p>
        </w:tc>
        <w:tc>
          <w:tcPr>
            <w:tcW w:w="670" w:type="dxa"/>
          </w:tcPr>
          <w:p w14:paraId="65F853FF" w14:textId="77777777" w:rsidR="00F60FC2" w:rsidRDefault="00F60FC2">
            <w:r>
              <w:t>99149-P</w:t>
            </w:r>
          </w:p>
        </w:tc>
        <w:tc>
          <w:tcPr>
            <w:tcW w:w="822" w:type="dxa"/>
          </w:tcPr>
          <w:p w14:paraId="02BB49EA" w14:textId="77777777" w:rsidR="00F60FC2" w:rsidRDefault="00F60FC2">
            <w:r>
              <w:t>Muhammad Akbar</w:t>
            </w:r>
          </w:p>
        </w:tc>
        <w:tc>
          <w:tcPr>
            <w:tcW w:w="710" w:type="dxa"/>
          </w:tcPr>
          <w:p w14:paraId="660F352D" w14:textId="77777777" w:rsidR="00F60FC2" w:rsidRDefault="00F60FC2">
            <w:r>
              <w:t>56.666667</w:t>
            </w:r>
          </w:p>
        </w:tc>
        <w:tc>
          <w:tcPr>
            <w:tcW w:w="711" w:type="dxa"/>
          </w:tcPr>
          <w:p w14:paraId="7077EEC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40FC9DE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2CC01C72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6110103D" w14:textId="77777777" w:rsidR="00F60FC2" w:rsidRDefault="00F60FC2">
            <w:r>
              <w:t>Punjab</w:t>
            </w:r>
          </w:p>
        </w:tc>
      </w:tr>
      <w:tr w:rsidR="00F60FC2" w14:paraId="2C49A6B8" w14:textId="77777777" w:rsidTr="00F60FC2">
        <w:tc>
          <w:tcPr>
            <w:tcW w:w="393" w:type="dxa"/>
          </w:tcPr>
          <w:p w14:paraId="37A921FB" w14:textId="77777777" w:rsidR="00F60FC2" w:rsidRDefault="00F60FC2">
            <w:r>
              <w:t>335</w:t>
            </w:r>
          </w:p>
        </w:tc>
        <w:tc>
          <w:tcPr>
            <w:tcW w:w="654" w:type="dxa"/>
          </w:tcPr>
          <w:p w14:paraId="04652AE4" w14:textId="77777777" w:rsidR="00F60FC2" w:rsidRDefault="00F60FC2">
            <w:r>
              <w:t>17609</w:t>
            </w:r>
          </w:p>
        </w:tc>
        <w:tc>
          <w:tcPr>
            <w:tcW w:w="767" w:type="dxa"/>
          </w:tcPr>
          <w:p w14:paraId="382B2D0B" w14:textId="77777777" w:rsidR="00F60FC2" w:rsidRDefault="00F60FC2">
            <w:r>
              <w:t>Dr Ahmad Saeed Shahid</w:t>
            </w:r>
          </w:p>
        </w:tc>
        <w:tc>
          <w:tcPr>
            <w:tcW w:w="670" w:type="dxa"/>
          </w:tcPr>
          <w:p w14:paraId="6B6BE303" w14:textId="77777777" w:rsidR="00F60FC2" w:rsidRDefault="00F60FC2">
            <w:r>
              <w:t>92836-P</w:t>
            </w:r>
          </w:p>
        </w:tc>
        <w:tc>
          <w:tcPr>
            <w:tcW w:w="822" w:type="dxa"/>
          </w:tcPr>
          <w:p w14:paraId="24F0EDD1" w14:textId="77777777" w:rsidR="00F60FC2" w:rsidRDefault="00F60FC2">
            <w:r>
              <w:t xml:space="preserve">Sekandar Hayat </w:t>
            </w:r>
          </w:p>
        </w:tc>
        <w:tc>
          <w:tcPr>
            <w:tcW w:w="710" w:type="dxa"/>
          </w:tcPr>
          <w:p w14:paraId="49E02AFD" w14:textId="77777777" w:rsidR="00F60FC2" w:rsidRDefault="00F60FC2">
            <w:r>
              <w:t>66.989474</w:t>
            </w:r>
          </w:p>
        </w:tc>
        <w:tc>
          <w:tcPr>
            <w:tcW w:w="711" w:type="dxa"/>
          </w:tcPr>
          <w:p w14:paraId="37DE115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D4CF460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6C47EDAD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1E75E7C8" w14:textId="77777777" w:rsidR="00F60FC2" w:rsidRDefault="00F60FC2">
            <w:r>
              <w:t>Punjab</w:t>
            </w:r>
          </w:p>
        </w:tc>
      </w:tr>
      <w:tr w:rsidR="00F60FC2" w14:paraId="7B79877F" w14:textId="77777777" w:rsidTr="00F60FC2">
        <w:tc>
          <w:tcPr>
            <w:tcW w:w="393" w:type="dxa"/>
          </w:tcPr>
          <w:p w14:paraId="208DAA20" w14:textId="77777777" w:rsidR="00F60FC2" w:rsidRDefault="00F60FC2">
            <w:r>
              <w:t>336</w:t>
            </w:r>
          </w:p>
        </w:tc>
        <w:tc>
          <w:tcPr>
            <w:tcW w:w="654" w:type="dxa"/>
          </w:tcPr>
          <w:p w14:paraId="16AC3406" w14:textId="77777777" w:rsidR="00F60FC2" w:rsidRDefault="00F60FC2">
            <w:r>
              <w:t>17817</w:t>
            </w:r>
          </w:p>
        </w:tc>
        <w:tc>
          <w:tcPr>
            <w:tcW w:w="767" w:type="dxa"/>
          </w:tcPr>
          <w:p w14:paraId="67548AD7" w14:textId="77777777" w:rsidR="00F60FC2" w:rsidRDefault="00F60FC2">
            <w:r>
              <w:t>Muhammad Mehdi Arslan</w:t>
            </w:r>
          </w:p>
        </w:tc>
        <w:tc>
          <w:tcPr>
            <w:tcW w:w="670" w:type="dxa"/>
          </w:tcPr>
          <w:p w14:paraId="315F50F1" w14:textId="77777777" w:rsidR="00F60FC2" w:rsidRDefault="00F60FC2">
            <w:r>
              <w:t>97228-P</w:t>
            </w:r>
          </w:p>
        </w:tc>
        <w:tc>
          <w:tcPr>
            <w:tcW w:w="822" w:type="dxa"/>
          </w:tcPr>
          <w:p w14:paraId="30B10A8A" w14:textId="77777777" w:rsidR="00F60FC2" w:rsidRDefault="00F60FC2">
            <w:r>
              <w:t>imtiaz hussain</w:t>
            </w:r>
          </w:p>
        </w:tc>
        <w:tc>
          <w:tcPr>
            <w:tcW w:w="710" w:type="dxa"/>
          </w:tcPr>
          <w:p w14:paraId="12EE1392" w14:textId="77777777" w:rsidR="00F60FC2" w:rsidRDefault="00F60FC2">
            <w:r>
              <w:t>66.256522</w:t>
            </w:r>
          </w:p>
        </w:tc>
        <w:tc>
          <w:tcPr>
            <w:tcW w:w="711" w:type="dxa"/>
          </w:tcPr>
          <w:p w14:paraId="52718DC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959A911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2FB7E8D6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3D6C36A7" w14:textId="77777777" w:rsidR="00F60FC2" w:rsidRDefault="00F60FC2">
            <w:r>
              <w:t>Punjab</w:t>
            </w:r>
          </w:p>
        </w:tc>
      </w:tr>
      <w:tr w:rsidR="00F60FC2" w14:paraId="32996453" w14:textId="77777777" w:rsidTr="00F60FC2">
        <w:tc>
          <w:tcPr>
            <w:tcW w:w="393" w:type="dxa"/>
          </w:tcPr>
          <w:p w14:paraId="00500362" w14:textId="77777777" w:rsidR="00F60FC2" w:rsidRDefault="00F60FC2">
            <w:r>
              <w:t>337</w:t>
            </w:r>
          </w:p>
        </w:tc>
        <w:tc>
          <w:tcPr>
            <w:tcW w:w="654" w:type="dxa"/>
          </w:tcPr>
          <w:p w14:paraId="5CC8B7BC" w14:textId="77777777" w:rsidR="00F60FC2" w:rsidRDefault="00F60FC2">
            <w:r>
              <w:t>18472</w:t>
            </w:r>
          </w:p>
        </w:tc>
        <w:tc>
          <w:tcPr>
            <w:tcW w:w="767" w:type="dxa"/>
          </w:tcPr>
          <w:p w14:paraId="1B3D94C0" w14:textId="77777777" w:rsidR="00F60FC2" w:rsidRDefault="00F60FC2">
            <w:r>
              <w:t>Muhammad Asif Sohail</w:t>
            </w:r>
          </w:p>
        </w:tc>
        <w:tc>
          <w:tcPr>
            <w:tcW w:w="670" w:type="dxa"/>
          </w:tcPr>
          <w:p w14:paraId="2480538E" w14:textId="77777777" w:rsidR="00F60FC2" w:rsidRDefault="00F60FC2">
            <w:r>
              <w:t>95250-P</w:t>
            </w:r>
          </w:p>
        </w:tc>
        <w:tc>
          <w:tcPr>
            <w:tcW w:w="822" w:type="dxa"/>
          </w:tcPr>
          <w:p w14:paraId="6A124533" w14:textId="77777777" w:rsidR="00F60FC2" w:rsidRDefault="00F60FC2">
            <w:r>
              <w:t>Khuda Bakhsh</w:t>
            </w:r>
          </w:p>
        </w:tc>
        <w:tc>
          <w:tcPr>
            <w:tcW w:w="710" w:type="dxa"/>
          </w:tcPr>
          <w:p w14:paraId="59F5B4D4" w14:textId="77777777" w:rsidR="00F60FC2" w:rsidRDefault="00F60FC2">
            <w:r>
              <w:t>65.204167</w:t>
            </w:r>
          </w:p>
        </w:tc>
        <w:tc>
          <w:tcPr>
            <w:tcW w:w="711" w:type="dxa"/>
          </w:tcPr>
          <w:p w14:paraId="42271A28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71235502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73811DD1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3B61D0F0" w14:textId="77777777" w:rsidR="00F60FC2" w:rsidRDefault="00F60FC2">
            <w:r>
              <w:t>Punjab</w:t>
            </w:r>
          </w:p>
        </w:tc>
      </w:tr>
      <w:tr w:rsidR="00F60FC2" w14:paraId="6A622EE7" w14:textId="77777777" w:rsidTr="00F60FC2">
        <w:tc>
          <w:tcPr>
            <w:tcW w:w="393" w:type="dxa"/>
          </w:tcPr>
          <w:p w14:paraId="41AA9586" w14:textId="77777777" w:rsidR="00F60FC2" w:rsidRDefault="00F60FC2">
            <w:r>
              <w:t>338</w:t>
            </w:r>
          </w:p>
        </w:tc>
        <w:tc>
          <w:tcPr>
            <w:tcW w:w="654" w:type="dxa"/>
          </w:tcPr>
          <w:p w14:paraId="03F16C5F" w14:textId="77777777" w:rsidR="00F60FC2" w:rsidRDefault="00F60FC2">
            <w:r>
              <w:t>17605</w:t>
            </w:r>
          </w:p>
        </w:tc>
        <w:tc>
          <w:tcPr>
            <w:tcW w:w="767" w:type="dxa"/>
          </w:tcPr>
          <w:p w14:paraId="5FD738B9" w14:textId="77777777" w:rsidR="00F60FC2" w:rsidRDefault="00F60FC2">
            <w:r>
              <w:t>Ghulam Mustaf</w:t>
            </w:r>
            <w:r>
              <w:lastRenderedPageBreak/>
              <w:t>a</w:t>
            </w:r>
          </w:p>
        </w:tc>
        <w:tc>
          <w:tcPr>
            <w:tcW w:w="670" w:type="dxa"/>
          </w:tcPr>
          <w:p w14:paraId="5EA80498" w14:textId="77777777" w:rsidR="00F60FC2" w:rsidRDefault="00F60FC2">
            <w:r>
              <w:lastRenderedPageBreak/>
              <w:t>101383-P</w:t>
            </w:r>
          </w:p>
        </w:tc>
        <w:tc>
          <w:tcPr>
            <w:tcW w:w="822" w:type="dxa"/>
          </w:tcPr>
          <w:p w14:paraId="6EC530EE" w14:textId="77777777" w:rsidR="00F60FC2" w:rsidRDefault="00F60FC2">
            <w:r>
              <w:t>Abdul Jabbar</w:t>
            </w:r>
          </w:p>
        </w:tc>
        <w:tc>
          <w:tcPr>
            <w:tcW w:w="710" w:type="dxa"/>
          </w:tcPr>
          <w:p w14:paraId="1DF30204" w14:textId="77777777" w:rsidR="00F60FC2" w:rsidRDefault="00F60FC2">
            <w:r>
              <w:t>64.920834</w:t>
            </w:r>
          </w:p>
        </w:tc>
        <w:tc>
          <w:tcPr>
            <w:tcW w:w="711" w:type="dxa"/>
          </w:tcPr>
          <w:p w14:paraId="0EA1082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2C1A810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6A5951FD" w14:textId="77777777" w:rsidR="00F60FC2" w:rsidRDefault="00F60FC2">
            <w:r>
              <w:t xml:space="preserve">Punjab Institute of </w:t>
            </w:r>
            <w:r>
              <w:lastRenderedPageBreak/>
              <w:t>Neurosciences, Lahore</w:t>
            </w:r>
          </w:p>
        </w:tc>
        <w:tc>
          <w:tcPr>
            <w:tcW w:w="747" w:type="dxa"/>
          </w:tcPr>
          <w:p w14:paraId="7FAB517D" w14:textId="77777777" w:rsidR="00F60FC2" w:rsidRDefault="00F60FC2">
            <w:r>
              <w:lastRenderedPageBreak/>
              <w:t>Punjab</w:t>
            </w:r>
          </w:p>
        </w:tc>
      </w:tr>
      <w:tr w:rsidR="00F60FC2" w14:paraId="1D2CF5C7" w14:textId="77777777" w:rsidTr="00F60FC2">
        <w:tc>
          <w:tcPr>
            <w:tcW w:w="393" w:type="dxa"/>
          </w:tcPr>
          <w:p w14:paraId="53AE55EB" w14:textId="77777777" w:rsidR="00F60FC2" w:rsidRDefault="00F60FC2">
            <w:r>
              <w:t>339</w:t>
            </w:r>
          </w:p>
        </w:tc>
        <w:tc>
          <w:tcPr>
            <w:tcW w:w="654" w:type="dxa"/>
          </w:tcPr>
          <w:p w14:paraId="2FF3A5DD" w14:textId="77777777" w:rsidR="00F60FC2" w:rsidRDefault="00F60FC2">
            <w:r>
              <w:t>4090</w:t>
            </w:r>
          </w:p>
        </w:tc>
        <w:tc>
          <w:tcPr>
            <w:tcW w:w="767" w:type="dxa"/>
          </w:tcPr>
          <w:p w14:paraId="312EDF76" w14:textId="77777777" w:rsidR="00F60FC2" w:rsidRDefault="00F60FC2">
            <w:r>
              <w:t>Muhammad Arslan Iqbal</w:t>
            </w:r>
          </w:p>
        </w:tc>
        <w:tc>
          <w:tcPr>
            <w:tcW w:w="670" w:type="dxa"/>
          </w:tcPr>
          <w:p w14:paraId="6E3F72FA" w14:textId="77777777" w:rsidR="00F60FC2" w:rsidRDefault="00F60FC2">
            <w:r>
              <w:t>102200-P</w:t>
            </w:r>
          </w:p>
        </w:tc>
        <w:tc>
          <w:tcPr>
            <w:tcW w:w="822" w:type="dxa"/>
          </w:tcPr>
          <w:p w14:paraId="132ADB1B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6E245F11" w14:textId="77777777" w:rsidR="00F60FC2" w:rsidRDefault="00F60FC2">
            <w:r>
              <w:t>60.041667</w:t>
            </w:r>
          </w:p>
        </w:tc>
        <w:tc>
          <w:tcPr>
            <w:tcW w:w="711" w:type="dxa"/>
          </w:tcPr>
          <w:p w14:paraId="045FFB3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13590D9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2F02B830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1660DDE2" w14:textId="77777777" w:rsidR="00F60FC2" w:rsidRDefault="00F60FC2">
            <w:r>
              <w:t>Punjab</w:t>
            </w:r>
          </w:p>
        </w:tc>
      </w:tr>
      <w:tr w:rsidR="00F60FC2" w14:paraId="3B213ECB" w14:textId="77777777" w:rsidTr="00F60FC2">
        <w:tc>
          <w:tcPr>
            <w:tcW w:w="393" w:type="dxa"/>
          </w:tcPr>
          <w:p w14:paraId="60DDA27E" w14:textId="77777777" w:rsidR="00F60FC2" w:rsidRDefault="00F60FC2">
            <w:r>
              <w:t>340</w:t>
            </w:r>
          </w:p>
        </w:tc>
        <w:tc>
          <w:tcPr>
            <w:tcW w:w="654" w:type="dxa"/>
          </w:tcPr>
          <w:p w14:paraId="1DFFDF10" w14:textId="77777777" w:rsidR="00F60FC2" w:rsidRDefault="00F60FC2">
            <w:r>
              <w:t>4528</w:t>
            </w:r>
          </w:p>
        </w:tc>
        <w:tc>
          <w:tcPr>
            <w:tcW w:w="767" w:type="dxa"/>
          </w:tcPr>
          <w:p w14:paraId="7C1D18C3" w14:textId="77777777" w:rsidR="00F60FC2" w:rsidRDefault="00F60FC2">
            <w:r>
              <w:t>Dr Hafiz Muhammad Ali Hasnain</w:t>
            </w:r>
          </w:p>
        </w:tc>
        <w:tc>
          <w:tcPr>
            <w:tcW w:w="670" w:type="dxa"/>
          </w:tcPr>
          <w:p w14:paraId="034BFAA3" w14:textId="77777777" w:rsidR="00F60FC2" w:rsidRDefault="00F60FC2">
            <w:r>
              <w:t>99248-P</w:t>
            </w:r>
          </w:p>
        </w:tc>
        <w:tc>
          <w:tcPr>
            <w:tcW w:w="822" w:type="dxa"/>
          </w:tcPr>
          <w:p w14:paraId="14DAF431" w14:textId="77777777" w:rsidR="00F60FC2" w:rsidRDefault="00F60FC2">
            <w:r>
              <w:t>Muhammad Sajjad Shaukat</w:t>
            </w:r>
          </w:p>
        </w:tc>
        <w:tc>
          <w:tcPr>
            <w:tcW w:w="710" w:type="dxa"/>
          </w:tcPr>
          <w:p w14:paraId="2ED6BF64" w14:textId="77777777" w:rsidR="00F60FC2" w:rsidRDefault="00F60FC2">
            <w:r>
              <w:t>58.591304</w:t>
            </w:r>
          </w:p>
        </w:tc>
        <w:tc>
          <w:tcPr>
            <w:tcW w:w="711" w:type="dxa"/>
          </w:tcPr>
          <w:p w14:paraId="7F7923A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559FD68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485B7817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781AE71D" w14:textId="77777777" w:rsidR="00F60FC2" w:rsidRDefault="00F60FC2">
            <w:r>
              <w:t>Punjab</w:t>
            </w:r>
          </w:p>
        </w:tc>
      </w:tr>
      <w:tr w:rsidR="00F60FC2" w14:paraId="67A805C8" w14:textId="77777777" w:rsidTr="00F60FC2">
        <w:tc>
          <w:tcPr>
            <w:tcW w:w="393" w:type="dxa"/>
          </w:tcPr>
          <w:p w14:paraId="0572C3F2" w14:textId="77777777" w:rsidR="00F60FC2" w:rsidRDefault="00F60FC2">
            <w:r>
              <w:t>341</w:t>
            </w:r>
          </w:p>
        </w:tc>
        <w:tc>
          <w:tcPr>
            <w:tcW w:w="654" w:type="dxa"/>
          </w:tcPr>
          <w:p w14:paraId="6CA00E85" w14:textId="77777777" w:rsidR="00F60FC2" w:rsidRDefault="00F60FC2">
            <w:r>
              <w:t>17617</w:t>
            </w:r>
          </w:p>
        </w:tc>
        <w:tc>
          <w:tcPr>
            <w:tcW w:w="767" w:type="dxa"/>
          </w:tcPr>
          <w:p w14:paraId="5359EE6A" w14:textId="77777777" w:rsidR="00F60FC2" w:rsidRDefault="00F60FC2">
            <w:r>
              <w:t>Hamza Iqbal</w:t>
            </w:r>
          </w:p>
        </w:tc>
        <w:tc>
          <w:tcPr>
            <w:tcW w:w="670" w:type="dxa"/>
          </w:tcPr>
          <w:p w14:paraId="3C1C3A24" w14:textId="77777777" w:rsidR="00F60FC2" w:rsidRDefault="00F60FC2">
            <w:r>
              <w:t>105093-P</w:t>
            </w:r>
          </w:p>
        </w:tc>
        <w:tc>
          <w:tcPr>
            <w:tcW w:w="822" w:type="dxa"/>
          </w:tcPr>
          <w:p w14:paraId="21EF448E" w14:textId="77777777" w:rsidR="00F60FC2" w:rsidRDefault="00F60FC2">
            <w:r>
              <w:t>Zafar Iqbal</w:t>
            </w:r>
          </w:p>
        </w:tc>
        <w:tc>
          <w:tcPr>
            <w:tcW w:w="710" w:type="dxa"/>
          </w:tcPr>
          <w:p w14:paraId="7325CE61" w14:textId="77777777" w:rsidR="00F60FC2" w:rsidRDefault="00F60FC2">
            <w:r>
              <w:t>57.583333</w:t>
            </w:r>
          </w:p>
        </w:tc>
        <w:tc>
          <w:tcPr>
            <w:tcW w:w="711" w:type="dxa"/>
          </w:tcPr>
          <w:p w14:paraId="0C6B546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C92B6BD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73791BAB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08275301" w14:textId="77777777" w:rsidR="00F60FC2" w:rsidRDefault="00F60FC2">
            <w:r>
              <w:t>Punjab</w:t>
            </w:r>
          </w:p>
        </w:tc>
      </w:tr>
      <w:tr w:rsidR="00F60FC2" w14:paraId="6F967B93" w14:textId="77777777" w:rsidTr="00F60FC2">
        <w:tc>
          <w:tcPr>
            <w:tcW w:w="393" w:type="dxa"/>
          </w:tcPr>
          <w:p w14:paraId="33F2C13E" w14:textId="77777777" w:rsidR="00F60FC2" w:rsidRDefault="00F60FC2">
            <w:r>
              <w:t>342</w:t>
            </w:r>
          </w:p>
        </w:tc>
        <w:tc>
          <w:tcPr>
            <w:tcW w:w="654" w:type="dxa"/>
          </w:tcPr>
          <w:p w14:paraId="0801F6E1" w14:textId="77777777" w:rsidR="00F60FC2" w:rsidRDefault="00F60FC2">
            <w:r>
              <w:t>6477</w:t>
            </w:r>
          </w:p>
        </w:tc>
        <w:tc>
          <w:tcPr>
            <w:tcW w:w="767" w:type="dxa"/>
          </w:tcPr>
          <w:p w14:paraId="4E68CFBB" w14:textId="77777777" w:rsidR="00F60FC2" w:rsidRDefault="00F60FC2">
            <w:r>
              <w:t>Muhammad Mehtab</w:t>
            </w:r>
          </w:p>
        </w:tc>
        <w:tc>
          <w:tcPr>
            <w:tcW w:w="670" w:type="dxa"/>
          </w:tcPr>
          <w:p w14:paraId="25F62967" w14:textId="77777777" w:rsidR="00F60FC2" w:rsidRDefault="00F60FC2">
            <w:r>
              <w:t>95547-P</w:t>
            </w:r>
          </w:p>
        </w:tc>
        <w:tc>
          <w:tcPr>
            <w:tcW w:w="822" w:type="dxa"/>
          </w:tcPr>
          <w:p w14:paraId="6F9F208B" w14:textId="77777777" w:rsidR="00F60FC2" w:rsidRDefault="00F60FC2">
            <w:r>
              <w:t>Muhammad Tehseen</w:t>
            </w:r>
          </w:p>
        </w:tc>
        <w:tc>
          <w:tcPr>
            <w:tcW w:w="710" w:type="dxa"/>
          </w:tcPr>
          <w:p w14:paraId="46B06351" w14:textId="77777777" w:rsidR="00F60FC2" w:rsidRDefault="00F60FC2">
            <w:r>
              <w:t>56.091666</w:t>
            </w:r>
          </w:p>
        </w:tc>
        <w:tc>
          <w:tcPr>
            <w:tcW w:w="711" w:type="dxa"/>
          </w:tcPr>
          <w:p w14:paraId="77DEE6C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D483DA7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17721619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0EC67C2D" w14:textId="77777777" w:rsidR="00F60FC2" w:rsidRDefault="00F60FC2">
            <w:r>
              <w:t>Punjab</w:t>
            </w:r>
          </w:p>
        </w:tc>
      </w:tr>
      <w:tr w:rsidR="00F60FC2" w14:paraId="2F38D1C8" w14:textId="77777777" w:rsidTr="00F60FC2">
        <w:tc>
          <w:tcPr>
            <w:tcW w:w="393" w:type="dxa"/>
          </w:tcPr>
          <w:p w14:paraId="7B0F9D33" w14:textId="77777777" w:rsidR="00F60FC2" w:rsidRDefault="00F60FC2">
            <w:r>
              <w:t>343</w:t>
            </w:r>
          </w:p>
        </w:tc>
        <w:tc>
          <w:tcPr>
            <w:tcW w:w="654" w:type="dxa"/>
          </w:tcPr>
          <w:p w14:paraId="3AC9F80B" w14:textId="77777777" w:rsidR="00F60FC2" w:rsidRDefault="00F60FC2">
            <w:r>
              <w:t>18748</w:t>
            </w:r>
          </w:p>
        </w:tc>
        <w:tc>
          <w:tcPr>
            <w:tcW w:w="767" w:type="dxa"/>
          </w:tcPr>
          <w:p w14:paraId="713D8D7E" w14:textId="77777777" w:rsidR="00F60FC2" w:rsidRDefault="00F60FC2">
            <w:r>
              <w:t>Bakht Nawaz</w:t>
            </w:r>
          </w:p>
        </w:tc>
        <w:tc>
          <w:tcPr>
            <w:tcW w:w="670" w:type="dxa"/>
          </w:tcPr>
          <w:p w14:paraId="616A1042" w14:textId="77777777" w:rsidR="00F60FC2" w:rsidRDefault="00F60FC2">
            <w:r>
              <w:t>29275-N</w:t>
            </w:r>
          </w:p>
        </w:tc>
        <w:tc>
          <w:tcPr>
            <w:tcW w:w="822" w:type="dxa"/>
          </w:tcPr>
          <w:p w14:paraId="3CFEACFC" w14:textId="77777777" w:rsidR="00F60FC2" w:rsidRDefault="00F60FC2">
            <w:r>
              <w:t>Abdul Rauf</w:t>
            </w:r>
          </w:p>
        </w:tc>
        <w:tc>
          <w:tcPr>
            <w:tcW w:w="710" w:type="dxa"/>
          </w:tcPr>
          <w:p w14:paraId="113F26CD" w14:textId="77777777" w:rsidR="00F60FC2" w:rsidRDefault="00F60FC2">
            <w:r>
              <w:t>51.5375</w:t>
            </w:r>
          </w:p>
        </w:tc>
        <w:tc>
          <w:tcPr>
            <w:tcW w:w="711" w:type="dxa"/>
          </w:tcPr>
          <w:p w14:paraId="3EC0457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1369D08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573326D4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606574A5" w14:textId="77777777" w:rsidR="00F60FC2" w:rsidRDefault="00F60FC2">
            <w:r>
              <w:t>KPK, Sindh, Balochistan</w:t>
            </w:r>
          </w:p>
        </w:tc>
      </w:tr>
      <w:tr w:rsidR="00F60FC2" w14:paraId="6BDA1169" w14:textId="77777777" w:rsidTr="00F60FC2">
        <w:tc>
          <w:tcPr>
            <w:tcW w:w="393" w:type="dxa"/>
          </w:tcPr>
          <w:p w14:paraId="31D4B874" w14:textId="77777777" w:rsidR="00F60FC2" w:rsidRDefault="00F60FC2">
            <w:r>
              <w:t>344</w:t>
            </w:r>
          </w:p>
        </w:tc>
        <w:tc>
          <w:tcPr>
            <w:tcW w:w="654" w:type="dxa"/>
          </w:tcPr>
          <w:p w14:paraId="1061A9B3" w14:textId="77777777" w:rsidR="00F60FC2" w:rsidRDefault="00F60FC2">
            <w:r>
              <w:t>17718</w:t>
            </w:r>
          </w:p>
        </w:tc>
        <w:tc>
          <w:tcPr>
            <w:tcW w:w="767" w:type="dxa"/>
          </w:tcPr>
          <w:p w14:paraId="0DB7F060" w14:textId="77777777" w:rsidR="00F60FC2" w:rsidRDefault="00F60FC2">
            <w:r>
              <w:t>Waqas Ali</w:t>
            </w:r>
          </w:p>
        </w:tc>
        <w:tc>
          <w:tcPr>
            <w:tcW w:w="670" w:type="dxa"/>
          </w:tcPr>
          <w:p w14:paraId="648D5D21" w14:textId="77777777" w:rsidR="00F60FC2" w:rsidRDefault="00F60FC2">
            <w:r>
              <w:t>111910-P</w:t>
            </w:r>
          </w:p>
        </w:tc>
        <w:tc>
          <w:tcPr>
            <w:tcW w:w="822" w:type="dxa"/>
          </w:tcPr>
          <w:p w14:paraId="1E3A950E" w14:textId="77777777" w:rsidR="00F60FC2" w:rsidRDefault="00F60FC2">
            <w:r>
              <w:t>Sajjad Hussain</w:t>
            </w:r>
          </w:p>
        </w:tc>
        <w:tc>
          <w:tcPr>
            <w:tcW w:w="710" w:type="dxa"/>
          </w:tcPr>
          <w:p w14:paraId="4874FA4D" w14:textId="77777777" w:rsidR="00F60FC2" w:rsidRDefault="00F60FC2">
            <w:r>
              <w:t>53.808333</w:t>
            </w:r>
          </w:p>
        </w:tc>
        <w:tc>
          <w:tcPr>
            <w:tcW w:w="711" w:type="dxa"/>
          </w:tcPr>
          <w:p w14:paraId="4AB32900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5638B459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586BA1E2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342E35FE" w14:textId="77777777" w:rsidR="00F60FC2" w:rsidRDefault="00F60FC2">
            <w:r>
              <w:t>Punjab</w:t>
            </w:r>
          </w:p>
        </w:tc>
      </w:tr>
      <w:tr w:rsidR="00F60FC2" w14:paraId="075EF41C" w14:textId="77777777" w:rsidTr="00F60FC2">
        <w:tc>
          <w:tcPr>
            <w:tcW w:w="393" w:type="dxa"/>
          </w:tcPr>
          <w:p w14:paraId="27DAD591" w14:textId="77777777" w:rsidR="00F60FC2" w:rsidRDefault="00F60FC2">
            <w:r>
              <w:t>345</w:t>
            </w:r>
          </w:p>
        </w:tc>
        <w:tc>
          <w:tcPr>
            <w:tcW w:w="654" w:type="dxa"/>
          </w:tcPr>
          <w:p w14:paraId="1AFDD626" w14:textId="77777777" w:rsidR="00F60FC2" w:rsidRDefault="00F60FC2">
            <w:r>
              <w:t>4453</w:t>
            </w:r>
          </w:p>
        </w:tc>
        <w:tc>
          <w:tcPr>
            <w:tcW w:w="767" w:type="dxa"/>
          </w:tcPr>
          <w:p w14:paraId="170D3078" w14:textId="77777777" w:rsidR="00F60FC2" w:rsidRDefault="00F60FC2">
            <w:r>
              <w:t>Ans Majid</w:t>
            </w:r>
          </w:p>
        </w:tc>
        <w:tc>
          <w:tcPr>
            <w:tcW w:w="670" w:type="dxa"/>
          </w:tcPr>
          <w:p w14:paraId="70093C10" w14:textId="77777777" w:rsidR="00F60FC2" w:rsidRDefault="00F60FC2">
            <w:r>
              <w:t>107043-P</w:t>
            </w:r>
          </w:p>
        </w:tc>
        <w:tc>
          <w:tcPr>
            <w:tcW w:w="822" w:type="dxa"/>
          </w:tcPr>
          <w:p w14:paraId="2D52352A" w14:textId="77777777" w:rsidR="00F60FC2" w:rsidRDefault="00F60FC2">
            <w:r>
              <w:t>Abdul Majid Sindhu</w:t>
            </w:r>
          </w:p>
        </w:tc>
        <w:tc>
          <w:tcPr>
            <w:tcW w:w="710" w:type="dxa"/>
          </w:tcPr>
          <w:p w14:paraId="45CE4FC5" w14:textId="77777777" w:rsidR="00F60FC2" w:rsidRDefault="00F60FC2">
            <w:r>
              <w:t>59.575</w:t>
            </w:r>
          </w:p>
        </w:tc>
        <w:tc>
          <w:tcPr>
            <w:tcW w:w="711" w:type="dxa"/>
          </w:tcPr>
          <w:p w14:paraId="16D7054C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51F2E816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6EBE65A9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194F0426" w14:textId="77777777" w:rsidR="00F60FC2" w:rsidRDefault="00F60FC2">
            <w:r>
              <w:t>Punjab</w:t>
            </w:r>
          </w:p>
        </w:tc>
      </w:tr>
      <w:tr w:rsidR="00F60FC2" w14:paraId="6CEA3D68" w14:textId="77777777" w:rsidTr="00F60FC2">
        <w:tc>
          <w:tcPr>
            <w:tcW w:w="393" w:type="dxa"/>
          </w:tcPr>
          <w:p w14:paraId="60C78287" w14:textId="77777777" w:rsidR="00F60FC2" w:rsidRDefault="00F60FC2">
            <w:r>
              <w:t>346</w:t>
            </w:r>
          </w:p>
        </w:tc>
        <w:tc>
          <w:tcPr>
            <w:tcW w:w="654" w:type="dxa"/>
          </w:tcPr>
          <w:p w14:paraId="0DAD8D2C" w14:textId="77777777" w:rsidR="00F60FC2" w:rsidRDefault="00F60FC2">
            <w:r>
              <w:t>17723</w:t>
            </w:r>
          </w:p>
        </w:tc>
        <w:tc>
          <w:tcPr>
            <w:tcW w:w="767" w:type="dxa"/>
          </w:tcPr>
          <w:p w14:paraId="560D7792" w14:textId="77777777" w:rsidR="00F60FC2" w:rsidRDefault="00F60FC2">
            <w:r>
              <w:t>Mohammad Zeshan Khaliq</w:t>
            </w:r>
          </w:p>
        </w:tc>
        <w:tc>
          <w:tcPr>
            <w:tcW w:w="670" w:type="dxa"/>
          </w:tcPr>
          <w:p w14:paraId="5DB10AC8" w14:textId="77777777" w:rsidR="00F60FC2" w:rsidRDefault="00F60FC2">
            <w:r>
              <w:t>117080-P</w:t>
            </w:r>
          </w:p>
        </w:tc>
        <w:tc>
          <w:tcPr>
            <w:tcW w:w="822" w:type="dxa"/>
          </w:tcPr>
          <w:p w14:paraId="6BF78653" w14:textId="77777777" w:rsidR="00F60FC2" w:rsidRDefault="00F60FC2">
            <w:r>
              <w:t>ABDUL KHALIQ</w:t>
            </w:r>
          </w:p>
        </w:tc>
        <w:tc>
          <w:tcPr>
            <w:tcW w:w="710" w:type="dxa"/>
          </w:tcPr>
          <w:p w14:paraId="11E91F08" w14:textId="77777777" w:rsidR="00F60FC2" w:rsidRDefault="00F60FC2">
            <w:r>
              <w:t>54.395833</w:t>
            </w:r>
          </w:p>
        </w:tc>
        <w:tc>
          <w:tcPr>
            <w:tcW w:w="711" w:type="dxa"/>
          </w:tcPr>
          <w:p w14:paraId="37583991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EA54A57" w14:textId="77777777" w:rsidR="00F60FC2" w:rsidRDefault="00F60FC2">
            <w:r>
              <w:t>Neuro Surgery</w:t>
            </w:r>
          </w:p>
        </w:tc>
        <w:tc>
          <w:tcPr>
            <w:tcW w:w="900" w:type="dxa"/>
          </w:tcPr>
          <w:p w14:paraId="3621BD34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47644650" w14:textId="77777777" w:rsidR="00F60FC2" w:rsidRDefault="00F60FC2">
            <w:r>
              <w:t>Punjab</w:t>
            </w:r>
          </w:p>
        </w:tc>
      </w:tr>
      <w:tr w:rsidR="00F60FC2" w14:paraId="3ED5EBBE" w14:textId="77777777" w:rsidTr="00F60FC2">
        <w:tc>
          <w:tcPr>
            <w:tcW w:w="393" w:type="dxa"/>
          </w:tcPr>
          <w:p w14:paraId="7142B085" w14:textId="77777777" w:rsidR="00F60FC2" w:rsidRDefault="00F60FC2">
            <w:r>
              <w:t>34</w:t>
            </w:r>
            <w:r>
              <w:lastRenderedPageBreak/>
              <w:t>7</w:t>
            </w:r>
          </w:p>
        </w:tc>
        <w:tc>
          <w:tcPr>
            <w:tcW w:w="654" w:type="dxa"/>
          </w:tcPr>
          <w:p w14:paraId="65C64A83" w14:textId="77777777" w:rsidR="00F60FC2" w:rsidRDefault="00F60FC2">
            <w:r>
              <w:lastRenderedPageBreak/>
              <w:t>16100</w:t>
            </w:r>
          </w:p>
        </w:tc>
        <w:tc>
          <w:tcPr>
            <w:tcW w:w="767" w:type="dxa"/>
          </w:tcPr>
          <w:p w14:paraId="0325624E" w14:textId="77777777" w:rsidR="00F60FC2" w:rsidRDefault="00F60FC2">
            <w:r>
              <w:t>Ali Shan</w:t>
            </w:r>
          </w:p>
        </w:tc>
        <w:tc>
          <w:tcPr>
            <w:tcW w:w="670" w:type="dxa"/>
          </w:tcPr>
          <w:p w14:paraId="4C38EE3A" w14:textId="77777777" w:rsidR="00F60FC2" w:rsidRDefault="00F60FC2">
            <w:r>
              <w:t>99482-p</w:t>
            </w:r>
          </w:p>
        </w:tc>
        <w:tc>
          <w:tcPr>
            <w:tcW w:w="822" w:type="dxa"/>
          </w:tcPr>
          <w:p w14:paraId="3F180123" w14:textId="77777777" w:rsidR="00F60FC2" w:rsidRDefault="00F60FC2">
            <w:r>
              <w:t xml:space="preserve">Muhammad </w:t>
            </w:r>
            <w:r>
              <w:lastRenderedPageBreak/>
              <w:t>Pervez Zia</w:t>
            </w:r>
          </w:p>
        </w:tc>
        <w:tc>
          <w:tcPr>
            <w:tcW w:w="710" w:type="dxa"/>
          </w:tcPr>
          <w:p w14:paraId="16F072EF" w14:textId="77777777" w:rsidR="00F60FC2" w:rsidRDefault="00F60FC2">
            <w:r>
              <w:lastRenderedPageBreak/>
              <w:t>67.821951</w:t>
            </w:r>
          </w:p>
        </w:tc>
        <w:tc>
          <w:tcPr>
            <w:tcW w:w="711" w:type="dxa"/>
          </w:tcPr>
          <w:p w14:paraId="2175FEC9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6BC3531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3D518047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7AB2F7B6" w14:textId="77777777" w:rsidR="00F60FC2" w:rsidRDefault="00F60FC2">
            <w:r>
              <w:t>Punjab</w:t>
            </w:r>
          </w:p>
        </w:tc>
      </w:tr>
      <w:tr w:rsidR="00F60FC2" w14:paraId="6EA528D8" w14:textId="77777777" w:rsidTr="00F60FC2">
        <w:tc>
          <w:tcPr>
            <w:tcW w:w="393" w:type="dxa"/>
          </w:tcPr>
          <w:p w14:paraId="2FC19DC8" w14:textId="77777777" w:rsidR="00F60FC2" w:rsidRDefault="00F60FC2">
            <w:r>
              <w:t>348</w:t>
            </w:r>
          </w:p>
        </w:tc>
        <w:tc>
          <w:tcPr>
            <w:tcW w:w="654" w:type="dxa"/>
          </w:tcPr>
          <w:p w14:paraId="7DC4F83B" w14:textId="77777777" w:rsidR="00F60FC2" w:rsidRDefault="00F60FC2">
            <w:r>
              <w:t>5046</w:t>
            </w:r>
          </w:p>
        </w:tc>
        <w:tc>
          <w:tcPr>
            <w:tcW w:w="767" w:type="dxa"/>
          </w:tcPr>
          <w:p w14:paraId="0873DFAE" w14:textId="77777777" w:rsidR="00F60FC2" w:rsidRDefault="00F60FC2">
            <w:r>
              <w:t>Tehmina Sadiq</w:t>
            </w:r>
          </w:p>
        </w:tc>
        <w:tc>
          <w:tcPr>
            <w:tcW w:w="670" w:type="dxa"/>
          </w:tcPr>
          <w:p w14:paraId="6058CD95" w14:textId="77777777" w:rsidR="00F60FC2" w:rsidRDefault="00F60FC2">
            <w:r>
              <w:t>85270-P</w:t>
            </w:r>
          </w:p>
        </w:tc>
        <w:tc>
          <w:tcPr>
            <w:tcW w:w="822" w:type="dxa"/>
          </w:tcPr>
          <w:p w14:paraId="49D3AFE2" w14:textId="77777777" w:rsidR="00F60FC2" w:rsidRDefault="00F60FC2">
            <w:r>
              <w:t>Sadiq Hussain</w:t>
            </w:r>
          </w:p>
        </w:tc>
        <w:tc>
          <w:tcPr>
            <w:tcW w:w="710" w:type="dxa"/>
          </w:tcPr>
          <w:p w14:paraId="590F5A60" w14:textId="77777777" w:rsidR="00F60FC2" w:rsidRDefault="00F60FC2">
            <w:r>
              <w:t>67.112</w:t>
            </w:r>
          </w:p>
        </w:tc>
        <w:tc>
          <w:tcPr>
            <w:tcW w:w="711" w:type="dxa"/>
          </w:tcPr>
          <w:p w14:paraId="3D0AF695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68A28692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3E118414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4104C277" w14:textId="77777777" w:rsidR="00F60FC2" w:rsidRDefault="00F60FC2">
            <w:r>
              <w:t>Punjab</w:t>
            </w:r>
          </w:p>
        </w:tc>
      </w:tr>
      <w:tr w:rsidR="00F60FC2" w14:paraId="56B897CD" w14:textId="77777777" w:rsidTr="00F60FC2">
        <w:tc>
          <w:tcPr>
            <w:tcW w:w="393" w:type="dxa"/>
          </w:tcPr>
          <w:p w14:paraId="511CC999" w14:textId="77777777" w:rsidR="00F60FC2" w:rsidRDefault="00F60FC2">
            <w:r>
              <w:t>349</w:t>
            </w:r>
          </w:p>
        </w:tc>
        <w:tc>
          <w:tcPr>
            <w:tcW w:w="654" w:type="dxa"/>
          </w:tcPr>
          <w:p w14:paraId="3CC1BA27" w14:textId="77777777" w:rsidR="00F60FC2" w:rsidRDefault="00F60FC2">
            <w:r>
              <w:t>7887</w:t>
            </w:r>
          </w:p>
        </w:tc>
        <w:tc>
          <w:tcPr>
            <w:tcW w:w="767" w:type="dxa"/>
          </w:tcPr>
          <w:p w14:paraId="6F0F41E8" w14:textId="77777777" w:rsidR="00F60FC2" w:rsidRDefault="00F60FC2">
            <w:r>
              <w:t>Rabia Javed</w:t>
            </w:r>
          </w:p>
        </w:tc>
        <w:tc>
          <w:tcPr>
            <w:tcW w:w="670" w:type="dxa"/>
          </w:tcPr>
          <w:p w14:paraId="37605605" w14:textId="77777777" w:rsidR="00F60FC2" w:rsidRDefault="00F60FC2">
            <w:r>
              <w:t>104456-p</w:t>
            </w:r>
          </w:p>
        </w:tc>
        <w:tc>
          <w:tcPr>
            <w:tcW w:w="822" w:type="dxa"/>
          </w:tcPr>
          <w:p w14:paraId="05D0D7A9" w14:textId="77777777" w:rsidR="00F60FC2" w:rsidRDefault="00F60FC2">
            <w:r>
              <w:t>javed iqbal</w:t>
            </w:r>
          </w:p>
        </w:tc>
        <w:tc>
          <w:tcPr>
            <w:tcW w:w="710" w:type="dxa"/>
          </w:tcPr>
          <w:p w14:paraId="37EE19B4" w14:textId="77777777" w:rsidR="00F60FC2" w:rsidRDefault="00F60FC2">
            <w:r>
              <w:t>69.258333</w:t>
            </w:r>
          </w:p>
        </w:tc>
        <w:tc>
          <w:tcPr>
            <w:tcW w:w="711" w:type="dxa"/>
          </w:tcPr>
          <w:p w14:paraId="445CE7C8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3B34B1E2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6F98F6DA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5A42FB89" w14:textId="77777777" w:rsidR="00F60FC2" w:rsidRDefault="00F60FC2">
            <w:r>
              <w:t>Punjab</w:t>
            </w:r>
          </w:p>
        </w:tc>
      </w:tr>
      <w:tr w:rsidR="00F60FC2" w14:paraId="5C9C1B62" w14:textId="77777777" w:rsidTr="00F60FC2">
        <w:tc>
          <w:tcPr>
            <w:tcW w:w="393" w:type="dxa"/>
          </w:tcPr>
          <w:p w14:paraId="02A475EF" w14:textId="77777777" w:rsidR="00F60FC2" w:rsidRDefault="00F60FC2">
            <w:r>
              <w:t>350</w:t>
            </w:r>
          </w:p>
        </w:tc>
        <w:tc>
          <w:tcPr>
            <w:tcW w:w="654" w:type="dxa"/>
          </w:tcPr>
          <w:p w14:paraId="4042D4B0" w14:textId="77777777" w:rsidR="00F60FC2" w:rsidRDefault="00F60FC2">
            <w:r>
              <w:t>3948</w:t>
            </w:r>
          </w:p>
        </w:tc>
        <w:tc>
          <w:tcPr>
            <w:tcW w:w="767" w:type="dxa"/>
          </w:tcPr>
          <w:p w14:paraId="5EE63C80" w14:textId="77777777" w:rsidR="00F60FC2" w:rsidRDefault="00F60FC2">
            <w:r>
              <w:t>Sumaira Rafique</w:t>
            </w:r>
          </w:p>
        </w:tc>
        <w:tc>
          <w:tcPr>
            <w:tcW w:w="670" w:type="dxa"/>
          </w:tcPr>
          <w:p w14:paraId="41ABEF2A" w14:textId="77777777" w:rsidR="00F60FC2" w:rsidRDefault="00F60FC2">
            <w:r>
              <w:t>109978-P</w:t>
            </w:r>
          </w:p>
        </w:tc>
        <w:tc>
          <w:tcPr>
            <w:tcW w:w="822" w:type="dxa"/>
          </w:tcPr>
          <w:p w14:paraId="7C02F0FA" w14:textId="77777777" w:rsidR="00F60FC2" w:rsidRDefault="00F60FC2">
            <w:r>
              <w:t>Rafique Ahmad Thaheem</w:t>
            </w:r>
          </w:p>
        </w:tc>
        <w:tc>
          <w:tcPr>
            <w:tcW w:w="710" w:type="dxa"/>
          </w:tcPr>
          <w:p w14:paraId="17E3950B" w14:textId="77777777" w:rsidR="00F60FC2" w:rsidRDefault="00F60FC2">
            <w:r>
              <w:t>70.8875</w:t>
            </w:r>
          </w:p>
        </w:tc>
        <w:tc>
          <w:tcPr>
            <w:tcW w:w="711" w:type="dxa"/>
          </w:tcPr>
          <w:p w14:paraId="10D981F8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35BB8B3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70C967F1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79A57C3D" w14:textId="77777777" w:rsidR="00F60FC2" w:rsidRDefault="00F60FC2">
            <w:r>
              <w:t>Punjab</w:t>
            </w:r>
          </w:p>
        </w:tc>
      </w:tr>
      <w:tr w:rsidR="00F60FC2" w14:paraId="08226F67" w14:textId="77777777" w:rsidTr="00F60FC2">
        <w:tc>
          <w:tcPr>
            <w:tcW w:w="393" w:type="dxa"/>
          </w:tcPr>
          <w:p w14:paraId="6BD355BE" w14:textId="77777777" w:rsidR="00F60FC2" w:rsidRDefault="00F60FC2">
            <w:r>
              <w:t>351</w:t>
            </w:r>
          </w:p>
        </w:tc>
        <w:tc>
          <w:tcPr>
            <w:tcW w:w="654" w:type="dxa"/>
          </w:tcPr>
          <w:p w14:paraId="7D038472" w14:textId="77777777" w:rsidR="00F60FC2" w:rsidRDefault="00F60FC2">
            <w:r>
              <w:t>18010</w:t>
            </w:r>
          </w:p>
        </w:tc>
        <w:tc>
          <w:tcPr>
            <w:tcW w:w="767" w:type="dxa"/>
          </w:tcPr>
          <w:p w14:paraId="0AFD0965" w14:textId="77777777" w:rsidR="00F60FC2" w:rsidRDefault="00F60FC2">
            <w:r>
              <w:t>Aziz Ur Rehman</w:t>
            </w:r>
          </w:p>
        </w:tc>
        <w:tc>
          <w:tcPr>
            <w:tcW w:w="670" w:type="dxa"/>
          </w:tcPr>
          <w:p w14:paraId="285E2476" w14:textId="77777777" w:rsidR="00F60FC2" w:rsidRDefault="00F60FC2">
            <w:r>
              <w:t xml:space="preserve">105042-P </w:t>
            </w:r>
          </w:p>
        </w:tc>
        <w:tc>
          <w:tcPr>
            <w:tcW w:w="822" w:type="dxa"/>
          </w:tcPr>
          <w:p w14:paraId="3EA98242" w14:textId="77777777" w:rsidR="00F60FC2" w:rsidRDefault="00F60FC2">
            <w:r>
              <w:t>Muhammad Ashfaq</w:t>
            </w:r>
          </w:p>
        </w:tc>
        <w:tc>
          <w:tcPr>
            <w:tcW w:w="710" w:type="dxa"/>
          </w:tcPr>
          <w:p w14:paraId="07F6EB15" w14:textId="77777777" w:rsidR="00F60FC2" w:rsidRDefault="00F60FC2">
            <w:r>
              <w:t>72.170833</w:t>
            </w:r>
          </w:p>
        </w:tc>
        <w:tc>
          <w:tcPr>
            <w:tcW w:w="711" w:type="dxa"/>
          </w:tcPr>
          <w:p w14:paraId="26A5349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ADF1B8F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4C311836" w14:textId="77777777" w:rsidR="00F60FC2" w:rsidRDefault="00F60FC2">
            <w:r>
              <w:t>Punjab Institute of Neurosciences, Lahore</w:t>
            </w:r>
          </w:p>
        </w:tc>
        <w:tc>
          <w:tcPr>
            <w:tcW w:w="747" w:type="dxa"/>
          </w:tcPr>
          <w:p w14:paraId="127AB29A" w14:textId="77777777" w:rsidR="00F60FC2" w:rsidRDefault="00F60FC2">
            <w:r>
              <w:t>Punjab</w:t>
            </w:r>
          </w:p>
        </w:tc>
      </w:tr>
      <w:tr w:rsidR="00F60FC2" w14:paraId="5C2FACC2" w14:textId="77777777" w:rsidTr="00F60FC2">
        <w:tc>
          <w:tcPr>
            <w:tcW w:w="393" w:type="dxa"/>
          </w:tcPr>
          <w:p w14:paraId="2C187166" w14:textId="77777777" w:rsidR="00F60FC2" w:rsidRDefault="00F60FC2">
            <w:r>
              <w:t>352</w:t>
            </w:r>
          </w:p>
        </w:tc>
        <w:tc>
          <w:tcPr>
            <w:tcW w:w="654" w:type="dxa"/>
          </w:tcPr>
          <w:p w14:paraId="11293785" w14:textId="77777777" w:rsidR="00F60FC2" w:rsidRDefault="00F60FC2">
            <w:r>
              <w:t>5025</w:t>
            </w:r>
          </w:p>
        </w:tc>
        <w:tc>
          <w:tcPr>
            <w:tcW w:w="767" w:type="dxa"/>
          </w:tcPr>
          <w:p w14:paraId="754397B2" w14:textId="77777777" w:rsidR="00F60FC2" w:rsidRDefault="00F60FC2">
            <w:r>
              <w:t>Rizwan Asghar</w:t>
            </w:r>
          </w:p>
        </w:tc>
        <w:tc>
          <w:tcPr>
            <w:tcW w:w="670" w:type="dxa"/>
          </w:tcPr>
          <w:p w14:paraId="3D1F7236" w14:textId="77777777" w:rsidR="00F60FC2" w:rsidRDefault="00F60FC2">
            <w:r>
              <w:t>94093-P</w:t>
            </w:r>
          </w:p>
        </w:tc>
        <w:tc>
          <w:tcPr>
            <w:tcW w:w="822" w:type="dxa"/>
          </w:tcPr>
          <w:p w14:paraId="7A6D66D8" w14:textId="77777777" w:rsidR="00F60FC2" w:rsidRDefault="00F60FC2">
            <w:r>
              <w:t>Muhammad Asghar</w:t>
            </w:r>
          </w:p>
        </w:tc>
        <w:tc>
          <w:tcPr>
            <w:tcW w:w="710" w:type="dxa"/>
          </w:tcPr>
          <w:p w14:paraId="520F5584" w14:textId="77777777" w:rsidR="00F60FC2" w:rsidRDefault="00F60FC2">
            <w:r>
              <w:t>68.791667</w:t>
            </w:r>
          </w:p>
        </w:tc>
        <w:tc>
          <w:tcPr>
            <w:tcW w:w="711" w:type="dxa"/>
          </w:tcPr>
          <w:p w14:paraId="31509C45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C87CB72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0094C017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6599E694" w14:textId="77777777" w:rsidR="00F60FC2" w:rsidRDefault="00F60FC2">
            <w:r>
              <w:t>Punjab</w:t>
            </w:r>
          </w:p>
        </w:tc>
      </w:tr>
      <w:tr w:rsidR="00F60FC2" w14:paraId="6385EFFF" w14:textId="77777777" w:rsidTr="00F60FC2">
        <w:tc>
          <w:tcPr>
            <w:tcW w:w="393" w:type="dxa"/>
          </w:tcPr>
          <w:p w14:paraId="2C03707C" w14:textId="77777777" w:rsidR="00F60FC2" w:rsidRDefault="00F60FC2">
            <w:r>
              <w:t>353</w:t>
            </w:r>
          </w:p>
        </w:tc>
        <w:tc>
          <w:tcPr>
            <w:tcW w:w="654" w:type="dxa"/>
          </w:tcPr>
          <w:p w14:paraId="0B30C30D" w14:textId="77777777" w:rsidR="00F60FC2" w:rsidRDefault="00F60FC2">
            <w:r>
              <w:t>3916</w:t>
            </w:r>
          </w:p>
        </w:tc>
        <w:tc>
          <w:tcPr>
            <w:tcW w:w="767" w:type="dxa"/>
          </w:tcPr>
          <w:p w14:paraId="68B780CB" w14:textId="77777777" w:rsidR="00F60FC2" w:rsidRDefault="00F60FC2">
            <w:r>
              <w:t>Muhammad Umar Waheed</w:t>
            </w:r>
          </w:p>
        </w:tc>
        <w:tc>
          <w:tcPr>
            <w:tcW w:w="670" w:type="dxa"/>
          </w:tcPr>
          <w:p w14:paraId="62D4D8FD" w14:textId="77777777" w:rsidR="00F60FC2" w:rsidRDefault="00F60FC2">
            <w:r>
              <w:t>61334-p</w:t>
            </w:r>
          </w:p>
        </w:tc>
        <w:tc>
          <w:tcPr>
            <w:tcW w:w="822" w:type="dxa"/>
          </w:tcPr>
          <w:p w14:paraId="1A955BAC" w14:textId="77777777" w:rsidR="00F60FC2" w:rsidRDefault="00F60FC2">
            <w:r>
              <w:t>Abdul waheed</w:t>
            </w:r>
          </w:p>
        </w:tc>
        <w:tc>
          <w:tcPr>
            <w:tcW w:w="710" w:type="dxa"/>
          </w:tcPr>
          <w:p w14:paraId="6EEA8F54" w14:textId="77777777" w:rsidR="00F60FC2" w:rsidRDefault="00F60FC2">
            <w:r>
              <w:t>69.980952</w:t>
            </w:r>
          </w:p>
        </w:tc>
        <w:tc>
          <w:tcPr>
            <w:tcW w:w="711" w:type="dxa"/>
          </w:tcPr>
          <w:p w14:paraId="37896C0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E02DCCE" w14:textId="77777777" w:rsidR="00F60FC2" w:rsidRDefault="00F60FC2">
            <w:r>
              <w:t>Neurology</w:t>
            </w:r>
          </w:p>
        </w:tc>
        <w:tc>
          <w:tcPr>
            <w:tcW w:w="900" w:type="dxa"/>
          </w:tcPr>
          <w:p w14:paraId="3EDD9983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565705CA" w14:textId="77777777" w:rsidR="00F60FC2" w:rsidRDefault="00F60FC2">
            <w:r>
              <w:t>Punjab</w:t>
            </w:r>
          </w:p>
        </w:tc>
      </w:tr>
      <w:tr w:rsidR="00F60FC2" w14:paraId="0EC58ACB" w14:textId="77777777" w:rsidTr="00F60FC2">
        <w:tc>
          <w:tcPr>
            <w:tcW w:w="393" w:type="dxa"/>
          </w:tcPr>
          <w:p w14:paraId="2454ECC5" w14:textId="77777777" w:rsidR="00F60FC2" w:rsidRDefault="00F60FC2">
            <w:r>
              <w:t>354</w:t>
            </w:r>
          </w:p>
        </w:tc>
        <w:tc>
          <w:tcPr>
            <w:tcW w:w="654" w:type="dxa"/>
          </w:tcPr>
          <w:p w14:paraId="43506D0E" w14:textId="77777777" w:rsidR="00F60FC2" w:rsidRDefault="00F60FC2">
            <w:r>
              <w:t>4941</w:t>
            </w:r>
          </w:p>
        </w:tc>
        <w:tc>
          <w:tcPr>
            <w:tcW w:w="767" w:type="dxa"/>
          </w:tcPr>
          <w:p w14:paraId="7F748D58" w14:textId="77777777" w:rsidR="00F60FC2" w:rsidRDefault="00F60FC2">
            <w:r>
              <w:t>Maham Yousaf</w:t>
            </w:r>
          </w:p>
        </w:tc>
        <w:tc>
          <w:tcPr>
            <w:tcW w:w="670" w:type="dxa"/>
          </w:tcPr>
          <w:p w14:paraId="355F7250" w14:textId="77777777" w:rsidR="00F60FC2" w:rsidRDefault="00F60FC2">
            <w:r>
              <w:t>96621_P</w:t>
            </w:r>
          </w:p>
        </w:tc>
        <w:tc>
          <w:tcPr>
            <w:tcW w:w="822" w:type="dxa"/>
          </w:tcPr>
          <w:p w14:paraId="29B13EF4" w14:textId="77777777" w:rsidR="00F60FC2" w:rsidRDefault="00F60FC2">
            <w:r>
              <w:t>Muhammad Yousaf</w:t>
            </w:r>
          </w:p>
        </w:tc>
        <w:tc>
          <w:tcPr>
            <w:tcW w:w="710" w:type="dxa"/>
          </w:tcPr>
          <w:p w14:paraId="0FC8F2F5" w14:textId="77777777" w:rsidR="00F60FC2" w:rsidRDefault="00F60FC2">
            <w:r>
              <w:t>71.666667</w:t>
            </w:r>
          </w:p>
        </w:tc>
        <w:tc>
          <w:tcPr>
            <w:tcW w:w="711" w:type="dxa"/>
          </w:tcPr>
          <w:p w14:paraId="2B1D4C1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DFCD2D8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7315CB3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0BBDE34C" w14:textId="77777777" w:rsidR="00F60FC2" w:rsidRDefault="00F60FC2">
            <w:r>
              <w:t>Punjab</w:t>
            </w:r>
          </w:p>
        </w:tc>
      </w:tr>
      <w:tr w:rsidR="00F60FC2" w14:paraId="536DD509" w14:textId="77777777" w:rsidTr="00F60FC2">
        <w:tc>
          <w:tcPr>
            <w:tcW w:w="393" w:type="dxa"/>
          </w:tcPr>
          <w:p w14:paraId="4B6A395B" w14:textId="77777777" w:rsidR="00F60FC2" w:rsidRDefault="00F60FC2">
            <w:r>
              <w:t>355</w:t>
            </w:r>
          </w:p>
        </w:tc>
        <w:tc>
          <w:tcPr>
            <w:tcW w:w="654" w:type="dxa"/>
          </w:tcPr>
          <w:p w14:paraId="55F9277D" w14:textId="77777777" w:rsidR="00F60FC2" w:rsidRDefault="00F60FC2">
            <w:r>
              <w:t>3409</w:t>
            </w:r>
          </w:p>
        </w:tc>
        <w:tc>
          <w:tcPr>
            <w:tcW w:w="767" w:type="dxa"/>
          </w:tcPr>
          <w:p w14:paraId="526CC199" w14:textId="77777777" w:rsidR="00F60FC2" w:rsidRDefault="00F60FC2">
            <w:r>
              <w:t>Farheen Arif</w:t>
            </w:r>
          </w:p>
        </w:tc>
        <w:tc>
          <w:tcPr>
            <w:tcW w:w="670" w:type="dxa"/>
          </w:tcPr>
          <w:p w14:paraId="314BE698" w14:textId="77777777" w:rsidR="00F60FC2" w:rsidRDefault="00F60FC2">
            <w:r>
              <w:t>98527-P</w:t>
            </w:r>
          </w:p>
        </w:tc>
        <w:tc>
          <w:tcPr>
            <w:tcW w:w="822" w:type="dxa"/>
          </w:tcPr>
          <w:p w14:paraId="47DA3128" w14:textId="77777777" w:rsidR="00F60FC2" w:rsidRDefault="00F60FC2">
            <w:r>
              <w:t>Muhammad Arif Cheema</w:t>
            </w:r>
          </w:p>
        </w:tc>
        <w:tc>
          <w:tcPr>
            <w:tcW w:w="710" w:type="dxa"/>
          </w:tcPr>
          <w:p w14:paraId="189CA081" w14:textId="77777777" w:rsidR="00F60FC2" w:rsidRDefault="00F60FC2">
            <w:r>
              <w:t>73.958333</w:t>
            </w:r>
          </w:p>
        </w:tc>
        <w:tc>
          <w:tcPr>
            <w:tcW w:w="711" w:type="dxa"/>
          </w:tcPr>
          <w:p w14:paraId="4BC62797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0BE9A493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D5B5147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5349DB45" w14:textId="77777777" w:rsidR="00F60FC2" w:rsidRDefault="00F60FC2">
            <w:r>
              <w:t>Punjab</w:t>
            </w:r>
          </w:p>
        </w:tc>
      </w:tr>
      <w:tr w:rsidR="00F60FC2" w14:paraId="4139FCCA" w14:textId="77777777" w:rsidTr="00F60FC2">
        <w:tc>
          <w:tcPr>
            <w:tcW w:w="393" w:type="dxa"/>
          </w:tcPr>
          <w:p w14:paraId="3792947C" w14:textId="77777777" w:rsidR="00F60FC2" w:rsidRDefault="00F60FC2">
            <w:r>
              <w:t>356</w:t>
            </w:r>
          </w:p>
        </w:tc>
        <w:tc>
          <w:tcPr>
            <w:tcW w:w="654" w:type="dxa"/>
          </w:tcPr>
          <w:p w14:paraId="4B3AB267" w14:textId="77777777" w:rsidR="00F60FC2" w:rsidRDefault="00F60FC2">
            <w:r>
              <w:t>4015</w:t>
            </w:r>
          </w:p>
        </w:tc>
        <w:tc>
          <w:tcPr>
            <w:tcW w:w="767" w:type="dxa"/>
          </w:tcPr>
          <w:p w14:paraId="25DAF176" w14:textId="77777777" w:rsidR="00F60FC2" w:rsidRDefault="00F60FC2">
            <w:r>
              <w:t>Fatima Tariq</w:t>
            </w:r>
          </w:p>
        </w:tc>
        <w:tc>
          <w:tcPr>
            <w:tcW w:w="670" w:type="dxa"/>
          </w:tcPr>
          <w:p w14:paraId="5B6DFFC0" w14:textId="77777777" w:rsidR="00F60FC2" w:rsidRDefault="00F60FC2">
            <w:r>
              <w:t>96701-p</w:t>
            </w:r>
          </w:p>
        </w:tc>
        <w:tc>
          <w:tcPr>
            <w:tcW w:w="822" w:type="dxa"/>
          </w:tcPr>
          <w:p w14:paraId="25F95852" w14:textId="77777777" w:rsidR="00F60FC2" w:rsidRDefault="00F60FC2">
            <w:r>
              <w:t>Tariq Rashid</w:t>
            </w:r>
          </w:p>
        </w:tc>
        <w:tc>
          <w:tcPr>
            <w:tcW w:w="710" w:type="dxa"/>
          </w:tcPr>
          <w:p w14:paraId="69BE0705" w14:textId="77777777" w:rsidR="00F60FC2" w:rsidRDefault="00F60FC2">
            <w:r>
              <w:t>72.791667</w:t>
            </w:r>
          </w:p>
        </w:tc>
        <w:tc>
          <w:tcPr>
            <w:tcW w:w="711" w:type="dxa"/>
          </w:tcPr>
          <w:p w14:paraId="3A2044BA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02F95B5B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33265FC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2F7F49AB" w14:textId="77777777" w:rsidR="00F60FC2" w:rsidRDefault="00F60FC2">
            <w:r>
              <w:t>Punjab</w:t>
            </w:r>
          </w:p>
        </w:tc>
      </w:tr>
      <w:tr w:rsidR="00F60FC2" w14:paraId="33695E05" w14:textId="77777777" w:rsidTr="00F60FC2">
        <w:tc>
          <w:tcPr>
            <w:tcW w:w="393" w:type="dxa"/>
          </w:tcPr>
          <w:p w14:paraId="68A398CA" w14:textId="77777777" w:rsidR="00F60FC2" w:rsidRDefault="00F60FC2">
            <w:r>
              <w:t>357</w:t>
            </w:r>
          </w:p>
        </w:tc>
        <w:tc>
          <w:tcPr>
            <w:tcW w:w="654" w:type="dxa"/>
          </w:tcPr>
          <w:p w14:paraId="64E81275" w14:textId="77777777" w:rsidR="00F60FC2" w:rsidRDefault="00F60FC2">
            <w:r>
              <w:t>1917</w:t>
            </w:r>
          </w:p>
        </w:tc>
        <w:tc>
          <w:tcPr>
            <w:tcW w:w="767" w:type="dxa"/>
          </w:tcPr>
          <w:p w14:paraId="361909CA" w14:textId="77777777" w:rsidR="00F60FC2" w:rsidRDefault="00F60FC2">
            <w:r>
              <w:t>Asifa Zaib</w:t>
            </w:r>
          </w:p>
        </w:tc>
        <w:tc>
          <w:tcPr>
            <w:tcW w:w="670" w:type="dxa"/>
          </w:tcPr>
          <w:p w14:paraId="79996AD0" w14:textId="77777777" w:rsidR="00F60FC2" w:rsidRDefault="00F60FC2">
            <w:r>
              <w:t>97662-P</w:t>
            </w:r>
          </w:p>
        </w:tc>
        <w:tc>
          <w:tcPr>
            <w:tcW w:w="822" w:type="dxa"/>
          </w:tcPr>
          <w:p w14:paraId="0DA3A500" w14:textId="77777777" w:rsidR="00F60FC2" w:rsidRDefault="00F60FC2">
            <w:r>
              <w:t>Aurang Zaib</w:t>
            </w:r>
          </w:p>
        </w:tc>
        <w:tc>
          <w:tcPr>
            <w:tcW w:w="710" w:type="dxa"/>
          </w:tcPr>
          <w:p w14:paraId="59FDB928" w14:textId="77777777" w:rsidR="00F60FC2" w:rsidRDefault="00F60FC2">
            <w:r>
              <w:t>76.654167</w:t>
            </w:r>
          </w:p>
        </w:tc>
        <w:tc>
          <w:tcPr>
            <w:tcW w:w="711" w:type="dxa"/>
          </w:tcPr>
          <w:p w14:paraId="75B50A4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D58EC7D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7753A06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073FBE04" w14:textId="77777777" w:rsidR="00F60FC2" w:rsidRDefault="00F60FC2">
            <w:r>
              <w:t>Punjab</w:t>
            </w:r>
          </w:p>
        </w:tc>
      </w:tr>
      <w:tr w:rsidR="00F60FC2" w14:paraId="040B1FD3" w14:textId="77777777" w:rsidTr="00F60FC2">
        <w:tc>
          <w:tcPr>
            <w:tcW w:w="393" w:type="dxa"/>
          </w:tcPr>
          <w:p w14:paraId="6C48B2FD" w14:textId="77777777" w:rsidR="00F60FC2" w:rsidRDefault="00F60FC2">
            <w:r>
              <w:t>358</w:t>
            </w:r>
          </w:p>
        </w:tc>
        <w:tc>
          <w:tcPr>
            <w:tcW w:w="654" w:type="dxa"/>
          </w:tcPr>
          <w:p w14:paraId="63ED9B62" w14:textId="77777777" w:rsidR="00F60FC2" w:rsidRDefault="00F60FC2">
            <w:r>
              <w:t>1961</w:t>
            </w:r>
          </w:p>
        </w:tc>
        <w:tc>
          <w:tcPr>
            <w:tcW w:w="767" w:type="dxa"/>
          </w:tcPr>
          <w:p w14:paraId="2D6EE8A0" w14:textId="77777777" w:rsidR="00F60FC2" w:rsidRDefault="00F60FC2">
            <w:r>
              <w:t>Javaria Latif</w:t>
            </w:r>
          </w:p>
        </w:tc>
        <w:tc>
          <w:tcPr>
            <w:tcW w:w="670" w:type="dxa"/>
          </w:tcPr>
          <w:p w14:paraId="12DF1CCB" w14:textId="77777777" w:rsidR="00F60FC2" w:rsidRDefault="00F60FC2">
            <w:r>
              <w:t>97625-P</w:t>
            </w:r>
          </w:p>
        </w:tc>
        <w:tc>
          <w:tcPr>
            <w:tcW w:w="822" w:type="dxa"/>
          </w:tcPr>
          <w:p w14:paraId="146042FC" w14:textId="77777777" w:rsidR="00F60FC2" w:rsidRDefault="00F60FC2">
            <w:r>
              <w:t>Muhammad Latif</w:t>
            </w:r>
          </w:p>
        </w:tc>
        <w:tc>
          <w:tcPr>
            <w:tcW w:w="710" w:type="dxa"/>
          </w:tcPr>
          <w:p w14:paraId="4BF6699B" w14:textId="77777777" w:rsidR="00F60FC2" w:rsidRDefault="00F60FC2">
            <w:r>
              <w:t>75.645833</w:t>
            </w:r>
          </w:p>
        </w:tc>
        <w:tc>
          <w:tcPr>
            <w:tcW w:w="711" w:type="dxa"/>
          </w:tcPr>
          <w:p w14:paraId="473E31A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803C56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3B91CA6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6F8CB510" w14:textId="77777777" w:rsidR="00F60FC2" w:rsidRDefault="00F60FC2">
            <w:r>
              <w:t>Punjab</w:t>
            </w:r>
          </w:p>
        </w:tc>
      </w:tr>
      <w:tr w:rsidR="00F60FC2" w14:paraId="543BF648" w14:textId="77777777" w:rsidTr="00F60FC2">
        <w:tc>
          <w:tcPr>
            <w:tcW w:w="393" w:type="dxa"/>
          </w:tcPr>
          <w:p w14:paraId="39D0A29E" w14:textId="77777777" w:rsidR="00F60FC2" w:rsidRDefault="00F60FC2">
            <w:r>
              <w:t>3</w:t>
            </w:r>
            <w:r>
              <w:lastRenderedPageBreak/>
              <w:t>59</w:t>
            </w:r>
          </w:p>
        </w:tc>
        <w:tc>
          <w:tcPr>
            <w:tcW w:w="654" w:type="dxa"/>
          </w:tcPr>
          <w:p w14:paraId="3555C40F" w14:textId="77777777" w:rsidR="00F60FC2" w:rsidRDefault="00F60FC2">
            <w:r>
              <w:lastRenderedPageBreak/>
              <w:t>5984</w:t>
            </w:r>
          </w:p>
        </w:tc>
        <w:tc>
          <w:tcPr>
            <w:tcW w:w="767" w:type="dxa"/>
          </w:tcPr>
          <w:p w14:paraId="364F4BB7" w14:textId="77777777" w:rsidR="00F60FC2" w:rsidRDefault="00F60FC2">
            <w:r>
              <w:t xml:space="preserve">Noor </w:t>
            </w:r>
            <w:r>
              <w:lastRenderedPageBreak/>
              <w:t>Ul Ain Fatima</w:t>
            </w:r>
          </w:p>
        </w:tc>
        <w:tc>
          <w:tcPr>
            <w:tcW w:w="670" w:type="dxa"/>
          </w:tcPr>
          <w:p w14:paraId="1B188446" w14:textId="77777777" w:rsidR="00F60FC2" w:rsidRDefault="00F60FC2">
            <w:r>
              <w:lastRenderedPageBreak/>
              <w:t>1013</w:t>
            </w:r>
            <w:r>
              <w:lastRenderedPageBreak/>
              <w:t>06-P</w:t>
            </w:r>
          </w:p>
        </w:tc>
        <w:tc>
          <w:tcPr>
            <w:tcW w:w="822" w:type="dxa"/>
          </w:tcPr>
          <w:p w14:paraId="16972E46" w14:textId="77777777" w:rsidR="00F60FC2" w:rsidRDefault="00F60FC2">
            <w:r>
              <w:lastRenderedPageBreak/>
              <w:t>Muham</w:t>
            </w:r>
            <w:r>
              <w:lastRenderedPageBreak/>
              <w:t>mad Zaigham Maqsood</w:t>
            </w:r>
          </w:p>
        </w:tc>
        <w:tc>
          <w:tcPr>
            <w:tcW w:w="710" w:type="dxa"/>
          </w:tcPr>
          <w:p w14:paraId="40D6F9CA" w14:textId="77777777" w:rsidR="00F60FC2" w:rsidRDefault="00F60FC2">
            <w:r>
              <w:lastRenderedPageBreak/>
              <w:t>75.22</w:t>
            </w:r>
            <w:r>
              <w:lastRenderedPageBreak/>
              <w:t>5</w:t>
            </w:r>
          </w:p>
        </w:tc>
        <w:tc>
          <w:tcPr>
            <w:tcW w:w="711" w:type="dxa"/>
          </w:tcPr>
          <w:p w14:paraId="1239835E" w14:textId="77777777" w:rsidR="00F60FC2" w:rsidRDefault="00F60FC2">
            <w:r>
              <w:lastRenderedPageBreak/>
              <w:t>1</w:t>
            </w:r>
          </w:p>
        </w:tc>
        <w:tc>
          <w:tcPr>
            <w:tcW w:w="1166" w:type="dxa"/>
          </w:tcPr>
          <w:p w14:paraId="43715D7A" w14:textId="77777777" w:rsidR="00F60FC2" w:rsidRDefault="00F60FC2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00" w:type="dxa"/>
          </w:tcPr>
          <w:p w14:paraId="6F1BF13A" w14:textId="77777777" w:rsidR="00F60FC2" w:rsidRDefault="00F60FC2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747" w:type="dxa"/>
          </w:tcPr>
          <w:p w14:paraId="1E022B18" w14:textId="77777777" w:rsidR="00F60FC2" w:rsidRDefault="00F60FC2">
            <w:r>
              <w:lastRenderedPageBreak/>
              <w:t>Punjab</w:t>
            </w:r>
          </w:p>
        </w:tc>
      </w:tr>
      <w:tr w:rsidR="00F60FC2" w14:paraId="28DE4DD9" w14:textId="77777777" w:rsidTr="00F60FC2">
        <w:tc>
          <w:tcPr>
            <w:tcW w:w="393" w:type="dxa"/>
          </w:tcPr>
          <w:p w14:paraId="1B641BB3" w14:textId="77777777" w:rsidR="00F60FC2" w:rsidRDefault="00F60FC2">
            <w:r>
              <w:t>360</w:t>
            </w:r>
          </w:p>
        </w:tc>
        <w:tc>
          <w:tcPr>
            <w:tcW w:w="654" w:type="dxa"/>
          </w:tcPr>
          <w:p w14:paraId="42A81872" w14:textId="77777777" w:rsidR="00F60FC2" w:rsidRDefault="00F60FC2">
            <w:r>
              <w:t>2024</w:t>
            </w:r>
          </w:p>
        </w:tc>
        <w:tc>
          <w:tcPr>
            <w:tcW w:w="767" w:type="dxa"/>
          </w:tcPr>
          <w:p w14:paraId="45BEB6FD" w14:textId="77777777" w:rsidR="00F60FC2" w:rsidRDefault="00F60FC2">
            <w:r>
              <w:t xml:space="preserve"> Ayesha Yaqeen</w:t>
            </w:r>
          </w:p>
        </w:tc>
        <w:tc>
          <w:tcPr>
            <w:tcW w:w="670" w:type="dxa"/>
          </w:tcPr>
          <w:p w14:paraId="407EDF21" w14:textId="77777777" w:rsidR="00F60FC2" w:rsidRDefault="00F60FC2">
            <w:r>
              <w:t>90688-P</w:t>
            </w:r>
          </w:p>
        </w:tc>
        <w:tc>
          <w:tcPr>
            <w:tcW w:w="822" w:type="dxa"/>
          </w:tcPr>
          <w:p w14:paraId="5E42B8F2" w14:textId="77777777" w:rsidR="00F60FC2" w:rsidRDefault="00F60FC2">
            <w:r>
              <w:t>Muhammad Yaqeen</w:t>
            </w:r>
          </w:p>
        </w:tc>
        <w:tc>
          <w:tcPr>
            <w:tcW w:w="710" w:type="dxa"/>
          </w:tcPr>
          <w:p w14:paraId="40BE1273" w14:textId="77777777" w:rsidR="00F60FC2" w:rsidRDefault="00F60FC2">
            <w:r>
              <w:t>74.9625</w:t>
            </w:r>
          </w:p>
        </w:tc>
        <w:tc>
          <w:tcPr>
            <w:tcW w:w="711" w:type="dxa"/>
          </w:tcPr>
          <w:p w14:paraId="56D6AD41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4C16A8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B20CE08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048CCE98" w14:textId="77777777" w:rsidR="00F60FC2" w:rsidRDefault="00F60FC2">
            <w:r>
              <w:t>Punjab</w:t>
            </w:r>
          </w:p>
        </w:tc>
      </w:tr>
      <w:tr w:rsidR="00F60FC2" w14:paraId="0B328DF9" w14:textId="77777777" w:rsidTr="00F60FC2">
        <w:tc>
          <w:tcPr>
            <w:tcW w:w="393" w:type="dxa"/>
          </w:tcPr>
          <w:p w14:paraId="735D533F" w14:textId="77777777" w:rsidR="00F60FC2" w:rsidRDefault="00F60FC2">
            <w:r>
              <w:t>361</w:t>
            </w:r>
          </w:p>
        </w:tc>
        <w:tc>
          <w:tcPr>
            <w:tcW w:w="654" w:type="dxa"/>
          </w:tcPr>
          <w:p w14:paraId="3083DD3E" w14:textId="77777777" w:rsidR="00F60FC2" w:rsidRDefault="00F60FC2">
            <w:r>
              <w:t>7038</w:t>
            </w:r>
          </w:p>
        </w:tc>
        <w:tc>
          <w:tcPr>
            <w:tcW w:w="767" w:type="dxa"/>
          </w:tcPr>
          <w:p w14:paraId="4DCB53F6" w14:textId="77777777" w:rsidR="00F60FC2" w:rsidRDefault="00F60FC2">
            <w:r>
              <w:t>Arshia Rasool</w:t>
            </w:r>
          </w:p>
        </w:tc>
        <w:tc>
          <w:tcPr>
            <w:tcW w:w="670" w:type="dxa"/>
          </w:tcPr>
          <w:p w14:paraId="0C60E64D" w14:textId="77777777" w:rsidR="00F60FC2" w:rsidRDefault="00F60FC2">
            <w:r>
              <w:t>102191-P</w:t>
            </w:r>
          </w:p>
        </w:tc>
        <w:tc>
          <w:tcPr>
            <w:tcW w:w="822" w:type="dxa"/>
          </w:tcPr>
          <w:p w14:paraId="7C6FDAF5" w14:textId="77777777" w:rsidR="00F60FC2" w:rsidRDefault="00F60FC2">
            <w:r>
              <w:t>Ghulam Rasool</w:t>
            </w:r>
          </w:p>
        </w:tc>
        <w:tc>
          <w:tcPr>
            <w:tcW w:w="710" w:type="dxa"/>
          </w:tcPr>
          <w:p w14:paraId="6A2FD1AD" w14:textId="77777777" w:rsidR="00F60FC2" w:rsidRDefault="00F60FC2">
            <w:r>
              <w:t>73.066667</w:t>
            </w:r>
          </w:p>
        </w:tc>
        <w:tc>
          <w:tcPr>
            <w:tcW w:w="711" w:type="dxa"/>
          </w:tcPr>
          <w:p w14:paraId="478BD09C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59CEC6B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CA93BDB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36A2C4E" w14:textId="77777777" w:rsidR="00F60FC2" w:rsidRDefault="00F60FC2">
            <w:r>
              <w:t>Punjab</w:t>
            </w:r>
          </w:p>
        </w:tc>
      </w:tr>
      <w:tr w:rsidR="00F60FC2" w14:paraId="4BBDA03F" w14:textId="77777777" w:rsidTr="00F60FC2">
        <w:tc>
          <w:tcPr>
            <w:tcW w:w="393" w:type="dxa"/>
          </w:tcPr>
          <w:p w14:paraId="2D7D3092" w14:textId="77777777" w:rsidR="00F60FC2" w:rsidRDefault="00F60FC2">
            <w:r>
              <w:t>362</w:t>
            </w:r>
          </w:p>
        </w:tc>
        <w:tc>
          <w:tcPr>
            <w:tcW w:w="654" w:type="dxa"/>
          </w:tcPr>
          <w:p w14:paraId="5ECC66EF" w14:textId="77777777" w:rsidR="00F60FC2" w:rsidRDefault="00F60FC2">
            <w:r>
              <w:t>17988</w:t>
            </w:r>
          </w:p>
        </w:tc>
        <w:tc>
          <w:tcPr>
            <w:tcW w:w="767" w:type="dxa"/>
          </w:tcPr>
          <w:p w14:paraId="6295C2B4" w14:textId="77777777" w:rsidR="00F60FC2" w:rsidRDefault="00F60FC2">
            <w:r>
              <w:t>Laila Mehboob</w:t>
            </w:r>
          </w:p>
        </w:tc>
        <w:tc>
          <w:tcPr>
            <w:tcW w:w="670" w:type="dxa"/>
          </w:tcPr>
          <w:p w14:paraId="265B521A" w14:textId="77777777" w:rsidR="00F60FC2" w:rsidRDefault="00F60FC2">
            <w:r>
              <w:t>83725-P</w:t>
            </w:r>
          </w:p>
        </w:tc>
        <w:tc>
          <w:tcPr>
            <w:tcW w:w="822" w:type="dxa"/>
          </w:tcPr>
          <w:p w14:paraId="186979B4" w14:textId="77777777" w:rsidR="00F60FC2" w:rsidRDefault="00F60FC2">
            <w:r>
              <w:t xml:space="preserve">Malik Mehboob Ahmad </w:t>
            </w:r>
          </w:p>
        </w:tc>
        <w:tc>
          <w:tcPr>
            <w:tcW w:w="710" w:type="dxa"/>
          </w:tcPr>
          <w:p w14:paraId="216EA218" w14:textId="77777777" w:rsidR="00F60FC2" w:rsidRDefault="00F60FC2">
            <w:r>
              <w:t>72.679167</w:t>
            </w:r>
          </w:p>
        </w:tc>
        <w:tc>
          <w:tcPr>
            <w:tcW w:w="711" w:type="dxa"/>
          </w:tcPr>
          <w:p w14:paraId="2C4D32E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8A7C7DA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7AAC58B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7D694D0B" w14:textId="77777777" w:rsidR="00F60FC2" w:rsidRDefault="00F60FC2">
            <w:r>
              <w:t>Punjab</w:t>
            </w:r>
          </w:p>
        </w:tc>
      </w:tr>
      <w:tr w:rsidR="00F60FC2" w14:paraId="2B82CD34" w14:textId="77777777" w:rsidTr="00F60FC2">
        <w:tc>
          <w:tcPr>
            <w:tcW w:w="393" w:type="dxa"/>
          </w:tcPr>
          <w:p w14:paraId="44B97777" w14:textId="77777777" w:rsidR="00F60FC2" w:rsidRDefault="00F60FC2">
            <w:r>
              <w:t>363</w:t>
            </w:r>
          </w:p>
        </w:tc>
        <w:tc>
          <w:tcPr>
            <w:tcW w:w="654" w:type="dxa"/>
          </w:tcPr>
          <w:p w14:paraId="60B44B47" w14:textId="77777777" w:rsidR="00F60FC2" w:rsidRDefault="00F60FC2">
            <w:r>
              <w:t>15462</w:t>
            </w:r>
          </w:p>
        </w:tc>
        <w:tc>
          <w:tcPr>
            <w:tcW w:w="767" w:type="dxa"/>
          </w:tcPr>
          <w:p w14:paraId="7FB8C94B" w14:textId="77777777" w:rsidR="00F60FC2" w:rsidRDefault="00F60FC2">
            <w:r>
              <w:t>Maryam Younes</w:t>
            </w:r>
          </w:p>
        </w:tc>
        <w:tc>
          <w:tcPr>
            <w:tcW w:w="670" w:type="dxa"/>
          </w:tcPr>
          <w:p w14:paraId="6F0F2EAA" w14:textId="77777777" w:rsidR="00F60FC2" w:rsidRDefault="00F60FC2">
            <w:r>
              <w:t>97762-p</w:t>
            </w:r>
          </w:p>
        </w:tc>
        <w:tc>
          <w:tcPr>
            <w:tcW w:w="822" w:type="dxa"/>
          </w:tcPr>
          <w:p w14:paraId="347E29AB" w14:textId="77777777" w:rsidR="00F60FC2" w:rsidRDefault="00F60FC2">
            <w:r>
              <w:t>Muhammad Younes</w:t>
            </w:r>
          </w:p>
        </w:tc>
        <w:tc>
          <w:tcPr>
            <w:tcW w:w="710" w:type="dxa"/>
          </w:tcPr>
          <w:p w14:paraId="67114CFA" w14:textId="77777777" w:rsidR="00F60FC2" w:rsidRDefault="00F60FC2">
            <w:r>
              <w:t>71.233334</w:t>
            </w:r>
          </w:p>
        </w:tc>
        <w:tc>
          <w:tcPr>
            <w:tcW w:w="711" w:type="dxa"/>
          </w:tcPr>
          <w:p w14:paraId="1DC2F414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5B1A7443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20EB15BE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75ADE6F9" w14:textId="77777777" w:rsidR="00F60FC2" w:rsidRDefault="00F60FC2">
            <w:r>
              <w:t>Punjab</w:t>
            </w:r>
          </w:p>
        </w:tc>
      </w:tr>
      <w:tr w:rsidR="00F60FC2" w14:paraId="2108AA5D" w14:textId="77777777" w:rsidTr="00F60FC2">
        <w:tc>
          <w:tcPr>
            <w:tcW w:w="393" w:type="dxa"/>
          </w:tcPr>
          <w:p w14:paraId="54070959" w14:textId="77777777" w:rsidR="00F60FC2" w:rsidRDefault="00F60FC2">
            <w:r>
              <w:t>364</w:t>
            </w:r>
          </w:p>
        </w:tc>
        <w:tc>
          <w:tcPr>
            <w:tcW w:w="654" w:type="dxa"/>
          </w:tcPr>
          <w:p w14:paraId="2914FD00" w14:textId="77777777" w:rsidR="00F60FC2" w:rsidRDefault="00F60FC2">
            <w:r>
              <w:t>15125</w:t>
            </w:r>
          </w:p>
        </w:tc>
        <w:tc>
          <w:tcPr>
            <w:tcW w:w="767" w:type="dxa"/>
          </w:tcPr>
          <w:p w14:paraId="253AB893" w14:textId="77777777" w:rsidR="00F60FC2" w:rsidRDefault="00F60FC2">
            <w:r>
              <w:t>Amna Ambreen</w:t>
            </w:r>
          </w:p>
        </w:tc>
        <w:tc>
          <w:tcPr>
            <w:tcW w:w="670" w:type="dxa"/>
          </w:tcPr>
          <w:p w14:paraId="58C7B57E" w14:textId="77777777" w:rsidR="00F60FC2" w:rsidRDefault="00F60FC2">
            <w:r>
              <w:t>88848-P</w:t>
            </w:r>
          </w:p>
        </w:tc>
        <w:tc>
          <w:tcPr>
            <w:tcW w:w="822" w:type="dxa"/>
          </w:tcPr>
          <w:p w14:paraId="008A97AA" w14:textId="77777777" w:rsidR="00F60FC2" w:rsidRDefault="00F60FC2">
            <w:r>
              <w:t>Tanveer ahmad</w:t>
            </w:r>
          </w:p>
        </w:tc>
        <w:tc>
          <w:tcPr>
            <w:tcW w:w="710" w:type="dxa"/>
          </w:tcPr>
          <w:p w14:paraId="5FE91605" w14:textId="77777777" w:rsidR="00F60FC2" w:rsidRDefault="00F60FC2">
            <w:r>
              <w:t>70.091489</w:t>
            </w:r>
          </w:p>
        </w:tc>
        <w:tc>
          <w:tcPr>
            <w:tcW w:w="711" w:type="dxa"/>
          </w:tcPr>
          <w:p w14:paraId="0BFE9FAD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42407754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E2EB64B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211440DA" w14:textId="77777777" w:rsidR="00F60FC2" w:rsidRDefault="00F60FC2">
            <w:r>
              <w:t>Punjab</w:t>
            </w:r>
          </w:p>
        </w:tc>
      </w:tr>
      <w:tr w:rsidR="00F60FC2" w14:paraId="707F98F9" w14:textId="77777777" w:rsidTr="00F60FC2">
        <w:tc>
          <w:tcPr>
            <w:tcW w:w="393" w:type="dxa"/>
          </w:tcPr>
          <w:p w14:paraId="647C69FB" w14:textId="77777777" w:rsidR="00F60FC2" w:rsidRDefault="00F60FC2">
            <w:r>
              <w:t>365</w:t>
            </w:r>
          </w:p>
        </w:tc>
        <w:tc>
          <w:tcPr>
            <w:tcW w:w="654" w:type="dxa"/>
          </w:tcPr>
          <w:p w14:paraId="6A15EFA4" w14:textId="77777777" w:rsidR="00F60FC2" w:rsidRDefault="00F60FC2">
            <w:r>
              <w:t>7771</w:t>
            </w:r>
          </w:p>
        </w:tc>
        <w:tc>
          <w:tcPr>
            <w:tcW w:w="767" w:type="dxa"/>
          </w:tcPr>
          <w:p w14:paraId="66975F23" w14:textId="77777777" w:rsidR="00F60FC2" w:rsidRDefault="00F60FC2">
            <w:r>
              <w:t>Farwa Naseem</w:t>
            </w:r>
          </w:p>
        </w:tc>
        <w:tc>
          <w:tcPr>
            <w:tcW w:w="670" w:type="dxa"/>
          </w:tcPr>
          <w:p w14:paraId="5829A585" w14:textId="77777777" w:rsidR="00F60FC2" w:rsidRDefault="00F60FC2">
            <w:r>
              <w:t>100966-P</w:t>
            </w:r>
          </w:p>
        </w:tc>
        <w:tc>
          <w:tcPr>
            <w:tcW w:w="822" w:type="dxa"/>
          </w:tcPr>
          <w:p w14:paraId="50BFB70F" w14:textId="77777777" w:rsidR="00F60FC2" w:rsidRDefault="00F60FC2">
            <w:r>
              <w:t xml:space="preserve">Naseem Ahmed </w:t>
            </w:r>
          </w:p>
        </w:tc>
        <w:tc>
          <w:tcPr>
            <w:tcW w:w="710" w:type="dxa"/>
          </w:tcPr>
          <w:p w14:paraId="65DE88D2" w14:textId="77777777" w:rsidR="00F60FC2" w:rsidRDefault="00F60FC2">
            <w:r>
              <w:t>72.3375</w:t>
            </w:r>
          </w:p>
        </w:tc>
        <w:tc>
          <w:tcPr>
            <w:tcW w:w="711" w:type="dxa"/>
          </w:tcPr>
          <w:p w14:paraId="2533E058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23253B4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FC20205" w14:textId="77777777" w:rsidR="00F60FC2" w:rsidRDefault="00F60FC2">
            <w:r>
              <w:t>Civil Hospital Bahawalpur</w:t>
            </w:r>
          </w:p>
        </w:tc>
        <w:tc>
          <w:tcPr>
            <w:tcW w:w="747" w:type="dxa"/>
          </w:tcPr>
          <w:p w14:paraId="00D46DA9" w14:textId="77777777" w:rsidR="00F60FC2" w:rsidRDefault="00F60FC2">
            <w:r>
              <w:t>Punjab</w:t>
            </w:r>
          </w:p>
        </w:tc>
      </w:tr>
      <w:tr w:rsidR="00F60FC2" w14:paraId="1D255619" w14:textId="77777777" w:rsidTr="00F60FC2">
        <w:tc>
          <w:tcPr>
            <w:tcW w:w="393" w:type="dxa"/>
          </w:tcPr>
          <w:p w14:paraId="6A1C8B95" w14:textId="77777777" w:rsidR="00F60FC2" w:rsidRDefault="00F60FC2">
            <w:r>
              <w:t>366</w:t>
            </w:r>
          </w:p>
        </w:tc>
        <w:tc>
          <w:tcPr>
            <w:tcW w:w="654" w:type="dxa"/>
          </w:tcPr>
          <w:p w14:paraId="7CA4EE49" w14:textId="77777777" w:rsidR="00F60FC2" w:rsidRDefault="00F60FC2">
            <w:r>
              <w:t>17785</w:t>
            </w:r>
          </w:p>
        </w:tc>
        <w:tc>
          <w:tcPr>
            <w:tcW w:w="767" w:type="dxa"/>
          </w:tcPr>
          <w:p w14:paraId="5E5655A3" w14:textId="77777777" w:rsidR="00F60FC2" w:rsidRDefault="00F60FC2">
            <w:r>
              <w:t>Namra Rasheed</w:t>
            </w:r>
          </w:p>
        </w:tc>
        <w:tc>
          <w:tcPr>
            <w:tcW w:w="670" w:type="dxa"/>
          </w:tcPr>
          <w:p w14:paraId="31203671" w14:textId="77777777" w:rsidR="00F60FC2" w:rsidRDefault="00F60FC2">
            <w:r>
              <w:t>102375-p</w:t>
            </w:r>
          </w:p>
        </w:tc>
        <w:tc>
          <w:tcPr>
            <w:tcW w:w="822" w:type="dxa"/>
          </w:tcPr>
          <w:p w14:paraId="3BD559EE" w14:textId="77777777" w:rsidR="00F60FC2" w:rsidRDefault="00F60FC2">
            <w:r>
              <w:t>Rasheed Ahmad Azaad</w:t>
            </w:r>
          </w:p>
        </w:tc>
        <w:tc>
          <w:tcPr>
            <w:tcW w:w="710" w:type="dxa"/>
          </w:tcPr>
          <w:p w14:paraId="02E7C0E1" w14:textId="77777777" w:rsidR="00F60FC2" w:rsidRDefault="00F60FC2">
            <w:r>
              <w:t>71.533333</w:t>
            </w:r>
          </w:p>
        </w:tc>
        <w:tc>
          <w:tcPr>
            <w:tcW w:w="711" w:type="dxa"/>
          </w:tcPr>
          <w:p w14:paraId="0FDF1ACF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7D142AF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9C19702" w14:textId="77777777" w:rsidR="00F60FC2" w:rsidRDefault="00F60FC2">
            <w:r>
              <w:t>Civil Hospital Bahawalpur</w:t>
            </w:r>
          </w:p>
        </w:tc>
        <w:tc>
          <w:tcPr>
            <w:tcW w:w="747" w:type="dxa"/>
          </w:tcPr>
          <w:p w14:paraId="62CAE7A3" w14:textId="77777777" w:rsidR="00F60FC2" w:rsidRDefault="00F60FC2">
            <w:r>
              <w:t>Punjab</w:t>
            </w:r>
          </w:p>
        </w:tc>
      </w:tr>
      <w:tr w:rsidR="00F60FC2" w14:paraId="25EB5183" w14:textId="77777777" w:rsidTr="00F60FC2">
        <w:tc>
          <w:tcPr>
            <w:tcW w:w="393" w:type="dxa"/>
          </w:tcPr>
          <w:p w14:paraId="3C64B68D" w14:textId="77777777" w:rsidR="00F60FC2" w:rsidRDefault="00F60FC2">
            <w:r>
              <w:t>367</w:t>
            </w:r>
          </w:p>
        </w:tc>
        <w:tc>
          <w:tcPr>
            <w:tcW w:w="654" w:type="dxa"/>
          </w:tcPr>
          <w:p w14:paraId="453829D6" w14:textId="77777777" w:rsidR="00F60FC2" w:rsidRDefault="00F60FC2">
            <w:r>
              <w:t>1506</w:t>
            </w:r>
          </w:p>
        </w:tc>
        <w:tc>
          <w:tcPr>
            <w:tcW w:w="767" w:type="dxa"/>
          </w:tcPr>
          <w:p w14:paraId="16A9BFCD" w14:textId="77777777" w:rsidR="00F60FC2" w:rsidRDefault="00F60FC2">
            <w:r>
              <w:t>Farwa Sikandar</w:t>
            </w:r>
          </w:p>
        </w:tc>
        <w:tc>
          <w:tcPr>
            <w:tcW w:w="670" w:type="dxa"/>
          </w:tcPr>
          <w:p w14:paraId="092FD2C6" w14:textId="77777777" w:rsidR="00F60FC2" w:rsidRDefault="00F60FC2">
            <w:r>
              <w:t>94582-P</w:t>
            </w:r>
          </w:p>
        </w:tc>
        <w:tc>
          <w:tcPr>
            <w:tcW w:w="822" w:type="dxa"/>
          </w:tcPr>
          <w:p w14:paraId="0AB5AB5B" w14:textId="77777777" w:rsidR="00F60FC2" w:rsidRDefault="00F60FC2">
            <w:r>
              <w:t>Sikandar Khan Wattoo</w:t>
            </w:r>
          </w:p>
        </w:tc>
        <w:tc>
          <w:tcPr>
            <w:tcW w:w="710" w:type="dxa"/>
          </w:tcPr>
          <w:p w14:paraId="767B8916" w14:textId="77777777" w:rsidR="00F60FC2" w:rsidRDefault="00F60FC2">
            <w:r>
              <w:t>70.204167</w:t>
            </w:r>
          </w:p>
        </w:tc>
        <w:tc>
          <w:tcPr>
            <w:tcW w:w="711" w:type="dxa"/>
          </w:tcPr>
          <w:p w14:paraId="7C4718AF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4E8AEFFA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3253425" w14:textId="77777777" w:rsidR="00F60FC2" w:rsidRDefault="00F60FC2">
            <w:r>
              <w:t>Combined Military Hospital, Lahore</w:t>
            </w:r>
          </w:p>
        </w:tc>
        <w:tc>
          <w:tcPr>
            <w:tcW w:w="747" w:type="dxa"/>
          </w:tcPr>
          <w:p w14:paraId="054E3F9E" w14:textId="77777777" w:rsidR="00F60FC2" w:rsidRDefault="00F60FC2">
            <w:r>
              <w:t>Punjab</w:t>
            </w:r>
          </w:p>
        </w:tc>
      </w:tr>
      <w:tr w:rsidR="00F60FC2" w14:paraId="0AFC854F" w14:textId="77777777" w:rsidTr="00F60FC2">
        <w:tc>
          <w:tcPr>
            <w:tcW w:w="393" w:type="dxa"/>
          </w:tcPr>
          <w:p w14:paraId="4FA2E282" w14:textId="77777777" w:rsidR="00F60FC2" w:rsidRDefault="00F60FC2">
            <w:r>
              <w:t>368</w:t>
            </w:r>
          </w:p>
        </w:tc>
        <w:tc>
          <w:tcPr>
            <w:tcW w:w="654" w:type="dxa"/>
          </w:tcPr>
          <w:p w14:paraId="38F5DC5A" w14:textId="77777777" w:rsidR="00F60FC2" w:rsidRDefault="00F60FC2">
            <w:r>
              <w:t>770</w:t>
            </w:r>
          </w:p>
        </w:tc>
        <w:tc>
          <w:tcPr>
            <w:tcW w:w="767" w:type="dxa"/>
          </w:tcPr>
          <w:p w14:paraId="4B13453B" w14:textId="77777777" w:rsidR="00F60FC2" w:rsidRDefault="00F60FC2">
            <w:r>
              <w:t>Hafiza Maryam Mushtaq</w:t>
            </w:r>
          </w:p>
        </w:tc>
        <w:tc>
          <w:tcPr>
            <w:tcW w:w="670" w:type="dxa"/>
          </w:tcPr>
          <w:p w14:paraId="3D53CEC9" w14:textId="77777777" w:rsidR="00F60FC2" w:rsidRDefault="00F60FC2">
            <w:r>
              <w:t>97007-P</w:t>
            </w:r>
          </w:p>
        </w:tc>
        <w:tc>
          <w:tcPr>
            <w:tcW w:w="822" w:type="dxa"/>
          </w:tcPr>
          <w:p w14:paraId="5330D381" w14:textId="77777777" w:rsidR="00F60FC2" w:rsidRDefault="00F60FC2">
            <w:r>
              <w:t>Mushtaq Ahmad</w:t>
            </w:r>
          </w:p>
        </w:tc>
        <w:tc>
          <w:tcPr>
            <w:tcW w:w="710" w:type="dxa"/>
          </w:tcPr>
          <w:p w14:paraId="132ED794" w14:textId="77777777" w:rsidR="00F60FC2" w:rsidRDefault="00F60FC2">
            <w:r>
              <w:t>73.808333</w:t>
            </w:r>
          </w:p>
        </w:tc>
        <w:tc>
          <w:tcPr>
            <w:tcW w:w="711" w:type="dxa"/>
          </w:tcPr>
          <w:p w14:paraId="071108D5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338C9278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2DBDD30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37C13AE0" w14:textId="77777777" w:rsidR="00F60FC2" w:rsidRDefault="00F60FC2">
            <w:r>
              <w:t>Punjab</w:t>
            </w:r>
          </w:p>
        </w:tc>
      </w:tr>
      <w:tr w:rsidR="00F60FC2" w14:paraId="7DF509DB" w14:textId="77777777" w:rsidTr="00F60FC2">
        <w:tc>
          <w:tcPr>
            <w:tcW w:w="393" w:type="dxa"/>
          </w:tcPr>
          <w:p w14:paraId="1492EAB0" w14:textId="77777777" w:rsidR="00F60FC2" w:rsidRDefault="00F60FC2">
            <w:r>
              <w:t>369</w:t>
            </w:r>
          </w:p>
        </w:tc>
        <w:tc>
          <w:tcPr>
            <w:tcW w:w="654" w:type="dxa"/>
          </w:tcPr>
          <w:p w14:paraId="12967EE5" w14:textId="77777777" w:rsidR="00F60FC2" w:rsidRDefault="00F60FC2">
            <w:r>
              <w:t>5245</w:t>
            </w:r>
          </w:p>
        </w:tc>
        <w:tc>
          <w:tcPr>
            <w:tcW w:w="767" w:type="dxa"/>
          </w:tcPr>
          <w:p w14:paraId="328EE32B" w14:textId="77777777" w:rsidR="00F60FC2" w:rsidRDefault="00F60FC2">
            <w:r>
              <w:t>Dr. Sidrah Naz</w:t>
            </w:r>
          </w:p>
        </w:tc>
        <w:tc>
          <w:tcPr>
            <w:tcW w:w="670" w:type="dxa"/>
          </w:tcPr>
          <w:p w14:paraId="2EADC981" w14:textId="77777777" w:rsidR="00F60FC2" w:rsidRDefault="00F60FC2">
            <w:r>
              <w:t>84526-P</w:t>
            </w:r>
          </w:p>
        </w:tc>
        <w:tc>
          <w:tcPr>
            <w:tcW w:w="822" w:type="dxa"/>
          </w:tcPr>
          <w:p w14:paraId="5C182E62" w14:textId="77777777" w:rsidR="00F60FC2" w:rsidRDefault="00F60FC2">
            <w:r>
              <w:t>Shahbaz Aslam</w:t>
            </w:r>
          </w:p>
        </w:tc>
        <w:tc>
          <w:tcPr>
            <w:tcW w:w="710" w:type="dxa"/>
          </w:tcPr>
          <w:p w14:paraId="26B83B3F" w14:textId="77777777" w:rsidR="00F60FC2" w:rsidRDefault="00F60FC2">
            <w:r>
              <w:t>69.908333</w:t>
            </w:r>
          </w:p>
        </w:tc>
        <w:tc>
          <w:tcPr>
            <w:tcW w:w="711" w:type="dxa"/>
          </w:tcPr>
          <w:p w14:paraId="04C5AAF8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2E3C9FB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6C83573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29B7744A" w14:textId="77777777" w:rsidR="00F60FC2" w:rsidRDefault="00F60FC2">
            <w:r>
              <w:t>Punjab</w:t>
            </w:r>
          </w:p>
        </w:tc>
      </w:tr>
      <w:tr w:rsidR="00F60FC2" w14:paraId="01935BCD" w14:textId="77777777" w:rsidTr="00F60FC2">
        <w:tc>
          <w:tcPr>
            <w:tcW w:w="393" w:type="dxa"/>
          </w:tcPr>
          <w:p w14:paraId="3C8801A2" w14:textId="77777777" w:rsidR="00F60FC2" w:rsidRDefault="00F60FC2">
            <w:r>
              <w:t>370</w:t>
            </w:r>
          </w:p>
        </w:tc>
        <w:tc>
          <w:tcPr>
            <w:tcW w:w="654" w:type="dxa"/>
          </w:tcPr>
          <w:p w14:paraId="04966B0C" w14:textId="77777777" w:rsidR="00F60FC2" w:rsidRDefault="00F60FC2">
            <w:r>
              <w:t>873</w:t>
            </w:r>
          </w:p>
        </w:tc>
        <w:tc>
          <w:tcPr>
            <w:tcW w:w="767" w:type="dxa"/>
          </w:tcPr>
          <w:p w14:paraId="19955F4A" w14:textId="77777777" w:rsidR="00F60FC2" w:rsidRDefault="00F60FC2">
            <w:r>
              <w:t>Fouzia Shaheen</w:t>
            </w:r>
          </w:p>
        </w:tc>
        <w:tc>
          <w:tcPr>
            <w:tcW w:w="670" w:type="dxa"/>
          </w:tcPr>
          <w:p w14:paraId="127548A4" w14:textId="77777777" w:rsidR="00F60FC2" w:rsidRDefault="00F60FC2">
            <w:r>
              <w:t>B-97907-P</w:t>
            </w:r>
          </w:p>
        </w:tc>
        <w:tc>
          <w:tcPr>
            <w:tcW w:w="822" w:type="dxa"/>
          </w:tcPr>
          <w:p w14:paraId="38707C3E" w14:textId="77777777" w:rsidR="00F60FC2" w:rsidRDefault="00F60FC2">
            <w:r>
              <w:t>Mohammad Ahmed Awan</w:t>
            </w:r>
          </w:p>
        </w:tc>
        <w:tc>
          <w:tcPr>
            <w:tcW w:w="710" w:type="dxa"/>
          </w:tcPr>
          <w:p w14:paraId="4E5B26FF" w14:textId="77777777" w:rsidR="00F60FC2" w:rsidRDefault="00F60FC2">
            <w:r>
              <w:t>74.4375</w:t>
            </w:r>
          </w:p>
        </w:tc>
        <w:tc>
          <w:tcPr>
            <w:tcW w:w="711" w:type="dxa"/>
          </w:tcPr>
          <w:p w14:paraId="19F3E1A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C237A9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821AC12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7ED30C7F" w14:textId="77777777" w:rsidR="00F60FC2" w:rsidRDefault="00F60FC2">
            <w:r>
              <w:t>Punjab</w:t>
            </w:r>
          </w:p>
        </w:tc>
      </w:tr>
      <w:tr w:rsidR="00F60FC2" w14:paraId="24743F2B" w14:textId="77777777" w:rsidTr="00F60FC2">
        <w:tc>
          <w:tcPr>
            <w:tcW w:w="393" w:type="dxa"/>
          </w:tcPr>
          <w:p w14:paraId="0D357E19" w14:textId="77777777" w:rsidR="00F60FC2" w:rsidRDefault="00F60FC2">
            <w:r>
              <w:t>371</w:t>
            </w:r>
          </w:p>
        </w:tc>
        <w:tc>
          <w:tcPr>
            <w:tcW w:w="654" w:type="dxa"/>
          </w:tcPr>
          <w:p w14:paraId="42F2B7BC" w14:textId="77777777" w:rsidR="00F60FC2" w:rsidRDefault="00F60FC2">
            <w:r>
              <w:t>15150</w:t>
            </w:r>
          </w:p>
        </w:tc>
        <w:tc>
          <w:tcPr>
            <w:tcW w:w="767" w:type="dxa"/>
          </w:tcPr>
          <w:p w14:paraId="747F821B" w14:textId="77777777" w:rsidR="00F60FC2" w:rsidRDefault="00F60FC2">
            <w:r>
              <w:t>Aroosa Kanwal</w:t>
            </w:r>
          </w:p>
        </w:tc>
        <w:tc>
          <w:tcPr>
            <w:tcW w:w="670" w:type="dxa"/>
          </w:tcPr>
          <w:p w14:paraId="5AAF4BB4" w14:textId="77777777" w:rsidR="00F60FC2" w:rsidRDefault="00F60FC2">
            <w:r>
              <w:t>99629-P</w:t>
            </w:r>
          </w:p>
        </w:tc>
        <w:tc>
          <w:tcPr>
            <w:tcW w:w="822" w:type="dxa"/>
          </w:tcPr>
          <w:p w14:paraId="11F82903" w14:textId="77777777" w:rsidR="00F60FC2" w:rsidRDefault="00F60FC2">
            <w:r>
              <w:t>Muhammad Ibrahim</w:t>
            </w:r>
          </w:p>
        </w:tc>
        <w:tc>
          <w:tcPr>
            <w:tcW w:w="710" w:type="dxa"/>
          </w:tcPr>
          <w:p w14:paraId="784A0BCA" w14:textId="77777777" w:rsidR="00F60FC2" w:rsidRDefault="00F60FC2">
            <w:r>
              <w:t>73.634483</w:t>
            </w:r>
          </w:p>
        </w:tc>
        <w:tc>
          <w:tcPr>
            <w:tcW w:w="711" w:type="dxa"/>
          </w:tcPr>
          <w:p w14:paraId="4BB32AF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383EC78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7138DE9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74380712" w14:textId="77777777" w:rsidR="00F60FC2" w:rsidRDefault="00F60FC2">
            <w:r>
              <w:t>Punjab</w:t>
            </w:r>
          </w:p>
        </w:tc>
      </w:tr>
      <w:tr w:rsidR="00F60FC2" w14:paraId="70997DB5" w14:textId="77777777" w:rsidTr="00F60FC2">
        <w:tc>
          <w:tcPr>
            <w:tcW w:w="393" w:type="dxa"/>
          </w:tcPr>
          <w:p w14:paraId="1AA81164" w14:textId="77777777" w:rsidR="00F60FC2" w:rsidRDefault="00F60FC2">
            <w:r>
              <w:t>372</w:t>
            </w:r>
          </w:p>
        </w:tc>
        <w:tc>
          <w:tcPr>
            <w:tcW w:w="654" w:type="dxa"/>
          </w:tcPr>
          <w:p w14:paraId="1C4D4BDE" w14:textId="77777777" w:rsidR="00F60FC2" w:rsidRDefault="00F60FC2">
            <w:r>
              <w:t>2388</w:t>
            </w:r>
          </w:p>
        </w:tc>
        <w:tc>
          <w:tcPr>
            <w:tcW w:w="767" w:type="dxa"/>
          </w:tcPr>
          <w:p w14:paraId="5C64388C" w14:textId="77777777" w:rsidR="00F60FC2" w:rsidRDefault="00F60FC2">
            <w:r>
              <w:t>Iqra Javaid</w:t>
            </w:r>
          </w:p>
        </w:tc>
        <w:tc>
          <w:tcPr>
            <w:tcW w:w="670" w:type="dxa"/>
          </w:tcPr>
          <w:p w14:paraId="0BDA35D8" w14:textId="77777777" w:rsidR="00F60FC2" w:rsidRDefault="00F60FC2">
            <w:r>
              <w:t>94682P</w:t>
            </w:r>
          </w:p>
        </w:tc>
        <w:tc>
          <w:tcPr>
            <w:tcW w:w="822" w:type="dxa"/>
          </w:tcPr>
          <w:p w14:paraId="4D5050EC" w14:textId="77777777" w:rsidR="00F60FC2" w:rsidRDefault="00F60FC2">
            <w:r>
              <w:t>Javaid Iqbal</w:t>
            </w:r>
          </w:p>
        </w:tc>
        <w:tc>
          <w:tcPr>
            <w:tcW w:w="710" w:type="dxa"/>
          </w:tcPr>
          <w:p w14:paraId="1D3D4315" w14:textId="77777777" w:rsidR="00F60FC2" w:rsidRDefault="00F60FC2">
            <w:r>
              <w:t>73.4875</w:t>
            </w:r>
          </w:p>
        </w:tc>
        <w:tc>
          <w:tcPr>
            <w:tcW w:w="711" w:type="dxa"/>
          </w:tcPr>
          <w:p w14:paraId="52432BD5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75F574D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490AD4E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1D556892" w14:textId="77777777" w:rsidR="00F60FC2" w:rsidRDefault="00F60FC2">
            <w:r>
              <w:t>Punjab</w:t>
            </w:r>
          </w:p>
        </w:tc>
      </w:tr>
      <w:tr w:rsidR="00F60FC2" w14:paraId="66397374" w14:textId="77777777" w:rsidTr="00F60FC2">
        <w:tc>
          <w:tcPr>
            <w:tcW w:w="393" w:type="dxa"/>
          </w:tcPr>
          <w:p w14:paraId="4B786C55" w14:textId="77777777" w:rsidR="00F60FC2" w:rsidRDefault="00F60FC2">
            <w:r>
              <w:t>373</w:t>
            </w:r>
          </w:p>
        </w:tc>
        <w:tc>
          <w:tcPr>
            <w:tcW w:w="654" w:type="dxa"/>
          </w:tcPr>
          <w:p w14:paraId="6D41A309" w14:textId="77777777" w:rsidR="00F60FC2" w:rsidRDefault="00F60FC2">
            <w:r>
              <w:t>1128</w:t>
            </w:r>
          </w:p>
        </w:tc>
        <w:tc>
          <w:tcPr>
            <w:tcW w:w="767" w:type="dxa"/>
          </w:tcPr>
          <w:p w14:paraId="0A188CCE" w14:textId="77777777" w:rsidR="00F60FC2" w:rsidRDefault="00F60FC2">
            <w:r>
              <w:t>Namra Shakoor</w:t>
            </w:r>
          </w:p>
        </w:tc>
        <w:tc>
          <w:tcPr>
            <w:tcW w:w="670" w:type="dxa"/>
          </w:tcPr>
          <w:p w14:paraId="6ADE6A1D" w14:textId="77777777" w:rsidR="00F60FC2" w:rsidRDefault="00F60FC2">
            <w:r>
              <w:t>95124-P</w:t>
            </w:r>
          </w:p>
        </w:tc>
        <w:tc>
          <w:tcPr>
            <w:tcW w:w="822" w:type="dxa"/>
          </w:tcPr>
          <w:p w14:paraId="7199CBF9" w14:textId="77777777" w:rsidR="00F60FC2" w:rsidRDefault="00F60FC2">
            <w:r>
              <w:t>Ch.Abdul Shakoor</w:t>
            </w:r>
          </w:p>
        </w:tc>
        <w:tc>
          <w:tcPr>
            <w:tcW w:w="710" w:type="dxa"/>
          </w:tcPr>
          <w:p w14:paraId="34330FF6" w14:textId="77777777" w:rsidR="00F60FC2" w:rsidRDefault="00F60FC2">
            <w:r>
              <w:t>69.695652</w:t>
            </w:r>
          </w:p>
        </w:tc>
        <w:tc>
          <w:tcPr>
            <w:tcW w:w="711" w:type="dxa"/>
          </w:tcPr>
          <w:p w14:paraId="25F817A0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39AF250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F2B3C9B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08C0C45A" w14:textId="77777777" w:rsidR="00F60FC2" w:rsidRDefault="00F60FC2">
            <w:r>
              <w:t>Punjab</w:t>
            </w:r>
          </w:p>
        </w:tc>
      </w:tr>
      <w:tr w:rsidR="00F60FC2" w14:paraId="0C1614DD" w14:textId="77777777" w:rsidTr="00F60FC2">
        <w:tc>
          <w:tcPr>
            <w:tcW w:w="393" w:type="dxa"/>
          </w:tcPr>
          <w:p w14:paraId="450F2346" w14:textId="77777777" w:rsidR="00F60FC2" w:rsidRDefault="00F60FC2">
            <w:r>
              <w:t>374</w:t>
            </w:r>
          </w:p>
        </w:tc>
        <w:tc>
          <w:tcPr>
            <w:tcW w:w="654" w:type="dxa"/>
          </w:tcPr>
          <w:p w14:paraId="197352BB" w14:textId="77777777" w:rsidR="00F60FC2" w:rsidRDefault="00F60FC2">
            <w:r>
              <w:t>16391</w:t>
            </w:r>
          </w:p>
        </w:tc>
        <w:tc>
          <w:tcPr>
            <w:tcW w:w="767" w:type="dxa"/>
          </w:tcPr>
          <w:p w14:paraId="78398FEB" w14:textId="77777777" w:rsidR="00F60FC2" w:rsidRDefault="00F60FC2">
            <w:r>
              <w:t>Summaya Fakhar</w:t>
            </w:r>
          </w:p>
        </w:tc>
        <w:tc>
          <w:tcPr>
            <w:tcW w:w="670" w:type="dxa"/>
          </w:tcPr>
          <w:p w14:paraId="53532F38" w14:textId="77777777" w:rsidR="00F60FC2" w:rsidRDefault="00F60FC2">
            <w:r>
              <w:t>97940-P</w:t>
            </w:r>
          </w:p>
        </w:tc>
        <w:tc>
          <w:tcPr>
            <w:tcW w:w="822" w:type="dxa"/>
          </w:tcPr>
          <w:p w14:paraId="39475322" w14:textId="77777777" w:rsidR="00F60FC2" w:rsidRDefault="00F60FC2">
            <w:r>
              <w:t>Muhammad Wasif</w:t>
            </w:r>
          </w:p>
        </w:tc>
        <w:tc>
          <w:tcPr>
            <w:tcW w:w="710" w:type="dxa"/>
          </w:tcPr>
          <w:p w14:paraId="004D0663" w14:textId="77777777" w:rsidR="00F60FC2" w:rsidRDefault="00F60FC2">
            <w:r>
              <w:t>69.632</w:t>
            </w:r>
          </w:p>
        </w:tc>
        <w:tc>
          <w:tcPr>
            <w:tcW w:w="711" w:type="dxa"/>
          </w:tcPr>
          <w:p w14:paraId="25FABEEF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F7BAECB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6ED6D0C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3D7D5441" w14:textId="77777777" w:rsidR="00F60FC2" w:rsidRDefault="00F60FC2">
            <w:r>
              <w:t>Punjab</w:t>
            </w:r>
          </w:p>
        </w:tc>
      </w:tr>
      <w:tr w:rsidR="00F60FC2" w14:paraId="229E262F" w14:textId="77777777" w:rsidTr="00F60FC2">
        <w:tc>
          <w:tcPr>
            <w:tcW w:w="393" w:type="dxa"/>
          </w:tcPr>
          <w:p w14:paraId="462B0E31" w14:textId="77777777" w:rsidR="00F60FC2" w:rsidRDefault="00F60FC2">
            <w:r>
              <w:t>375</w:t>
            </w:r>
          </w:p>
        </w:tc>
        <w:tc>
          <w:tcPr>
            <w:tcW w:w="654" w:type="dxa"/>
          </w:tcPr>
          <w:p w14:paraId="03AD8FA2" w14:textId="77777777" w:rsidR="00F60FC2" w:rsidRDefault="00F60FC2">
            <w:r>
              <w:t>2405</w:t>
            </w:r>
          </w:p>
        </w:tc>
        <w:tc>
          <w:tcPr>
            <w:tcW w:w="767" w:type="dxa"/>
          </w:tcPr>
          <w:p w14:paraId="346BE8FC" w14:textId="77777777" w:rsidR="00F60FC2" w:rsidRDefault="00F60FC2">
            <w:r>
              <w:t>Naila Munawar</w:t>
            </w:r>
          </w:p>
        </w:tc>
        <w:tc>
          <w:tcPr>
            <w:tcW w:w="670" w:type="dxa"/>
          </w:tcPr>
          <w:p w14:paraId="2AD5C8B1" w14:textId="77777777" w:rsidR="00F60FC2" w:rsidRDefault="00F60FC2">
            <w:r>
              <w:t>95316-P</w:t>
            </w:r>
          </w:p>
        </w:tc>
        <w:tc>
          <w:tcPr>
            <w:tcW w:w="822" w:type="dxa"/>
          </w:tcPr>
          <w:p w14:paraId="6680EA2B" w14:textId="77777777" w:rsidR="00F60FC2" w:rsidRDefault="00F60FC2">
            <w:r>
              <w:t>Munawar Hussain</w:t>
            </w:r>
          </w:p>
        </w:tc>
        <w:tc>
          <w:tcPr>
            <w:tcW w:w="710" w:type="dxa"/>
          </w:tcPr>
          <w:p w14:paraId="7AA4527A" w14:textId="77777777" w:rsidR="00F60FC2" w:rsidRDefault="00F60FC2">
            <w:r>
              <w:t>69.186957</w:t>
            </w:r>
          </w:p>
        </w:tc>
        <w:tc>
          <w:tcPr>
            <w:tcW w:w="711" w:type="dxa"/>
          </w:tcPr>
          <w:p w14:paraId="0CFD10E1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637D3345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524CC5C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7FC0CDA5" w14:textId="77777777" w:rsidR="00F60FC2" w:rsidRDefault="00F60FC2">
            <w:r>
              <w:t>Punjab</w:t>
            </w:r>
          </w:p>
        </w:tc>
      </w:tr>
      <w:tr w:rsidR="00F60FC2" w14:paraId="00680AA5" w14:textId="77777777" w:rsidTr="00F60FC2">
        <w:tc>
          <w:tcPr>
            <w:tcW w:w="393" w:type="dxa"/>
          </w:tcPr>
          <w:p w14:paraId="282B9AA3" w14:textId="77777777" w:rsidR="00F60FC2" w:rsidRDefault="00F60FC2">
            <w:r>
              <w:t>376</w:t>
            </w:r>
          </w:p>
        </w:tc>
        <w:tc>
          <w:tcPr>
            <w:tcW w:w="654" w:type="dxa"/>
          </w:tcPr>
          <w:p w14:paraId="5FACF22E" w14:textId="77777777" w:rsidR="00F60FC2" w:rsidRDefault="00F60FC2">
            <w:r>
              <w:t>2855</w:t>
            </w:r>
          </w:p>
        </w:tc>
        <w:tc>
          <w:tcPr>
            <w:tcW w:w="767" w:type="dxa"/>
          </w:tcPr>
          <w:p w14:paraId="08D3C1F4" w14:textId="77777777" w:rsidR="00F60FC2" w:rsidRDefault="00F60FC2">
            <w:r>
              <w:t>Iqra Saeed</w:t>
            </w:r>
          </w:p>
        </w:tc>
        <w:tc>
          <w:tcPr>
            <w:tcW w:w="670" w:type="dxa"/>
          </w:tcPr>
          <w:p w14:paraId="3EC46F0E" w14:textId="77777777" w:rsidR="00F60FC2" w:rsidRDefault="00F60FC2">
            <w:r>
              <w:t>105968-p</w:t>
            </w:r>
          </w:p>
        </w:tc>
        <w:tc>
          <w:tcPr>
            <w:tcW w:w="822" w:type="dxa"/>
          </w:tcPr>
          <w:p w14:paraId="10E53585" w14:textId="77777777" w:rsidR="00F60FC2" w:rsidRDefault="00F60FC2">
            <w:r>
              <w:t>Hafiz Saeed Ur Rehman</w:t>
            </w:r>
          </w:p>
        </w:tc>
        <w:tc>
          <w:tcPr>
            <w:tcW w:w="710" w:type="dxa"/>
          </w:tcPr>
          <w:p w14:paraId="4442E318" w14:textId="77777777" w:rsidR="00F60FC2" w:rsidRDefault="00F60FC2">
            <w:r>
              <w:t>73.392</w:t>
            </w:r>
          </w:p>
        </w:tc>
        <w:tc>
          <w:tcPr>
            <w:tcW w:w="711" w:type="dxa"/>
          </w:tcPr>
          <w:p w14:paraId="550ED6E6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355724D3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B2C8260" w14:textId="77777777" w:rsidR="00F60FC2" w:rsidRDefault="00F60FC2">
            <w:r>
              <w:t>Govt.Teaching Hospital , Shahdra , Lahore</w:t>
            </w:r>
          </w:p>
        </w:tc>
        <w:tc>
          <w:tcPr>
            <w:tcW w:w="747" w:type="dxa"/>
          </w:tcPr>
          <w:p w14:paraId="259280E8" w14:textId="77777777" w:rsidR="00F60FC2" w:rsidRDefault="00F60FC2">
            <w:r>
              <w:t>Punjab</w:t>
            </w:r>
          </w:p>
        </w:tc>
      </w:tr>
      <w:tr w:rsidR="00F60FC2" w14:paraId="0CF8C66F" w14:textId="77777777" w:rsidTr="00F60FC2">
        <w:tc>
          <w:tcPr>
            <w:tcW w:w="393" w:type="dxa"/>
          </w:tcPr>
          <w:p w14:paraId="326CFE8F" w14:textId="77777777" w:rsidR="00F60FC2" w:rsidRDefault="00F60FC2">
            <w:r>
              <w:t>377</w:t>
            </w:r>
          </w:p>
        </w:tc>
        <w:tc>
          <w:tcPr>
            <w:tcW w:w="654" w:type="dxa"/>
          </w:tcPr>
          <w:p w14:paraId="38E4130A" w14:textId="77777777" w:rsidR="00F60FC2" w:rsidRDefault="00F60FC2">
            <w:r>
              <w:t>1996</w:t>
            </w:r>
          </w:p>
        </w:tc>
        <w:tc>
          <w:tcPr>
            <w:tcW w:w="767" w:type="dxa"/>
          </w:tcPr>
          <w:p w14:paraId="20BB280C" w14:textId="77777777" w:rsidR="00F60FC2" w:rsidRDefault="00F60FC2">
            <w:r>
              <w:t>Jawairia</w:t>
            </w:r>
          </w:p>
        </w:tc>
        <w:tc>
          <w:tcPr>
            <w:tcW w:w="670" w:type="dxa"/>
          </w:tcPr>
          <w:p w14:paraId="46FC1DCA" w14:textId="77777777" w:rsidR="00F60FC2" w:rsidRDefault="00F60FC2">
            <w:r>
              <w:t>97805-P</w:t>
            </w:r>
          </w:p>
        </w:tc>
        <w:tc>
          <w:tcPr>
            <w:tcW w:w="822" w:type="dxa"/>
          </w:tcPr>
          <w:p w14:paraId="510FA885" w14:textId="77777777" w:rsidR="00F60FC2" w:rsidRDefault="00F60FC2">
            <w:r>
              <w:t>Muhammad Siddique</w:t>
            </w:r>
          </w:p>
        </w:tc>
        <w:tc>
          <w:tcPr>
            <w:tcW w:w="710" w:type="dxa"/>
          </w:tcPr>
          <w:p w14:paraId="60C0E3DC" w14:textId="77777777" w:rsidR="00F60FC2" w:rsidRDefault="00F60FC2">
            <w:r>
              <w:t>72.475</w:t>
            </w:r>
          </w:p>
        </w:tc>
        <w:tc>
          <w:tcPr>
            <w:tcW w:w="711" w:type="dxa"/>
          </w:tcPr>
          <w:p w14:paraId="62F25E3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7144D87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0EEF1B6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9BB9966" w14:textId="77777777" w:rsidR="00F60FC2" w:rsidRDefault="00F60FC2">
            <w:r>
              <w:t>Punjab</w:t>
            </w:r>
          </w:p>
        </w:tc>
      </w:tr>
      <w:tr w:rsidR="00F60FC2" w14:paraId="502982A4" w14:textId="77777777" w:rsidTr="00F60FC2">
        <w:tc>
          <w:tcPr>
            <w:tcW w:w="393" w:type="dxa"/>
          </w:tcPr>
          <w:p w14:paraId="3EE144C6" w14:textId="77777777" w:rsidR="00F60FC2" w:rsidRDefault="00F60FC2">
            <w:r>
              <w:t>378</w:t>
            </w:r>
          </w:p>
        </w:tc>
        <w:tc>
          <w:tcPr>
            <w:tcW w:w="654" w:type="dxa"/>
          </w:tcPr>
          <w:p w14:paraId="06CF13DD" w14:textId="77777777" w:rsidR="00F60FC2" w:rsidRDefault="00F60FC2">
            <w:r>
              <w:t>16977</w:t>
            </w:r>
          </w:p>
        </w:tc>
        <w:tc>
          <w:tcPr>
            <w:tcW w:w="767" w:type="dxa"/>
          </w:tcPr>
          <w:p w14:paraId="5139AB93" w14:textId="77777777" w:rsidR="00F60FC2" w:rsidRDefault="00F60FC2">
            <w:r>
              <w:t>Sayyeda Khadija Bukhari</w:t>
            </w:r>
          </w:p>
        </w:tc>
        <w:tc>
          <w:tcPr>
            <w:tcW w:w="670" w:type="dxa"/>
          </w:tcPr>
          <w:p w14:paraId="2C77F946" w14:textId="77777777" w:rsidR="00F60FC2" w:rsidRDefault="00F60FC2">
            <w:r>
              <w:t>94477-P</w:t>
            </w:r>
          </w:p>
        </w:tc>
        <w:tc>
          <w:tcPr>
            <w:tcW w:w="822" w:type="dxa"/>
          </w:tcPr>
          <w:p w14:paraId="11A2C83A" w14:textId="77777777" w:rsidR="00F60FC2" w:rsidRDefault="00F60FC2">
            <w:r>
              <w:t>Syed Jamaat Ali Bukhari</w:t>
            </w:r>
          </w:p>
        </w:tc>
        <w:tc>
          <w:tcPr>
            <w:tcW w:w="710" w:type="dxa"/>
          </w:tcPr>
          <w:p w14:paraId="2CE80BB9" w14:textId="77777777" w:rsidR="00F60FC2" w:rsidRDefault="00F60FC2">
            <w:r>
              <w:t>70.083333</w:t>
            </w:r>
          </w:p>
        </w:tc>
        <w:tc>
          <w:tcPr>
            <w:tcW w:w="711" w:type="dxa"/>
          </w:tcPr>
          <w:p w14:paraId="5D1689F4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44B7360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39F681B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5699FEF" w14:textId="77777777" w:rsidR="00F60FC2" w:rsidRDefault="00F60FC2">
            <w:r>
              <w:t>Punjab</w:t>
            </w:r>
          </w:p>
        </w:tc>
      </w:tr>
      <w:tr w:rsidR="00F60FC2" w14:paraId="65BB0852" w14:textId="77777777" w:rsidTr="00F60FC2">
        <w:tc>
          <w:tcPr>
            <w:tcW w:w="393" w:type="dxa"/>
          </w:tcPr>
          <w:p w14:paraId="6385C037" w14:textId="77777777" w:rsidR="00F60FC2" w:rsidRDefault="00F60FC2">
            <w:r>
              <w:t>379</w:t>
            </w:r>
          </w:p>
        </w:tc>
        <w:tc>
          <w:tcPr>
            <w:tcW w:w="654" w:type="dxa"/>
          </w:tcPr>
          <w:p w14:paraId="63A48130" w14:textId="77777777" w:rsidR="00F60FC2" w:rsidRDefault="00F60FC2">
            <w:r>
              <w:t>16320</w:t>
            </w:r>
          </w:p>
        </w:tc>
        <w:tc>
          <w:tcPr>
            <w:tcW w:w="767" w:type="dxa"/>
          </w:tcPr>
          <w:p w14:paraId="38FD093F" w14:textId="77777777" w:rsidR="00F60FC2" w:rsidRDefault="00F60FC2">
            <w:r>
              <w:t>Aqsa Nosheen</w:t>
            </w:r>
          </w:p>
        </w:tc>
        <w:tc>
          <w:tcPr>
            <w:tcW w:w="670" w:type="dxa"/>
          </w:tcPr>
          <w:p w14:paraId="5E58848F" w14:textId="77777777" w:rsidR="00F60FC2" w:rsidRDefault="00F60FC2">
            <w:r>
              <w:t>95170-P</w:t>
            </w:r>
          </w:p>
        </w:tc>
        <w:tc>
          <w:tcPr>
            <w:tcW w:w="822" w:type="dxa"/>
          </w:tcPr>
          <w:p w14:paraId="04E25784" w14:textId="77777777" w:rsidR="00F60FC2" w:rsidRDefault="00F60FC2">
            <w:r>
              <w:t>Iftikhar Ahmad</w:t>
            </w:r>
          </w:p>
        </w:tc>
        <w:tc>
          <w:tcPr>
            <w:tcW w:w="710" w:type="dxa"/>
          </w:tcPr>
          <w:p w14:paraId="7A441633" w14:textId="77777777" w:rsidR="00F60FC2" w:rsidRDefault="00F60FC2">
            <w:r>
              <w:t>69.983333</w:t>
            </w:r>
          </w:p>
        </w:tc>
        <w:tc>
          <w:tcPr>
            <w:tcW w:w="711" w:type="dxa"/>
          </w:tcPr>
          <w:p w14:paraId="2114AC06" w14:textId="77777777" w:rsidR="00F60FC2" w:rsidRDefault="00F60FC2">
            <w:r>
              <w:t>12</w:t>
            </w:r>
          </w:p>
        </w:tc>
        <w:tc>
          <w:tcPr>
            <w:tcW w:w="1166" w:type="dxa"/>
          </w:tcPr>
          <w:p w14:paraId="311821A5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5CF8B04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0614C44A" w14:textId="77777777" w:rsidR="00F60FC2" w:rsidRDefault="00F60FC2">
            <w:r>
              <w:t>Punjab</w:t>
            </w:r>
          </w:p>
        </w:tc>
      </w:tr>
      <w:tr w:rsidR="00F60FC2" w14:paraId="24210BC6" w14:textId="77777777" w:rsidTr="00F60FC2">
        <w:tc>
          <w:tcPr>
            <w:tcW w:w="393" w:type="dxa"/>
          </w:tcPr>
          <w:p w14:paraId="533B2FE4" w14:textId="77777777" w:rsidR="00F60FC2" w:rsidRDefault="00F60FC2">
            <w:r>
              <w:t>380</w:t>
            </w:r>
          </w:p>
        </w:tc>
        <w:tc>
          <w:tcPr>
            <w:tcW w:w="654" w:type="dxa"/>
          </w:tcPr>
          <w:p w14:paraId="39EDC2BC" w14:textId="77777777" w:rsidR="00F60FC2" w:rsidRDefault="00F60FC2">
            <w:r>
              <w:t>5244</w:t>
            </w:r>
          </w:p>
        </w:tc>
        <w:tc>
          <w:tcPr>
            <w:tcW w:w="767" w:type="dxa"/>
          </w:tcPr>
          <w:p w14:paraId="715473D8" w14:textId="77777777" w:rsidR="00F60FC2" w:rsidRDefault="00F60FC2">
            <w:r>
              <w:t>Zunaira Khalid</w:t>
            </w:r>
          </w:p>
        </w:tc>
        <w:tc>
          <w:tcPr>
            <w:tcW w:w="670" w:type="dxa"/>
          </w:tcPr>
          <w:p w14:paraId="4FED2598" w14:textId="77777777" w:rsidR="00F60FC2" w:rsidRDefault="00F60FC2">
            <w:r>
              <w:t>97593-p</w:t>
            </w:r>
          </w:p>
        </w:tc>
        <w:tc>
          <w:tcPr>
            <w:tcW w:w="822" w:type="dxa"/>
          </w:tcPr>
          <w:p w14:paraId="57C8296F" w14:textId="77777777" w:rsidR="00F60FC2" w:rsidRDefault="00F60FC2">
            <w:r>
              <w:t>Khalid Mahmood</w:t>
            </w:r>
          </w:p>
        </w:tc>
        <w:tc>
          <w:tcPr>
            <w:tcW w:w="710" w:type="dxa"/>
          </w:tcPr>
          <w:p w14:paraId="34EA72C6" w14:textId="77777777" w:rsidR="00F60FC2" w:rsidRDefault="00F60FC2">
            <w:r>
              <w:t>69.9375</w:t>
            </w:r>
          </w:p>
        </w:tc>
        <w:tc>
          <w:tcPr>
            <w:tcW w:w="711" w:type="dxa"/>
          </w:tcPr>
          <w:p w14:paraId="2141DB8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6900D27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F559113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60AB3BC6" w14:textId="77777777" w:rsidR="00F60FC2" w:rsidRDefault="00F60FC2">
            <w:r>
              <w:t>Punjab</w:t>
            </w:r>
          </w:p>
        </w:tc>
      </w:tr>
      <w:tr w:rsidR="00F60FC2" w14:paraId="72195BFA" w14:textId="77777777" w:rsidTr="00F60FC2">
        <w:tc>
          <w:tcPr>
            <w:tcW w:w="393" w:type="dxa"/>
          </w:tcPr>
          <w:p w14:paraId="22CD738A" w14:textId="77777777" w:rsidR="00F60FC2" w:rsidRDefault="00F60FC2">
            <w:r>
              <w:t>381</w:t>
            </w:r>
          </w:p>
        </w:tc>
        <w:tc>
          <w:tcPr>
            <w:tcW w:w="654" w:type="dxa"/>
          </w:tcPr>
          <w:p w14:paraId="392777A9" w14:textId="77777777" w:rsidR="00F60FC2" w:rsidRDefault="00F60FC2">
            <w:r>
              <w:t>16132</w:t>
            </w:r>
          </w:p>
        </w:tc>
        <w:tc>
          <w:tcPr>
            <w:tcW w:w="767" w:type="dxa"/>
          </w:tcPr>
          <w:p w14:paraId="3A266EE7" w14:textId="77777777" w:rsidR="00F60FC2" w:rsidRDefault="00F60FC2">
            <w:r>
              <w:t>Nida Arshad</w:t>
            </w:r>
          </w:p>
        </w:tc>
        <w:tc>
          <w:tcPr>
            <w:tcW w:w="670" w:type="dxa"/>
          </w:tcPr>
          <w:p w14:paraId="6F796BF5" w14:textId="77777777" w:rsidR="00F60FC2" w:rsidRDefault="00F60FC2">
            <w:r>
              <w:t>103494-P</w:t>
            </w:r>
          </w:p>
        </w:tc>
        <w:tc>
          <w:tcPr>
            <w:tcW w:w="822" w:type="dxa"/>
          </w:tcPr>
          <w:p w14:paraId="202F8041" w14:textId="77777777" w:rsidR="00F60FC2" w:rsidRDefault="00F60FC2">
            <w:r>
              <w:t>Muneeb Ur Rehman</w:t>
            </w:r>
          </w:p>
        </w:tc>
        <w:tc>
          <w:tcPr>
            <w:tcW w:w="710" w:type="dxa"/>
          </w:tcPr>
          <w:p w14:paraId="595806F8" w14:textId="77777777" w:rsidR="00F60FC2" w:rsidRDefault="00F60FC2">
            <w:r>
              <w:t>69.666667</w:t>
            </w:r>
          </w:p>
        </w:tc>
        <w:tc>
          <w:tcPr>
            <w:tcW w:w="711" w:type="dxa"/>
          </w:tcPr>
          <w:p w14:paraId="21102B4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4589B03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63F6442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8F60B38" w14:textId="77777777" w:rsidR="00F60FC2" w:rsidRDefault="00F60FC2">
            <w:r>
              <w:t>Punjab</w:t>
            </w:r>
          </w:p>
        </w:tc>
      </w:tr>
      <w:tr w:rsidR="00F60FC2" w14:paraId="6B72C143" w14:textId="77777777" w:rsidTr="00F60FC2">
        <w:tc>
          <w:tcPr>
            <w:tcW w:w="393" w:type="dxa"/>
          </w:tcPr>
          <w:p w14:paraId="51EA7098" w14:textId="77777777" w:rsidR="00F60FC2" w:rsidRDefault="00F60FC2">
            <w:r>
              <w:t>382</w:t>
            </w:r>
          </w:p>
        </w:tc>
        <w:tc>
          <w:tcPr>
            <w:tcW w:w="654" w:type="dxa"/>
          </w:tcPr>
          <w:p w14:paraId="4C13D844" w14:textId="77777777" w:rsidR="00F60FC2" w:rsidRDefault="00F60FC2">
            <w:r>
              <w:t>6328</w:t>
            </w:r>
          </w:p>
        </w:tc>
        <w:tc>
          <w:tcPr>
            <w:tcW w:w="767" w:type="dxa"/>
          </w:tcPr>
          <w:p w14:paraId="305C88B0" w14:textId="77777777" w:rsidR="00F60FC2" w:rsidRDefault="00F60FC2">
            <w:r>
              <w:t>Amina Abdullah</w:t>
            </w:r>
          </w:p>
        </w:tc>
        <w:tc>
          <w:tcPr>
            <w:tcW w:w="670" w:type="dxa"/>
          </w:tcPr>
          <w:p w14:paraId="68F49590" w14:textId="77777777" w:rsidR="00F60FC2" w:rsidRDefault="00F60FC2">
            <w:r>
              <w:t>95096-P</w:t>
            </w:r>
          </w:p>
        </w:tc>
        <w:tc>
          <w:tcPr>
            <w:tcW w:w="822" w:type="dxa"/>
          </w:tcPr>
          <w:p w14:paraId="0A1A960C" w14:textId="77777777" w:rsidR="00F60FC2" w:rsidRDefault="00F60FC2">
            <w:r>
              <w:t>Muhammad Abdullah</w:t>
            </w:r>
          </w:p>
        </w:tc>
        <w:tc>
          <w:tcPr>
            <w:tcW w:w="710" w:type="dxa"/>
          </w:tcPr>
          <w:p w14:paraId="38FB10F1" w14:textId="77777777" w:rsidR="00F60FC2" w:rsidRDefault="00F60FC2">
            <w:r>
              <w:t>63.058333</w:t>
            </w:r>
          </w:p>
        </w:tc>
        <w:tc>
          <w:tcPr>
            <w:tcW w:w="711" w:type="dxa"/>
          </w:tcPr>
          <w:p w14:paraId="12C5CB7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91A5204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1C9447D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71552B80" w14:textId="77777777" w:rsidR="00F60FC2" w:rsidRDefault="00F60FC2">
            <w:r>
              <w:t>AJK, G&amp;B, FATA, ICT</w:t>
            </w:r>
          </w:p>
        </w:tc>
      </w:tr>
      <w:tr w:rsidR="00F60FC2" w14:paraId="580EDC66" w14:textId="77777777" w:rsidTr="00F60FC2">
        <w:tc>
          <w:tcPr>
            <w:tcW w:w="393" w:type="dxa"/>
          </w:tcPr>
          <w:p w14:paraId="2C6D199B" w14:textId="77777777" w:rsidR="00F60FC2" w:rsidRDefault="00F60FC2">
            <w:r>
              <w:t>383</w:t>
            </w:r>
          </w:p>
        </w:tc>
        <w:tc>
          <w:tcPr>
            <w:tcW w:w="654" w:type="dxa"/>
          </w:tcPr>
          <w:p w14:paraId="41AA59C0" w14:textId="77777777" w:rsidR="00F60FC2" w:rsidRDefault="00F60FC2">
            <w:r>
              <w:t>3281</w:t>
            </w:r>
          </w:p>
        </w:tc>
        <w:tc>
          <w:tcPr>
            <w:tcW w:w="767" w:type="dxa"/>
          </w:tcPr>
          <w:p w14:paraId="3F41DF76" w14:textId="77777777" w:rsidR="00F60FC2" w:rsidRDefault="00F60FC2">
            <w:r>
              <w:t>Kiran Ramzan</w:t>
            </w:r>
          </w:p>
        </w:tc>
        <w:tc>
          <w:tcPr>
            <w:tcW w:w="670" w:type="dxa"/>
          </w:tcPr>
          <w:p w14:paraId="5D267AFF" w14:textId="77777777" w:rsidR="00F60FC2" w:rsidRDefault="00F60FC2">
            <w:r>
              <w:t>96267-P</w:t>
            </w:r>
          </w:p>
        </w:tc>
        <w:tc>
          <w:tcPr>
            <w:tcW w:w="822" w:type="dxa"/>
          </w:tcPr>
          <w:p w14:paraId="28496D44" w14:textId="77777777" w:rsidR="00F60FC2" w:rsidRDefault="00F60FC2">
            <w:r>
              <w:t>Muhammad Ramzan</w:t>
            </w:r>
          </w:p>
        </w:tc>
        <w:tc>
          <w:tcPr>
            <w:tcW w:w="710" w:type="dxa"/>
          </w:tcPr>
          <w:p w14:paraId="23F1A15F" w14:textId="77777777" w:rsidR="00F60FC2" w:rsidRDefault="00F60FC2">
            <w:r>
              <w:t>75.654167</w:t>
            </w:r>
          </w:p>
        </w:tc>
        <w:tc>
          <w:tcPr>
            <w:tcW w:w="711" w:type="dxa"/>
          </w:tcPr>
          <w:p w14:paraId="07C880E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206952F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195EF6F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300F5A7B" w14:textId="77777777" w:rsidR="00F60FC2" w:rsidRDefault="00F60FC2">
            <w:r>
              <w:t>Punjab</w:t>
            </w:r>
          </w:p>
        </w:tc>
      </w:tr>
      <w:tr w:rsidR="00F60FC2" w14:paraId="3DBCF5A4" w14:textId="77777777" w:rsidTr="00F60FC2">
        <w:tc>
          <w:tcPr>
            <w:tcW w:w="393" w:type="dxa"/>
          </w:tcPr>
          <w:p w14:paraId="4D2A2C57" w14:textId="77777777" w:rsidR="00F60FC2" w:rsidRDefault="00F60FC2">
            <w:r>
              <w:t>384</w:t>
            </w:r>
          </w:p>
        </w:tc>
        <w:tc>
          <w:tcPr>
            <w:tcW w:w="654" w:type="dxa"/>
          </w:tcPr>
          <w:p w14:paraId="7FB33AAB" w14:textId="77777777" w:rsidR="00F60FC2" w:rsidRDefault="00F60FC2">
            <w:r>
              <w:t>365</w:t>
            </w:r>
          </w:p>
        </w:tc>
        <w:tc>
          <w:tcPr>
            <w:tcW w:w="767" w:type="dxa"/>
          </w:tcPr>
          <w:p w14:paraId="19DEA13E" w14:textId="77777777" w:rsidR="00F60FC2" w:rsidRDefault="00F60FC2">
            <w:r>
              <w:t>Salaha Liaquat</w:t>
            </w:r>
          </w:p>
        </w:tc>
        <w:tc>
          <w:tcPr>
            <w:tcW w:w="670" w:type="dxa"/>
          </w:tcPr>
          <w:p w14:paraId="0CDC8964" w14:textId="77777777" w:rsidR="00F60FC2" w:rsidRDefault="00F60FC2">
            <w:r>
              <w:t>96034-P</w:t>
            </w:r>
          </w:p>
        </w:tc>
        <w:tc>
          <w:tcPr>
            <w:tcW w:w="822" w:type="dxa"/>
          </w:tcPr>
          <w:p w14:paraId="038F67D8" w14:textId="77777777" w:rsidR="00F60FC2" w:rsidRDefault="00F60FC2">
            <w:r>
              <w:t>Liaquat Ali</w:t>
            </w:r>
          </w:p>
        </w:tc>
        <w:tc>
          <w:tcPr>
            <w:tcW w:w="710" w:type="dxa"/>
          </w:tcPr>
          <w:p w14:paraId="2F8F8AE2" w14:textId="77777777" w:rsidR="00F60FC2" w:rsidRDefault="00F60FC2">
            <w:r>
              <w:t>75.633333</w:t>
            </w:r>
          </w:p>
        </w:tc>
        <w:tc>
          <w:tcPr>
            <w:tcW w:w="711" w:type="dxa"/>
          </w:tcPr>
          <w:p w14:paraId="30CFC988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E73408C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680020B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47DB28E7" w14:textId="77777777" w:rsidR="00F60FC2" w:rsidRDefault="00F60FC2">
            <w:r>
              <w:t>Punjab</w:t>
            </w:r>
          </w:p>
        </w:tc>
      </w:tr>
      <w:tr w:rsidR="00F60FC2" w14:paraId="13DA0F92" w14:textId="77777777" w:rsidTr="00F60FC2">
        <w:tc>
          <w:tcPr>
            <w:tcW w:w="393" w:type="dxa"/>
          </w:tcPr>
          <w:p w14:paraId="1528789C" w14:textId="77777777" w:rsidR="00F60FC2" w:rsidRDefault="00F60FC2">
            <w:r>
              <w:t>385</w:t>
            </w:r>
          </w:p>
        </w:tc>
        <w:tc>
          <w:tcPr>
            <w:tcW w:w="654" w:type="dxa"/>
          </w:tcPr>
          <w:p w14:paraId="3B15EB3D" w14:textId="77777777" w:rsidR="00F60FC2" w:rsidRDefault="00F60FC2">
            <w:r>
              <w:t>7400</w:t>
            </w:r>
          </w:p>
        </w:tc>
        <w:tc>
          <w:tcPr>
            <w:tcW w:w="767" w:type="dxa"/>
          </w:tcPr>
          <w:p w14:paraId="52EE4D57" w14:textId="77777777" w:rsidR="00F60FC2" w:rsidRDefault="00F60FC2">
            <w:r>
              <w:t>Tehreem Zahra</w:t>
            </w:r>
          </w:p>
        </w:tc>
        <w:tc>
          <w:tcPr>
            <w:tcW w:w="670" w:type="dxa"/>
          </w:tcPr>
          <w:p w14:paraId="1B19D5B4" w14:textId="77777777" w:rsidR="00F60FC2" w:rsidRDefault="00F60FC2">
            <w:r>
              <w:t>88816-P</w:t>
            </w:r>
          </w:p>
        </w:tc>
        <w:tc>
          <w:tcPr>
            <w:tcW w:w="822" w:type="dxa"/>
          </w:tcPr>
          <w:p w14:paraId="49281EBA" w14:textId="77777777" w:rsidR="00F60FC2" w:rsidRDefault="00F60FC2">
            <w:r>
              <w:t>Muhammad Faisal Idrees</w:t>
            </w:r>
          </w:p>
        </w:tc>
        <w:tc>
          <w:tcPr>
            <w:tcW w:w="710" w:type="dxa"/>
          </w:tcPr>
          <w:p w14:paraId="232F9239" w14:textId="77777777" w:rsidR="00F60FC2" w:rsidRDefault="00F60FC2">
            <w:r>
              <w:t>75.1</w:t>
            </w:r>
          </w:p>
        </w:tc>
        <w:tc>
          <w:tcPr>
            <w:tcW w:w="711" w:type="dxa"/>
          </w:tcPr>
          <w:p w14:paraId="73096793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4AD76E8F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5B93D0A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6E678158" w14:textId="77777777" w:rsidR="00F60FC2" w:rsidRDefault="00F60FC2">
            <w:r>
              <w:t>Punjab</w:t>
            </w:r>
          </w:p>
        </w:tc>
      </w:tr>
      <w:tr w:rsidR="00F60FC2" w14:paraId="5146FE2B" w14:textId="77777777" w:rsidTr="00F60FC2">
        <w:tc>
          <w:tcPr>
            <w:tcW w:w="393" w:type="dxa"/>
          </w:tcPr>
          <w:p w14:paraId="2F941E98" w14:textId="77777777" w:rsidR="00F60FC2" w:rsidRDefault="00F60FC2">
            <w:r>
              <w:t>386</w:t>
            </w:r>
          </w:p>
        </w:tc>
        <w:tc>
          <w:tcPr>
            <w:tcW w:w="654" w:type="dxa"/>
          </w:tcPr>
          <w:p w14:paraId="1337AB1E" w14:textId="77777777" w:rsidR="00F60FC2" w:rsidRDefault="00F60FC2">
            <w:r>
              <w:t>457</w:t>
            </w:r>
          </w:p>
        </w:tc>
        <w:tc>
          <w:tcPr>
            <w:tcW w:w="767" w:type="dxa"/>
          </w:tcPr>
          <w:p w14:paraId="59AC5964" w14:textId="77777777" w:rsidR="00F60FC2" w:rsidRDefault="00F60FC2">
            <w:r>
              <w:t>Maria Javaid</w:t>
            </w:r>
          </w:p>
        </w:tc>
        <w:tc>
          <w:tcPr>
            <w:tcW w:w="670" w:type="dxa"/>
          </w:tcPr>
          <w:p w14:paraId="43EE33B6" w14:textId="77777777" w:rsidR="00F60FC2" w:rsidRDefault="00F60FC2">
            <w:r>
              <w:t>95894-P</w:t>
            </w:r>
          </w:p>
        </w:tc>
        <w:tc>
          <w:tcPr>
            <w:tcW w:w="822" w:type="dxa"/>
          </w:tcPr>
          <w:p w14:paraId="2442938D" w14:textId="77777777" w:rsidR="00F60FC2" w:rsidRDefault="00F60FC2">
            <w:r>
              <w:t>Javaid Iqbal</w:t>
            </w:r>
          </w:p>
        </w:tc>
        <w:tc>
          <w:tcPr>
            <w:tcW w:w="710" w:type="dxa"/>
          </w:tcPr>
          <w:p w14:paraId="2923582C" w14:textId="77777777" w:rsidR="00F60FC2" w:rsidRDefault="00F60FC2">
            <w:r>
              <w:t>73.741667</w:t>
            </w:r>
          </w:p>
        </w:tc>
        <w:tc>
          <w:tcPr>
            <w:tcW w:w="711" w:type="dxa"/>
          </w:tcPr>
          <w:p w14:paraId="4BFA628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FA3C1DE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28514B26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51BCC10D" w14:textId="77777777" w:rsidR="00F60FC2" w:rsidRDefault="00F60FC2">
            <w:r>
              <w:t>Punjab</w:t>
            </w:r>
          </w:p>
        </w:tc>
      </w:tr>
      <w:tr w:rsidR="00F60FC2" w14:paraId="71FE1299" w14:textId="77777777" w:rsidTr="00F60FC2">
        <w:tc>
          <w:tcPr>
            <w:tcW w:w="393" w:type="dxa"/>
          </w:tcPr>
          <w:p w14:paraId="2B91876C" w14:textId="77777777" w:rsidR="00F60FC2" w:rsidRDefault="00F60FC2">
            <w:r>
              <w:t>387</w:t>
            </w:r>
          </w:p>
        </w:tc>
        <w:tc>
          <w:tcPr>
            <w:tcW w:w="654" w:type="dxa"/>
          </w:tcPr>
          <w:p w14:paraId="4541CE97" w14:textId="77777777" w:rsidR="00F60FC2" w:rsidRDefault="00F60FC2">
            <w:r>
              <w:t>18283</w:t>
            </w:r>
          </w:p>
        </w:tc>
        <w:tc>
          <w:tcPr>
            <w:tcW w:w="767" w:type="dxa"/>
          </w:tcPr>
          <w:p w14:paraId="089F41CA" w14:textId="77777777" w:rsidR="00F60FC2" w:rsidRDefault="00F60FC2">
            <w:r>
              <w:t>Rida Batool</w:t>
            </w:r>
          </w:p>
        </w:tc>
        <w:tc>
          <w:tcPr>
            <w:tcW w:w="670" w:type="dxa"/>
          </w:tcPr>
          <w:p w14:paraId="60AB8812" w14:textId="77777777" w:rsidR="00F60FC2" w:rsidRDefault="00F60FC2">
            <w:r>
              <w:t xml:space="preserve">105796_P </w:t>
            </w:r>
          </w:p>
        </w:tc>
        <w:tc>
          <w:tcPr>
            <w:tcW w:w="822" w:type="dxa"/>
          </w:tcPr>
          <w:p w14:paraId="2F900264" w14:textId="77777777" w:rsidR="00F60FC2" w:rsidRDefault="00F60FC2">
            <w:r>
              <w:t>Ali Abbas Khan</w:t>
            </w:r>
          </w:p>
        </w:tc>
        <w:tc>
          <w:tcPr>
            <w:tcW w:w="710" w:type="dxa"/>
          </w:tcPr>
          <w:p w14:paraId="42B886BA" w14:textId="77777777" w:rsidR="00F60FC2" w:rsidRDefault="00F60FC2">
            <w:r>
              <w:t>73.575</w:t>
            </w:r>
          </w:p>
        </w:tc>
        <w:tc>
          <w:tcPr>
            <w:tcW w:w="711" w:type="dxa"/>
          </w:tcPr>
          <w:p w14:paraId="3C15639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B9A5F6A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C4B2AE5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3AB94E4F" w14:textId="77777777" w:rsidR="00F60FC2" w:rsidRDefault="00F60FC2">
            <w:r>
              <w:t>Punjab</w:t>
            </w:r>
          </w:p>
        </w:tc>
      </w:tr>
      <w:tr w:rsidR="00F60FC2" w14:paraId="525FDD1E" w14:textId="77777777" w:rsidTr="00F60FC2">
        <w:tc>
          <w:tcPr>
            <w:tcW w:w="393" w:type="dxa"/>
          </w:tcPr>
          <w:p w14:paraId="3B1C78FC" w14:textId="77777777" w:rsidR="00F60FC2" w:rsidRDefault="00F60FC2">
            <w:r>
              <w:t>388</w:t>
            </w:r>
          </w:p>
        </w:tc>
        <w:tc>
          <w:tcPr>
            <w:tcW w:w="654" w:type="dxa"/>
          </w:tcPr>
          <w:p w14:paraId="79BDBEF9" w14:textId="77777777" w:rsidR="00F60FC2" w:rsidRDefault="00F60FC2">
            <w:r>
              <w:t>7673</w:t>
            </w:r>
          </w:p>
        </w:tc>
        <w:tc>
          <w:tcPr>
            <w:tcW w:w="767" w:type="dxa"/>
          </w:tcPr>
          <w:p w14:paraId="7F545BD3" w14:textId="77777777" w:rsidR="00F60FC2" w:rsidRDefault="00F60FC2">
            <w:r>
              <w:t>Ayesha Seerat</w:t>
            </w:r>
          </w:p>
        </w:tc>
        <w:tc>
          <w:tcPr>
            <w:tcW w:w="670" w:type="dxa"/>
          </w:tcPr>
          <w:p w14:paraId="6253BA24" w14:textId="77777777" w:rsidR="00F60FC2" w:rsidRDefault="00F60FC2">
            <w:r>
              <w:t>99259-P</w:t>
            </w:r>
          </w:p>
        </w:tc>
        <w:tc>
          <w:tcPr>
            <w:tcW w:w="822" w:type="dxa"/>
          </w:tcPr>
          <w:p w14:paraId="4118E719" w14:textId="77777777" w:rsidR="00F60FC2" w:rsidRDefault="00F60FC2">
            <w:r>
              <w:t>Muhammad Bakhsh Mahaar</w:t>
            </w:r>
          </w:p>
        </w:tc>
        <w:tc>
          <w:tcPr>
            <w:tcW w:w="710" w:type="dxa"/>
          </w:tcPr>
          <w:p w14:paraId="736672C2" w14:textId="77777777" w:rsidR="00F60FC2" w:rsidRDefault="00F60FC2">
            <w:r>
              <w:t>74.065306</w:t>
            </w:r>
          </w:p>
        </w:tc>
        <w:tc>
          <w:tcPr>
            <w:tcW w:w="711" w:type="dxa"/>
          </w:tcPr>
          <w:p w14:paraId="3C4D840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4CEA44A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68150A7" w14:textId="77777777" w:rsidR="00F60FC2" w:rsidRDefault="00F60FC2">
            <w:r>
              <w:t>Lady Aitchison Hospital</w:t>
            </w:r>
          </w:p>
        </w:tc>
        <w:tc>
          <w:tcPr>
            <w:tcW w:w="747" w:type="dxa"/>
          </w:tcPr>
          <w:p w14:paraId="29FFB8C3" w14:textId="77777777" w:rsidR="00F60FC2" w:rsidRDefault="00F60FC2">
            <w:r>
              <w:t>Punjab</w:t>
            </w:r>
          </w:p>
        </w:tc>
      </w:tr>
      <w:tr w:rsidR="00F60FC2" w14:paraId="6A518BC8" w14:textId="77777777" w:rsidTr="00F60FC2">
        <w:tc>
          <w:tcPr>
            <w:tcW w:w="393" w:type="dxa"/>
          </w:tcPr>
          <w:p w14:paraId="42B29E4A" w14:textId="77777777" w:rsidR="00F60FC2" w:rsidRDefault="00F60FC2">
            <w:r>
              <w:t>389</w:t>
            </w:r>
          </w:p>
        </w:tc>
        <w:tc>
          <w:tcPr>
            <w:tcW w:w="654" w:type="dxa"/>
          </w:tcPr>
          <w:p w14:paraId="1076B207" w14:textId="77777777" w:rsidR="00F60FC2" w:rsidRDefault="00F60FC2">
            <w:r>
              <w:t>16487</w:t>
            </w:r>
          </w:p>
        </w:tc>
        <w:tc>
          <w:tcPr>
            <w:tcW w:w="767" w:type="dxa"/>
          </w:tcPr>
          <w:p w14:paraId="34987748" w14:textId="77777777" w:rsidR="00F60FC2" w:rsidRDefault="00F60FC2">
            <w:r>
              <w:t>Naila Amjad</w:t>
            </w:r>
          </w:p>
        </w:tc>
        <w:tc>
          <w:tcPr>
            <w:tcW w:w="670" w:type="dxa"/>
          </w:tcPr>
          <w:p w14:paraId="5824DC99" w14:textId="77777777" w:rsidR="00F60FC2" w:rsidRDefault="00F60FC2">
            <w:r>
              <w:t>97678-P</w:t>
            </w:r>
          </w:p>
        </w:tc>
        <w:tc>
          <w:tcPr>
            <w:tcW w:w="822" w:type="dxa"/>
          </w:tcPr>
          <w:p w14:paraId="192FB273" w14:textId="77777777" w:rsidR="00F60FC2" w:rsidRDefault="00F60FC2">
            <w:r>
              <w:t>Muhammad Amjad Javaid</w:t>
            </w:r>
          </w:p>
        </w:tc>
        <w:tc>
          <w:tcPr>
            <w:tcW w:w="710" w:type="dxa"/>
          </w:tcPr>
          <w:p w14:paraId="55DDA996" w14:textId="77777777" w:rsidR="00F60FC2" w:rsidRDefault="00F60FC2">
            <w:r>
              <w:t>70.629167</w:t>
            </w:r>
          </w:p>
        </w:tc>
        <w:tc>
          <w:tcPr>
            <w:tcW w:w="711" w:type="dxa"/>
          </w:tcPr>
          <w:p w14:paraId="33BFC818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F6C0A12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ECB4E12" w14:textId="77777777" w:rsidR="00F60FC2" w:rsidRDefault="00F60FC2">
            <w:r>
              <w:t>Lady Aitchison Hospital</w:t>
            </w:r>
          </w:p>
        </w:tc>
        <w:tc>
          <w:tcPr>
            <w:tcW w:w="747" w:type="dxa"/>
          </w:tcPr>
          <w:p w14:paraId="687EFA34" w14:textId="77777777" w:rsidR="00F60FC2" w:rsidRDefault="00F60FC2">
            <w:r>
              <w:t>Punjab</w:t>
            </w:r>
          </w:p>
        </w:tc>
      </w:tr>
      <w:tr w:rsidR="00F60FC2" w14:paraId="039926EF" w14:textId="77777777" w:rsidTr="00F60FC2">
        <w:tc>
          <w:tcPr>
            <w:tcW w:w="393" w:type="dxa"/>
          </w:tcPr>
          <w:p w14:paraId="556C7144" w14:textId="77777777" w:rsidR="00F60FC2" w:rsidRDefault="00F60FC2">
            <w:r>
              <w:t>390</w:t>
            </w:r>
          </w:p>
        </w:tc>
        <w:tc>
          <w:tcPr>
            <w:tcW w:w="654" w:type="dxa"/>
          </w:tcPr>
          <w:p w14:paraId="4451A4D6" w14:textId="77777777" w:rsidR="00F60FC2" w:rsidRDefault="00F60FC2">
            <w:r>
              <w:t>20284</w:t>
            </w:r>
          </w:p>
        </w:tc>
        <w:tc>
          <w:tcPr>
            <w:tcW w:w="767" w:type="dxa"/>
          </w:tcPr>
          <w:p w14:paraId="0B2D7BEA" w14:textId="77777777" w:rsidR="00F60FC2" w:rsidRDefault="00F60FC2">
            <w:r>
              <w:t>Umar Farooq</w:t>
            </w:r>
          </w:p>
        </w:tc>
        <w:tc>
          <w:tcPr>
            <w:tcW w:w="670" w:type="dxa"/>
          </w:tcPr>
          <w:p w14:paraId="6AF76F23" w14:textId="77777777" w:rsidR="00F60FC2" w:rsidRDefault="00F60FC2">
            <w:r>
              <w:t>105681-P</w:t>
            </w:r>
          </w:p>
        </w:tc>
        <w:tc>
          <w:tcPr>
            <w:tcW w:w="822" w:type="dxa"/>
          </w:tcPr>
          <w:p w14:paraId="316F7539" w14:textId="77777777" w:rsidR="00F60FC2" w:rsidRDefault="00F60FC2">
            <w:r>
              <w:t>Murad Ali</w:t>
            </w:r>
          </w:p>
        </w:tc>
        <w:tc>
          <w:tcPr>
            <w:tcW w:w="710" w:type="dxa"/>
          </w:tcPr>
          <w:p w14:paraId="1BF0C794" w14:textId="77777777" w:rsidR="00F60FC2" w:rsidRDefault="00F60FC2">
            <w:r>
              <w:t>70.463265</w:t>
            </w:r>
          </w:p>
        </w:tc>
        <w:tc>
          <w:tcPr>
            <w:tcW w:w="711" w:type="dxa"/>
          </w:tcPr>
          <w:p w14:paraId="7F253142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0DFAF88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05DC64E" w14:textId="77777777" w:rsidR="00F60FC2" w:rsidRDefault="00F60FC2">
            <w:r>
              <w:t>Lady Aitchison Hospital</w:t>
            </w:r>
          </w:p>
        </w:tc>
        <w:tc>
          <w:tcPr>
            <w:tcW w:w="747" w:type="dxa"/>
          </w:tcPr>
          <w:p w14:paraId="188D6645" w14:textId="77777777" w:rsidR="00F60FC2" w:rsidRDefault="00F60FC2">
            <w:r>
              <w:t>Punjab</w:t>
            </w:r>
          </w:p>
        </w:tc>
      </w:tr>
      <w:tr w:rsidR="00F60FC2" w14:paraId="1A4335AF" w14:textId="77777777" w:rsidTr="00F60FC2">
        <w:tc>
          <w:tcPr>
            <w:tcW w:w="393" w:type="dxa"/>
          </w:tcPr>
          <w:p w14:paraId="25774557" w14:textId="77777777" w:rsidR="00F60FC2" w:rsidRDefault="00F60FC2">
            <w:r>
              <w:t>391</w:t>
            </w:r>
          </w:p>
        </w:tc>
        <w:tc>
          <w:tcPr>
            <w:tcW w:w="654" w:type="dxa"/>
          </w:tcPr>
          <w:p w14:paraId="6649EFB9" w14:textId="77777777" w:rsidR="00F60FC2" w:rsidRDefault="00F60FC2">
            <w:r>
              <w:t>15290</w:t>
            </w:r>
          </w:p>
        </w:tc>
        <w:tc>
          <w:tcPr>
            <w:tcW w:w="767" w:type="dxa"/>
          </w:tcPr>
          <w:p w14:paraId="3D7E7B7A" w14:textId="77777777" w:rsidR="00F60FC2" w:rsidRDefault="00F60FC2">
            <w:r>
              <w:t>Angbeen Zafar</w:t>
            </w:r>
          </w:p>
        </w:tc>
        <w:tc>
          <w:tcPr>
            <w:tcW w:w="670" w:type="dxa"/>
          </w:tcPr>
          <w:p w14:paraId="3853D282" w14:textId="77777777" w:rsidR="00F60FC2" w:rsidRDefault="00F60FC2">
            <w:r>
              <w:t>83955-P</w:t>
            </w:r>
          </w:p>
        </w:tc>
        <w:tc>
          <w:tcPr>
            <w:tcW w:w="822" w:type="dxa"/>
          </w:tcPr>
          <w:p w14:paraId="02BFA13E" w14:textId="77777777" w:rsidR="00F60FC2" w:rsidRDefault="00F60FC2">
            <w:r>
              <w:t>Shoaib Nasar Malhi</w:t>
            </w:r>
          </w:p>
        </w:tc>
        <w:tc>
          <w:tcPr>
            <w:tcW w:w="710" w:type="dxa"/>
          </w:tcPr>
          <w:p w14:paraId="0C997D1A" w14:textId="77777777" w:rsidR="00F60FC2" w:rsidRDefault="00F60FC2">
            <w:r>
              <w:t>70.397959</w:t>
            </w:r>
          </w:p>
        </w:tc>
        <w:tc>
          <w:tcPr>
            <w:tcW w:w="711" w:type="dxa"/>
          </w:tcPr>
          <w:p w14:paraId="7760FD0D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ED8CBCE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E0F84B7" w14:textId="77777777" w:rsidR="00F60FC2" w:rsidRDefault="00F60FC2">
            <w:r>
              <w:t>Lady Aitchison Hospital</w:t>
            </w:r>
          </w:p>
        </w:tc>
        <w:tc>
          <w:tcPr>
            <w:tcW w:w="747" w:type="dxa"/>
          </w:tcPr>
          <w:p w14:paraId="74632304" w14:textId="77777777" w:rsidR="00F60FC2" w:rsidRDefault="00F60FC2">
            <w:r>
              <w:t>Punjab</w:t>
            </w:r>
          </w:p>
        </w:tc>
      </w:tr>
      <w:tr w:rsidR="00F60FC2" w14:paraId="646B33D6" w14:textId="77777777" w:rsidTr="00F60FC2">
        <w:tc>
          <w:tcPr>
            <w:tcW w:w="393" w:type="dxa"/>
          </w:tcPr>
          <w:p w14:paraId="1F6F3D56" w14:textId="77777777" w:rsidR="00F60FC2" w:rsidRDefault="00F60FC2">
            <w:r>
              <w:t>392</w:t>
            </w:r>
          </w:p>
        </w:tc>
        <w:tc>
          <w:tcPr>
            <w:tcW w:w="654" w:type="dxa"/>
          </w:tcPr>
          <w:p w14:paraId="4DEBC196" w14:textId="77777777" w:rsidR="00F60FC2" w:rsidRDefault="00F60FC2">
            <w:r>
              <w:t>175</w:t>
            </w:r>
          </w:p>
        </w:tc>
        <w:tc>
          <w:tcPr>
            <w:tcW w:w="767" w:type="dxa"/>
          </w:tcPr>
          <w:p w14:paraId="686E73F4" w14:textId="77777777" w:rsidR="00F60FC2" w:rsidRDefault="00F60FC2">
            <w:r>
              <w:t>Dr Maida Ghaffar</w:t>
            </w:r>
          </w:p>
        </w:tc>
        <w:tc>
          <w:tcPr>
            <w:tcW w:w="670" w:type="dxa"/>
          </w:tcPr>
          <w:p w14:paraId="7063427C" w14:textId="77777777" w:rsidR="00F60FC2" w:rsidRDefault="00F60FC2">
            <w:r>
              <w:t>96876p</w:t>
            </w:r>
          </w:p>
        </w:tc>
        <w:tc>
          <w:tcPr>
            <w:tcW w:w="822" w:type="dxa"/>
          </w:tcPr>
          <w:p w14:paraId="2AFA9000" w14:textId="77777777" w:rsidR="00F60FC2" w:rsidRDefault="00F60FC2">
            <w:r>
              <w:t>Abdul Ghaffar</w:t>
            </w:r>
          </w:p>
        </w:tc>
        <w:tc>
          <w:tcPr>
            <w:tcW w:w="710" w:type="dxa"/>
          </w:tcPr>
          <w:p w14:paraId="69731AB4" w14:textId="77777777" w:rsidR="00F60FC2" w:rsidRDefault="00F60FC2">
            <w:r>
              <w:t>74.17619</w:t>
            </w:r>
          </w:p>
        </w:tc>
        <w:tc>
          <w:tcPr>
            <w:tcW w:w="711" w:type="dxa"/>
          </w:tcPr>
          <w:p w14:paraId="7FD448E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DFD93C6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41ABBEA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20A7E790" w14:textId="77777777" w:rsidR="00F60FC2" w:rsidRDefault="00F60FC2">
            <w:r>
              <w:t>Punjab</w:t>
            </w:r>
          </w:p>
        </w:tc>
      </w:tr>
      <w:tr w:rsidR="00F60FC2" w14:paraId="2C12FD99" w14:textId="77777777" w:rsidTr="00F60FC2">
        <w:tc>
          <w:tcPr>
            <w:tcW w:w="393" w:type="dxa"/>
          </w:tcPr>
          <w:p w14:paraId="7FB07F3E" w14:textId="77777777" w:rsidR="00F60FC2" w:rsidRDefault="00F60FC2">
            <w:r>
              <w:t>393</w:t>
            </w:r>
          </w:p>
        </w:tc>
        <w:tc>
          <w:tcPr>
            <w:tcW w:w="654" w:type="dxa"/>
          </w:tcPr>
          <w:p w14:paraId="41106498" w14:textId="77777777" w:rsidR="00F60FC2" w:rsidRDefault="00F60FC2">
            <w:r>
              <w:t>6528</w:t>
            </w:r>
          </w:p>
        </w:tc>
        <w:tc>
          <w:tcPr>
            <w:tcW w:w="767" w:type="dxa"/>
          </w:tcPr>
          <w:p w14:paraId="2CEFF057" w14:textId="77777777" w:rsidR="00F60FC2" w:rsidRDefault="00F60FC2">
            <w:r>
              <w:t>Mariam Mushtaq</w:t>
            </w:r>
          </w:p>
        </w:tc>
        <w:tc>
          <w:tcPr>
            <w:tcW w:w="670" w:type="dxa"/>
          </w:tcPr>
          <w:p w14:paraId="0BE3FA46" w14:textId="77777777" w:rsidR="00F60FC2" w:rsidRDefault="00F60FC2">
            <w:r>
              <w:t>101897-P</w:t>
            </w:r>
          </w:p>
        </w:tc>
        <w:tc>
          <w:tcPr>
            <w:tcW w:w="822" w:type="dxa"/>
          </w:tcPr>
          <w:p w14:paraId="4404F98A" w14:textId="77777777" w:rsidR="00F60FC2" w:rsidRDefault="00F60FC2">
            <w:r>
              <w:t>Mushtaq Ahmad</w:t>
            </w:r>
          </w:p>
        </w:tc>
        <w:tc>
          <w:tcPr>
            <w:tcW w:w="710" w:type="dxa"/>
          </w:tcPr>
          <w:p w14:paraId="0DE6001F" w14:textId="77777777" w:rsidR="00F60FC2" w:rsidRDefault="00F60FC2">
            <w:r>
              <w:t>71.70068</w:t>
            </w:r>
          </w:p>
        </w:tc>
        <w:tc>
          <w:tcPr>
            <w:tcW w:w="711" w:type="dxa"/>
          </w:tcPr>
          <w:p w14:paraId="4B9F68B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D8060C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10DDCFC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0BE35A7C" w14:textId="77777777" w:rsidR="00F60FC2" w:rsidRDefault="00F60FC2">
            <w:r>
              <w:t>Punjab</w:t>
            </w:r>
          </w:p>
        </w:tc>
      </w:tr>
      <w:tr w:rsidR="00F60FC2" w14:paraId="102364C9" w14:textId="77777777" w:rsidTr="00F60FC2">
        <w:tc>
          <w:tcPr>
            <w:tcW w:w="393" w:type="dxa"/>
          </w:tcPr>
          <w:p w14:paraId="6F979E8C" w14:textId="77777777" w:rsidR="00F60FC2" w:rsidRDefault="00F60FC2">
            <w:r>
              <w:t>394</w:t>
            </w:r>
          </w:p>
        </w:tc>
        <w:tc>
          <w:tcPr>
            <w:tcW w:w="654" w:type="dxa"/>
          </w:tcPr>
          <w:p w14:paraId="30F15A76" w14:textId="77777777" w:rsidR="00F60FC2" w:rsidRDefault="00F60FC2">
            <w:r>
              <w:t>17863</w:t>
            </w:r>
          </w:p>
        </w:tc>
        <w:tc>
          <w:tcPr>
            <w:tcW w:w="767" w:type="dxa"/>
          </w:tcPr>
          <w:p w14:paraId="36282BA6" w14:textId="77777777" w:rsidR="00F60FC2" w:rsidRDefault="00F60FC2">
            <w:r>
              <w:t>Saira Yousaf</w:t>
            </w:r>
          </w:p>
        </w:tc>
        <w:tc>
          <w:tcPr>
            <w:tcW w:w="670" w:type="dxa"/>
          </w:tcPr>
          <w:p w14:paraId="3E1F3D6C" w14:textId="77777777" w:rsidR="00F60FC2" w:rsidRDefault="00F60FC2">
            <w:r>
              <w:t>96556-P</w:t>
            </w:r>
          </w:p>
        </w:tc>
        <w:tc>
          <w:tcPr>
            <w:tcW w:w="822" w:type="dxa"/>
          </w:tcPr>
          <w:p w14:paraId="4F8421F7" w14:textId="77777777" w:rsidR="00F60FC2" w:rsidRDefault="00F60FC2">
            <w:r>
              <w:t>Adnan Shahzad</w:t>
            </w:r>
          </w:p>
        </w:tc>
        <w:tc>
          <w:tcPr>
            <w:tcW w:w="710" w:type="dxa"/>
          </w:tcPr>
          <w:p w14:paraId="1B17D062" w14:textId="77777777" w:rsidR="00F60FC2" w:rsidRDefault="00F60FC2">
            <w:r>
              <w:t>71.433333</w:t>
            </w:r>
          </w:p>
        </w:tc>
        <w:tc>
          <w:tcPr>
            <w:tcW w:w="711" w:type="dxa"/>
          </w:tcPr>
          <w:p w14:paraId="7BA1F64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F72B261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E31F4F3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1D8EF395" w14:textId="77777777" w:rsidR="00F60FC2" w:rsidRDefault="00F60FC2">
            <w:r>
              <w:t>Punjab</w:t>
            </w:r>
          </w:p>
        </w:tc>
      </w:tr>
      <w:tr w:rsidR="00F60FC2" w14:paraId="1682083A" w14:textId="77777777" w:rsidTr="00F60FC2">
        <w:tc>
          <w:tcPr>
            <w:tcW w:w="393" w:type="dxa"/>
          </w:tcPr>
          <w:p w14:paraId="38DE3BB3" w14:textId="77777777" w:rsidR="00F60FC2" w:rsidRDefault="00F60FC2">
            <w:r>
              <w:t>395</w:t>
            </w:r>
          </w:p>
        </w:tc>
        <w:tc>
          <w:tcPr>
            <w:tcW w:w="654" w:type="dxa"/>
          </w:tcPr>
          <w:p w14:paraId="3A5CEACF" w14:textId="77777777" w:rsidR="00F60FC2" w:rsidRDefault="00F60FC2">
            <w:r>
              <w:t>7451</w:t>
            </w:r>
          </w:p>
        </w:tc>
        <w:tc>
          <w:tcPr>
            <w:tcW w:w="767" w:type="dxa"/>
          </w:tcPr>
          <w:p w14:paraId="19A8D31B" w14:textId="77777777" w:rsidR="00F60FC2" w:rsidRDefault="00F60FC2">
            <w:r>
              <w:t>Hafiza Zobia Zia</w:t>
            </w:r>
          </w:p>
        </w:tc>
        <w:tc>
          <w:tcPr>
            <w:tcW w:w="670" w:type="dxa"/>
          </w:tcPr>
          <w:p w14:paraId="7CB7665B" w14:textId="77777777" w:rsidR="00F60FC2" w:rsidRDefault="00F60FC2">
            <w:r>
              <w:t>96974-P</w:t>
            </w:r>
          </w:p>
        </w:tc>
        <w:tc>
          <w:tcPr>
            <w:tcW w:w="822" w:type="dxa"/>
          </w:tcPr>
          <w:p w14:paraId="22DEB010" w14:textId="77777777" w:rsidR="00F60FC2" w:rsidRDefault="00F60FC2">
            <w:r>
              <w:t>Mian Zia Ullah</w:t>
            </w:r>
          </w:p>
        </w:tc>
        <w:tc>
          <w:tcPr>
            <w:tcW w:w="710" w:type="dxa"/>
          </w:tcPr>
          <w:p w14:paraId="54152B28" w14:textId="77777777" w:rsidR="00F60FC2" w:rsidRDefault="00F60FC2">
            <w:r>
              <w:t>71.404167</w:t>
            </w:r>
          </w:p>
        </w:tc>
        <w:tc>
          <w:tcPr>
            <w:tcW w:w="711" w:type="dxa"/>
          </w:tcPr>
          <w:p w14:paraId="4B257319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76BD708D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C93D5B2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2E79ECE6" w14:textId="77777777" w:rsidR="00F60FC2" w:rsidRDefault="00F60FC2">
            <w:r>
              <w:t>Punjab</w:t>
            </w:r>
          </w:p>
        </w:tc>
      </w:tr>
      <w:tr w:rsidR="00F60FC2" w14:paraId="5E731243" w14:textId="77777777" w:rsidTr="00F60FC2">
        <w:tc>
          <w:tcPr>
            <w:tcW w:w="393" w:type="dxa"/>
          </w:tcPr>
          <w:p w14:paraId="1582564A" w14:textId="77777777" w:rsidR="00F60FC2" w:rsidRDefault="00F60FC2">
            <w:r>
              <w:t>396</w:t>
            </w:r>
          </w:p>
        </w:tc>
        <w:tc>
          <w:tcPr>
            <w:tcW w:w="654" w:type="dxa"/>
          </w:tcPr>
          <w:p w14:paraId="71AE7EF6" w14:textId="77777777" w:rsidR="00F60FC2" w:rsidRDefault="00F60FC2">
            <w:r>
              <w:t>16061</w:t>
            </w:r>
          </w:p>
        </w:tc>
        <w:tc>
          <w:tcPr>
            <w:tcW w:w="767" w:type="dxa"/>
          </w:tcPr>
          <w:p w14:paraId="4E499C73" w14:textId="77777777" w:rsidR="00F60FC2" w:rsidRDefault="00F60FC2">
            <w:r>
              <w:t>Sajeela Kokab</w:t>
            </w:r>
          </w:p>
        </w:tc>
        <w:tc>
          <w:tcPr>
            <w:tcW w:w="670" w:type="dxa"/>
          </w:tcPr>
          <w:p w14:paraId="7903D5FE" w14:textId="77777777" w:rsidR="00F60FC2" w:rsidRDefault="00F60FC2">
            <w:r>
              <w:t>97926-P</w:t>
            </w:r>
          </w:p>
        </w:tc>
        <w:tc>
          <w:tcPr>
            <w:tcW w:w="822" w:type="dxa"/>
          </w:tcPr>
          <w:p w14:paraId="233578E5" w14:textId="77777777" w:rsidR="00F60FC2" w:rsidRDefault="00F60FC2">
            <w:r>
              <w:t>M. Ashraf Zia</w:t>
            </w:r>
          </w:p>
        </w:tc>
        <w:tc>
          <w:tcPr>
            <w:tcW w:w="710" w:type="dxa"/>
          </w:tcPr>
          <w:p w14:paraId="556BBA56" w14:textId="77777777" w:rsidR="00F60FC2" w:rsidRDefault="00F60FC2">
            <w:r>
              <w:t>71.179167</w:t>
            </w:r>
          </w:p>
        </w:tc>
        <w:tc>
          <w:tcPr>
            <w:tcW w:w="711" w:type="dxa"/>
          </w:tcPr>
          <w:p w14:paraId="20D86A95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297D9AD7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2A9F33C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5CE5296D" w14:textId="77777777" w:rsidR="00F60FC2" w:rsidRDefault="00F60FC2">
            <w:r>
              <w:t>Punjab</w:t>
            </w:r>
          </w:p>
        </w:tc>
      </w:tr>
      <w:tr w:rsidR="00F60FC2" w14:paraId="2141A97B" w14:textId="77777777" w:rsidTr="00F60FC2">
        <w:tc>
          <w:tcPr>
            <w:tcW w:w="393" w:type="dxa"/>
          </w:tcPr>
          <w:p w14:paraId="7F90821B" w14:textId="77777777" w:rsidR="00F60FC2" w:rsidRDefault="00F60FC2">
            <w:r>
              <w:t>397</w:t>
            </w:r>
          </w:p>
        </w:tc>
        <w:tc>
          <w:tcPr>
            <w:tcW w:w="654" w:type="dxa"/>
          </w:tcPr>
          <w:p w14:paraId="71728C67" w14:textId="77777777" w:rsidR="00F60FC2" w:rsidRDefault="00F60FC2">
            <w:r>
              <w:t>16317</w:t>
            </w:r>
          </w:p>
        </w:tc>
        <w:tc>
          <w:tcPr>
            <w:tcW w:w="767" w:type="dxa"/>
          </w:tcPr>
          <w:p w14:paraId="528142B4" w14:textId="77777777" w:rsidR="00F60FC2" w:rsidRDefault="00F60FC2">
            <w:r>
              <w:t>Tayyba Fatima Toor</w:t>
            </w:r>
          </w:p>
        </w:tc>
        <w:tc>
          <w:tcPr>
            <w:tcW w:w="670" w:type="dxa"/>
          </w:tcPr>
          <w:p w14:paraId="43E8D3D3" w14:textId="77777777" w:rsidR="00F60FC2" w:rsidRDefault="00F60FC2">
            <w:r>
              <w:t xml:space="preserve">87380-P </w:t>
            </w:r>
          </w:p>
        </w:tc>
        <w:tc>
          <w:tcPr>
            <w:tcW w:w="822" w:type="dxa"/>
          </w:tcPr>
          <w:p w14:paraId="561316B9" w14:textId="77777777" w:rsidR="00F60FC2" w:rsidRDefault="00F60FC2">
            <w:r>
              <w:t>Ch. Faiz Ahmad Toor</w:t>
            </w:r>
          </w:p>
        </w:tc>
        <w:tc>
          <w:tcPr>
            <w:tcW w:w="710" w:type="dxa"/>
          </w:tcPr>
          <w:p w14:paraId="355BA594" w14:textId="77777777" w:rsidR="00F60FC2" w:rsidRDefault="00F60FC2">
            <w:r>
              <w:t>70.808333</w:t>
            </w:r>
          </w:p>
        </w:tc>
        <w:tc>
          <w:tcPr>
            <w:tcW w:w="711" w:type="dxa"/>
          </w:tcPr>
          <w:p w14:paraId="17EBE799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020A156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EDA4865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67181099" w14:textId="77777777" w:rsidR="00F60FC2" w:rsidRDefault="00F60FC2">
            <w:r>
              <w:t>Punjab</w:t>
            </w:r>
          </w:p>
        </w:tc>
      </w:tr>
      <w:tr w:rsidR="00F60FC2" w14:paraId="788AE8F7" w14:textId="77777777" w:rsidTr="00F60FC2">
        <w:tc>
          <w:tcPr>
            <w:tcW w:w="393" w:type="dxa"/>
          </w:tcPr>
          <w:p w14:paraId="6F0F9CBC" w14:textId="77777777" w:rsidR="00F60FC2" w:rsidRDefault="00F60FC2">
            <w:r>
              <w:t>398</w:t>
            </w:r>
          </w:p>
        </w:tc>
        <w:tc>
          <w:tcPr>
            <w:tcW w:w="654" w:type="dxa"/>
          </w:tcPr>
          <w:p w14:paraId="2E824439" w14:textId="77777777" w:rsidR="00F60FC2" w:rsidRDefault="00F60FC2">
            <w:r>
              <w:t>5394</w:t>
            </w:r>
          </w:p>
        </w:tc>
        <w:tc>
          <w:tcPr>
            <w:tcW w:w="767" w:type="dxa"/>
          </w:tcPr>
          <w:p w14:paraId="5680176C" w14:textId="77777777" w:rsidR="00F60FC2" w:rsidRDefault="00F60FC2">
            <w:r>
              <w:t>Sadia Bangash</w:t>
            </w:r>
          </w:p>
        </w:tc>
        <w:tc>
          <w:tcPr>
            <w:tcW w:w="670" w:type="dxa"/>
          </w:tcPr>
          <w:p w14:paraId="0B0F667A" w14:textId="77777777" w:rsidR="00F60FC2" w:rsidRDefault="00F60FC2">
            <w:r>
              <w:t>29783-N</w:t>
            </w:r>
          </w:p>
        </w:tc>
        <w:tc>
          <w:tcPr>
            <w:tcW w:w="822" w:type="dxa"/>
          </w:tcPr>
          <w:p w14:paraId="68DAFA6F" w14:textId="77777777" w:rsidR="00F60FC2" w:rsidRDefault="00F60FC2">
            <w:r>
              <w:t>Zeenat Hussain Bangash</w:t>
            </w:r>
          </w:p>
        </w:tc>
        <w:tc>
          <w:tcPr>
            <w:tcW w:w="710" w:type="dxa"/>
          </w:tcPr>
          <w:p w14:paraId="33C6634B" w14:textId="77777777" w:rsidR="00F60FC2" w:rsidRDefault="00F60FC2">
            <w:r>
              <w:t>47.512</w:t>
            </w:r>
          </w:p>
        </w:tc>
        <w:tc>
          <w:tcPr>
            <w:tcW w:w="711" w:type="dxa"/>
          </w:tcPr>
          <w:p w14:paraId="5CDC0E7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1239306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CCBEB9A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461A430B" w14:textId="77777777" w:rsidR="00F60FC2" w:rsidRDefault="00F60FC2">
            <w:r>
              <w:t>KPK, Sindh, Balochistan</w:t>
            </w:r>
          </w:p>
        </w:tc>
      </w:tr>
      <w:tr w:rsidR="00F60FC2" w14:paraId="4DC59091" w14:textId="77777777" w:rsidTr="00F60FC2">
        <w:tc>
          <w:tcPr>
            <w:tcW w:w="393" w:type="dxa"/>
          </w:tcPr>
          <w:p w14:paraId="0418421F" w14:textId="77777777" w:rsidR="00F60FC2" w:rsidRDefault="00F60FC2">
            <w:r>
              <w:t>399</w:t>
            </w:r>
          </w:p>
        </w:tc>
        <w:tc>
          <w:tcPr>
            <w:tcW w:w="654" w:type="dxa"/>
          </w:tcPr>
          <w:p w14:paraId="37C9407B" w14:textId="77777777" w:rsidR="00F60FC2" w:rsidRDefault="00F60FC2">
            <w:r>
              <w:t>18606</w:t>
            </w:r>
          </w:p>
        </w:tc>
        <w:tc>
          <w:tcPr>
            <w:tcW w:w="767" w:type="dxa"/>
          </w:tcPr>
          <w:p w14:paraId="3EBB8886" w14:textId="77777777" w:rsidR="00F60FC2" w:rsidRDefault="00F60FC2">
            <w:r>
              <w:t>Kalsoom Bibi</w:t>
            </w:r>
          </w:p>
        </w:tc>
        <w:tc>
          <w:tcPr>
            <w:tcW w:w="670" w:type="dxa"/>
          </w:tcPr>
          <w:p w14:paraId="3B714E5A" w14:textId="77777777" w:rsidR="00F60FC2" w:rsidRDefault="00F60FC2">
            <w:r>
              <w:t>20865-N</w:t>
            </w:r>
          </w:p>
        </w:tc>
        <w:tc>
          <w:tcPr>
            <w:tcW w:w="822" w:type="dxa"/>
          </w:tcPr>
          <w:p w14:paraId="04D7AC17" w14:textId="77777777" w:rsidR="00F60FC2" w:rsidRDefault="00F60FC2">
            <w:r>
              <w:t>Shams Ur Rahman</w:t>
            </w:r>
          </w:p>
        </w:tc>
        <w:tc>
          <w:tcPr>
            <w:tcW w:w="710" w:type="dxa"/>
          </w:tcPr>
          <w:p w14:paraId="60F19637" w14:textId="77777777" w:rsidR="00F60FC2" w:rsidRDefault="00F60FC2">
            <w:r>
              <w:t>47.016667</w:t>
            </w:r>
          </w:p>
        </w:tc>
        <w:tc>
          <w:tcPr>
            <w:tcW w:w="711" w:type="dxa"/>
          </w:tcPr>
          <w:p w14:paraId="2F1CAE1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A4FC10E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0AE3D54" w14:textId="77777777" w:rsidR="00F60FC2" w:rsidRDefault="00F60FC2">
            <w:r>
              <w:t>Lady Willingdon Hospital</w:t>
            </w:r>
          </w:p>
        </w:tc>
        <w:tc>
          <w:tcPr>
            <w:tcW w:w="747" w:type="dxa"/>
          </w:tcPr>
          <w:p w14:paraId="1773BA7A" w14:textId="77777777" w:rsidR="00F60FC2" w:rsidRDefault="00F60FC2">
            <w:r>
              <w:t>KPK, Sindh, Balochistan</w:t>
            </w:r>
          </w:p>
        </w:tc>
      </w:tr>
      <w:tr w:rsidR="00F60FC2" w14:paraId="58FC14BB" w14:textId="77777777" w:rsidTr="00F60FC2">
        <w:tc>
          <w:tcPr>
            <w:tcW w:w="393" w:type="dxa"/>
          </w:tcPr>
          <w:p w14:paraId="2F47F7FF" w14:textId="77777777" w:rsidR="00F60FC2" w:rsidRDefault="00F60FC2">
            <w:r>
              <w:t>400</w:t>
            </w:r>
          </w:p>
        </w:tc>
        <w:tc>
          <w:tcPr>
            <w:tcW w:w="654" w:type="dxa"/>
          </w:tcPr>
          <w:p w14:paraId="14D49647" w14:textId="77777777" w:rsidR="00F60FC2" w:rsidRDefault="00F60FC2">
            <w:r>
              <w:t>15241</w:t>
            </w:r>
          </w:p>
        </w:tc>
        <w:tc>
          <w:tcPr>
            <w:tcW w:w="767" w:type="dxa"/>
          </w:tcPr>
          <w:p w14:paraId="3A95D0C6" w14:textId="77777777" w:rsidR="00F60FC2" w:rsidRDefault="00F60FC2">
            <w:r>
              <w:t>Sameen Shafiq</w:t>
            </w:r>
          </w:p>
        </w:tc>
        <w:tc>
          <w:tcPr>
            <w:tcW w:w="670" w:type="dxa"/>
          </w:tcPr>
          <w:p w14:paraId="20771180" w14:textId="77777777" w:rsidR="00F60FC2" w:rsidRDefault="00F60FC2">
            <w:r>
              <w:t>104837-P</w:t>
            </w:r>
          </w:p>
        </w:tc>
        <w:tc>
          <w:tcPr>
            <w:tcW w:w="822" w:type="dxa"/>
          </w:tcPr>
          <w:p w14:paraId="12E71F9D" w14:textId="77777777" w:rsidR="00F60FC2" w:rsidRDefault="00F60FC2">
            <w:r>
              <w:t>Muhammad Shafiq</w:t>
            </w:r>
          </w:p>
        </w:tc>
        <w:tc>
          <w:tcPr>
            <w:tcW w:w="710" w:type="dxa"/>
          </w:tcPr>
          <w:p w14:paraId="47B481C8" w14:textId="77777777" w:rsidR="00F60FC2" w:rsidRDefault="00F60FC2">
            <w:r>
              <w:t>73.0625</w:t>
            </w:r>
          </w:p>
        </w:tc>
        <w:tc>
          <w:tcPr>
            <w:tcW w:w="711" w:type="dxa"/>
          </w:tcPr>
          <w:p w14:paraId="72E3B4E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49F638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1B8E2DF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7CE42F6B" w14:textId="77777777" w:rsidR="00F60FC2" w:rsidRDefault="00F60FC2">
            <w:r>
              <w:t>Punjab</w:t>
            </w:r>
          </w:p>
        </w:tc>
      </w:tr>
      <w:tr w:rsidR="00F60FC2" w14:paraId="5B11F0E2" w14:textId="77777777" w:rsidTr="00F60FC2">
        <w:tc>
          <w:tcPr>
            <w:tcW w:w="393" w:type="dxa"/>
          </w:tcPr>
          <w:p w14:paraId="59B42352" w14:textId="77777777" w:rsidR="00F60FC2" w:rsidRDefault="00F60FC2">
            <w:r>
              <w:t>401</w:t>
            </w:r>
          </w:p>
        </w:tc>
        <w:tc>
          <w:tcPr>
            <w:tcW w:w="654" w:type="dxa"/>
          </w:tcPr>
          <w:p w14:paraId="1AC80101" w14:textId="77777777" w:rsidR="00F60FC2" w:rsidRDefault="00F60FC2">
            <w:r>
              <w:t>1616</w:t>
            </w:r>
          </w:p>
        </w:tc>
        <w:tc>
          <w:tcPr>
            <w:tcW w:w="767" w:type="dxa"/>
          </w:tcPr>
          <w:p w14:paraId="05DB53C4" w14:textId="77777777" w:rsidR="00F60FC2" w:rsidRDefault="00F60FC2">
            <w:r>
              <w:t>Irsa Khalid</w:t>
            </w:r>
          </w:p>
        </w:tc>
        <w:tc>
          <w:tcPr>
            <w:tcW w:w="670" w:type="dxa"/>
          </w:tcPr>
          <w:p w14:paraId="4A294CDC" w14:textId="77777777" w:rsidR="00F60FC2" w:rsidRDefault="00F60FC2">
            <w:r>
              <w:t>99294-P</w:t>
            </w:r>
          </w:p>
        </w:tc>
        <w:tc>
          <w:tcPr>
            <w:tcW w:w="822" w:type="dxa"/>
          </w:tcPr>
          <w:p w14:paraId="2D7678C7" w14:textId="77777777" w:rsidR="00F60FC2" w:rsidRDefault="00F60FC2">
            <w:r>
              <w:t>Khalid Parvez Nadeem</w:t>
            </w:r>
          </w:p>
        </w:tc>
        <w:tc>
          <w:tcPr>
            <w:tcW w:w="710" w:type="dxa"/>
          </w:tcPr>
          <w:p w14:paraId="35043080" w14:textId="77777777" w:rsidR="00F60FC2" w:rsidRDefault="00F60FC2">
            <w:r>
              <w:t>70.816667</w:t>
            </w:r>
          </w:p>
        </w:tc>
        <w:tc>
          <w:tcPr>
            <w:tcW w:w="711" w:type="dxa"/>
          </w:tcPr>
          <w:p w14:paraId="7CC57FE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FC8C637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4690B38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1CE011A7" w14:textId="77777777" w:rsidR="00F60FC2" w:rsidRDefault="00F60FC2">
            <w:r>
              <w:t>Punjab</w:t>
            </w:r>
          </w:p>
        </w:tc>
      </w:tr>
      <w:tr w:rsidR="00F60FC2" w14:paraId="06E85C05" w14:textId="77777777" w:rsidTr="00F60FC2">
        <w:tc>
          <w:tcPr>
            <w:tcW w:w="393" w:type="dxa"/>
          </w:tcPr>
          <w:p w14:paraId="5A52F74D" w14:textId="77777777" w:rsidR="00F60FC2" w:rsidRDefault="00F60FC2">
            <w:r>
              <w:t>402</w:t>
            </w:r>
          </w:p>
        </w:tc>
        <w:tc>
          <w:tcPr>
            <w:tcW w:w="654" w:type="dxa"/>
          </w:tcPr>
          <w:p w14:paraId="16C21819" w14:textId="77777777" w:rsidR="00F60FC2" w:rsidRDefault="00F60FC2">
            <w:r>
              <w:t>646</w:t>
            </w:r>
          </w:p>
        </w:tc>
        <w:tc>
          <w:tcPr>
            <w:tcW w:w="767" w:type="dxa"/>
          </w:tcPr>
          <w:p w14:paraId="2F233EF1" w14:textId="77777777" w:rsidR="00F60FC2" w:rsidRDefault="00F60FC2">
            <w:r>
              <w:t>Wajeeha Iqbal</w:t>
            </w:r>
          </w:p>
        </w:tc>
        <w:tc>
          <w:tcPr>
            <w:tcW w:w="670" w:type="dxa"/>
          </w:tcPr>
          <w:p w14:paraId="76325E71" w14:textId="77777777" w:rsidR="00F60FC2" w:rsidRDefault="00F60FC2">
            <w:r>
              <w:t>95084-p</w:t>
            </w:r>
          </w:p>
        </w:tc>
        <w:tc>
          <w:tcPr>
            <w:tcW w:w="822" w:type="dxa"/>
          </w:tcPr>
          <w:p w14:paraId="055E0C6A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040EFFA0" w14:textId="77777777" w:rsidR="00F60FC2" w:rsidRDefault="00F60FC2">
            <w:r>
              <w:t>70.341667</w:t>
            </w:r>
          </w:p>
        </w:tc>
        <w:tc>
          <w:tcPr>
            <w:tcW w:w="711" w:type="dxa"/>
          </w:tcPr>
          <w:p w14:paraId="4E714AAE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6B4ADFD5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279DA6D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07BD5EBE" w14:textId="77777777" w:rsidR="00F60FC2" w:rsidRDefault="00F60FC2">
            <w:r>
              <w:t>Punjab</w:t>
            </w:r>
          </w:p>
        </w:tc>
      </w:tr>
      <w:tr w:rsidR="00F60FC2" w14:paraId="26AB2673" w14:textId="77777777" w:rsidTr="00F60FC2">
        <w:tc>
          <w:tcPr>
            <w:tcW w:w="393" w:type="dxa"/>
          </w:tcPr>
          <w:p w14:paraId="1B1ED9C0" w14:textId="77777777" w:rsidR="00F60FC2" w:rsidRDefault="00F60FC2">
            <w:r>
              <w:t>403</w:t>
            </w:r>
          </w:p>
        </w:tc>
        <w:tc>
          <w:tcPr>
            <w:tcW w:w="654" w:type="dxa"/>
          </w:tcPr>
          <w:p w14:paraId="5CC1869F" w14:textId="77777777" w:rsidR="00F60FC2" w:rsidRDefault="00F60FC2">
            <w:r>
              <w:t>3356</w:t>
            </w:r>
          </w:p>
        </w:tc>
        <w:tc>
          <w:tcPr>
            <w:tcW w:w="767" w:type="dxa"/>
          </w:tcPr>
          <w:p w14:paraId="07566A5E" w14:textId="77777777" w:rsidR="00F60FC2" w:rsidRDefault="00F60FC2">
            <w:r>
              <w:t>Hina Javaid</w:t>
            </w:r>
          </w:p>
        </w:tc>
        <w:tc>
          <w:tcPr>
            <w:tcW w:w="670" w:type="dxa"/>
          </w:tcPr>
          <w:p w14:paraId="193B3B25" w14:textId="77777777" w:rsidR="00F60FC2" w:rsidRDefault="00F60FC2">
            <w:r>
              <w:t>91952-P</w:t>
            </w:r>
          </w:p>
        </w:tc>
        <w:tc>
          <w:tcPr>
            <w:tcW w:w="822" w:type="dxa"/>
          </w:tcPr>
          <w:p w14:paraId="1058A740" w14:textId="77777777" w:rsidR="00F60FC2" w:rsidRDefault="00F60FC2">
            <w:r>
              <w:t>Javaid Hussain Bhatti</w:t>
            </w:r>
          </w:p>
        </w:tc>
        <w:tc>
          <w:tcPr>
            <w:tcW w:w="710" w:type="dxa"/>
          </w:tcPr>
          <w:p w14:paraId="34150D8E" w14:textId="77777777" w:rsidR="00F60FC2" w:rsidRDefault="00F60FC2">
            <w:r>
              <w:t>77.179167</w:t>
            </w:r>
          </w:p>
        </w:tc>
        <w:tc>
          <w:tcPr>
            <w:tcW w:w="711" w:type="dxa"/>
          </w:tcPr>
          <w:p w14:paraId="26B5C91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6F15725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3A8F8B7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545A48E4" w14:textId="77777777" w:rsidR="00F60FC2" w:rsidRDefault="00F60FC2">
            <w:r>
              <w:t>Punjab</w:t>
            </w:r>
          </w:p>
        </w:tc>
      </w:tr>
      <w:tr w:rsidR="00F60FC2" w14:paraId="10C6DDBD" w14:textId="77777777" w:rsidTr="00F60FC2">
        <w:tc>
          <w:tcPr>
            <w:tcW w:w="393" w:type="dxa"/>
          </w:tcPr>
          <w:p w14:paraId="0EEED888" w14:textId="77777777" w:rsidR="00F60FC2" w:rsidRDefault="00F60FC2">
            <w:r>
              <w:t>404</w:t>
            </w:r>
          </w:p>
        </w:tc>
        <w:tc>
          <w:tcPr>
            <w:tcW w:w="654" w:type="dxa"/>
          </w:tcPr>
          <w:p w14:paraId="2CB711F3" w14:textId="77777777" w:rsidR="00F60FC2" w:rsidRDefault="00F60FC2">
            <w:r>
              <w:t>16050</w:t>
            </w:r>
          </w:p>
        </w:tc>
        <w:tc>
          <w:tcPr>
            <w:tcW w:w="767" w:type="dxa"/>
          </w:tcPr>
          <w:p w14:paraId="06387205" w14:textId="77777777" w:rsidR="00F60FC2" w:rsidRDefault="00F60FC2">
            <w:r>
              <w:t>Saima Abdul Jabbar</w:t>
            </w:r>
          </w:p>
        </w:tc>
        <w:tc>
          <w:tcPr>
            <w:tcW w:w="670" w:type="dxa"/>
          </w:tcPr>
          <w:p w14:paraId="3E7ADC05" w14:textId="77777777" w:rsidR="00F60FC2" w:rsidRDefault="00F60FC2">
            <w:r>
              <w:t>98056-P</w:t>
            </w:r>
          </w:p>
        </w:tc>
        <w:tc>
          <w:tcPr>
            <w:tcW w:w="822" w:type="dxa"/>
          </w:tcPr>
          <w:p w14:paraId="0A577A1F" w14:textId="77777777" w:rsidR="00F60FC2" w:rsidRDefault="00F60FC2">
            <w:r>
              <w:t>Rana Abdul Jabbar Khan</w:t>
            </w:r>
          </w:p>
        </w:tc>
        <w:tc>
          <w:tcPr>
            <w:tcW w:w="710" w:type="dxa"/>
          </w:tcPr>
          <w:p w14:paraId="58F4A39E" w14:textId="77777777" w:rsidR="00F60FC2" w:rsidRDefault="00F60FC2">
            <w:r>
              <w:t>76.208333</w:t>
            </w:r>
          </w:p>
        </w:tc>
        <w:tc>
          <w:tcPr>
            <w:tcW w:w="711" w:type="dxa"/>
          </w:tcPr>
          <w:p w14:paraId="3C35D29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7DDD8A7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4CD7608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2935D205" w14:textId="77777777" w:rsidR="00F60FC2" w:rsidRDefault="00F60FC2">
            <w:r>
              <w:t>Punjab</w:t>
            </w:r>
          </w:p>
        </w:tc>
      </w:tr>
      <w:tr w:rsidR="00F60FC2" w14:paraId="517D2DB9" w14:textId="77777777" w:rsidTr="00F60FC2">
        <w:tc>
          <w:tcPr>
            <w:tcW w:w="393" w:type="dxa"/>
          </w:tcPr>
          <w:p w14:paraId="38355FEC" w14:textId="77777777" w:rsidR="00F60FC2" w:rsidRDefault="00F60FC2">
            <w:r>
              <w:t>405</w:t>
            </w:r>
          </w:p>
        </w:tc>
        <w:tc>
          <w:tcPr>
            <w:tcW w:w="654" w:type="dxa"/>
          </w:tcPr>
          <w:p w14:paraId="015051CD" w14:textId="77777777" w:rsidR="00F60FC2" w:rsidRDefault="00F60FC2">
            <w:r>
              <w:t>17157</w:t>
            </w:r>
          </w:p>
        </w:tc>
        <w:tc>
          <w:tcPr>
            <w:tcW w:w="767" w:type="dxa"/>
          </w:tcPr>
          <w:p w14:paraId="015EE158" w14:textId="77777777" w:rsidR="00F60FC2" w:rsidRDefault="00F60FC2">
            <w:r>
              <w:t>Tehseen Aslam</w:t>
            </w:r>
          </w:p>
        </w:tc>
        <w:tc>
          <w:tcPr>
            <w:tcW w:w="670" w:type="dxa"/>
          </w:tcPr>
          <w:p w14:paraId="2FF7A578" w14:textId="77777777" w:rsidR="00F60FC2" w:rsidRDefault="00F60FC2">
            <w:r>
              <w:t>107291-P</w:t>
            </w:r>
          </w:p>
        </w:tc>
        <w:tc>
          <w:tcPr>
            <w:tcW w:w="822" w:type="dxa"/>
          </w:tcPr>
          <w:p w14:paraId="4A93A9EB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1DEA8C34" w14:textId="77777777" w:rsidR="00F60FC2" w:rsidRDefault="00F60FC2">
            <w:r>
              <w:t>75.745833</w:t>
            </w:r>
          </w:p>
        </w:tc>
        <w:tc>
          <w:tcPr>
            <w:tcW w:w="711" w:type="dxa"/>
          </w:tcPr>
          <w:p w14:paraId="4A11715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A37121F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DBEE31D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2F1B9DB0" w14:textId="77777777" w:rsidR="00F60FC2" w:rsidRDefault="00F60FC2">
            <w:r>
              <w:t>Punjab</w:t>
            </w:r>
          </w:p>
        </w:tc>
      </w:tr>
      <w:tr w:rsidR="00F60FC2" w14:paraId="562510EE" w14:textId="77777777" w:rsidTr="00F60FC2">
        <w:tc>
          <w:tcPr>
            <w:tcW w:w="393" w:type="dxa"/>
          </w:tcPr>
          <w:p w14:paraId="4A4FE24E" w14:textId="77777777" w:rsidR="00F60FC2" w:rsidRDefault="00F60FC2">
            <w:r>
              <w:t>406</w:t>
            </w:r>
          </w:p>
        </w:tc>
        <w:tc>
          <w:tcPr>
            <w:tcW w:w="654" w:type="dxa"/>
          </w:tcPr>
          <w:p w14:paraId="3D625A65" w14:textId="77777777" w:rsidR="00F60FC2" w:rsidRDefault="00F60FC2">
            <w:r>
              <w:t>1269</w:t>
            </w:r>
          </w:p>
        </w:tc>
        <w:tc>
          <w:tcPr>
            <w:tcW w:w="767" w:type="dxa"/>
          </w:tcPr>
          <w:p w14:paraId="0132BC2C" w14:textId="77777777" w:rsidR="00F60FC2" w:rsidRDefault="00F60FC2">
            <w:r>
              <w:t>Afrayshum Tariq</w:t>
            </w:r>
          </w:p>
        </w:tc>
        <w:tc>
          <w:tcPr>
            <w:tcW w:w="670" w:type="dxa"/>
          </w:tcPr>
          <w:p w14:paraId="1269918B" w14:textId="77777777" w:rsidR="00F60FC2" w:rsidRDefault="00F60FC2">
            <w:r>
              <w:t>98002-P</w:t>
            </w:r>
          </w:p>
        </w:tc>
        <w:tc>
          <w:tcPr>
            <w:tcW w:w="822" w:type="dxa"/>
          </w:tcPr>
          <w:p w14:paraId="770145C1" w14:textId="77777777" w:rsidR="00F60FC2" w:rsidRDefault="00F60FC2">
            <w:r>
              <w:t>Tariq Pervez Shaheen</w:t>
            </w:r>
          </w:p>
        </w:tc>
        <w:tc>
          <w:tcPr>
            <w:tcW w:w="710" w:type="dxa"/>
          </w:tcPr>
          <w:p w14:paraId="06DDF4AA" w14:textId="77777777" w:rsidR="00F60FC2" w:rsidRDefault="00F60FC2">
            <w:r>
              <w:t>74.583333</w:t>
            </w:r>
          </w:p>
        </w:tc>
        <w:tc>
          <w:tcPr>
            <w:tcW w:w="711" w:type="dxa"/>
          </w:tcPr>
          <w:p w14:paraId="0BFFDD1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1D0E808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76627BB4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3B30B1E2" w14:textId="77777777" w:rsidR="00F60FC2" w:rsidRDefault="00F60FC2">
            <w:r>
              <w:t>Punjab</w:t>
            </w:r>
          </w:p>
        </w:tc>
      </w:tr>
      <w:tr w:rsidR="00F60FC2" w14:paraId="37203356" w14:textId="77777777" w:rsidTr="00F60FC2">
        <w:tc>
          <w:tcPr>
            <w:tcW w:w="393" w:type="dxa"/>
          </w:tcPr>
          <w:p w14:paraId="67074E87" w14:textId="77777777" w:rsidR="00F60FC2" w:rsidRDefault="00F60FC2">
            <w:r>
              <w:t>407</w:t>
            </w:r>
          </w:p>
        </w:tc>
        <w:tc>
          <w:tcPr>
            <w:tcW w:w="654" w:type="dxa"/>
          </w:tcPr>
          <w:p w14:paraId="19FA5527" w14:textId="77777777" w:rsidR="00F60FC2" w:rsidRDefault="00F60FC2">
            <w:r>
              <w:t>3341</w:t>
            </w:r>
          </w:p>
        </w:tc>
        <w:tc>
          <w:tcPr>
            <w:tcW w:w="767" w:type="dxa"/>
          </w:tcPr>
          <w:p w14:paraId="33A16C7F" w14:textId="77777777" w:rsidR="00F60FC2" w:rsidRDefault="00F60FC2">
            <w:r>
              <w:t>Sammar Kaenat</w:t>
            </w:r>
          </w:p>
        </w:tc>
        <w:tc>
          <w:tcPr>
            <w:tcW w:w="670" w:type="dxa"/>
          </w:tcPr>
          <w:p w14:paraId="52CC07DF" w14:textId="77777777" w:rsidR="00F60FC2" w:rsidRDefault="00F60FC2">
            <w:r>
              <w:t>98159-p</w:t>
            </w:r>
          </w:p>
        </w:tc>
        <w:tc>
          <w:tcPr>
            <w:tcW w:w="822" w:type="dxa"/>
          </w:tcPr>
          <w:p w14:paraId="7856D7A4" w14:textId="77777777" w:rsidR="00F60FC2" w:rsidRDefault="00F60FC2">
            <w:r>
              <w:t>Haji Allah Wasaya Karwani</w:t>
            </w:r>
          </w:p>
        </w:tc>
        <w:tc>
          <w:tcPr>
            <w:tcW w:w="710" w:type="dxa"/>
          </w:tcPr>
          <w:p w14:paraId="369BA26B" w14:textId="77777777" w:rsidR="00F60FC2" w:rsidRDefault="00F60FC2">
            <w:r>
              <w:t>74.508333</w:t>
            </w:r>
          </w:p>
        </w:tc>
        <w:tc>
          <w:tcPr>
            <w:tcW w:w="711" w:type="dxa"/>
          </w:tcPr>
          <w:p w14:paraId="0BB2B5D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1F5EFAF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2F907D5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16AE4881" w14:textId="77777777" w:rsidR="00F60FC2" w:rsidRDefault="00F60FC2">
            <w:r>
              <w:t>Punjab</w:t>
            </w:r>
          </w:p>
        </w:tc>
      </w:tr>
      <w:tr w:rsidR="00F60FC2" w14:paraId="430FC259" w14:textId="77777777" w:rsidTr="00F60FC2">
        <w:tc>
          <w:tcPr>
            <w:tcW w:w="393" w:type="dxa"/>
          </w:tcPr>
          <w:p w14:paraId="695E461A" w14:textId="77777777" w:rsidR="00F60FC2" w:rsidRDefault="00F60FC2">
            <w:r>
              <w:t>408</w:t>
            </w:r>
          </w:p>
        </w:tc>
        <w:tc>
          <w:tcPr>
            <w:tcW w:w="654" w:type="dxa"/>
          </w:tcPr>
          <w:p w14:paraId="4BC50DE1" w14:textId="77777777" w:rsidR="00F60FC2" w:rsidRDefault="00F60FC2">
            <w:r>
              <w:t>17677</w:t>
            </w:r>
          </w:p>
        </w:tc>
        <w:tc>
          <w:tcPr>
            <w:tcW w:w="767" w:type="dxa"/>
          </w:tcPr>
          <w:p w14:paraId="61B256DD" w14:textId="77777777" w:rsidR="00F60FC2" w:rsidRDefault="00F60FC2">
            <w:r>
              <w:t>Marwa</w:t>
            </w:r>
          </w:p>
        </w:tc>
        <w:tc>
          <w:tcPr>
            <w:tcW w:w="670" w:type="dxa"/>
          </w:tcPr>
          <w:p w14:paraId="11BB4C3B" w14:textId="77777777" w:rsidR="00F60FC2" w:rsidRDefault="00F60FC2">
            <w:r>
              <w:t>B-4630-F</w:t>
            </w:r>
          </w:p>
        </w:tc>
        <w:tc>
          <w:tcPr>
            <w:tcW w:w="822" w:type="dxa"/>
          </w:tcPr>
          <w:p w14:paraId="59683525" w14:textId="77777777" w:rsidR="00F60FC2" w:rsidRDefault="00F60FC2">
            <w:r>
              <w:t>Abdul Wakeel</w:t>
            </w:r>
          </w:p>
        </w:tc>
        <w:tc>
          <w:tcPr>
            <w:tcW w:w="710" w:type="dxa"/>
          </w:tcPr>
          <w:p w14:paraId="0DCBB1BF" w14:textId="77777777" w:rsidR="00F60FC2" w:rsidRDefault="00F60FC2">
            <w:r>
              <w:t>48.845833</w:t>
            </w:r>
          </w:p>
        </w:tc>
        <w:tc>
          <w:tcPr>
            <w:tcW w:w="711" w:type="dxa"/>
          </w:tcPr>
          <w:p w14:paraId="5A6EB60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44A8CAD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B03AA08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769EBEEF" w14:textId="77777777" w:rsidR="00F60FC2" w:rsidRDefault="00F60FC2">
            <w:r>
              <w:t>Foriegn</w:t>
            </w:r>
          </w:p>
        </w:tc>
      </w:tr>
      <w:tr w:rsidR="00F60FC2" w14:paraId="4690916E" w14:textId="77777777" w:rsidTr="00F60FC2">
        <w:tc>
          <w:tcPr>
            <w:tcW w:w="393" w:type="dxa"/>
          </w:tcPr>
          <w:p w14:paraId="4E9F9CFC" w14:textId="77777777" w:rsidR="00F60FC2" w:rsidRDefault="00F60FC2">
            <w:r>
              <w:t>409</w:t>
            </w:r>
          </w:p>
        </w:tc>
        <w:tc>
          <w:tcPr>
            <w:tcW w:w="654" w:type="dxa"/>
          </w:tcPr>
          <w:p w14:paraId="7B11DFAC" w14:textId="77777777" w:rsidR="00F60FC2" w:rsidRDefault="00F60FC2">
            <w:r>
              <w:t>17105</w:t>
            </w:r>
          </w:p>
        </w:tc>
        <w:tc>
          <w:tcPr>
            <w:tcW w:w="767" w:type="dxa"/>
          </w:tcPr>
          <w:p w14:paraId="77BED034" w14:textId="77777777" w:rsidR="00F60FC2" w:rsidRDefault="00F60FC2">
            <w:r>
              <w:t>Tehreem Fatima</w:t>
            </w:r>
          </w:p>
        </w:tc>
        <w:tc>
          <w:tcPr>
            <w:tcW w:w="670" w:type="dxa"/>
          </w:tcPr>
          <w:p w14:paraId="6E464B81" w14:textId="77777777" w:rsidR="00F60FC2" w:rsidRDefault="00F60FC2">
            <w:r>
              <w:t>102517-P</w:t>
            </w:r>
          </w:p>
        </w:tc>
        <w:tc>
          <w:tcPr>
            <w:tcW w:w="822" w:type="dxa"/>
          </w:tcPr>
          <w:p w14:paraId="19CB945E" w14:textId="77777777" w:rsidR="00F60FC2" w:rsidRDefault="00F60FC2">
            <w:r>
              <w:t>Muhammad Latif</w:t>
            </w:r>
          </w:p>
        </w:tc>
        <w:tc>
          <w:tcPr>
            <w:tcW w:w="710" w:type="dxa"/>
          </w:tcPr>
          <w:p w14:paraId="3207A168" w14:textId="77777777" w:rsidR="00F60FC2" w:rsidRDefault="00F60FC2">
            <w:r>
              <w:t>75.620833</w:t>
            </w:r>
          </w:p>
        </w:tc>
        <w:tc>
          <w:tcPr>
            <w:tcW w:w="711" w:type="dxa"/>
          </w:tcPr>
          <w:p w14:paraId="69C7E2A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44F12A3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88AB541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5C5867BC" w14:textId="77777777" w:rsidR="00F60FC2" w:rsidRDefault="00F60FC2">
            <w:r>
              <w:t>Punjab</w:t>
            </w:r>
          </w:p>
        </w:tc>
      </w:tr>
      <w:tr w:rsidR="00F60FC2" w14:paraId="1A040233" w14:textId="77777777" w:rsidTr="00F60FC2">
        <w:tc>
          <w:tcPr>
            <w:tcW w:w="393" w:type="dxa"/>
          </w:tcPr>
          <w:p w14:paraId="332805A6" w14:textId="77777777" w:rsidR="00F60FC2" w:rsidRDefault="00F60FC2">
            <w:r>
              <w:t>410</w:t>
            </w:r>
          </w:p>
        </w:tc>
        <w:tc>
          <w:tcPr>
            <w:tcW w:w="654" w:type="dxa"/>
          </w:tcPr>
          <w:p w14:paraId="711F0B15" w14:textId="77777777" w:rsidR="00F60FC2" w:rsidRDefault="00F60FC2">
            <w:r>
              <w:t>6514</w:t>
            </w:r>
          </w:p>
        </w:tc>
        <w:tc>
          <w:tcPr>
            <w:tcW w:w="767" w:type="dxa"/>
          </w:tcPr>
          <w:p w14:paraId="4EF912BC" w14:textId="77777777" w:rsidR="00F60FC2" w:rsidRDefault="00F60FC2">
            <w:r>
              <w:t>Naima Khan</w:t>
            </w:r>
          </w:p>
        </w:tc>
        <w:tc>
          <w:tcPr>
            <w:tcW w:w="670" w:type="dxa"/>
          </w:tcPr>
          <w:p w14:paraId="44508964" w14:textId="77777777" w:rsidR="00F60FC2" w:rsidRDefault="00F60FC2">
            <w:r>
              <w:t>96906-P</w:t>
            </w:r>
          </w:p>
        </w:tc>
        <w:tc>
          <w:tcPr>
            <w:tcW w:w="822" w:type="dxa"/>
          </w:tcPr>
          <w:p w14:paraId="60B3AC06" w14:textId="77777777" w:rsidR="00F60FC2" w:rsidRDefault="00F60FC2">
            <w:r>
              <w:t>Nisar Ahmad Khan</w:t>
            </w:r>
          </w:p>
        </w:tc>
        <w:tc>
          <w:tcPr>
            <w:tcW w:w="710" w:type="dxa"/>
          </w:tcPr>
          <w:p w14:paraId="67DB5531" w14:textId="77777777" w:rsidR="00F60FC2" w:rsidRDefault="00F60FC2">
            <w:r>
              <w:t>74.208333</w:t>
            </w:r>
          </w:p>
        </w:tc>
        <w:tc>
          <w:tcPr>
            <w:tcW w:w="711" w:type="dxa"/>
          </w:tcPr>
          <w:p w14:paraId="6460320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96C591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2CA193D4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4DB0FDC3" w14:textId="77777777" w:rsidR="00F60FC2" w:rsidRDefault="00F60FC2">
            <w:r>
              <w:t>Punjab</w:t>
            </w:r>
          </w:p>
        </w:tc>
      </w:tr>
      <w:tr w:rsidR="00F60FC2" w14:paraId="48819293" w14:textId="77777777" w:rsidTr="00F60FC2">
        <w:tc>
          <w:tcPr>
            <w:tcW w:w="393" w:type="dxa"/>
          </w:tcPr>
          <w:p w14:paraId="26D528A2" w14:textId="77777777" w:rsidR="00F60FC2" w:rsidRDefault="00F60FC2">
            <w:r>
              <w:t>411</w:t>
            </w:r>
          </w:p>
        </w:tc>
        <w:tc>
          <w:tcPr>
            <w:tcW w:w="654" w:type="dxa"/>
          </w:tcPr>
          <w:p w14:paraId="38E479F4" w14:textId="77777777" w:rsidR="00F60FC2" w:rsidRDefault="00F60FC2">
            <w:r>
              <w:t>18383</w:t>
            </w:r>
          </w:p>
        </w:tc>
        <w:tc>
          <w:tcPr>
            <w:tcW w:w="767" w:type="dxa"/>
          </w:tcPr>
          <w:p w14:paraId="302749AD" w14:textId="77777777" w:rsidR="00F60FC2" w:rsidRDefault="00F60FC2">
            <w:r>
              <w:t>Maheen Shahid</w:t>
            </w:r>
          </w:p>
        </w:tc>
        <w:tc>
          <w:tcPr>
            <w:tcW w:w="670" w:type="dxa"/>
          </w:tcPr>
          <w:p w14:paraId="6E4248FD" w14:textId="77777777" w:rsidR="00F60FC2" w:rsidRDefault="00F60FC2">
            <w:r>
              <w:t>98217-P</w:t>
            </w:r>
          </w:p>
        </w:tc>
        <w:tc>
          <w:tcPr>
            <w:tcW w:w="822" w:type="dxa"/>
          </w:tcPr>
          <w:p w14:paraId="7FF6F543" w14:textId="77777777" w:rsidR="00F60FC2" w:rsidRDefault="00F60FC2">
            <w:r>
              <w:t xml:space="preserve">Shahid Iqbal </w:t>
            </w:r>
          </w:p>
        </w:tc>
        <w:tc>
          <w:tcPr>
            <w:tcW w:w="710" w:type="dxa"/>
          </w:tcPr>
          <w:p w14:paraId="402C0626" w14:textId="77777777" w:rsidR="00F60FC2" w:rsidRDefault="00F60FC2">
            <w:r>
              <w:t>74.395833</w:t>
            </w:r>
          </w:p>
        </w:tc>
        <w:tc>
          <w:tcPr>
            <w:tcW w:w="711" w:type="dxa"/>
          </w:tcPr>
          <w:p w14:paraId="73F4AE8D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CD953C2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86EE8C3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1E4258F" w14:textId="77777777" w:rsidR="00F60FC2" w:rsidRDefault="00F60FC2">
            <w:r>
              <w:t>Punjab</w:t>
            </w:r>
          </w:p>
        </w:tc>
      </w:tr>
      <w:tr w:rsidR="00F60FC2" w14:paraId="14D7DB88" w14:textId="77777777" w:rsidTr="00F60FC2">
        <w:tc>
          <w:tcPr>
            <w:tcW w:w="393" w:type="dxa"/>
          </w:tcPr>
          <w:p w14:paraId="2DE0F103" w14:textId="77777777" w:rsidR="00F60FC2" w:rsidRDefault="00F60FC2">
            <w:r>
              <w:t>412</w:t>
            </w:r>
          </w:p>
        </w:tc>
        <w:tc>
          <w:tcPr>
            <w:tcW w:w="654" w:type="dxa"/>
          </w:tcPr>
          <w:p w14:paraId="68BB15BA" w14:textId="77777777" w:rsidR="00F60FC2" w:rsidRDefault="00F60FC2">
            <w:r>
              <w:t>6562</w:t>
            </w:r>
          </w:p>
        </w:tc>
        <w:tc>
          <w:tcPr>
            <w:tcW w:w="767" w:type="dxa"/>
          </w:tcPr>
          <w:p w14:paraId="6C3D6532" w14:textId="77777777" w:rsidR="00F60FC2" w:rsidRDefault="00F60FC2">
            <w:r>
              <w:t>Dr Mahnoor Fatima</w:t>
            </w:r>
          </w:p>
        </w:tc>
        <w:tc>
          <w:tcPr>
            <w:tcW w:w="670" w:type="dxa"/>
          </w:tcPr>
          <w:p w14:paraId="0A602D32" w14:textId="77777777" w:rsidR="00F60FC2" w:rsidRDefault="00F60FC2">
            <w:r>
              <w:t>107103-P</w:t>
            </w:r>
          </w:p>
        </w:tc>
        <w:tc>
          <w:tcPr>
            <w:tcW w:w="822" w:type="dxa"/>
          </w:tcPr>
          <w:p w14:paraId="26B29EB9" w14:textId="77777777" w:rsidR="00F60FC2" w:rsidRDefault="00F60FC2">
            <w:r>
              <w:t>Muhammad Masood Aslam</w:t>
            </w:r>
          </w:p>
        </w:tc>
        <w:tc>
          <w:tcPr>
            <w:tcW w:w="710" w:type="dxa"/>
          </w:tcPr>
          <w:p w14:paraId="2D7FE498" w14:textId="77777777" w:rsidR="00F60FC2" w:rsidRDefault="00F60FC2">
            <w:r>
              <w:t>72.041666</w:t>
            </w:r>
          </w:p>
        </w:tc>
        <w:tc>
          <w:tcPr>
            <w:tcW w:w="711" w:type="dxa"/>
          </w:tcPr>
          <w:p w14:paraId="1E71565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D0A0724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4C0F17C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78FCC9D5" w14:textId="77777777" w:rsidR="00F60FC2" w:rsidRDefault="00F60FC2">
            <w:r>
              <w:t>Punjab</w:t>
            </w:r>
          </w:p>
        </w:tc>
      </w:tr>
      <w:tr w:rsidR="00F60FC2" w14:paraId="1A333D79" w14:textId="77777777" w:rsidTr="00F60FC2">
        <w:tc>
          <w:tcPr>
            <w:tcW w:w="393" w:type="dxa"/>
          </w:tcPr>
          <w:p w14:paraId="380D9A4B" w14:textId="77777777" w:rsidR="00F60FC2" w:rsidRDefault="00F60FC2">
            <w:r>
              <w:t>413</w:t>
            </w:r>
          </w:p>
        </w:tc>
        <w:tc>
          <w:tcPr>
            <w:tcW w:w="654" w:type="dxa"/>
          </w:tcPr>
          <w:p w14:paraId="2D3E38EC" w14:textId="77777777" w:rsidR="00F60FC2" w:rsidRDefault="00F60FC2">
            <w:r>
              <w:t>356</w:t>
            </w:r>
          </w:p>
        </w:tc>
        <w:tc>
          <w:tcPr>
            <w:tcW w:w="767" w:type="dxa"/>
          </w:tcPr>
          <w:p w14:paraId="471A7AF8" w14:textId="77777777" w:rsidR="00F60FC2" w:rsidRDefault="00F60FC2">
            <w:r>
              <w:t>Roman Abbas</w:t>
            </w:r>
          </w:p>
        </w:tc>
        <w:tc>
          <w:tcPr>
            <w:tcW w:w="670" w:type="dxa"/>
          </w:tcPr>
          <w:p w14:paraId="5DEC4FA3" w14:textId="77777777" w:rsidR="00F60FC2" w:rsidRDefault="00F60FC2">
            <w:r>
              <w:t>96029-P</w:t>
            </w:r>
          </w:p>
        </w:tc>
        <w:tc>
          <w:tcPr>
            <w:tcW w:w="822" w:type="dxa"/>
          </w:tcPr>
          <w:p w14:paraId="4DB80E5C" w14:textId="77777777" w:rsidR="00F60FC2" w:rsidRDefault="00F60FC2">
            <w:r>
              <w:t>Abbas Haider</w:t>
            </w:r>
          </w:p>
        </w:tc>
        <w:tc>
          <w:tcPr>
            <w:tcW w:w="710" w:type="dxa"/>
          </w:tcPr>
          <w:p w14:paraId="290BB9B6" w14:textId="77777777" w:rsidR="00F60FC2" w:rsidRDefault="00F60FC2">
            <w:r>
              <w:t>71.629167</w:t>
            </w:r>
          </w:p>
        </w:tc>
        <w:tc>
          <w:tcPr>
            <w:tcW w:w="711" w:type="dxa"/>
          </w:tcPr>
          <w:p w14:paraId="41E0503C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5572F4D3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6271320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14158F9D" w14:textId="77777777" w:rsidR="00F60FC2" w:rsidRDefault="00F60FC2">
            <w:r>
              <w:t>Punjab</w:t>
            </w:r>
          </w:p>
        </w:tc>
      </w:tr>
      <w:tr w:rsidR="00F60FC2" w14:paraId="505051F0" w14:textId="77777777" w:rsidTr="00F60FC2">
        <w:tc>
          <w:tcPr>
            <w:tcW w:w="393" w:type="dxa"/>
          </w:tcPr>
          <w:p w14:paraId="3ACA10B7" w14:textId="77777777" w:rsidR="00F60FC2" w:rsidRDefault="00F60FC2">
            <w:r>
              <w:t>414</w:t>
            </w:r>
          </w:p>
        </w:tc>
        <w:tc>
          <w:tcPr>
            <w:tcW w:w="654" w:type="dxa"/>
          </w:tcPr>
          <w:p w14:paraId="234BD63A" w14:textId="77777777" w:rsidR="00F60FC2" w:rsidRDefault="00F60FC2">
            <w:r>
              <w:t>3201</w:t>
            </w:r>
          </w:p>
        </w:tc>
        <w:tc>
          <w:tcPr>
            <w:tcW w:w="767" w:type="dxa"/>
          </w:tcPr>
          <w:p w14:paraId="2F6634D4" w14:textId="77777777" w:rsidR="00F60FC2" w:rsidRDefault="00F60FC2">
            <w:r>
              <w:t>Mehak Javed</w:t>
            </w:r>
          </w:p>
        </w:tc>
        <w:tc>
          <w:tcPr>
            <w:tcW w:w="670" w:type="dxa"/>
          </w:tcPr>
          <w:p w14:paraId="7F0586F9" w14:textId="77777777" w:rsidR="00F60FC2" w:rsidRDefault="00F60FC2">
            <w:r>
              <w:t>97923-P</w:t>
            </w:r>
          </w:p>
        </w:tc>
        <w:tc>
          <w:tcPr>
            <w:tcW w:w="822" w:type="dxa"/>
          </w:tcPr>
          <w:p w14:paraId="1217F61F" w14:textId="77777777" w:rsidR="00F60FC2" w:rsidRDefault="00F60FC2">
            <w:r>
              <w:t>Javed Ashraf</w:t>
            </w:r>
          </w:p>
        </w:tc>
        <w:tc>
          <w:tcPr>
            <w:tcW w:w="710" w:type="dxa"/>
          </w:tcPr>
          <w:p w14:paraId="3C49B9E3" w14:textId="77777777" w:rsidR="00F60FC2" w:rsidRDefault="00F60FC2">
            <w:r>
              <w:t>71.425</w:t>
            </w:r>
          </w:p>
        </w:tc>
        <w:tc>
          <w:tcPr>
            <w:tcW w:w="711" w:type="dxa"/>
          </w:tcPr>
          <w:p w14:paraId="736CFCE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72EEFAD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1EAD9DE3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058EBF5F" w14:textId="77777777" w:rsidR="00F60FC2" w:rsidRDefault="00F60FC2">
            <w:r>
              <w:t>Punjab</w:t>
            </w:r>
          </w:p>
        </w:tc>
      </w:tr>
      <w:tr w:rsidR="00F60FC2" w14:paraId="2104AFA7" w14:textId="77777777" w:rsidTr="00F60FC2">
        <w:tc>
          <w:tcPr>
            <w:tcW w:w="393" w:type="dxa"/>
          </w:tcPr>
          <w:p w14:paraId="34644765" w14:textId="77777777" w:rsidR="00F60FC2" w:rsidRDefault="00F60FC2">
            <w:r>
              <w:t>415</w:t>
            </w:r>
          </w:p>
        </w:tc>
        <w:tc>
          <w:tcPr>
            <w:tcW w:w="654" w:type="dxa"/>
          </w:tcPr>
          <w:p w14:paraId="6408EC89" w14:textId="77777777" w:rsidR="00F60FC2" w:rsidRDefault="00F60FC2">
            <w:r>
              <w:t>16371</w:t>
            </w:r>
          </w:p>
        </w:tc>
        <w:tc>
          <w:tcPr>
            <w:tcW w:w="767" w:type="dxa"/>
          </w:tcPr>
          <w:p w14:paraId="456730CA" w14:textId="77777777" w:rsidR="00F60FC2" w:rsidRDefault="00F60FC2">
            <w:r>
              <w:t>Farah Latif</w:t>
            </w:r>
          </w:p>
        </w:tc>
        <w:tc>
          <w:tcPr>
            <w:tcW w:w="670" w:type="dxa"/>
          </w:tcPr>
          <w:p w14:paraId="22C79A3D" w14:textId="77777777" w:rsidR="00F60FC2" w:rsidRDefault="00F60FC2">
            <w:r>
              <w:t>106300-P</w:t>
            </w:r>
          </w:p>
        </w:tc>
        <w:tc>
          <w:tcPr>
            <w:tcW w:w="822" w:type="dxa"/>
          </w:tcPr>
          <w:p w14:paraId="5E74DC5E" w14:textId="77777777" w:rsidR="00F60FC2" w:rsidRDefault="00F60FC2">
            <w:r>
              <w:t xml:space="preserve">Muhammad Latif </w:t>
            </w:r>
          </w:p>
        </w:tc>
        <w:tc>
          <w:tcPr>
            <w:tcW w:w="710" w:type="dxa"/>
          </w:tcPr>
          <w:p w14:paraId="4436E38E" w14:textId="77777777" w:rsidR="00F60FC2" w:rsidRDefault="00F60FC2">
            <w:r>
              <w:t>76.028</w:t>
            </w:r>
          </w:p>
        </w:tc>
        <w:tc>
          <w:tcPr>
            <w:tcW w:w="711" w:type="dxa"/>
          </w:tcPr>
          <w:p w14:paraId="08C49D8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9DBD67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1BFD406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3735AB98" w14:textId="77777777" w:rsidR="00F60FC2" w:rsidRDefault="00F60FC2">
            <w:r>
              <w:t>Punjab</w:t>
            </w:r>
          </w:p>
        </w:tc>
      </w:tr>
      <w:tr w:rsidR="00F60FC2" w14:paraId="1E96C409" w14:textId="77777777" w:rsidTr="00F60FC2">
        <w:tc>
          <w:tcPr>
            <w:tcW w:w="393" w:type="dxa"/>
          </w:tcPr>
          <w:p w14:paraId="4BD36472" w14:textId="77777777" w:rsidR="00F60FC2" w:rsidRDefault="00F60FC2">
            <w:r>
              <w:t>416</w:t>
            </w:r>
          </w:p>
        </w:tc>
        <w:tc>
          <w:tcPr>
            <w:tcW w:w="654" w:type="dxa"/>
          </w:tcPr>
          <w:p w14:paraId="4865D0AA" w14:textId="77777777" w:rsidR="00F60FC2" w:rsidRDefault="00F60FC2">
            <w:r>
              <w:t>6068</w:t>
            </w:r>
          </w:p>
        </w:tc>
        <w:tc>
          <w:tcPr>
            <w:tcW w:w="767" w:type="dxa"/>
          </w:tcPr>
          <w:p w14:paraId="0502D42A" w14:textId="77777777" w:rsidR="00F60FC2" w:rsidRDefault="00F60FC2">
            <w:r>
              <w:t>Madiha Yousaf</w:t>
            </w:r>
          </w:p>
        </w:tc>
        <w:tc>
          <w:tcPr>
            <w:tcW w:w="670" w:type="dxa"/>
          </w:tcPr>
          <w:p w14:paraId="589210E5" w14:textId="77777777" w:rsidR="00F60FC2" w:rsidRDefault="00F60FC2">
            <w:r>
              <w:t>98553-P</w:t>
            </w:r>
          </w:p>
        </w:tc>
        <w:tc>
          <w:tcPr>
            <w:tcW w:w="822" w:type="dxa"/>
          </w:tcPr>
          <w:p w14:paraId="769EFF86" w14:textId="77777777" w:rsidR="00F60FC2" w:rsidRDefault="00F60FC2">
            <w:r>
              <w:t>Ch. Yousaf Ali</w:t>
            </w:r>
          </w:p>
        </w:tc>
        <w:tc>
          <w:tcPr>
            <w:tcW w:w="710" w:type="dxa"/>
          </w:tcPr>
          <w:p w14:paraId="4CBDABD1" w14:textId="77777777" w:rsidR="00F60FC2" w:rsidRDefault="00F60FC2">
            <w:r>
              <w:t>75.864</w:t>
            </w:r>
          </w:p>
        </w:tc>
        <w:tc>
          <w:tcPr>
            <w:tcW w:w="711" w:type="dxa"/>
          </w:tcPr>
          <w:p w14:paraId="23755FB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E6EEA9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7E5EC626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14E48A35" w14:textId="77777777" w:rsidR="00F60FC2" w:rsidRDefault="00F60FC2">
            <w:r>
              <w:t>Punjab</w:t>
            </w:r>
          </w:p>
        </w:tc>
      </w:tr>
      <w:tr w:rsidR="00F60FC2" w14:paraId="661ED916" w14:textId="77777777" w:rsidTr="00F60FC2">
        <w:tc>
          <w:tcPr>
            <w:tcW w:w="393" w:type="dxa"/>
          </w:tcPr>
          <w:p w14:paraId="18EB4A44" w14:textId="77777777" w:rsidR="00F60FC2" w:rsidRDefault="00F60FC2">
            <w:r>
              <w:t>417</w:t>
            </w:r>
          </w:p>
        </w:tc>
        <w:tc>
          <w:tcPr>
            <w:tcW w:w="654" w:type="dxa"/>
          </w:tcPr>
          <w:p w14:paraId="489BDB7E" w14:textId="77777777" w:rsidR="00F60FC2" w:rsidRDefault="00F60FC2">
            <w:r>
              <w:t>1428</w:t>
            </w:r>
          </w:p>
        </w:tc>
        <w:tc>
          <w:tcPr>
            <w:tcW w:w="767" w:type="dxa"/>
          </w:tcPr>
          <w:p w14:paraId="1E405AF3" w14:textId="77777777" w:rsidR="00F60FC2" w:rsidRDefault="00F60FC2">
            <w:r>
              <w:t>Sidra Majeed</w:t>
            </w:r>
          </w:p>
        </w:tc>
        <w:tc>
          <w:tcPr>
            <w:tcW w:w="670" w:type="dxa"/>
          </w:tcPr>
          <w:p w14:paraId="25EDDE84" w14:textId="77777777" w:rsidR="00F60FC2" w:rsidRDefault="00F60FC2">
            <w:r>
              <w:t>93267-P</w:t>
            </w:r>
          </w:p>
        </w:tc>
        <w:tc>
          <w:tcPr>
            <w:tcW w:w="822" w:type="dxa"/>
          </w:tcPr>
          <w:p w14:paraId="317E374F" w14:textId="77777777" w:rsidR="00F60FC2" w:rsidRDefault="00F60FC2">
            <w:r>
              <w:t>Abdul Majeed</w:t>
            </w:r>
          </w:p>
        </w:tc>
        <w:tc>
          <w:tcPr>
            <w:tcW w:w="710" w:type="dxa"/>
          </w:tcPr>
          <w:p w14:paraId="521CA4DE" w14:textId="77777777" w:rsidR="00F60FC2" w:rsidRDefault="00F60FC2">
            <w:r>
              <w:t>74.136</w:t>
            </w:r>
          </w:p>
        </w:tc>
        <w:tc>
          <w:tcPr>
            <w:tcW w:w="711" w:type="dxa"/>
          </w:tcPr>
          <w:p w14:paraId="2FEDCA5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0774DF5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0BF68341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0B160086" w14:textId="77777777" w:rsidR="00F60FC2" w:rsidRDefault="00F60FC2">
            <w:r>
              <w:t>Punjab</w:t>
            </w:r>
          </w:p>
        </w:tc>
      </w:tr>
      <w:tr w:rsidR="00F60FC2" w14:paraId="3A172A87" w14:textId="77777777" w:rsidTr="00F60FC2">
        <w:tc>
          <w:tcPr>
            <w:tcW w:w="393" w:type="dxa"/>
          </w:tcPr>
          <w:p w14:paraId="487B1AFA" w14:textId="77777777" w:rsidR="00F60FC2" w:rsidRDefault="00F60FC2">
            <w:r>
              <w:t>418</w:t>
            </w:r>
          </w:p>
        </w:tc>
        <w:tc>
          <w:tcPr>
            <w:tcW w:w="654" w:type="dxa"/>
          </w:tcPr>
          <w:p w14:paraId="204FB2E5" w14:textId="77777777" w:rsidR="00F60FC2" w:rsidRDefault="00F60FC2">
            <w:r>
              <w:t>6250</w:t>
            </w:r>
          </w:p>
        </w:tc>
        <w:tc>
          <w:tcPr>
            <w:tcW w:w="767" w:type="dxa"/>
          </w:tcPr>
          <w:p w14:paraId="2C8EB710" w14:textId="77777777" w:rsidR="00F60FC2" w:rsidRDefault="00F60FC2">
            <w:r>
              <w:t>Hafiza Sana Imtiaz</w:t>
            </w:r>
          </w:p>
        </w:tc>
        <w:tc>
          <w:tcPr>
            <w:tcW w:w="670" w:type="dxa"/>
          </w:tcPr>
          <w:p w14:paraId="7A11994E" w14:textId="77777777" w:rsidR="00F60FC2" w:rsidRDefault="00F60FC2">
            <w:r>
              <w:t>98027-P</w:t>
            </w:r>
          </w:p>
        </w:tc>
        <w:tc>
          <w:tcPr>
            <w:tcW w:w="822" w:type="dxa"/>
          </w:tcPr>
          <w:p w14:paraId="103343E5" w14:textId="77777777" w:rsidR="00F60FC2" w:rsidRDefault="00F60FC2">
            <w:r>
              <w:t>Imtiaz Hussain Bhatti</w:t>
            </w:r>
          </w:p>
        </w:tc>
        <w:tc>
          <w:tcPr>
            <w:tcW w:w="710" w:type="dxa"/>
          </w:tcPr>
          <w:p w14:paraId="19C053BA" w14:textId="77777777" w:rsidR="00F60FC2" w:rsidRDefault="00F60FC2">
            <w:r>
              <w:t>73.82</w:t>
            </w:r>
          </w:p>
        </w:tc>
        <w:tc>
          <w:tcPr>
            <w:tcW w:w="711" w:type="dxa"/>
          </w:tcPr>
          <w:p w14:paraId="0258CE8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3F6ECBA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2E46873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1F87DC32" w14:textId="77777777" w:rsidR="00F60FC2" w:rsidRDefault="00F60FC2">
            <w:r>
              <w:t>Punjab</w:t>
            </w:r>
          </w:p>
        </w:tc>
      </w:tr>
      <w:tr w:rsidR="00F60FC2" w14:paraId="4D667231" w14:textId="77777777" w:rsidTr="00F60FC2">
        <w:tc>
          <w:tcPr>
            <w:tcW w:w="393" w:type="dxa"/>
          </w:tcPr>
          <w:p w14:paraId="25C75802" w14:textId="77777777" w:rsidR="00F60FC2" w:rsidRDefault="00F60FC2">
            <w:r>
              <w:t>419</w:t>
            </w:r>
          </w:p>
        </w:tc>
        <w:tc>
          <w:tcPr>
            <w:tcW w:w="654" w:type="dxa"/>
          </w:tcPr>
          <w:p w14:paraId="0CB3C9BE" w14:textId="77777777" w:rsidR="00F60FC2" w:rsidRDefault="00F60FC2">
            <w:r>
              <w:t>1842</w:t>
            </w:r>
          </w:p>
        </w:tc>
        <w:tc>
          <w:tcPr>
            <w:tcW w:w="767" w:type="dxa"/>
          </w:tcPr>
          <w:p w14:paraId="684F47D3" w14:textId="77777777" w:rsidR="00F60FC2" w:rsidRDefault="00F60FC2">
            <w:r>
              <w:t>Almas Sarwar</w:t>
            </w:r>
          </w:p>
        </w:tc>
        <w:tc>
          <w:tcPr>
            <w:tcW w:w="670" w:type="dxa"/>
          </w:tcPr>
          <w:p w14:paraId="448366A2" w14:textId="77777777" w:rsidR="00F60FC2" w:rsidRDefault="00F60FC2">
            <w:r>
              <w:t>93187-P</w:t>
            </w:r>
          </w:p>
        </w:tc>
        <w:tc>
          <w:tcPr>
            <w:tcW w:w="822" w:type="dxa"/>
          </w:tcPr>
          <w:p w14:paraId="00052DCC" w14:textId="77777777" w:rsidR="00F60FC2" w:rsidRDefault="00F60FC2">
            <w:r>
              <w:t>Muhammad Sarwar Khan</w:t>
            </w:r>
          </w:p>
        </w:tc>
        <w:tc>
          <w:tcPr>
            <w:tcW w:w="710" w:type="dxa"/>
          </w:tcPr>
          <w:p w14:paraId="61BA8F86" w14:textId="77777777" w:rsidR="00F60FC2" w:rsidRDefault="00F60FC2">
            <w:r>
              <w:t>73.52</w:t>
            </w:r>
          </w:p>
        </w:tc>
        <w:tc>
          <w:tcPr>
            <w:tcW w:w="711" w:type="dxa"/>
          </w:tcPr>
          <w:p w14:paraId="4D20EC2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310B87D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338253D9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29D78DC4" w14:textId="77777777" w:rsidR="00F60FC2" w:rsidRDefault="00F60FC2">
            <w:r>
              <w:t>Punjab</w:t>
            </w:r>
          </w:p>
        </w:tc>
      </w:tr>
      <w:tr w:rsidR="00F60FC2" w14:paraId="670EC126" w14:textId="77777777" w:rsidTr="00F60FC2">
        <w:tc>
          <w:tcPr>
            <w:tcW w:w="393" w:type="dxa"/>
          </w:tcPr>
          <w:p w14:paraId="6E37A168" w14:textId="77777777" w:rsidR="00F60FC2" w:rsidRDefault="00F60FC2">
            <w:r>
              <w:t>420</w:t>
            </w:r>
          </w:p>
        </w:tc>
        <w:tc>
          <w:tcPr>
            <w:tcW w:w="654" w:type="dxa"/>
          </w:tcPr>
          <w:p w14:paraId="0E808D0C" w14:textId="77777777" w:rsidR="00F60FC2" w:rsidRDefault="00F60FC2">
            <w:r>
              <w:t>1720</w:t>
            </w:r>
          </w:p>
        </w:tc>
        <w:tc>
          <w:tcPr>
            <w:tcW w:w="767" w:type="dxa"/>
          </w:tcPr>
          <w:p w14:paraId="74AFAB92" w14:textId="77777777" w:rsidR="00F60FC2" w:rsidRDefault="00F60FC2">
            <w:r>
              <w:t>Sadaf Iqbal</w:t>
            </w:r>
          </w:p>
        </w:tc>
        <w:tc>
          <w:tcPr>
            <w:tcW w:w="670" w:type="dxa"/>
          </w:tcPr>
          <w:p w14:paraId="1255F24F" w14:textId="77777777" w:rsidR="00F60FC2" w:rsidRDefault="00F60FC2">
            <w:r>
              <w:t>96054-p</w:t>
            </w:r>
          </w:p>
        </w:tc>
        <w:tc>
          <w:tcPr>
            <w:tcW w:w="822" w:type="dxa"/>
          </w:tcPr>
          <w:p w14:paraId="063D7454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7EA473C2" w14:textId="77777777" w:rsidR="00F60FC2" w:rsidRDefault="00F60FC2">
            <w:r>
              <w:t>71.783333</w:t>
            </w:r>
          </w:p>
        </w:tc>
        <w:tc>
          <w:tcPr>
            <w:tcW w:w="711" w:type="dxa"/>
          </w:tcPr>
          <w:p w14:paraId="05F9D0F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D348F5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53A2D10B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283A7E5F" w14:textId="77777777" w:rsidR="00F60FC2" w:rsidRDefault="00F60FC2">
            <w:r>
              <w:t>Punjab</w:t>
            </w:r>
          </w:p>
        </w:tc>
      </w:tr>
      <w:tr w:rsidR="00F60FC2" w14:paraId="1D27151C" w14:textId="77777777" w:rsidTr="00F60FC2">
        <w:tc>
          <w:tcPr>
            <w:tcW w:w="393" w:type="dxa"/>
          </w:tcPr>
          <w:p w14:paraId="3C14C950" w14:textId="77777777" w:rsidR="00F60FC2" w:rsidRDefault="00F60FC2">
            <w:r>
              <w:t>421</w:t>
            </w:r>
          </w:p>
        </w:tc>
        <w:tc>
          <w:tcPr>
            <w:tcW w:w="654" w:type="dxa"/>
          </w:tcPr>
          <w:p w14:paraId="261B2D4A" w14:textId="77777777" w:rsidR="00F60FC2" w:rsidRDefault="00F60FC2">
            <w:r>
              <w:t>3025</w:t>
            </w:r>
          </w:p>
        </w:tc>
        <w:tc>
          <w:tcPr>
            <w:tcW w:w="767" w:type="dxa"/>
          </w:tcPr>
          <w:p w14:paraId="7BA534F7" w14:textId="77777777" w:rsidR="00F60FC2" w:rsidRDefault="00F60FC2">
            <w:r>
              <w:t>Iqra Rauf</w:t>
            </w:r>
          </w:p>
        </w:tc>
        <w:tc>
          <w:tcPr>
            <w:tcW w:w="670" w:type="dxa"/>
          </w:tcPr>
          <w:p w14:paraId="0BEDE218" w14:textId="77777777" w:rsidR="00F60FC2" w:rsidRDefault="00F60FC2">
            <w:r>
              <w:t>96225-P</w:t>
            </w:r>
          </w:p>
        </w:tc>
        <w:tc>
          <w:tcPr>
            <w:tcW w:w="822" w:type="dxa"/>
          </w:tcPr>
          <w:p w14:paraId="400757A9" w14:textId="77777777" w:rsidR="00F60FC2" w:rsidRDefault="00F60FC2">
            <w:r>
              <w:t>Abdul Rauf</w:t>
            </w:r>
          </w:p>
        </w:tc>
        <w:tc>
          <w:tcPr>
            <w:tcW w:w="710" w:type="dxa"/>
          </w:tcPr>
          <w:p w14:paraId="74BAB6EC" w14:textId="77777777" w:rsidR="00F60FC2" w:rsidRDefault="00F60FC2">
            <w:r>
              <w:t>71.725</w:t>
            </w:r>
          </w:p>
        </w:tc>
        <w:tc>
          <w:tcPr>
            <w:tcW w:w="711" w:type="dxa"/>
          </w:tcPr>
          <w:p w14:paraId="3A087558" w14:textId="77777777" w:rsidR="00F60FC2" w:rsidRDefault="00F60FC2">
            <w:r>
              <w:t>22</w:t>
            </w:r>
          </w:p>
        </w:tc>
        <w:tc>
          <w:tcPr>
            <w:tcW w:w="1166" w:type="dxa"/>
          </w:tcPr>
          <w:p w14:paraId="718A8350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69DC85CD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4C05FF7C" w14:textId="77777777" w:rsidR="00F60FC2" w:rsidRDefault="00F60FC2">
            <w:r>
              <w:t>Punjab</w:t>
            </w:r>
          </w:p>
        </w:tc>
      </w:tr>
      <w:tr w:rsidR="00F60FC2" w14:paraId="0BB2D496" w14:textId="77777777" w:rsidTr="00F60FC2">
        <w:tc>
          <w:tcPr>
            <w:tcW w:w="393" w:type="dxa"/>
          </w:tcPr>
          <w:p w14:paraId="7F619D92" w14:textId="77777777" w:rsidR="00F60FC2" w:rsidRDefault="00F60FC2">
            <w:r>
              <w:t>422</w:t>
            </w:r>
          </w:p>
        </w:tc>
        <w:tc>
          <w:tcPr>
            <w:tcW w:w="654" w:type="dxa"/>
          </w:tcPr>
          <w:p w14:paraId="00217523" w14:textId="77777777" w:rsidR="00F60FC2" w:rsidRDefault="00F60FC2">
            <w:r>
              <w:t>2214</w:t>
            </w:r>
          </w:p>
        </w:tc>
        <w:tc>
          <w:tcPr>
            <w:tcW w:w="767" w:type="dxa"/>
          </w:tcPr>
          <w:p w14:paraId="1E977E0F" w14:textId="77777777" w:rsidR="00F60FC2" w:rsidRDefault="00F60FC2">
            <w:r>
              <w:t>Nazish Anwar</w:t>
            </w:r>
          </w:p>
        </w:tc>
        <w:tc>
          <w:tcPr>
            <w:tcW w:w="670" w:type="dxa"/>
          </w:tcPr>
          <w:p w14:paraId="34CBBDB9" w14:textId="77777777" w:rsidR="00F60FC2" w:rsidRDefault="00F60FC2">
            <w:r>
              <w:t>96689-P</w:t>
            </w:r>
          </w:p>
        </w:tc>
        <w:tc>
          <w:tcPr>
            <w:tcW w:w="822" w:type="dxa"/>
          </w:tcPr>
          <w:p w14:paraId="073A33E2" w14:textId="77777777" w:rsidR="00F60FC2" w:rsidRDefault="00F60FC2">
            <w:r>
              <w:t>Muhammad Anwar</w:t>
            </w:r>
          </w:p>
        </w:tc>
        <w:tc>
          <w:tcPr>
            <w:tcW w:w="710" w:type="dxa"/>
          </w:tcPr>
          <w:p w14:paraId="5EE51820" w14:textId="77777777" w:rsidR="00F60FC2" w:rsidRDefault="00F60FC2">
            <w:r>
              <w:t>71.6625</w:t>
            </w:r>
          </w:p>
        </w:tc>
        <w:tc>
          <w:tcPr>
            <w:tcW w:w="711" w:type="dxa"/>
          </w:tcPr>
          <w:p w14:paraId="15DB7837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1F9FA1BC" w14:textId="77777777" w:rsidR="00F60FC2" w:rsidRDefault="00F60FC2">
            <w:r>
              <w:t>Obstetrics &amp; Gynecology</w:t>
            </w:r>
          </w:p>
        </w:tc>
        <w:tc>
          <w:tcPr>
            <w:tcW w:w="900" w:type="dxa"/>
          </w:tcPr>
          <w:p w14:paraId="4A0C7546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5AFBDF50" w14:textId="77777777" w:rsidR="00F60FC2" w:rsidRDefault="00F60FC2">
            <w:r>
              <w:t>Punjab</w:t>
            </w:r>
          </w:p>
        </w:tc>
      </w:tr>
      <w:tr w:rsidR="00F60FC2" w14:paraId="23300BF2" w14:textId="77777777" w:rsidTr="00F60FC2">
        <w:tc>
          <w:tcPr>
            <w:tcW w:w="393" w:type="dxa"/>
          </w:tcPr>
          <w:p w14:paraId="66922DC5" w14:textId="77777777" w:rsidR="00F60FC2" w:rsidRDefault="00F60FC2">
            <w:r>
              <w:t>423</w:t>
            </w:r>
          </w:p>
        </w:tc>
        <w:tc>
          <w:tcPr>
            <w:tcW w:w="654" w:type="dxa"/>
          </w:tcPr>
          <w:p w14:paraId="379AC581" w14:textId="77777777" w:rsidR="00F60FC2" w:rsidRDefault="00F60FC2">
            <w:r>
              <w:t>16009</w:t>
            </w:r>
          </w:p>
        </w:tc>
        <w:tc>
          <w:tcPr>
            <w:tcW w:w="767" w:type="dxa"/>
          </w:tcPr>
          <w:p w14:paraId="4797B4D6" w14:textId="77777777" w:rsidR="00F60FC2" w:rsidRDefault="00F60FC2">
            <w:r>
              <w:t>Fatima Rauf</w:t>
            </w:r>
          </w:p>
        </w:tc>
        <w:tc>
          <w:tcPr>
            <w:tcW w:w="670" w:type="dxa"/>
          </w:tcPr>
          <w:p w14:paraId="220160D1" w14:textId="77777777" w:rsidR="00F60FC2" w:rsidRDefault="00F60FC2">
            <w:r>
              <w:t>97642-P</w:t>
            </w:r>
          </w:p>
        </w:tc>
        <w:tc>
          <w:tcPr>
            <w:tcW w:w="822" w:type="dxa"/>
          </w:tcPr>
          <w:p w14:paraId="29EBFB0F" w14:textId="77777777" w:rsidR="00F60FC2" w:rsidRDefault="00F60FC2">
            <w:r>
              <w:t>Abdur Rauf Hammad</w:t>
            </w:r>
          </w:p>
        </w:tc>
        <w:tc>
          <w:tcPr>
            <w:tcW w:w="710" w:type="dxa"/>
          </w:tcPr>
          <w:p w14:paraId="5D0B2CB7" w14:textId="77777777" w:rsidR="00F60FC2" w:rsidRDefault="00F60FC2">
            <w:r>
              <w:t>65.225</w:t>
            </w:r>
          </w:p>
        </w:tc>
        <w:tc>
          <w:tcPr>
            <w:tcW w:w="711" w:type="dxa"/>
          </w:tcPr>
          <w:p w14:paraId="10BF402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40CB937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472A2A6D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37AA8153" w14:textId="77777777" w:rsidR="00F60FC2" w:rsidRDefault="00F60FC2">
            <w:r>
              <w:t>Punjab</w:t>
            </w:r>
          </w:p>
        </w:tc>
      </w:tr>
      <w:tr w:rsidR="00F60FC2" w14:paraId="7A5E6871" w14:textId="77777777" w:rsidTr="00F60FC2">
        <w:tc>
          <w:tcPr>
            <w:tcW w:w="393" w:type="dxa"/>
          </w:tcPr>
          <w:p w14:paraId="0546FEA3" w14:textId="77777777" w:rsidR="00F60FC2" w:rsidRDefault="00F60FC2">
            <w:r>
              <w:t>424</w:t>
            </w:r>
          </w:p>
        </w:tc>
        <w:tc>
          <w:tcPr>
            <w:tcW w:w="654" w:type="dxa"/>
          </w:tcPr>
          <w:p w14:paraId="34023CEE" w14:textId="77777777" w:rsidR="00F60FC2" w:rsidRDefault="00F60FC2">
            <w:r>
              <w:t>5378</w:t>
            </w:r>
          </w:p>
        </w:tc>
        <w:tc>
          <w:tcPr>
            <w:tcW w:w="767" w:type="dxa"/>
          </w:tcPr>
          <w:p w14:paraId="54E83F4A" w14:textId="77777777" w:rsidR="00F60FC2" w:rsidRDefault="00F60FC2">
            <w:r>
              <w:t>Arwa Siddiqua</w:t>
            </w:r>
          </w:p>
        </w:tc>
        <w:tc>
          <w:tcPr>
            <w:tcW w:w="670" w:type="dxa"/>
          </w:tcPr>
          <w:p w14:paraId="6CD0E900" w14:textId="77777777" w:rsidR="00F60FC2" w:rsidRDefault="00F60FC2">
            <w:r>
              <w:t>97098-P</w:t>
            </w:r>
          </w:p>
        </w:tc>
        <w:tc>
          <w:tcPr>
            <w:tcW w:w="822" w:type="dxa"/>
          </w:tcPr>
          <w:p w14:paraId="25878D27" w14:textId="77777777" w:rsidR="00F60FC2" w:rsidRDefault="00F60FC2">
            <w:r>
              <w:t>Abdul Qadir Alvi</w:t>
            </w:r>
          </w:p>
        </w:tc>
        <w:tc>
          <w:tcPr>
            <w:tcW w:w="710" w:type="dxa"/>
          </w:tcPr>
          <w:p w14:paraId="5C3ED739" w14:textId="77777777" w:rsidR="00F60FC2" w:rsidRDefault="00F60FC2">
            <w:r>
              <w:t>63.991666</w:t>
            </w:r>
          </w:p>
        </w:tc>
        <w:tc>
          <w:tcPr>
            <w:tcW w:w="711" w:type="dxa"/>
          </w:tcPr>
          <w:p w14:paraId="71D39F8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E9C584F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2EF4AD2F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7BA4BFC8" w14:textId="77777777" w:rsidR="00F60FC2" w:rsidRDefault="00F60FC2">
            <w:r>
              <w:t>Punjab</w:t>
            </w:r>
          </w:p>
        </w:tc>
      </w:tr>
      <w:tr w:rsidR="00F60FC2" w14:paraId="1ED4831E" w14:textId="77777777" w:rsidTr="00F60FC2">
        <w:tc>
          <w:tcPr>
            <w:tcW w:w="393" w:type="dxa"/>
          </w:tcPr>
          <w:p w14:paraId="12D9C2F2" w14:textId="77777777" w:rsidR="00F60FC2" w:rsidRDefault="00F60FC2">
            <w:r>
              <w:t>425</w:t>
            </w:r>
          </w:p>
        </w:tc>
        <w:tc>
          <w:tcPr>
            <w:tcW w:w="654" w:type="dxa"/>
          </w:tcPr>
          <w:p w14:paraId="4ABD9F88" w14:textId="77777777" w:rsidR="00F60FC2" w:rsidRDefault="00F60FC2">
            <w:r>
              <w:t>18111</w:t>
            </w:r>
          </w:p>
        </w:tc>
        <w:tc>
          <w:tcPr>
            <w:tcW w:w="767" w:type="dxa"/>
          </w:tcPr>
          <w:p w14:paraId="679DF4F4" w14:textId="77777777" w:rsidR="00F60FC2" w:rsidRDefault="00F60FC2">
            <w:r>
              <w:t>Arslan Sajjad</w:t>
            </w:r>
          </w:p>
        </w:tc>
        <w:tc>
          <w:tcPr>
            <w:tcW w:w="670" w:type="dxa"/>
          </w:tcPr>
          <w:p w14:paraId="31CB1899" w14:textId="77777777" w:rsidR="00F60FC2" w:rsidRDefault="00F60FC2">
            <w:r>
              <w:t>97877-P</w:t>
            </w:r>
          </w:p>
        </w:tc>
        <w:tc>
          <w:tcPr>
            <w:tcW w:w="822" w:type="dxa"/>
          </w:tcPr>
          <w:p w14:paraId="577B64E5" w14:textId="77777777" w:rsidR="00F60FC2" w:rsidRDefault="00F60FC2">
            <w:r>
              <w:t>Sajjad Ahmed Sahi</w:t>
            </w:r>
          </w:p>
        </w:tc>
        <w:tc>
          <w:tcPr>
            <w:tcW w:w="710" w:type="dxa"/>
          </w:tcPr>
          <w:p w14:paraId="33DA91B0" w14:textId="77777777" w:rsidR="00F60FC2" w:rsidRDefault="00F60FC2">
            <w:r>
              <w:t>69.05</w:t>
            </w:r>
          </w:p>
        </w:tc>
        <w:tc>
          <w:tcPr>
            <w:tcW w:w="711" w:type="dxa"/>
          </w:tcPr>
          <w:p w14:paraId="6313E76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DA030EF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5581F93F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7643B71B" w14:textId="77777777" w:rsidR="00F60FC2" w:rsidRDefault="00F60FC2">
            <w:r>
              <w:t>Punjab</w:t>
            </w:r>
          </w:p>
        </w:tc>
      </w:tr>
      <w:tr w:rsidR="00F60FC2" w14:paraId="794AD8E0" w14:textId="77777777" w:rsidTr="00F60FC2">
        <w:tc>
          <w:tcPr>
            <w:tcW w:w="393" w:type="dxa"/>
          </w:tcPr>
          <w:p w14:paraId="59B6D68F" w14:textId="77777777" w:rsidR="00F60FC2" w:rsidRDefault="00F60FC2">
            <w:r>
              <w:t>426</w:t>
            </w:r>
          </w:p>
        </w:tc>
        <w:tc>
          <w:tcPr>
            <w:tcW w:w="654" w:type="dxa"/>
          </w:tcPr>
          <w:p w14:paraId="54286704" w14:textId="77777777" w:rsidR="00F60FC2" w:rsidRDefault="00F60FC2">
            <w:r>
              <w:t>3839</w:t>
            </w:r>
          </w:p>
        </w:tc>
        <w:tc>
          <w:tcPr>
            <w:tcW w:w="767" w:type="dxa"/>
          </w:tcPr>
          <w:p w14:paraId="2D04E26A" w14:textId="77777777" w:rsidR="00F60FC2" w:rsidRDefault="00F60FC2">
            <w:r>
              <w:t>Aqsa Baloch</w:t>
            </w:r>
          </w:p>
        </w:tc>
        <w:tc>
          <w:tcPr>
            <w:tcW w:w="670" w:type="dxa"/>
          </w:tcPr>
          <w:p w14:paraId="2F6ECDCE" w14:textId="77777777" w:rsidR="00F60FC2" w:rsidRDefault="00F60FC2">
            <w:r>
              <w:t>105362-P</w:t>
            </w:r>
          </w:p>
        </w:tc>
        <w:tc>
          <w:tcPr>
            <w:tcW w:w="822" w:type="dxa"/>
          </w:tcPr>
          <w:p w14:paraId="48DA34BF" w14:textId="77777777" w:rsidR="00F60FC2" w:rsidRDefault="00F60FC2">
            <w:r>
              <w:t>Muhammad Dilshad Baloch</w:t>
            </w:r>
          </w:p>
        </w:tc>
        <w:tc>
          <w:tcPr>
            <w:tcW w:w="710" w:type="dxa"/>
          </w:tcPr>
          <w:p w14:paraId="76266637" w14:textId="77777777" w:rsidR="00F60FC2" w:rsidRDefault="00F60FC2">
            <w:r>
              <w:t>58.154166</w:t>
            </w:r>
          </w:p>
        </w:tc>
        <w:tc>
          <w:tcPr>
            <w:tcW w:w="711" w:type="dxa"/>
          </w:tcPr>
          <w:p w14:paraId="3A2C3C39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4E0F3471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385BB5CF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315A891D" w14:textId="77777777" w:rsidR="00F60FC2" w:rsidRDefault="00F60FC2">
            <w:r>
              <w:t>Punjab</w:t>
            </w:r>
          </w:p>
        </w:tc>
      </w:tr>
      <w:tr w:rsidR="00F60FC2" w14:paraId="2F3CB07E" w14:textId="77777777" w:rsidTr="00F60FC2">
        <w:tc>
          <w:tcPr>
            <w:tcW w:w="393" w:type="dxa"/>
          </w:tcPr>
          <w:p w14:paraId="476F042F" w14:textId="77777777" w:rsidR="00F60FC2" w:rsidRDefault="00F60FC2">
            <w:r>
              <w:t>427</w:t>
            </w:r>
          </w:p>
        </w:tc>
        <w:tc>
          <w:tcPr>
            <w:tcW w:w="654" w:type="dxa"/>
          </w:tcPr>
          <w:p w14:paraId="21656A3D" w14:textId="77777777" w:rsidR="00F60FC2" w:rsidRDefault="00F60FC2">
            <w:r>
              <w:t>15934</w:t>
            </w:r>
          </w:p>
        </w:tc>
        <w:tc>
          <w:tcPr>
            <w:tcW w:w="767" w:type="dxa"/>
          </w:tcPr>
          <w:p w14:paraId="4AA968FF" w14:textId="77777777" w:rsidR="00F60FC2" w:rsidRDefault="00F60FC2">
            <w:r>
              <w:t>Jannat Anjum</w:t>
            </w:r>
          </w:p>
        </w:tc>
        <w:tc>
          <w:tcPr>
            <w:tcW w:w="670" w:type="dxa"/>
          </w:tcPr>
          <w:p w14:paraId="602DD960" w14:textId="77777777" w:rsidR="00F60FC2" w:rsidRDefault="00F60FC2">
            <w:r>
              <w:t>103212-P</w:t>
            </w:r>
          </w:p>
        </w:tc>
        <w:tc>
          <w:tcPr>
            <w:tcW w:w="822" w:type="dxa"/>
          </w:tcPr>
          <w:p w14:paraId="59F91070" w14:textId="77777777" w:rsidR="00F60FC2" w:rsidRDefault="00F60FC2">
            <w:r>
              <w:t>Talha Rehman</w:t>
            </w:r>
          </w:p>
        </w:tc>
        <w:tc>
          <w:tcPr>
            <w:tcW w:w="710" w:type="dxa"/>
          </w:tcPr>
          <w:p w14:paraId="42F88D5A" w14:textId="77777777" w:rsidR="00F60FC2" w:rsidRDefault="00F60FC2">
            <w:r>
              <w:t>65.154167</w:t>
            </w:r>
          </w:p>
        </w:tc>
        <w:tc>
          <w:tcPr>
            <w:tcW w:w="711" w:type="dxa"/>
          </w:tcPr>
          <w:p w14:paraId="5453886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3A538BB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147E18D5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448B4E03" w14:textId="77777777" w:rsidR="00F60FC2" w:rsidRDefault="00F60FC2">
            <w:r>
              <w:t>Punjab</w:t>
            </w:r>
          </w:p>
        </w:tc>
      </w:tr>
      <w:tr w:rsidR="00F60FC2" w14:paraId="25D1464A" w14:textId="77777777" w:rsidTr="00F60FC2">
        <w:tc>
          <w:tcPr>
            <w:tcW w:w="393" w:type="dxa"/>
          </w:tcPr>
          <w:p w14:paraId="464B9EBA" w14:textId="77777777" w:rsidR="00F60FC2" w:rsidRDefault="00F60FC2">
            <w:r>
              <w:t>428</w:t>
            </w:r>
          </w:p>
        </w:tc>
        <w:tc>
          <w:tcPr>
            <w:tcW w:w="654" w:type="dxa"/>
          </w:tcPr>
          <w:p w14:paraId="7C36E167" w14:textId="77777777" w:rsidR="00F60FC2" w:rsidRDefault="00F60FC2">
            <w:r>
              <w:t>16126</w:t>
            </w:r>
          </w:p>
        </w:tc>
        <w:tc>
          <w:tcPr>
            <w:tcW w:w="767" w:type="dxa"/>
          </w:tcPr>
          <w:p w14:paraId="60722D85" w14:textId="77777777" w:rsidR="00F60FC2" w:rsidRDefault="00F60FC2">
            <w:r>
              <w:t>Mamnat Arshad</w:t>
            </w:r>
          </w:p>
        </w:tc>
        <w:tc>
          <w:tcPr>
            <w:tcW w:w="670" w:type="dxa"/>
          </w:tcPr>
          <w:p w14:paraId="17491FF6" w14:textId="77777777" w:rsidR="00F60FC2" w:rsidRDefault="00F60FC2">
            <w:r>
              <w:t>97733-P</w:t>
            </w:r>
          </w:p>
        </w:tc>
        <w:tc>
          <w:tcPr>
            <w:tcW w:w="822" w:type="dxa"/>
          </w:tcPr>
          <w:p w14:paraId="6B5BCF45" w14:textId="77777777" w:rsidR="00F60FC2" w:rsidRDefault="00F60FC2">
            <w:r>
              <w:t>Muhammad Arshad Ali</w:t>
            </w:r>
          </w:p>
        </w:tc>
        <w:tc>
          <w:tcPr>
            <w:tcW w:w="710" w:type="dxa"/>
          </w:tcPr>
          <w:p w14:paraId="3C2B7F08" w14:textId="77777777" w:rsidR="00F60FC2" w:rsidRDefault="00F60FC2">
            <w:r>
              <w:t>69.254167</w:t>
            </w:r>
          </w:p>
        </w:tc>
        <w:tc>
          <w:tcPr>
            <w:tcW w:w="711" w:type="dxa"/>
          </w:tcPr>
          <w:p w14:paraId="6BB51E3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E54E253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397B426D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48B012E2" w14:textId="77777777" w:rsidR="00F60FC2" w:rsidRDefault="00F60FC2">
            <w:r>
              <w:t>Punjab</w:t>
            </w:r>
          </w:p>
        </w:tc>
      </w:tr>
      <w:tr w:rsidR="00F60FC2" w14:paraId="7FD88472" w14:textId="77777777" w:rsidTr="00F60FC2">
        <w:tc>
          <w:tcPr>
            <w:tcW w:w="393" w:type="dxa"/>
          </w:tcPr>
          <w:p w14:paraId="688244B8" w14:textId="77777777" w:rsidR="00F60FC2" w:rsidRDefault="00F60FC2">
            <w:r>
              <w:t>429</w:t>
            </w:r>
          </w:p>
        </w:tc>
        <w:tc>
          <w:tcPr>
            <w:tcW w:w="654" w:type="dxa"/>
          </w:tcPr>
          <w:p w14:paraId="767C25C3" w14:textId="77777777" w:rsidR="00F60FC2" w:rsidRDefault="00F60FC2">
            <w:r>
              <w:t>6048</w:t>
            </w:r>
          </w:p>
        </w:tc>
        <w:tc>
          <w:tcPr>
            <w:tcW w:w="767" w:type="dxa"/>
          </w:tcPr>
          <w:p w14:paraId="13C1B19D" w14:textId="77777777" w:rsidR="00F60FC2" w:rsidRDefault="00F60FC2">
            <w:r>
              <w:t>Salman Nasir</w:t>
            </w:r>
          </w:p>
        </w:tc>
        <w:tc>
          <w:tcPr>
            <w:tcW w:w="670" w:type="dxa"/>
          </w:tcPr>
          <w:p w14:paraId="08C79826" w14:textId="77777777" w:rsidR="00F60FC2" w:rsidRDefault="00F60FC2">
            <w:r>
              <w:t>106724-P</w:t>
            </w:r>
          </w:p>
        </w:tc>
        <w:tc>
          <w:tcPr>
            <w:tcW w:w="822" w:type="dxa"/>
          </w:tcPr>
          <w:p w14:paraId="6C24A18D" w14:textId="77777777" w:rsidR="00F60FC2" w:rsidRDefault="00F60FC2">
            <w:r>
              <w:t>Muhammad Nasrullah</w:t>
            </w:r>
          </w:p>
        </w:tc>
        <w:tc>
          <w:tcPr>
            <w:tcW w:w="710" w:type="dxa"/>
          </w:tcPr>
          <w:p w14:paraId="54567D75" w14:textId="77777777" w:rsidR="00F60FC2" w:rsidRDefault="00F60FC2">
            <w:r>
              <w:t>63.670833</w:t>
            </w:r>
          </w:p>
        </w:tc>
        <w:tc>
          <w:tcPr>
            <w:tcW w:w="711" w:type="dxa"/>
          </w:tcPr>
          <w:p w14:paraId="1517C640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4C1D496F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1A970C68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2FC3A688" w14:textId="77777777" w:rsidR="00F60FC2" w:rsidRDefault="00F60FC2">
            <w:r>
              <w:t>Punjab</w:t>
            </w:r>
          </w:p>
        </w:tc>
      </w:tr>
      <w:tr w:rsidR="00F60FC2" w14:paraId="5FE1C160" w14:textId="77777777" w:rsidTr="00F60FC2">
        <w:tc>
          <w:tcPr>
            <w:tcW w:w="393" w:type="dxa"/>
          </w:tcPr>
          <w:p w14:paraId="305E0FD6" w14:textId="77777777" w:rsidR="00F60FC2" w:rsidRDefault="00F60FC2">
            <w:r>
              <w:t>430</w:t>
            </w:r>
          </w:p>
        </w:tc>
        <w:tc>
          <w:tcPr>
            <w:tcW w:w="654" w:type="dxa"/>
          </w:tcPr>
          <w:p w14:paraId="72772EB8" w14:textId="77777777" w:rsidR="00F60FC2" w:rsidRDefault="00F60FC2">
            <w:r>
              <w:t>18519</w:t>
            </w:r>
          </w:p>
        </w:tc>
        <w:tc>
          <w:tcPr>
            <w:tcW w:w="767" w:type="dxa"/>
          </w:tcPr>
          <w:p w14:paraId="61484440" w14:textId="77777777" w:rsidR="00F60FC2" w:rsidRDefault="00F60FC2">
            <w:r>
              <w:t>Hina Khalid</w:t>
            </w:r>
          </w:p>
        </w:tc>
        <w:tc>
          <w:tcPr>
            <w:tcW w:w="670" w:type="dxa"/>
          </w:tcPr>
          <w:p w14:paraId="2C6F4250" w14:textId="77777777" w:rsidR="00F60FC2" w:rsidRDefault="00F60FC2">
            <w:r>
              <w:t>88576-P</w:t>
            </w:r>
          </w:p>
        </w:tc>
        <w:tc>
          <w:tcPr>
            <w:tcW w:w="822" w:type="dxa"/>
          </w:tcPr>
          <w:p w14:paraId="434FC297" w14:textId="77777777" w:rsidR="00F60FC2" w:rsidRDefault="00F60FC2">
            <w:r>
              <w:t>Ahmad Raza Rashed</w:t>
            </w:r>
          </w:p>
        </w:tc>
        <w:tc>
          <w:tcPr>
            <w:tcW w:w="710" w:type="dxa"/>
          </w:tcPr>
          <w:p w14:paraId="65E8F84A" w14:textId="77777777" w:rsidR="00F60FC2" w:rsidRDefault="00F60FC2">
            <w:r>
              <w:t>67.833333</w:t>
            </w:r>
          </w:p>
        </w:tc>
        <w:tc>
          <w:tcPr>
            <w:tcW w:w="711" w:type="dxa"/>
          </w:tcPr>
          <w:p w14:paraId="358A1C2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E65F163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77EA1CCE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6B6013BA" w14:textId="77777777" w:rsidR="00F60FC2" w:rsidRDefault="00F60FC2">
            <w:r>
              <w:t>Punjab</w:t>
            </w:r>
          </w:p>
        </w:tc>
      </w:tr>
      <w:tr w:rsidR="00F60FC2" w14:paraId="542CFB66" w14:textId="77777777" w:rsidTr="00F60FC2">
        <w:tc>
          <w:tcPr>
            <w:tcW w:w="393" w:type="dxa"/>
          </w:tcPr>
          <w:p w14:paraId="72C474FC" w14:textId="77777777" w:rsidR="00F60FC2" w:rsidRDefault="00F60FC2">
            <w:r>
              <w:t>431</w:t>
            </w:r>
          </w:p>
        </w:tc>
        <w:tc>
          <w:tcPr>
            <w:tcW w:w="654" w:type="dxa"/>
          </w:tcPr>
          <w:p w14:paraId="565C1C11" w14:textId="77777777" w:rsidR="00F60FC2" w:rsidRDefault="00F60FC2">
            <w:r>
              <w:t>4651</w:t>
            </w:r>
          </w:p>
        </w:tc>
        <w:tc>
          <w:tcPr>
            <w:tcW w:w="767" w:type="dxa"/>
          </w:tcPr>
          <w:p w14:paraId="26AD93AA" w14:textId="77777777" w:rsidR="00F60FC2" w:rsidRDefault="00F60FC2">
            <w:r>
              <w:t>Tauheed Rafiq</w:t>
            </w:r>
          </w:p>
        </w:tc>
        <w:tc>
          <w:tcPr>
            <w:tcW w:w="670" w:type="dxa"/>
          </w:tcPr>
          <w:p w14:paraId="6C06B247" w14:textId="77777777" w:rsidR="00F60FC2" w:rsidRDefault="00F60FC2">
            <w:r>
              <w:t>101623-P</w:t>
            </w:r>
          </w:p>
        </w:tc>
        <w:tc>
          <w:tcPr>
            <w:tcW w:w="822" w:type="dxa"/>
          </w:tcPr>
          <w:p w14:paraId="57F23F9C" w14:textId="77777777" w:rsidR="00F60FC2" w:rsidRDefault="00F60FC2">
            <w:r>
              <w:t>Jawad Fareed</w:t>
            </w:r>
          </w:p>
        </w:tc>
        <w:tc>
          <w:tcPr>
            <w:tcW w:w="710" w:type="dxa"/>
          </w:tcPr>
          <w:p w14:paraId="037F1A38" w14:textId="77777777" w:rsidR="00F60FC2" w:rsidRDefault="00F60FC2">
            <w:r>
              <w:t>61.507801</w:t>
            </w:r>
          </w:p>
        </w:tc>
        <w:tc>
          <w:tcPr>
            <w:tcW w:w="711" w:type="dxa"/>
          </w:tcPr>
          <w:p w14:paraId="3E1D81F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D0F3C8B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1C925E3D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636176A" w14:textId="77777777" w:rsidR="00F60FC2" w:rsidRDefault="00F60FC2">
            <w:r>
              <w:t>Punjab</w:t>
            </w:r>
          </w:p>
        </w:tc>
      </w:tr>
      <w:tr w:rsidR="00F60FC2" w14:paraId="7959A4C7" w14:textId="77777777" w:rsidTr="00F60FC2">
        <w:tc>
          <w:tcPr>
            <w:tcW w:w="393" w:type="dxa"/>
          </w:tcPr>
          <w:p w14:paraId="5CB5533E" w14:textId="77777777" w:rsidR="00F60FC2" w:rsidRDefault="00F60FC2">
            <w:r>
              <w:t>432</w:t>
            </w:r>
          </w:p>
        </w:tc>
        <w:tc>
          <w:tcPr>
            <w:tcW w:w="654" w:type="dxa"/>
          </w:tcPr>
          <w:p w14:paraId="62BE724C" w14:textId="77777777" w:rsidR="00F60FC2" w:rsidRDefault="00F60FC2">
            <w:r>
              <w:t>3556</w:t>
            </w:r>
          </w:p>
        </w:tc>
        <w:tc>
          <w:tcPr>
            <w:tcW w:w="767" w:type="dxa"/>
          </w:tcPr>
          <w:p w14:paraId="3F33A653" w14:textId="77777777" w:rsidR="00F60FC2" w:rsidRDefault="00F60FC2">
            <w:r>
              <w:t>Bushra Naz</w:t>
            </w:r>
          </w:p>
        </w:tc>
        <w:tc>
          <w:tcPr>
            <w:tcW w:w="670" w:type="dxa"/>
          </w:tcPr>
          <w:p w14:paraId="3B809A64" w14:textId="77777777" w:rsidR="00F60FC2" w:rsidRDefault="00F60FC2">
            <w:r>
              <w:t>106893-p</w:t>
            </w:r>
          </w:p>
        </w:tc>
        <w:tc>
          <w:tcPr>
            <w:tcW w:w="822" w:type="dxa"/>
          </w:tcPr>
          <w:p w14:paraId="4FAFB8CE" w14:textId="77777777" w:rsidR="00F60FC2" w:rsidRDefault="00F60FC2">
            <w:r>
              <w:t>Ghulam Mustafa</w:t>
            </w:r>
          </w:p>
        </w:tc>
        <w:tc>
          <w:tcPr>
            <w:tcW w:w="710" w:type="dxa"/>
          </w:tcPr>
          <w:p w14:paraId="2351A5CF" w14:textId="77777777" w:rsidR="00F60FC2" w:rsidRDefault="00F60FC2">
            <w:r>
              <w:t>61.054167</w:t>
            </w:r>
          </w:p>
        </w:tc>
        <w:tc>
          <w:tcPr>
            <w:tcW w:w="711" w:type="dxa"/>
          </w:tcPr>
          <w:p w14:paraId="0E52AA0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45282E0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3C739029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86E44FE" w14:textId="77777777" w:rsidR="00F60FC2" w:rsidRDefault="00F60FC2">
            <w:r>
              <w:t>Punjab</w:t>
            </w:r>
          </w:p>
        </w:tc>
      </w:tr>
      <w:tr w:rsidR="00F60FC2" w14:paraId="74CDBFA4" w14:textId="77777777" w:rsidTr="00F60FC2">
        <w:tc>
          <w:tcPr>
            <w:tcW w:w="393" w:type="dxa"/>
          </w:tcPr>
          <w:p w14:paraId="7F1364B2" w14:textId="77777777" w:rsidR="00F60FC2" w:rsidRDefault="00F60FC2">
            <w:r>
              <w:t>433</w:t>
            </w:r>
          </w:p>
        </w:tc>
        <w:tc>
          <w:tcPr>
            <w:tcW w:w="654" w:type="dxa"/>
          </w:tcPr>
          <w:p w14:paraId="77469E9E" w14:textId="77777777" w:rsidR="00F60FC2" w:rsidRDefault="00F60FC2">
            <w:r>
              <w:t>4031</w:t>
            </w:r>
          </w:p>
        </w:tc>
        <w:tc>
          <w:tcPr>
            <w:tcW w:w="767" w:type="dxa"/>
          </w:tcPr>
          <w:p w14:paraId="6B3FFE65" w14:textId="77777777" w:rsidR="00F60FC2" w:rsidRDefault="00F60FC2">
            <w:r>
              <w:t>Laraib Khan</w:t>
            </w:r>
          </w:p>
        </w:tc>
        <w:tc>
          <w:tcPr>
            <w:tcW w:w="670" w:type="dxa"/>
          </w:tcPr>
          <w:p w14:paraId="110F5138" w14:textId="77777777" w:rsidR="00F60FC2" w:rsidRDefault="00F60FC2">
            <w:r>
              <w:t>100311-P</w:t>
            </w:r>
          </w:p>
        </w:tc>
        <w:tc>
          <w:tcPr>
            <w:tcW w:w="822" w:type="dxa"/>
          </w:tcPr>
          <w:p w14:paraId="13AB93CF" w14:textId="77777777" w:rsidR="00F60FC2" w:rsidRDefault="00F60FC2">
            <w:r>
              <w:t>Muhammad Qasim Khan</w:t>
            </w:r>
          </w:p>
        </w:tc>
        <w:tc>
          <w:tcPr>
            <w:tcW w:w="710" w:type="dxa"/>
          </w:tcPr>
          <w:p w14:paraId="38522419" w14:textId="77777777" w:rsidR="00F60FC2" w:rsidRDefault="00F60FC2">
            <w:r>
              <w:t>60.268</w:t>
            </w:r>
          </w:p>
        </w:tc>
        <w:tc>
          <w:tcPr>
            <w:tcW w:w="711" w:type="dxa"/>
          </w:tcPr>
          <w:p w14:paraId="423F99E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CFF8C42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12B47DF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15068B5" w14:textId="77777777" w:rsidR="00F60FC2" w:rsidRDefault="00F60FC2">
            <w:r>
              <w:t>Punjab</w:t>
            </w:r>
          </w:p>
        </w:tc>
      </w:tr>
      <w:tr w:rsidR="00F60FC2" w14:paraId="2085A80D" w14:textId="77777777" w:rsidTr="00F60FC2">
        <w:tc>
          <w:tcPr>
            <w:tcW w:w="393" w:type="dxa"/>
          </w:tcPr>
          <w:p w14:paraId="143DF942" w14:textId="77777777" w:rsidR="00F60FC2" w:rsidRDefault="00F60FC2">
            <w:r>
              <w:t>434</w:t>
            </w:r>
          </w:p>
        </w:tc>
        <w:tc>
          <w:tcPr>
            <w:tcW w:w="654" w:type="dxa"/>
          </w:tcPr>
          <w:p w14:paraId="6CF10327" w14:textId="77777777" w:rsidR="00F60FC2" w:rsidRDefault="00F60FC2">
            <w:r>
              <w:t>1039</w:t>
            </w:r>
          </w:p>
        </w:tc>
        <w:tc>
          <w:tcPr>
            <w:tcW w:w="767" w:type="dxa"/>
          </w:tcPr>
          <w:p w14:paraId="7512EC12" w14:textId="77777777" w:rsidR="00F60FC2" w:rsidRDefault="00F60FC2">
            <w:r>
              <w:t>Sameia Naeem</w:t>
            </w:r>
          </w:p>
        </w:tc>
        <w:tc>
          <w:tcPr>
            <w:tcW w:w="670" w:type="dxa"/>
          </w:tcPr>
          <w:p w14:paraId="71F766F2" w14:textId="77777777" w:rsidR="00F60FC2" w:rsidRDefault="00F60FC2">
            <w:r>
              <w:t>95500-P</w:t>
            </w:r>
          </w:p>
        </w:tc>
        <w:tc>
          <w:tcPr>
            <w:tcW w:w="822" w:type="dxa"/>
          </w:tcPr>
          <w:p w14:paraId="3B354E39" w14:textId="77777777" w:rsidR="00F60FC2" w:rsidRDefault="00F60FC2">
            <w:r>
              <w:t>Muhammad Naeem</w:t>
            </w:r>
          </w:p>
        </w:tc>
        <w:tc>
          <w:tcPr>
            <w:tcW w:w="710" w:type="dxa"/>
          </w:tcPr>
          <w:p w14:paraId="0706A160" w14:textId="77777777" w:rsidR="00F60FC2" w:rsidRDefault="00F60FC2">
            <w:r>
              <w:t>60.091667</w:t>
            </w:r>
          </w:p>
        </w:tc>
        <w:tc>
          <w:tcPr>
            <w:tcW w:w="711" w:type="dxa"/>
          </w:tcPr>
          <w:p w14:paraId="246989FD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7FDF6588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3846FC35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6464304" w14:textId="77777777" w:rsidR="00F60FC2" w:rsidRDefault="00F60FC2">
            <w:r>
              <w:t>Punjab</w:t>
            </w:r>
          </w:p>
        </w:tc>
      </w:tr>
      <w:tr w:rsidR="00F60FC2" w14:paraId="6D87204D" w14:textId="77777777" w:rsidTr="00F60FC2">
        <w:tc>
          <w:tcPr>
            <w:tcW w:w="393" w:type="dxa"/>
          </w:tcPr>
          <w:p w14:paraId="428CCC05" w14:textId="77777777" w:rsidR="00F60FC2" w:rsidRDefault="00F60FC2">
            <w:r>
              <w:t>435</w:t>
            </w:r>
          </w:p>
        </w:tc>
        <w:tc>
          <w:tcPr>
            <w:tcW w:w="654" w:type="dxa"/>
          </w:tcPr>
          <w:p w14:paraId="0533E033" w14:textId="77777777" w:rsidR="00F60FC2" w:rsidRDefault="00F60FC2">
            <w:r>
              <w:t>16621</w:t>
            </w:r>
          </w:p>
        </w:tc>
        <w:tc>
          <w:tcPr>
            <w:tcW w:w="767" w:type="dxa"/>
          </w:tcPr>
          <w:p w14:paraId="322CB2FC" w14:textId="77777777" w:rsidR="00F60FC2" w:rsidRDefault="00F60FC2">
            <w:r>
              <w:t>Ahmad Masood</w:t>
            </w:r>
          </w:p>
        </w:tc>
        <w:tc>
          <w:tcPr>
            <w:tcW w:w="670" w:type="dxa"/>
          </w:tcPr>
          <w:p w14:paraId="77DB38B2" w14:textId="77777777" w:rsidR="00F60FC2" w:rsidRDefault="00F60FC2">
            <w:r>
              <w:t>112259-P</w:t>
            </w:r>
          </w:p>
        </w:tc>
        <w:tc>
          <w:tcPr>
            <w:tcW w:w="822" w:type="dxa"/>
          </w:tcPr>
          <w:p w14:paraId="301B0BFC" w14:textId="77777777" w:rsidR="00F60FC2" w:rsidRDefault="00F60FC2">
            <w:r>
              <w:t>Khaled Masood</w:t>
            </w:r>
          </w:p>
        </w:tc>
        <w:tc>
          <w:tcPr>
            <w:tcW w:w="710" w:type="dxa"/>
          </w:tcPr>
          <w:p w14:paraId="18A79E30" w14:textId="77777777" w:rsidR="00F60FC2" w:rsidRDefault="00F60FC2">
            <w:r>
              <w:t>73.604166</w:t>
            </w:r>
          </w:p>
        </w:tc>
        <w:tc>
          <w:tcPr>
            <w:tcW w:w="711" w:type="dxa"/>
          </w:tcPr>
          <w:p w14:paraId="716C508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35A5AFA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1C61267A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560DE13F" w14:textId="77777777" w:rsidR="00F60FC2" w:rsidRDefault="00F60FC2">
            <w:r>
              <w:t>Punjab</w:t>
            </w:r>
          </w:p>
        </w:tc>
      </w:tr>
      <w:tr w:rsidR="00F60FC2" w14:paraId="621868CA" w14:textId="77777777" w:rsidTr="00F60FC2">
        <w:tc>
          <w:tcPr>
            <w:tcW w:w="393" w:type="dxa"/>
          </w:tcPr>
          <w:p w14:paraId="73EF11D2" w14:textId="77777777" w:rsidR="00F60FC2" w:rsidRDefault="00F60FC2">
            <w:r>
              <w:t>436</w:t>
            </w:r>
          </w:p>
        </w:tc>
        <w:tc>
          <w:tcPr>
            <w:tcW w:w="654" w:type="dxa"/>
          </w:tcPr>
          <w:p w14:paraId="1F5B77D0" w14:textId="77777777" w:rsidR="00F60FC2" w:rsidRDefault="00F60FC2">
            <w:r>
              <w:t>16095</w:t>
            </w:r>
          </w:p>
        </w:tc>
        <w:tc>
          <w:tcPr>
            <w:tcW w:w="767" w:type="dxa"/>
          </w:tcPr>
          <w:p w14:paraId="13101B17" w14:textId="77777777" w:rsidR="00F60FC2" w:rsidRDefault="00F60FC2">
            <w:r>
              <w:t>Mudassar Ali Asghar</w:t>
            </w:r>
          </w:p>
        </w:tc>
        <w:tc>
          <w:tcPr>
            <w:tcW w:w="670" w:type="dxa"/>
          </w:tcPr>
          <w:p w14:paraId="6BEC017E" w14:textId="77777777" w:rsidR="00F60FC2" w:rsidRDefault="00F60FC2">
            <w:r>
              <w:t>104995-p</w:t>
            </w:r>
          </w:p>
        </w:tc>
        <w:tc>
          <w:tcPr>
            <w:tcW w:w="822" w:type="dxa"/>
          </w:tcPr>
          <w:p w14:paraId="58022B32" w14:textId="77777777" w:rsidR="00F60FC2" w:rsidRDefault="00F60FC2">
            <w:r>
              <w:t>Muhammad Asghar</w:t>
            </w:r>
          </w:p>
        </w:tc>
        <w:tc>
          <w:tcPr>
            <w:tcW w:w="710" w:type="dxa"/>
          </w:tcPr>
          <w:p w14:paraId="663FF0B5" w14:textId="77777777" w:rsidR="00F60FC2" w:rsidRDefault="00F60FC2">
            <w:r>
              <w:t>63.004167</w:t>
            </w:r>
          </w:p>
        </w:tc>
        <w:tc>
          <w:tcPr>
            <w:tcW w:w="711" w:type="dxa"/>
          </w:tcPr>
          <w:p w14:paraId="3E023DE6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770D7AD7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5B2E8596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22C7B285" w14:textId="77777777" w:rsidR="00F60FC2" w:rsidRDefault="00F60FC2">
            <w:r>
              <w:t>Punjab</w:t>
            </w:r>
          </w:p>
        </w:tc>
      </w:tr>
      <w:tr w:rsidR="00F60FC2" w14:paraId="0156DBD1" w14:textId="77777777" w:rsidTr="00F60FC2">
        <w:tc>
          <w:tcPr>
            <w:tcW w:w="393" w:type="dxa"/>
          </w:tcPr>
          <w:p w14:paraId="5D78EA5E" w14:textId="77777777" w:rsidR="00F60FC2" w:rsidRDefault="00F60FC2">
            <w:r>
              <w:t>437</w:t>
            </w:r>
          </w:p>
        </w:tc>
        <w:tc>
          <w:tcPr>
            <w:tcW w:w="654" w:type="dxa"/>
          </w:tcPr>
          <w:p w14:paraId="07146FBD" w14:textId="77777777" w:rsidR="00F60FC2" w:rsidRDefault="00F60FC2">
            <w:r>
              <w:t>16510</w:t>
            </w:r>
          </w:p>
        </w:tc>
        <w:tc>
          <w:tcPr>
            <w:tcW w:w="767" w:type="dxa"/>
          </w:tcPr>
          <w:p w14:paraId="360F5324" w14:textId="77777777" w:rsidR="00F60FC2" w:rsidRDefault="00F60FC2">
            <w:r>
              <w:t>Muhammad Tahseen Anwar</w:t>
            </w:r>
          </w:p>
        </w:tc>
        <w:tc>
          <w:tcPr>
            <w:tcW w:w="670" w:type="dxa"/>
          </w:tcPr>
          <w:p w14:paraId="04F56FBD" w14:textId="77777777" w:rsidR="00F60FC2" w:rsidRDefault="00F60FC2">
            <w:r>
              <w:t>104566-p</w:t>
            </w:r>
          </w:p>
        </w:tc>
        <w:tc>
          <w:tcPr>
            <w:tcW w:w="822" w:type="dxa"/>
          </w:tcPr>
          <w:p w14:paraId="56CC491A" w14:textId="77777777" w:rsidR="00F60FC2" w:rsidRDefault="00F60FC2">
            <w:r>
              <w:t>Muhammad Anwar</w:t>
            </w:r>
          </w:p>
        </w:tc>
        <w:tc>
          <w:tcPr>
            <w:tcW w:w="710" w:type="dxa"/>
          </w:tcPr>
          <w:p w14:paraId="761D410F" w14:textId="77777777" w:rsidR="00F60FC2" w:rsidRDefault="00F60FC2">
            <w:r>
              <w:t>59.970833</w:t>
            </w:r>
          </w:p>
        </w:tc>
        <w:tc>
          <w:tcPr>
            <w:tcW w:w="711" w:type="dxa"/>
          </w:tcPr>
          <w:p w14:paraId="5B55DBC0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7DC45F8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2875002E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B94AA52" w14:textId="77777777" w:rsidR="00F60FC2" w:rsidRDefault="00F60FC2">
            <w:r>
              <w:t>Punjab</w:t>
            </w:r>
          </w:p>
        </w:tc>
      </w:tr>
      <w:tr w:rsidR="00F60FC2" w14:paraId="02CF9E1A" w14:textId="77777777" w:rsidTr="00F60FC2">
        <w:tc>
          <w:tcPr>
            <w:tcW w:w="393" w:type="dxa"/>
          </w:tcPr>
          <w:p w14:paraId="7C3B9419" w14:textId="77777777" w:rsidR="00F60FC2" w:rsidRDefault="00F60FC2">
            <w:r>
              <w:t>438</w:t>
            </w:r>
          </w:p>
        </w:tc>
        <w:tc>
          <w:tcPr>
            <w:tcW w:w="654" w:type="dxa"/>
          </w:tcPr>
          <w:p w14:paraId="29E63D7A" w14:textId="77777777" w:rsidR="00F60FC2" w:rsidRDefault="00F60FC2">
            <w:r>
              <w:t>15746</w:t>
            </w:r>
          </w:p>
        </w:tc>
        <w:tc>
          <w:tcPr>
            <w:tcW w:w="767" w:type="dxa"/>
          </w:tcPr>
          <w:p w14:paraId="00D12FF7" w14:textId="77777777" w:rsidR="00F60FC2" w:rsidRDefault="00F60FC2">
            <w:r>
              <w:t>Bushra Ashraf</w:t>
            </w:r>
          </w:p>
        </w:tc>
        <w:tc>
          <w:tcPr>
            <w:tcW w:w="670" w:type="dxa"/>
          </w:tcPr>
          <w:p w14:paraId="7429C482" w14:textId="77777777" w:rsidR="00F60FC2" w:rsidRDefault="00F60FC2">
            <w:r>
              <w:t>97492-P</w:t>
            </w:r>
          </w:p>
        </w:tc>
        <w:tc>
          <w:tcPr>
            <w:tcW w:w="822" w:type="dxa"/>
          </w:tcPr>
          <w:p w14:paraId="0164AEC3" w14:textId="77777777" w:rsidR="00F60FC2" w:rsidRDefault="00F60FC2">
            <w:r>
              <w:t>Muhammad Ashraf</w:t>
            </w:r>
          </w:p>
        </w:tc>
        <w:tc>
          <w:tcPr>
            <w:tcW w:w="710" w:type="dxa"/>
          </w:tcPr>
          <w:p w14:paraId="0E910D57" w14:textId="77777777" w:rsidR="00F60FC2" w:rsidRDefault="00F60FC2">
            <w:r>
              <w:t>59.095833</w:t>
            </w:r>
          </w:p>
        </w:tc>
        <w:tc>
          <w:tcPr>
            <w:tcW w:w="711" w:type="dxa"/>
          </w:tcPr>
          <w:p w14:paraId="6DB9734F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E898595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7CD6B2AA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5391289B" w14:textId="77777777" w:rsidR="00F60FC2" w:rsidRDefault="00F60FC2">
            <w:r>
              <w:t>Punjab</w:t>
            </w:r>
          </w:p>
        </w:tc>
      </w:tr>
      <w:tr w:rsidR="00F60FC2" w14:paraId="48C5AB0B" w14:textId="77777777" w:rsidTr="00F60FC2">
        <w:tc>
          <w:tcPr>
            <w:tcW w:w="393" w:type="dxa"/>
          </w:tcPr>
          <w:p w14:paraId="71F0EC1D" w14:textId="77777777" w:rsidR="00F60FC2" w:rsidRDefault="00F60FC2">
            <w:r>
              <w:t>439</w:t>
            </w:r>
          </w:p>
        </w:tc>
        <w:tc>
          <w:tcPr>
            <w:tcW w:w="654" w:type="dxa"/>
          </w:tcPr>
          <w:p w14:paraId="4EE3342F" w14:textId="77777777" w:rsidR="00F60FC2" w:rsidRDefault="00F60FC2">
            <w:r>
              <w:t>18499</w:t>
            </w:r>
          </w:p>
        </w:tc>
        <w:tc>
          <w:tcPr>
            <w:tcW w:w="767" w:type="dxa"/>
          </w:tcPr>
          <w:p w14:paraId="7D55DA38" w14:textId="77777777" w:rsidR="00F60FC2" w:rsidRDefault="00F60FC2">
            <w:r>
              <w:t>Shahbaz Ali</w:t>
            </w:r>
          </w:p>
        </w:tc>
        <w:tc>
          <w:tcPr>
            <w:tcW w:w="670" w:type="dxa"/>
          </w:tcPr>
          <w:p w14:paraId="61A18CCE" w14:textId="77777777" w:rsidR="00F60FC2" w:rsidRDefault="00F60FC2">
            <w:r>
              <w:t>84885-P</w:t>
            </w:r>
          </w:p>
        </w:tc>
        <w:tc>
          <w:tcPr>
            <w:tcW w:w="822" w:type="dxa"/>
          </w:tcPr>
          <w:p w14:paraId="0DA39B6C" w14:textId="77777777" w:rsidR="00F60FC2" w:rsidRDefault="00F60FC2">
            <w:r>
              <w:t>Makhdoom Faiz Hussain</w:t>
            </w:r>
          </w:p>
        </w:tc>
        <w:tc>
          <w:tcPr>
            <w:tcW w:w="710" w:type="dxa"/>
          </w:tcPr>
          <w:p w14:paraId="588E36E1" w14:textId="77777777" w:rsidR="00F60FC2" w:rsidRDefault="00F60FC2">
            <w:r>
              <w:t>65.3875</w:t>
            </w:r>
          </w:p>
        </w:tc>
        <w:tc>
          <w:tcPr>
            <w:tcW w:w="711" w:type="dxa"/>
          </w:tcPr>
          <w:p w14:paraId="62DC3BD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5F17D3B" w14:textId="77777777" w:rsidR="00F60FC2" w:rsidRDefault="00F60FC2">
            <w:r>
              <w:t>Ophthalmology</w:t>
            </w:r>
          </w:p>
        </w:tc>
        <w:tc>
          <w:tcPr>
            <w:tcW w:w="900" w:type="dxa"/>
          </w:tcPr>
          <w:p w14:paraId="0C5E0226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0D852ABF" w14:textId="77777777" w:rsidR="00F60FC2" w:rsidRDefault="00F60FC2">
            <w:r>
              <w:t>Punjab</w:t>
            </w:r>
          </w:p>
        </w:tc>
      </w:tr>
      <w:tr w:rsidR="00F60FC2" w14:paraId="017CEB4A" w14:textId="77777777" w:rsidTr="00F60FC2">
        <w:tc>
          <w:tcPr>
            <w:tcW w:w="393" w:type="dxa"/>
          </w:tcPr>
          <w:p w14:paraId="623F8DAD" w14:textId="77777777" w:rsidR="00F60FC2" w:rsidRDefault="00F60FC2">
            <w:r>
              <w:t>440</w:t>
            </w:r>
          </w:p>
        </w:tc>
        <w:tc>
          <w:tcPr>
            <w:tcW w:w="654" w:type="dxa"/>
          </w:tcPr>
          <w:p w14:paraId="570C6DFC" w14:textId="77777777" w:rsidR="00F60FC2" w:rsidRDefault="00F60FC2">
            <w:r>
              <w:t>4067</w:t>
            </w:r>
          </w:p>
        </w:tc>
        <w:tc>
          <w:tcPr>
            <w:tcW w:w="767" w:type="dxa"/>
          </w:tcPr>
          <w:p w14:paraId="12E42F7F" w14:textId="77777777" w:rsidR="00F60FC2" w:rsidRDefault="00F60FC2">
            <w:r>
              <w:t>Kamran Hussain</w:t>
            </w:r>
          </w:p>
        </w:tc>
        <w:tc>
          <w:tcPr>
            <w:tcW w:w="670" w:type="dxa"/>
          </w:tcPr>
          <w:p w14:paraId="56FED189" w14:textId="77777777" w:rsidR="00F60FC2" w:rsidRDefault="00F60FC2">
            <w:r>
              <w:t>106045-p</w:t>
            </w:r>
          </w:p>
        </w:tc>
        <w:tc>
          <w:tcPr>
            <w:tcW w:w="822" w:type="dxa"/>
          </w:tcPr>
          <w:p w14:paraId="08B949AB" w14:textId="77777777" w:rsidR="00F60FC2" w:rsidRDefault="00F60FC2">
            <w:r>
              <w:t>Muhammad Youqoob</w:t>
            </w:r>
          </w:p>
        </w:tc>
        <w:tc>
          <w:tcPr>
            <w:tcW w:w="710" w:type="dxa"/>
          </w:tcPr>
          <w:p w14:paraId="474BD0E1" w14:textId="77777777" w:rsidR="00F60FC2" w:rsidRDefault="00F60FC2">
            <w:r>
              <w:t>54.833333</w:t>
            </w:r>
          </w:p>
        </w:tc>
        <w:tc>
          <w:tcPr>
            <w:tcW w:w="711" w:type="dxa"/>
          </w:tcPr>
          <w:p w14:paraId="42992493" w14:textId="77777777" w:rsidR="00F60FC2" w:rsidRDefault="00F60FC2">
            <w:r>
              <w:t>43</w:t>
            </w:r>
          </w:p>
        </w:tc>
        <w:tc>
          <w:tcPr>
            <w:tcW w:w="1166" w:type="dxa"/>
          </w:tcPr>
          <w:p w14:paraId="081CF745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5A46B9B4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664F0B99" w14:textId="77777777" w:rsidR="00F60FC2" w:rsidRDefault="00F60FC2">
            <w:r>
              <w:t>Punjab</w:t>
            </w:r>
          </w:p>
        </w:tc>
      </w:tr>
      <w:tr w:rsidR="00F60FC2" w14:paraId="6AF05A03" w14:textId="77777777" w:rsidTr="00F60FC2">
        <w:tc>
          <w:tcPr>
            <w:tcW w:w="393" w:type="dxa"/>
          </w:tcPr>
          <w:p w14:paraId="305B2F47" w14:textId="77777777" w:rsidR="00F60FC2" w:rsidRDefault="00F60FC2">
            <w:r>
              <w:t>441</w:t>
            </w:r>
          </w:p>
        </w:tc>
        <w:tc>
          <w:tcPr>
            <w:tcW w:w="654" w:type="dxa"/>
          </w:tcPr>
          <w:p w14:paraId="6CC00B36" w14:textId="77777777" w:rsidR="00F60FC2" w:rsidRDefault="00F60FC2">
            <w:r>
              <w:t>18613</w:t>
            </w:r>
          </w:p>
        </w:tc>
        <w:tc>
          <w:tcPr>
            <w:tcW w:w="767" w:type="dxa"/>
          </w:tcPr>
          <w:p w14:paraId="1E7AFBD9" w14:textId="77777777" w:rsidR="00F60FC2" w:rsidRDefault="00F60FC2">
            <w:r>
              <w:t>Mehr Junaid Iqbal</w:t>
            </w:r>
          </w:p>
        </w:tc>
        <w:tc>
          <w:tcPr>
            <w:tcW w:w="670" w:type="dxa"/>
          </w:tcPr>
          <w:p w14:paraId="6F1C7697" w14:textId="77777777" w:rsidR="00F60FC2" w:rsidRDefault="00F60FC2">
            <w:r>
              <w:t>105005-P</w:t>
            </w:r>
          </w:p>
        </w:tc>
        <w:tc>
          <w:tcPr>
            <w:tcW w:w="822" w:type="dxa"/>
          </w:tcPr>
          <w:p w14:paraId="31FE78FD" w14:textId="77777777" w:rsidR="00F60FC2" w:rsidRDefault="00F60FC2">
            <w:r>
              <w:t>Mehr Muhammad Iqbal</w:t>
            </w:r>
          </w:p>
        </w:tc>
        <w:tc>
          <w:tcPr>
            <w:tcW w:w="710" w:type="dxa"/>
          </w:tcPr>
          <w:p w14:paraId="0A745EC0" w14:textId="77777777" w:rsidR="00F60FC2" w:rsidRDefault="00F60FC2">
            <w:r>
              <w:t>54.720567</w:t>
            </w:r>
          </w:p>
        </w:tc>
        <w:tc>
          <w:tcPr>
            <w:tcW w:w="711" w:type="dxa"/>
          </w:tcPr>
          <w:p w14:paraId="2D63A140" w14:textId="77777777" w:rsidR="00F60FC2" w:rsidRDefault="00F60FC2">
            <w:r>
              <w:t>23</w:t>
            </w:r>
          </w:p>
        </w:tc>
        <w:tc>
          <w:tcPr>
            <w:tcW w:w="1166" w:type="dxa"/>
          </w:tcPr>
          <w:p w14:paraId="622DE240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54D8E77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5B5F1D35" w14:textId="77777777" w:rsidR="00F60FC2" w:rsidRDefault="00F60FC2">
            <w:r>
              <w:t>Punjab</w:t>
            </w:r>
          </w:p>
        </w:tc>
      </w:tr>
      <w:tr w:rsidR="00F60FC2" w14:paraId="494C304A" w14:textId="77777777" w:rsidTr="00F60FC2">
        <w:tc>
          <w:tcPr>
            <w:tcW w:w="393" w:type="dxa"/>
          </w:tcPr>
          <w:p w14:paraId="21BA042D" w14:textId="77777777" w:rsidR="00F60FC2" w:rsidRDefault="00F60FC2">
            <w:r>
              <w:t>442</w:t>
            </w:r>
          </w:p>
        </w:tc>
        <w:tc>
          <w:tcPr>
            <w:tcW w:w="654" w:type="dxa"/>
          </w:tcPr>
          <w:p w14:paraId="76C66508" w14:textId="77777777" w:rsidR="00F60FC2" w:rsidRDefault="00F60FC2">
            <w:r>
              <w:t>3136</w:t>
            </w:r>
          </w:p>
        </w:tc>
        <w:tc>
          <w:tcPr>
            <w:tcW w:w="767" w:type="dxa"/>
          </w:tcPr>
          <w:p w14:paraId="341EE229" w14:textId="77777777" w:rsidR="00F60FC2" w:rsidRDefault="00F60FC2">
            <w:r>
              <w:t>Shahid Iqbal</w:t>
            </w:r>
          </w:p>
        </w:tc>
        <w:tc>
          <w:tcPr>
            <w:tcW w:w="670" w:type="dxa"/>
          </w:tcPr>
          <w:p w14:paraId="1FD71B49" w14:textId="77777777" w:rsidR="00F60FC2" w:rsidRDefault="00F60FC2">
            <w:r>
              <w:t>98883-P</w:t>
            </w:r>
          </w:p>
        </w:tc>
        <w:tc>
          <w:tcPr>
            <w:tcW w:w="822" w:type="dxa"/>
          </w:tcPr>
          <w:p w14:paraId="1A3E7193" w14:textId="77777777" w:rsidR="00F60FC2" w:rsidRDefault="00F60FC2">
            <w:r>
              <w:t>Muhammad Iqbal</w:t>
            </w:r>
          </w:p>
        </w:tc>
        <w:tc>
          <w:tcPr>
            <w:tcW w:w="710" w:type="dxa"/>
          </w:tcPr>
          <w:p w14:paraId="6897D4C3" w14:textId="77777777" w:rsidR="00F60FC2" w:rsidRDefault="00F60FC2">
            <w:r>
              <w:t>70.283333</w:t>
            </w:r>
          </w:p>
        </w:tc>
        <w:tc>
          <w:tcPr>
            <w:tcW w:w="711" w:type="dxa"/>
          </w:tcPr>
          <w:p w14:paraId="23CA3E2B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0BFBEBB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704CDDE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0E5AB7DC" w14:textId="77777777" w:rsidR="00F60FC2" w:rsidRDefault="00F60FC2">
            <w:r>
              <w:t>Punjab</w:t>
            </w:r>
          </w:p>
        </w:tc>
      </w:tr>
      <w:tr w:rsidR="00F60FC2" w14:paraId="4BBE2BB7" w14:textId="77777777" w:rsidTr="00F60FC2">
        <w:tc>
          <w:tcPr>
            <w:tcW w:w="393" w:type="dxa"/>
          </w:tcPr>
          <w:p w14:paraId="0AE557A9" w14:textId="77777777" w:rsidR="00F60FC2" w:rsidRDefault="00F60FC2">
            <w:r>
              <w:t>443</w:t>
            </w:r>
          </w:p>
        </w:tc>
        <w:tc>
          <w:tcPr>
            <w:tcW w:w="654" w:type="dxa"/>
          </w:tcPr>
          <w:p w14:paraId="791CE915" w14:textId="77777777" w:rsidR="00F60FC2" w:rsidRDefault="00F60FC2">
            <w:r>
              <w:t>6572</w:t>
            </w:r>
          </w:p>
        </w:tc>
        <w:tc>
          <w:tcPr>
            <w:tcW w:w="767" w:type="dxa"/>
          </w:tcPr>
          <w:p w14:paraId="6526BC98" w14:textId="77777777" w:rsidR="00F60FC2" w:rsidRDefault="00F60FC2">
            <w:r>
              <w:t>Tahir Aslam</w:t>
            </w:r>
          </w:p>
        </w:tc>
        <w:tc>
          <w:tcPr>
            <w:tcW w:w="670" w:type="dxa"/>
          </w:tcPr>
          <w:p w14:paraId="1A1DF7B3" w14:textId="77777777" w:rsidR="00F60FC2" w:rsidRDefault="00F60FC2">
            <w:r>
              <w:t>94564-p</w:t>
            </w:r>
          </w:p>
        </w:tc>
        <w:tc>
          <w:tcPr>
            <w:tcW w:w="822" w:type="dxa"/>
          </w:tcPr>
          <w:p w14:paraId="0AB457C3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43977D20" w14:textId="77777777" w:rsidR="00F60FC2" w:rsidRDefault="00F60FC2">
            <w:r>
              <w:t>68.5125</w:t>
            </w:r>
          </w:p>
        </w:tc>
        <w:tc>
          <w:tcPr>
            <w:tcW w:w="711" w:type="dxa"/>
          </w:tcPr>
          <w:p w14:paraId="25A811B0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BBB5758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D128C9C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6BA8F4A4" w14:textId="77777777" w:rsidR="00F60FC2" w:rsidRDefault="00F60FC2">
            <w:r>
              <w:t>Punjab</w:t>
            </w:r>
          </w:p>
        </w:tc>
      </w:tr>
      <w:tr w:rsidR="00F60FC2" w14:paraId="749124C9" w14:textId="77777777" w:rsidTr="00F60FC2">
        <w:tc>
          <w:tcPr>
            <w:tcW w:w="393" w:type="dxa"/>
          </w:tcPr>
          <w:p w14:paraId="599FFA4C" w14:textId="77777777" w:rsidR="00F60FC2" w:rsidRDefault="00F60FC2">
            <w:r>
              <w:t>444</w:t>
            </w:r>
          </w:p>
        </w:tc>
        <w:tc>
          <w:tcPr>
            <w:tcW w:w="654" w:type="dxa"/>
          </w:tcPr>
          <w:p w14:paraId="644E13F6" w14:textId="77777777" w:rsidR="00F60FC2" w:rsidRDefault="00F60FC2">
            <w:r>
              <w:t>17952</w:t>
            </w:r>
          </w:p>
        </w:tc>
        <w:tc>
          <w:tcPr>
            <w:tcW w:w="767" w:type="dxa"/>
          </w:tcPr>
          <w:p w14:paraId="2260A7CD" w14:textId="77777777" w:rsidR="00F60FC2" w:rsidRDefault="00F60FC2">
            <w:r>
              <w:t>Muhammad Azam Ghallu</w:t>
            </w:r>
          </w:p>
        </w:tc>
        <w:tc>
          <w:tcPr>
            <w:tcW w:w="670" w:type="dxa"/>
          </w:tcPr>
          <w:p w14:paraId="7112185F" w14:textId="77777777" w:rsidR="00F60FC2" w:rsidRDefault="00F60FC2">
            <w:r>
              <w:t>99846P</w:t>
            </w:r>
          </w:p>
        </w:tc>
        <w:tc>
          <w:tcPr>
            <w:tcW w:w="822" w:type="dxa"/>
          </w:tcPr>
          <w:p w14:paraId="5E3DD77E" w14:textId="77777777" w:rsidR="00F60FC2" w:rsidRDefault="00F60FC2">
            <w:r>
              <w:t>Allah Bachaya</w:t>
            </w:r>
          </w:p>
        </w:tc>
        <w:tc>
          <w:tcPr>
            <w:tcW w:w="710" w:type="dxa"/>
          </w:tcPr>
          <w:p w14:paraId="0580D4AB" w14:textId="77777777" w:rsidR="00F60FC2" w:rsidRDefault="00F60FC2">
            <w:r>
              <w:t>68.055102</w:t>
            </w:r>
          </w:p>
        </w:tc>
        <w:tc>
          <w:tcPr>
            <w:tcW w:w="711" w:type="dxa"/>
          </w:tcPr>
          <w:p w14:paraId="3A6B5A1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36B35FC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0302EF66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2A6D048" w14:textId="77777777" w:rsidR="00F60FC2" w:rsidRDefault="00F60FC2">
            <w:r>
              <w:t>Punjab</w:t>
            </w:r>
          </w:p>
        </w:tc>
      </w:tr>
      <w:tr w:rsidR="00F60FC2" w14:paraId="68E36743" w14:textId="77777777" w:rsidTr="00F60FC2">
        <w:tc>
          <w:tcPr>
            <w:tcW w:w="393" w:type="dxa"/>
          </w:tcPr>
          <w:p w14:paraId="7F3D2090" w14:textId="77777777" w:rsidR="00F60FC2" w:rsidRDefault="00F60FC2">
            <w:r>
              <w:t>445</w:t>
            </w:r>
          </w:p>
        </w:tc>
        <w:tc>
          <w:tcPr>
            <w:tcW w:w="654" w:type="dxa"/>
          </w:tcPr>
          <w:p w14:paraId="7EF49ECC" w14:textId="77777777" w:rsidR="00F60FC2" w:rsidRDefault="00F60FC2">
            <w:r>
              <w:t>5883</w:t>
            </w:r>
          </w:p>
        </w:tc>
        <w:tc>
          <w:tcPr>
            <w:tcW w:w="767" w:type="dxa"/>
          </w:tcPr>
          <w:p w14:paraId="097CE7C2" w14:textId="77777777" w:rsidR="00F60FC2" w:rsidRDefault="00F60FC2">
            <w:r>
              <w:t>Muhammad Raheel</w:t>
            </w:r>
          </w:p>
        </w:tc>
        <w:tc>
          <w:tcPr>
            <w:tcW w:w="670" w:type="dxa"/>
          </w:tcPr>
          <w:p w14:paraId="17D3A378" w14:textId="77777777" w:rsidR="00F60FC2" w:rsidRDefault="00F60FC2">
            <w:r>
              <w:t>101938-P</w:t>
            </w:r>
          </w:p>
        </w:tc>
        <w:tc>
          <w:tcPr>
            <w:tcW w:w="822" w:type="dxa"/>
          </w:tcPr>
          <w:p w14:paraId="2D32E998" w14:textId="77777777" w:rsidR="00F60FC2" w:rsidRDefault="00F60FC2">
            <w:r>
              <w:t>Muhammad Saleem</w:t>
            </w:r>
          </w:p>
        </w:tc>
        <w:tc>
          <w:tcPr>
            <w:tcW w:w="710" w:type="dxa"/>
          </w:tcPr>
          <w:p w14:paraId="15382C23" w14:textId="77777777" w:rsidR="00F60FC2" w:rsidRDefault="00F60FC2">
            <w:r>
              <w:t>66.381633</w:t>
            </w:r>
          </w:p>
        </w:tc>
        <w:tc>
          <w:tcPr>
            <w:tcW w:w="711" w:type="dxa"/>
          </w:tcPr>
          <w:p w14:paraId="2701EBDF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FC2837C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343AEBBD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3727445" w14:textId="77777777" w:rsidR="00F60FC2" w:rsidRDefault="00F60FC2">
            <w:r>
              <w:t>Punjab</w:t>
            </w:r>
          </w:p>
        </w:tc>
      </w:tr>
      <w:tr w:rsidR="00F60FC2" w14:paraId="5587F599" w14:textId="77777777" w:rsidTr="00F60FC2">
        <w:tc>
          <w:tcPr>
            <w:tcW w:w="393" w:type="dxa"/>
          </w:tcPr>
          <w:p w14:paraId="76FD5A44" w14:textId="77777777" w:rsidR="00F60FC2" w:rsidRDefault="00F60FC2">
            <w:r>
              <w:t>446</w:t>
            </w:r>
          </w:p>
        </w:tc>
        <w:tc>
          <w:tcPr>
            <w:tcW w:w="654" w:type="dxa"/>
          </w:tcPr>
          <w:p w14:paraId="2E49AB85" w14:textId="77777777" w:rsidR="00F60FC2" w:rsidRDefault="00F60FC2">
            <w:r>
              <w:t>19011</w:t>
            </w:r>
          </w:p>
        </w:tc>
        <w:tc>
          <w:tcPr>
            <w:tcW w:w="767" w:type="dxa"/>
          </w:tcPr>
          <w:p w14:paraId="5B45D16D" w14:textId="77777777" w:rsidR="00F60FC2" w:rsidRDefault="00F60FC2">
            <w:r>
              <w:t>Muhammad Omer Farooq Khan</w:t>
            </w:r>
          </w:p>
        </w:tc>
        <w:tc>
          <w:tcPr>
            <w:tcW w:w="670" w:type="dxa"/>
          </w:tcPr>
          <w:p w14:paraId="208020B6" w14:textId="77777777" w:rsidR="00F60FC2" w:rsidRDefault="00F60FC2">
            <w:r>
              <w:t xml:space="preserve">104241-P </w:t>
            </w:r>
          </w:p>
        </w:tc>
        <w:tc>
          <w:tcPr>
            <w:tcW w:w="822" w:type="dxa"/>
          </w:tcPr>
          <w:p w14:paraId="6E739EFC" w14:textId="77777777" w:rsidR="00F60FC2" w:rsidRDefault="00F60FC2">
            <w:r>
              <w:t>Muhammad Jaffar Khan</w:t>
            </w:r>
          </w:p>
        </w:tc>
        <w:tc>
          <w:tcPr>
            <w:tcW w:w="710" w:type="dxa"/>
          </w:tcPr>
          <w:p w14:paraId="64A72494" w14:textId="77777777" w:rsidR="00F60FC2" w:rsidRDefault="00F60FC2">
            <w:r>
              <w:t>69.310638</w:t>
            </w:r>
          </w:p>
        </w:tc>
        <w:tc>
          <w:tcPr>
            <w:tcW w:w="711" w:type="dxa"/>
          </w:tcPr>
          <w:p w14:paraId="7B33257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43249E8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484A424A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63DDF835" w14:textId="77777777" w:rsidR="00F60FC2" w:rsidRDefault="00F60FC2">
            <w:r>
              <w:t>Punjab</w:t>
            </w:r>
          </w:p>
        </w:tc>
      </w:tr>
      <w:tr w:rsidR="00F60FC2" w14:paraId="390C8787" w14:textId="77777777" w:rsidTr="00F60FC2">
        <w:tc>
          <w:tcPr>
            <w:tcW w:w="393" w:type="dxa"/>
          </w:tcPr>
          <w:p w14:paraId="5BE5E172" w14:textId="77777777" w:rsidR="00F60FC2" w:rsidRDefault="00F60FC2">
            <w:r>
              <w:t>447</w:t>
            </w:r>
          </w:p>
        </w:tc>
        <w:tc>
          <w:tcPr>
            <w:tcW w:w="654" w:type="dxa"/>
          </w:tcPr>
          <w:p w14:paraId="23E9601E" w14:textId="77777777" w:rsidR="00F60FC2" w:rsidRDefault="00F60FC2">
            <w:r>
              <w:t>4595</w:t>
            </w:r>
          </w:p>
        </w:tc>
        <w:tc>
          <w:tcPr>
            <w:tcW w:w="767" w:type="dxa"/>
          </w:tcPr>
          <w:p w14:paraId="4B191BBD" w14:textId="77777777" w:rsidR="00F60FC2" w:rsidRDefault="00F60FC2">
            <w:r>
              <w:t>Armghan Aqdus</w:t>
            </w:r>
          </w:p>
        </w:tc>
        <w:tc>
          <w:tcPr>
            <w:tcW w:w="670" w:type="dxa"/>
          </w:tcPr>
          <w:p w14:paraId="1D4A0E62" w14:textId="77777777" w:rsidR="00F60FC2" w:rsidRDefault="00F60FC2">
            <w:r>
              <w:t>106196-P</w:t>
            </w:r>
          </w:p>
        </w:tc>
        <w:tc>
          <w:tcPr>
            <w:tcW w:w="822" w:type="dxa"/>
          </w:tcPr>
          <w:p w14:paraId="3D168E95" w14:textId="77777777" w:rsidR="00F60FC2" w:rsidRDefault="00F60FC2">
            <w:r>
              <w:t>Liaqat Ali Shahid</w:t>
            </w:r>
          </w:p>
        </w:tc>
        <w:tc>
          <w:tcPr>
            <w:tcW w:w="710" w:type="dxa"/>
          </w:tcPr>
          <w:p w14:paraId="2568C0D3" w14:textId="77777777" w:rsidR="00F60FC2" w:rsidRDefault="00F60FC2">
            <w:r>
              <w:t>59.279167</w:t>
            </w:r>
          </w:p>
        </w:tc>
        <w:tc>
          <w:tcPr>
            <w:tcW w:w="711" w:type="dxa"/>
          </w:tcPr>
          <w:p w14:paraId="3EBA1833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43F2330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0535A6EE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7651BEAA" w14:textId="77777777" w:rsidR="00F60FC2" w:rsidRDefault="00F60FC2">
            <w:r>
              <w:t>Punjab</w:t>
            </w:r>
          </w:p>
        </w:tc>
      </w:tr>
      <w:tr w:rsidR="00F60FC2" w14:paraId="78D53CF9" w14:textId="77777777" w:rsidTr="00F60FC2">
        <w:tc>
          <w:tcPr>
            <w:tcW w:w="393" w:type="dxa"/>
          </w:tcPr>
          <w:p w14:paraId="30B824FA" w14:textId="77777777" w:rsidR="00F60FC2" w:rsidRDefault="00F60FC2">
            <w:r>
              <w:t>448</w:t>
            </w:r>
          </w:p>
        </w:tc>
        <w:tc>
          <w:tcPr>
            <w:tcW w:w="654" w:type="dxa"/>
          </w:tcPr>
          <w:p w14:paraId="5B73794C" w14:textId="77777777" w:rsidR="00F60FC2" w:rsidRDefault="00F60FC2">
            <w:r>
              <w:t>16982</w:t>
            </w:r>
          </w:p>
        </w:tc>
        <w:tc>
          <w:tcPr>
            <w:tcW w:w="767" w:type="dxa"/>
          </w:tcPr>
          <w:p w14:paraId="780136DE" w14:textId="77777777" w:rsidR="00F60FC2" w:rsidRDefault="00F60FC2">
            <w:r>
              <w:t>Naeem Ahmad</w:t>
            </w:r>
          </w:p>
        </w:tc>
        <w:tc>
          <w:tcPr>
            <w:tcW w:w="670" w:type="dxa"/>
          </w:tcPr>
          <w:p w14:paraId="61A2CFD1" w14:textId="77777777" w:rsidR="00F60FC2" w:rsidRDefault="00F60FC2">
            <w:r>
              <w:t>98875-P</w:t>
            </w:r>
          </w:p>
        </w:tc>
        <w:tc>
          <w:tcPr>
            <w:tcW w:w="822" w:type="dxa"/>
          </w:tcPr>
          <w:p w14:paraId="3E0B77CB" w14:textId="77777777" w:rsidR="00F60FC2" w:rsidRDefault="00F60FC2">
            <w:r>
              <w:t>Nazeer Ahmad</w:t>
            </w:r>
          </w:p>
        </w:tc>
        <w:tc>
          <w:tcPr>
            <w:tcW w:w="710" w:type="dxa"/>
          </w:tcPr>
          <w:p w14:paraId="58FF6BAE" w14:textId="77777777" w:rsidR="00F60FC2" w:rsidRDefault="00F60FC2">
            <w:r>
              <w:t>68.208333</w:t>
            </w:r>
          </w:p>
        </w:tc>
        <w:tc>
          <w:tcPr>
            <w:tcW w:w="711" w:type="dxa"/>
          </w:tcPr>
          <w:p w14:paraId="59D2D03F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078BD928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B1685F6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4A1DEB35" w14:textId="77777777" w:rsidR="00F60FC2" w:rsidRDefault="00F60FC2">
            <w:r>
              <w:t>Punjab</w:t>
            </w:r>
          </w:p>
        </w:tc>
      </w:tr>
      <w:tr w:rsidR="00F60FC2" w14:paraId="2AF6F133" w14:textId="77777777" w:rsidTr="00F60FC2">
        <w:tc>
          <w:tcPr>
            <w:tcW w:w="393" w:type="dxa"/>
          </w:tcPr>
          <w:p w14:paraId="27910BCD" w14:textId="77777777" w:rsidR="00F60FC2" w:rsidRDefault="00F60FC2">
            <w:r>
              <w:t>449</w:t>
            </w:r>
          </w:p>
        </w:tc>
        <w:tc>
          <w:tcPr>
            <w:tcW w:w="654" w:type="dxa"/>
          </w:tcPr>
          <w:p w14:paraId="4530210E" w14:textId="77777777" w:rsidR="00F60FC2" w:rsidRDefault="00F60FC2">
            <w:r>
              <w:t>18502</w:t>
            </w:r>
          </w:p>
        </w:tc>
        <w:tc>
          <w:tcPr>
            <w:tcW w:w="767" w:type="dxa"/>
          </w:tcPr>
          <w:p w14:paraId="6270F29F" w14:textId="77777777" w:rsidR="00F60FC2" w:rsidRDefault="00F60FC2">
            <w:r>
              <w:t>Naeem Abbas Virk</w:t>
            </w:r>
          </w:p>
        </w:tc>
        <w:tc>
          <w:tcPr>
            <w:tcW w:w="670" w:type="dxa"/>
          </w:tcPr>
          <w:p w14:paraId="2218A41E" w14:textId="77777777" w:rsidR="00F60FC2" w:rsidRDefault="00F60FC2">
            <w:r>
              <w:t>89524-p</w:t>
            </w:r>
          </w:p>
        </w:tc>
        <w:tc>
          <w:tcPr>
            <w:tcW w:w="822" w:type="dxa"/>
          </w:tcPr>
          <w:p w14:paraId="265CCB06" w14:textId="77777777" w:rsidR="00F60FC2" w:rsidRDefault="00F60FC2">
            <w:r>
              <w:t>Muhammad Ashiq Virk</w:t>
            </w:r>
          </w:p>
        </w:tc>
        <w:tc>
          <w:tcPr>
            <w:tcW w:w="710" w:type="dxa"/>
          </w:tcPr>
          <w:p w14:paraId="50E55A87" w14:textId="77777777" w:rsidR="00F60FC2" w:rsidRDefault="00F60FC2">
            <w:r>
              <w:t>67.75</w:t>
            </w:r>
          </w:p>
        </w:tc>
        <w:tc>
          <w:tcPr>
            <w:tcW w:w="711" w:type="dxa"/>
          </w:tcPr>
          <w:p w14:paraId="09CED379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5E93880C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5CD70BF3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40F25014" w14:textId="77777777" w:rsidR="00F60FC2" w:rsidRDefault="00F60FC2">
            <w:r>
              <w:t>Punjab</w:t>
            </w:r>
          </w:p>
        </w:tc>
      </w:tr>
      <w:tr w:rsidR="00F60FC2" w14:paraId="403E3126" w14:textId="77777777" w:rsidTr="00F60FC2">
        <w:tc>
          <w:tcPr>
            <w:tcW w:w="393" w:type="dxa"/>
          </w:tcPr>
          <w:p w14:paraId="5E8FF483" w14:textId="77777777" w:rsidR="00F60FC2" w:rsidRDefault="00F60FC2">
            <w:r>
              <w:t>450</w:t>
            </w:r>
          </w:p>
        </w:tc>
        <w:tc>
          <w:tcPr>
            <w:tcW w:w="654" w:type="dxa"/>
          </w:tcPr>
          <w:p w14:paraId="4D9FD0E5" w14:textId="77777777" w:rsidR="00F60FC2" w:rsidRDefault="00F60FC2">
            <w:r>
              <w:t>18555</w:t>
            </w:r>
          </w:p>
        </w:tc>
        <w:tc>
          <w:tcPr>
            <w:tcW w:w="767" w:type="dxa"/>
          </w:tcPr>
          <w:p w14:paraId="071DCC91" w14:textId="77777777" w:rsidR="00F60FC2" w:rsidRDefault="00F60FC2">
            <w:r>
              <w:t>Ali Asad Ullah</w:t>
            </w:r>
          </w:p>
        </w:tc>
        <w:tc>
          <w:tcPr>
            <w:tcW w:w="670" w:type="dxa"/>
          </w:tcPr>
          <w:p w14:paraId="1D3D9551" w14:textId="77777777" w:rsidR="00F60FC2" w:rsidRDefault="00F60FC2">
            <w:r>
              <w:t>94955-P</w:t>
            </w:r>
          </w:p>
        </w:tc>
        <w:tc>
          <w:tcPr>
            <w:tcW w:w="822" w:type="dxa"/>
          </w:tcPr>
          <w:p w14:paraId="5E961892" w14:textId="77777777" w:rsidR="00F60FC2" w:rsidRDefault="00F60FC2">
            <w:r>
              <w:t>Shafiq ahmed</w:t>
            </w:r>
          </w:p>
        </w:tc>
        <w:tc>
          <w:tcPr>
            <w:tcW w:w="710" w:type="dxa"/>
          </w:tcPr>
          <w:p w14:paraId="3F397234" w14:textId="77777777" w:rsidR="00F60FC2" w:rsidRDefault="00F60FC2">
            <w:r>
              <w:t>66.5125</w:t>
            </w:r>
          </w:p>
        </w:tc>
        <w:tc>
          <w:tcPr>
            <w:tcW w:w="711" w:type="dxa"/>
          </w:tcPr>
          <w:p w14:paraId="19DF1494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1E252385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1D0702C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046C0D12" w14:textId="77777777" w:rsidR="00F60FC2" w:rsidRDefault="00F60FC2">
            <w:r>
              <w:t>Punjab</w:t>
            </w:r>
          </w:p>
        </w:tc>
      </w:tr>
      <w:tr w:rsidR="00F60FC2" w14:paraId="7A6DC83A" w14:textId="77777777" w:rsidTr="00F60FC2">
        <w:tc>
          <w:tcPr>
            <w:tcW w:w="393" w:type="dxa"/>
          </w:tcPr>
          <w:p w14:paraId="2CF04ED4" w14:textId="77777777" w:rsidR="00F60FC2" w:rsidRDefault="00F60FC2">
            <w:r>
              <w:t>451</w:t>
            </w:r>
          </w:p>
        </w:tc>
        <w:tc>
          <w:tcPr>
            <w:tcW w:w="654" w:type="dxa"/>
          </w:tcPr>
          <w:p w14:paraId="7F08DB23" w14:textId="77777777" w:rsidR="00F60FC2" w:rsidRDefault="00F60FC2">
            <w:r>
              <w:t>6472</w:t>
            </w:r>
          </w:p>
        </w:tc>
        <w:tc>
          <w:tcPr>
            <w:tcW w:w="767" w:type="dxa"/>
          </w:tcPr>
          <w:p w14:paraId="11CBD4E3" w14:textId="77777777" w:rsidR="00F60FC2" w:rsidRDefault="00F60FC2">
            <w:r>
              <w:t>Waqas Ahmed</w:t>
            </w:r>
          </w:p>
        </w:tc>
        <w:tc>
          <w:tcPr>
            <w:tcW w:w="670" w:type="dxa"/>
          </w:tcPr>
          <w:p w14:paraId="53B2D604" w14:textId="77777777" w:rsidR="00F60FC2" w:rsidRDefault="00F60FC2">
            <w:r>
              <w:t>96825-P</w:t>
            </w:r>
          </w:p>
        </w:tc>
        <w:tc>
          <w:tcPr>
            <w:tcW w:w="822" w:type="dxa"/>
          </w:tcPr>
          <w:p w14:paraId="0EC93138" w14:textId="77777777" w:rsidR="00F60FC2" w:rsidRDefault="00F60FC2">
            <w:r>
              <w:t>Muhammad Saghir Anwar</w:t>
            </w:r>
          </w:p>
        </w:tc>
        <w:tc>
          <w:tcPr>
            <w:tcW w:w="710" w:type="dxa"/>
          </w:tcPr>
          <w:p w14:paraId="5771FC0C" w14:textId="77777777" w:rsidR="00F60FC2" w:rsidRDefault="00F60FC2">
            <w:r>
              <w:t>66.183333</w:t>
            </w:r>
          </w:p>
        </w:tc>
        <w:tc>
          <w:tcPr>
            <w:tcW w:w="711" w:type="dxa"/>
          </w:tcPr>
          <w:p w14:paraId="4ADF35DF" w14:textId="77777777" w:rsidR="00F60FC2" w:rsidRDefault="00F60FC2">
            <w:r>
              <w:t>12</w:t>
            </w:r>
          </w:p>
        </w:tc>
        <w:tc>
          <w:tcPr>
            <w:tcW w:w="1166" w:type="dxa"/>
          </w:tcPr>
          <w:p w14:paraId="702279DC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5A9E28E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116568AF" w14:textId="77777777" w:rsidR="00F60FC2" w:rsidRDefault="00F60FC2">
            <w:r>
              <w:t>Punjab</w:t>
            </w:r>
          </w:p>
        </w:tc>
      </w:tr>
      <w:tr w:rsidR="00F60FC2" w14:paraId="77EAA095" w14:textId="77777777" w:rsidTr="00F60FC2">
        <w:tc>
          <w:tcPr>
            <w:tcW w:w="393" w:type="dxa"/>
          </w:tcPr>
          <w:p w14:paraId="60A76449" w14:textId="77777777" w:rsidR="00F60FC2" w:rsidRDefault="00F60FC2">
            <w:r>
              <w:t>452</w:t>
            </w:r>
          </w:p>
        </w:tc>
        <w:tc>
          <w:tcPr>
            <w:tcW w:w="654" w:type="dxa"/>
          </w:tcPr>
          <w:p w14:paraId="0E93A67F" w14:textId="77777777" w:rsidR="00F60FC2" w:rsidRDefault="00F60FC2">
            <w:r>
              <w:t>17659</w:t>
            </w:r>
          </w:p>
        </w:tc>
        <w:tc>
          <w:tcPr>
            <w:tcW w:w="767" w:type="dxa"/>
          </w:tcPr>
          <w:p w14:paraId="51671CCB" w14:textId="77777777" w:rsidR="00F60FC2" w:rsidRDefault="00F60FC2">
            <w:r>
              <w:t>Hafiz Muhammad Noman Baqa</w:t>
            </w:r>
          </w:p>
        </w:tc>
        <w:tc>
          <w:tcPr>
            <w:tcW w:w="670" w:type="dxa"/>
          </w:tcPr>
          <w:p w14:paraId="7BC87C99" w14:textId="77777777" w:rsidR="00F60FC2" w:rsidRDefault="00F60FC2">
            <w:r>
              <w:t>94933-p</w:t>
            </w:r>
          </w:p>
        </w:tc>
        <w:tc>
          <w:tcPr>
            <w:tcW w:w="822" w:type="dxa"/>
          </w:tcPr>
          <w:p w14:paraId="5560E627" w14:textId="77777777" w:rsidR="00F60FC2" w:rsidRDefault="00F60FC2">
            <w:r>
              <w:t xml:space="preserve">Baqa Muhammad </w:t>
            </w:r>
          </w:p>
        </w:tc>
        <w:tc>
          <w:tcPr>
            <w:tcW w:w="710" w:type="dxa"/>
          </w:tcPr>
          <w:p w14:paraId="016A47A7" w14:textId="77777777" w:rsidR="00F60FC2" w:rsidRDefault="00F60FC2">
            <w:r>
              <w:t>68.3125</w:t>
            </w:r>
          </w:p>
        </w:tc>
        <w:tc>
          <w:tcPr>
            <w:tcW w:w="711" w:type="dxa"/>
          </w:tcPr>
          <w:p w14:paraId="654B9135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1F0E794C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09500BCA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EE0FA2E" w14:textId="77777777" w:rsidR="00F60FC2" w:rsidRDefault="00F60FC2">
            <w:r>
              <w:t>Punjab</w:t>
            </w:r>
          </w:p>
        </w:tc>
      </w:tr>
      <w:tr w:rsidR="00F60FC2" w14:paraId="1DD7A73D" w14:textId="77777777" w:rsidTr="00F60FC2">
        <w:tc>
          <w:tcPr>
            <w:tcW w:w="393" w:type="dxa"/>
          </w:tcPr>
          <w:p w14:paraId="7F1F6737" w14:textId="77777777" w:rsidR="00F60FC2" w:rsidRDefault="00F60FC2">
            <w:r>
              <w:t>453</w:t>
            </w:r>
          </w:p>
        </w:tc>
        <w:tc>
          <w:tcPr>
            <w:tcW w:w="654" w:type="dxa"/>
          </w:tcPr>
          <w:p w14:paraId="24468B5B" w14:textId="77777777" w:rsidR="00F60FC2" w:rsidRDefault="00F60FC2">
            <w:r>
              <w:t>17639</w:t>
            </w:r>
          </w:p>
        </w:tc>
        <w:tc>
          <w:tcPr>
            <w:tcW w:w="767" w:type="dxa"/>
          </w:tcPr>
          <w:p w14:paraId="415CF109" w14:textId="77777777" w:rsidR="00F60FC2" w:rsidRDefault="00F60FC2">
            <w:r>
              <w:t>Waqas Ahmed</w:t>
            </w:r>
          </w:p>
        </w:tc>
        <w:tc>
          <w:tcPr>
            <w:tcW w:w="670" w:type="dxa"/>
          </w:tcPr>
          <w:p w14:paraId="2597B67B" w14:textId="77777777" w:rsidR="00F60FC2" w:rsidRDefault="00F60FC2">
            <w:r>
              <w:t>91632-P</w:t>
            </w:r>
          </w:p>
        </w:tc>
        <w:tc>
          <w:tcPr>
            <w:tcW w:w="822" w:type="dxa"/>
          </w:tcPr>
          <w:p w14:paraId="48406480" w14:textId="77777777" w:rsidR="00F60FC2" w:rsidRDefault="00F60FC2">
            <w:r>
              <w:t>Abdul Gaffar</w:t>
            </w:r>
          </w:p>
        </w:tc>
        <w:tc>
          <w:tcPr>
            <w:tcW w:w="710" w:type="dxa"/>
          </w:tcPr>
          <w:p w14:paraId="695C57D7" w14:textId="77777777" w:rsidR="00F60FC2" w:rsidRDefault="00F60FC2">
            <w:r>
              <w:t>73.183333</w:t>
            </w:r>
          </w:p>
        </w:tc>
        <w:tc>
          <w:tcPr>
            <w:tcW w:w="711" w:type="dxa"/>
          </w:tcPr>
          <w:p w14:paraId="16A2CF0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EED76BD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6F13521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1E903896" w14:textId="77777777" w:rsidR="00F60FC2" w:rsidRDefault="00F60FC2">
            <w:r>
              <w:t>Punjab</w:t>
            </w:r>
          </w:p>
        </w:tc>
      </w:tr>
      <w:tr w:rsidR="00F60FC2" w14:paraId="1FD3BE71" w14:textId="77777777" w:rsidTr="00F60FC2">
        <w:tc>
          <w:tcPr>
            <w:tcW w:w="393" w:type="dxa"/>
          </w:tcPr>
          <w:p w14:paraId="75379358" w14:textId="77777777" w:rsidR="00F60FC2" w:rsidRDefault="00F60FC2">
            <w:r>
              <w:t>454</w:t>
            </w:r>
          </w:p>
        </w:tc>
        <w:tc>
          <w:tcPr>
            <w:tcW w:w="654" w:type="dxa"/>
          </w:tcPr>
          <w:p w14:paraId="4A7A6FD2" w14:textId="77777777" w:rsidR="00F60FC2" w:rsidRDefault="00F60FC2">
            <w:r>
              <w:t>3658</w:t>
            </w:r>
          </w:p>
        </w:tc>
        <w:tc>
          <w:tcPr>
            <w:tcW w:w="767" w:type="dxa"/>
          </w:tcPr>
          <w:p w14:paraId="56209C23" w14:textId="77777777" w:rsidR="00F60FC2" w:rsidRDefault="00F60FC2">
            <w:r>
              <w:t>Muhammad Ahmad Naseer</w:t>
            </w:r>
          </w:p>
        </w:tc>
        <w:tc>
          <w:tcPr>
            <w:tcW w:w="670" w:type="dxa"/>
          </w:tcPr>
          <w:p w14:paraId="3C12C42E" w14:textId="77777777" w:rsidR="00F60FC2" w:rsidRDefault="00F60FC2">
            <w:r>
              <w:t>105064-P</w:t>
            </w:r>
          </w:p>
        </w:tc>
        <w:tc>
          <w:tcPr>
            <w:tcW w:w="822" w:type="dxa"/>
          </w:tcPr>
          <w:p w14:paraId="36FCEDE8" w14:textId="77777777" w:rsidR="00F60FC2" w:rsidRDefault="00F60FC2">
            <w:r>
              <w:t>Naseer Ahmad</w:t>
            </w:r>
          </w:p>
        </w:tc>
        <w:tc>
          <w:tcPr>
            <w:tcW w:w="710" w:type="dxa"/>
          </w:tcPr>
          <w:p w14:paraId="203FA4EA" w14:textId="77777777" w:rsidR="00F60FC2" w:rsidRDefault="00F60FC2">
            <w:r>
              <w:t>71.129167</w:t>
            </w:r>
          </w:p>
        </w:tc>
        <w:tc>
          <w:tcPr>
            <w:tcW w:w="711" w:type="dxa"/>
          </w:tcPr>
          <w:p w14:paraId="44A6715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057B3C8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F98E5EE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27B9D958" w14:textId="77777777" w:rsidR="00F60FC2" w:rsidRDefault="00F60FC2">
            <w:r>
              <w:t>Punjab</w:t>
            </w:r>
          </w:p>
        </w:tc>
      </w:tr>
      <w:tr w:rsidR="00F60FC2" w14:paraId="1557E1D1" w14:textId="77777777" w:rsidTr="00F60FC2">
        <w:tc>
          <w:tcPr>
            <w:tcW w:w="393" w:type="dxa"/>
          </w:tcPr>
          <w:p w14:paraId="193DB4BE" w14:textId="77777777" w:rsidR="00F60FC2" w:rsidRDefault="00F60FC2">
            <w:r>
              <w:t>455</w:t>
            </w:r>
          </w:p>
        </w:tc>
        <w:tc>
          <w:tcPr>
            <w:tcW w:w="654" w:type="dxa"/>
          </w:tcPr>
          <w:p w14:paraId="3F42570F" w14:textId="77777777" w:rsidR="00F60FC2" w:rsidRDefault="00F60FC2">
            <w:r>
              <w:t>3503</w:t>
            </w:r>
          </w:p>
        </w:tc>
        <w:tc>
          <w:tcPr>
            <w:tcW w:w="767" w:type="dxa"/>
          </w:tcPr>
          <w:p w14:paraId="6F12B7BB" w14:textId="77777777" w:rsidR="00F60FC2" w:rsidRDefault="00F60FC2">
            <w:r>
              <w:t>Muhammad Salman Saleem</w:t>
            </w:r>
          </w:p>
        </w:tc>
        <w:tc>
          <w:tcPr>
            <w:tcW w:w="670" w:type="dxa"/>
          </w:tcPr>
          <w:p w14:paraId="3C1F869B" w14:textId="77777777" w:rsidR="00F60FC2" w:rsidRDefault="00F60FC2">
            <w:r>
              <w:t>104162-p</w:t>
            </w:r>
          </w:p>
        </w:tc>
        <w:tc>
          <w:tcPr>
            <w:tcW w:w="822" w:type="dxa"/>
          </w:tcPr>
          <w:p w14:paraId="207BC3F3" w14:textId="77777777" w:rsidR="00F60FC2" w:rsidRDefault="00F60FC2">
            <w:r>
              <w:t>Muhammad Saleem Raza</w:t>
            </w:r>
          </w:p>
        </w:tc>
        <w:tc>
          <w:tcPr>
            <w:tcW w:w="710" w:type="dxa"/>
          </w:tcPr>
          <w:p w14:paraId="4718FA5F" w14:textId="77777777" w:rsidR="00F60FC2" w:rsidRDefault="00F60FC2">
            <w:r>
              <w:t>70.233333</w:t>
            </w:r>
          </w:p>
        </w:tc>
        <w:tc>
          <w:tcPr>
            <w:tcW w:w="711" w:type="dxa"/>
          </w:tcPr>
          <w:p w14:paraId="2449F81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4BF3B35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74F4A93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37ECDFF1" w14:textId="77777777" w:rsidR="00F60FC2" w:rsidRDefault="00F60FC2">
            <w:r>
              <w:t>Punjab</w:t>
            </w:r>
          </w:p>
        </w:tc>
      </w:tr>
      <w:tr w:rsidR="00F60FC2" w14:paraId="32870B18" w14:textId="77777777" w:rsidTr="00F60FC2">
        <w:tc>
          <w:tcPr>
            <w:tcW w:w="393" w:type="dxa"/>
          </w:tcPr>
          <w:p w14:paraId="677ECA6B" w14:textId="77777777" w:rsidR="00F60FC2" w:rsidRDefault="00F60FC2">
            <w:r>
              <w:t>456</w:t>
            </w:r>
          </w:p>
        </w:tc>
        <w:tc>
          <w:tcPr>
            <w:tcW w:w="654" w:type="dxa"/>
          </w:tcPr>
          <w:p w14:paraId="0CA27A46" w14:textId="77777777" w:rsidR="00F60FC2" w:rsidRDefault="00F60FC2">
            <w:r>
              <w:t>5824</w:t>
            </w:r>
          </w:p>
        </w:tc>
        <w:tc>
          <w:tcPr>
            <w:tcW w:w="767" w:type="dxa"/>
          </w:tcPr>
          <w:p w14:paraId="50398959" w14:textId="77777777" w:rsidR="00F60FC2" w:rsidRDefault="00F60FC2">
            <w:r>
              <w:t>Dr. Muhammad Samaar Iqbal</w:t>
            </w:r>
          </w:p>
        </w:tc>
        <w:tc>
          <w:tcPr>
            <w:tcW w:w="670" w:type="dxa"/>
          </w:tcPr>
          <w:p w14:paraId="4A5704D5" w14:textId="77777777" w:rsidR="00F60FC2" w:rsidRDefault="00F60FC2">
            <w:r>
              <w:t>107177-P</w:t>
            </w:r>
          </w:p>
        </w:tc>
        <w:tc>
          <w:tcPr>
            <w:tcW w:w="822" w:type="dxa"/>
          </w:tcPr>
          <w:p w14:paraId="07612FA2" w14:textId="77777777" w:rsidR="00F60FC2" w:rsidRDefault="00F60FC2">
            <w:r>
              <w:t>Shaheen Iqbal</w:t>
            </w:r>
          </w:p>
        </w:tc>
        <w:tc>
          <w:tcPr>
            <w:tcW w:w="710" w:type="dxa"/>
          </w:tcPr>
          <w:p w14:paraId="366CFB92" w14:textId="77777777" w:rsidR="00F60FC2" w:rsidRDefault="00F60FC2">
            <w:r>
              <w:t>69.020833</w:t>
            </w:r>
          </w:p>
        </w:tc>
        <w:tc>
          <w:tcPr>
            <w:tcW w:w="711" w:type="dxa"/>
          </w:tcPr>
          <w:p w14:paraId="0DFBDFD7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2C6FFBE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74DDE2F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015199D4" w14:textId="77777777" w:rsidR="00F60FC2" w:rsidRDefault="00F60FC2">
            <w:r>
              <w:t>Punjab</w:t>
            </w:r>
          </w:p>
        </w:tc>
      </w:tr>
      <w:tr w:rsidR="00F60FC2" w14:paraId="7697ADCF" w14:textId="77777777" w:rsidTr="00F60FC2">
        <w:tc>
          <w:tcPr>
            <w:tcW w:w="393" w:type="dxa"/>
          </w:tcPr>
          <w:p w14:paraId="01C17097" w14:textId="77777777" w:rsidR="00F60FC2" w:rsidRDefault="00F60FC2">
            <w:r>
              <w:t>457</w:t>
            </w:r>
          </w:p>
        </w:tc>
        <w:tc>
          <w:tcPr>
            <w:tcW w:w="654" w:type="dxa"/>
          </w:tcPr>
          <w:p w14:paraId="2CE07CF3" w14:textId="77777777" w:rsidR="00F60FC2" w:rsidRDefault="00F60FC2">
            <w:r>
              <w:t>17245</w:t>
            </w:r>
          </w:p>
        </w:tc>
        <w:tc>
          <w:tcPr>
            <w:tcW w:w="767" w:type="dxa"/>
          </w:tcPr>
          <w:p w14:paraId="3B2652E4" w14:textId="77777777" w:rsidR="00F60FC2" w:rsidRDefault="00F60FC2">
            <w:r>
              <w:t>Ali Raza</w:t>
            </w:r>
          </w:p>
        </w:tc>
        <w:tc>
          <w:tcPr>
            <w:tcW w:w="670" w:type="dxa"/>
          </w:tcPr>
          <w:p w14:paraId="4846BBC9" w14:textId="77777777" w:rsidR="00F60FC2" w:rsidRDefault="00F60FC2">
            <w:r>
              <w:t>104089-P</w:t>
            </w:r>
          </w:p>
        </w:tc>
        <w:tc>
          <w:tcPr>
            <w:tcW w:w="822" w:type="dxa"/>
          </w:tcPr>
          <w:p w14:paraId="5C9EE862" w14:textId="77777777" w:rsidR="00F60FC2" w:rsidRDefault="00F60FC2">
            <w:r>
              <w:t>Ghulam Raza</w:t>
            </w:r>
          </w:p>
        </w:tc>
        <w:tc>
          <w:tcPr>
            <w:tcW w:w="710" w:type="dxa"/>
          </w:tcPr>
          <w:p w14:paraId="5745D3B0" w14:textId="77777777" w:rsidR="00F60FC2" w:rsidRDefault="00F60FC2">
            <w:r>
              <w:t>68.9875</w:t>
            </w:r>
          </w:p>
        </w:tc>
        <w:tc>
          <w:tcPr>
            <w:tcW w:w="711" w:type="dxa"/>
          </w:tcPr>
          <w:p w14:paraId="2CD6E9D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BD5D451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653F00E3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D120006" w14:textId="77777777" w:rsidR="00F60FC2" w:rsidRDefault="00F60FC2">
            <w:r>
              <w:t>Punjab</w:t>
            </w:r>
          </w:p>
        </w:tc>
      </w:tr>
      <w:tr w:rsidR="00F60FC2" w14:paraId="07778BBC" w14:textId="77777777" w:rsidTr="00F60FC2">
        <w:tc>
          <w:tcPr>
            <w:tcW w:w="393" w:type="dxa"/>
          </w:tcPr>
          <w:p w14:paraId="33F3D0EA" w14:textId="77777777" w:rsidR="00F60FC2" w:rsidRDefault="00F60FC2">
            <w:r>
              <w:t>458</w:t>
            </w:r>
          </w:p>
        </w:tc>
        <w:tc>
          <w:tcPr>
            <w:tcW w:w="654" w:type="dxa"/>
          </w:tcPr>
          <w:p w14:paraId="2B7D3393" w14:textId="77777777" w:rsidR="00F60FC2" w:rsidRDefault="00F60FC2">
            <w:r>
              <w:t>8124</w:t>
            </w:r>
          </w:p>
        </w:tc>
        <w:tc>
          <w:tcPr>
            <w:tcW w:w="767" w:type="dxa"/>
          </w:tcPr>
          <w:p w14:paraId="7D304A91" w14:textId="77777777" w:rsidR="00F60FC2" w:rsidRDefault="00F60FC2">
            <w:r>
              <w:t>Shahroz Humza</w:t>
            </w:r>
          </w:p>
        </w:tc>
        <w:tc>
          <w:tcPr>
            <w:tcW w:w="670" w:type="dxa"/>
          </w:tcPr>
          <w:p w14:paraId="40A99769" w14:textId="77777777" w:rsidR="00F60FC2" w:rsidRDefault="00F60FC2">
            <w:r>
              <w:t>102121-P</w:t>
            </w:r>
          </w:p>
        </w:tc>
        <w:tc>
          <w:tcPr>
            <w:tcW w:w="822" w:type="dxa"/>
          </w:tcPr>
          <w:p w14:paraId="45225F00" w14:textId="77777777" w:rsidR="00F60FC2" w:rsidRDefault="00F60FC2">
            <w:r>
              <w:t>Dr. Muhammad Fahimul Haq</w:t>
            </w:r>
          </w:p>
        </w:tc>
        <w:tc>
          <w:tcPr>
            <w:tcW w:w="710" w:type="dxa"/>
          </w:tcPr>
          <w:p w14:paraId="52A36442" w14:textId="77777777" w:rsidR="00F60FC2" w:rsidRDefault="00F60FC2">
            <w:r>
              <w:t>68.758333</w:t>
            </w:r>
          </w:p>
        </w:tc>
        <w:tc>
          <w:tcPr>
            <w:tcW w:w="711" w:type="dxa"/>
          </w:tcPr>
          <w:p w14:paraId="614A08F9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70471FDB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39E07DF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0A0E4D5" w14:textId="77777777" w:rsidR="00F60FC2" w:rsidRDefault="00F60FC2">
            <w:r>
              <w:t>Punjab</w:t>
            </w:r>
          </w:p>
        </w:tc>
      </w:tr>
      <w:tr w:rsidR="00F60FC2" w14:paraId="58B243BF" w14:textId="77777777" w:rsidTr="00F60FC2">
        <w:tc>
          <w:tcPr>
            <w:tcW w:w="393" w:type="dxa"/>
          </w:tcPr>
          <w:p w14:paraId="1038624C" w14:textId="77777777" w:rsidR="00F60FC2" w:rsidRDefault="00F60FC2">
            <w:r>
              <w:t>459</w:t>
            </w:r>
          </w:p>
        </w:tc>
        <w:tc>
          <w:tcPr>
            <w:tcW w:w="654" w:type="dxa"/>
          </w:tcPr>
          <w:p w14:paraId="0FC2E2B2" w14:textId="77777777" w:rsidR="00F60FC2" w:rsidRDefault="00F60FC2">
            <w:r>
              <w:t>4072</w:t>
            </w:r>
          </w:p>
        </w:tc>
        <w:tc>
          <w:tcPr>
            <w:tcW w:w="767" w:type="dxa"/>
          </w:tcPr>
          <w:p w14:paraId="427F79EA" w14:textId="77777777" w:rsidR="00F60FC2" w:rsidRDefault="00F60FC2">
            <w:r>
              <w:t>Ozair Bilal Ahmed</w:t>
            </w:r>
          </w:p>
        </w:tc>
        <w:tc>
          <w:tcPr>
            <w:tcW w:w="670" w:type="dxa"/>
          </w:tcPr>
          <w:p w14:paraId="2F74E924" w14:textId="77777777" w:rsidR="00F60FC2" w:rsidRDefault="00F60FC2">
            <w:r>
              <w:t>100536-P</w:t>
            </w:r>
          </w:p>
        </w:tc>
        <w:tc>
          <w:tcPr>
            <w:tcW w:w="822" w:type="dxa"/>
          </w:tcPr>
          <w:p w14:paraId="3320C978" w14:textId="77777777" w:rsidR="00F60FC2" w:rsidRDefault="00F60FC2">
            <w:r>
              <w:t>Bilal Ahmad</w:t>
            </w:r>
          </w:p>
        </w:tc>
        <w:tc>
          <w:tcPr>
            <w:tcW w:w="710" w:type="dxa"/>
          </w:tcPr>
          <w:p w14:paraId="0BDDCDB3" w14:textId="77777777" w:rsidR="00F60FC2" w:rsidRDefault="00F60FC2">
            <w:r>
              <w:t>68.47234</w:t>
            </w:r>
          </w:p>
        </w:tc>
        <w:tc>
          <w:tcPr>
            <w:tcW w:w="711" w:type="dxa"/>
          </w:tcPr>
          <w:p w14:paraId="5728FBFB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5A57AF9D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70F8F54C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19E74798" w14:textId="77777777" w:rsidR="00F60FC2" w:rsidRDefault="00F60FC2">
            <w:r>
              <w:t>Punjab</w:t>
            </w:r>
          </w:p>
        </w:tc>
      </w:tr>
      <w:tr w:rsidR="00F60FC2" w14:paraId="72A584DA" w14:textId="77777777" w:rsidTr="00F60FC2">
        <w:tc>
          <w:tcPr>
            <w:tcW w:w="393" w:type="dxa"/>
          </w:tcPr>
          <w:p w14:paraId="49DDD2B3" w14:textId="77777777" w:rsidR="00F60FC2" w:rsidRDefault="00F60FC2">
            <w:r>
              <w:t>460</w:t>
            </w:r>
          </w:p>
        </w:tc>
        <w:tc>
          <w:tcPr>
            <w:tcW w:w="654" w:type="dxa"/>
          </w:tcPr>
          <w:p w14:paraId="1C2E673B" w14:textId="77777777" w:rsidR="00F60FC2" w:rsidRDefault="00F60FC2">
            <w:r>
              <w:t>6075</w:t>
            </w:r>
          </w:p>
        </w:tc>
        <w:tc>
          <w:tcPr>
            <w:tcW w:w="767" w:type="dxa"/>
          </w:tcPr>
          <w:p w14:paraId="3B3AF29D" w14:textId="77777777" w:rsidR="00F60FC2" w:rsidRDefault="00F60FC2">
            <w:r>
              <w:t>Faisal Rasheed</w:t>
            </w:r>
          </w:p>
        </w:tc>
        <w:tc>
          <w:tcPr>
            <w:tcW w:w="670" w:type="dxa"/>
          </w:tcPr>
          <w:p w14:paraId="5F7A4301" w14:textId="77777777" w:rsidR="00F60FC2" w:rsidRDefault="00F60FC2">
            <w:r>
              <w:t>109292-P</w:t>
            </w:r>
          </w:p>
        </w:tc>
        <w:tc>
          <w:tcPr>
            <w:tcW w:w="822" w:type="dxa"/>
          </w:tcPr>
          <w:p w14:paraId="706972A0" w14:textId="77777777" w:rsidR="00F60FC2" w:rsidRDefault="00F60FC2">
            <w:r>
              <w:t>Rasheed Ahmad</w:t>
            </w:r>
          </w:p>
        </w:tc>
        <w:tc>
          <w:tcPr>
            <w:tcW w:w="710" w:type="dxa"/>
          </w:tcPr>
          <w:p w14:paraId="185F483B" w14:textId="77777777" w:rsidR="00F60FC2" w:rsidRDefault="00F60FC2">
            <w:r>
              <w:t>68.375</w:t>
            </w:r>
          </w:p>
        </w:tc>
        <w:tc>
          <w:tcPr>
            <w:tcW w:w="711" w:type="dxa"/>
          </w:tcPr>
          <w:p w14:paraId="1A62CCB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5339D4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22DE5535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467787E7" w14:textId="77777777" w:rsidR="00F60FC2" w:rsidRDefault="00F60FC2">
            <w:r>
              <w:t>Punjab</w:t>
            </w:r>
          </w:p>
        </w:tc>
      </w:tr>
      <w:tr w:rsidR="00F60FC2" w14:paraId="7767ED78" w14:textId="77777777" w:rsidTr="00F60FC2">
        <w:tc>
          <w:tcPr>
            <w:tcW w:w="393" w:type="dxa"/>
          </w:tcPr>
          <w:p w14:paraId="52E69A87" w14:textId="77777777" w:rsidR="00F60FC2" w:rsidRDefault="00F60FC2">
            <w:r>
              <w:t>461</w:t>
            </w:r>
          </w:p>
        </w:tc>
        <w:tc>
          <w:tcPr>
            <w:tcW w:w="654" w:type="dxa"/>
          </w:tcPr>
          <w:p w14:paraId="20462C23" w14:textId="77777777" w:rsidR="00F60FC2" w:rsidRDefault="00F60FC2">
            <w:r>
              <w:t>4532</w:t>
            </w:r>
          </w:p>
        </w:tc>
        <w:tc>
          <w:tcPr>
            <w:tcW w:w="767" w:type="dxa"/>
          </w:tcPr>
          <w:p w14:paraId="3F17F409" w14:textId="77777777" w:rsidR="00F60FC2" w:rsidRDefault="00F60FC2">
            <w:r>
              <w:t>Ali Asghar</w:t>
            </w:r>
          </w:p>
        </w:tc>
        <w:tc>
          <w:tcPr>
            <w:tcW w:w="670" w:type="dxa"/>
          </w:tcPr>
          <w:p w14:paraId="14F9D563" w14:textId="77777777" w:rsidR="00F60FC2" w:rsidRDefault="00F60FC2">
            <w:r>
              <w:t>98685-P</w:t>
            </w:r>
          </w:p>
        </w:tc>
        <w:tc>
          <w:tcPr>
            <w:tcW w:w="822" w:type="dxa"/>
          </w:tcPr>
          <w:p w14:paraId="4F7C01D1" w14:textId="77777777" w:rsidR="00F60FC2" w:rsidRDefault="00F60FC2">
            <w:r>
              <w:t>Mian Muhammad Asghar</w:t>
            </w:r>
          </w:p>
        </w:tc>
        <w:tc>
          <w:tcPr>
            <w:tcW w:w="710" w:type="dxa"/>
          </w:tcPr>
          <w:p w14:paraId="635E9A5F" w14:textId="77777777" w:rsidR="00F60FC2" w:rsidRDefault="00F60FC2">
            <w:r>
              <w:t>65.583333</w:t>
            </w:r>
          </w:p>
        </w:tc>
        <w:tc>
          <w:tcPr>
            <w:tcW w:w="711" w:type="dxa"/>
          </w:tcPr>
          <w:p w14:paraId="3F551A7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EE5D712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278A715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39AE866E" w14:textId="77777777" w:rsidR="00F60FC2" w:rsidRDefault="00F60FC2">
            <w:r>
              <w:t>Punjab</w:t>
            </w:r>
          </w:p>
        </w:tc>
      </w:tr>
      <w:tr w:rsidR="00F60FC2" w14:paraId="0EDCF5A3" w14:textId="77777777" w:rsidTr="00F60FC2">
        <w:tc>
          <w:tcPr>
            <w:tcW w:w="393" w:type="dxa"/>
          </w:tcPr>
          <w:p w14:paraId="690E07AE" w14:textId="77777777" w:rsidR="00F60FC2" w:rsidRDefault="00F60FC2">
            <w:r>
              <w:t>462</w:t>
            </w:r>
          </w:p>
        </w:tc>
        <w:tc>
          <w:tcPr>
            <w:tcW w:w="654" w:type="dxa"/>
          </w:tcPr>
          <w:p w14:paraId="26BE23AC" w14:textId="77777777" w:rsidR="00F60FC2" w:rsidRDefault="00F60FC2">
            <w:r>
              <w:t>5492</w:t>
            </w:r>
          </w:p>
        </w:tc>
        <w:tc>
          <w:tcPr>
            <w:tcW w:w="767" w:type="dxa"/>
          </w:tcPr>
          <w:p w14:paraId="676B493C" w14:textId="77777777" w:rsidR="00F60FC2" w:rsidRDefault="00F60FC2">
            <w:r>
              <w:t>Muhammad Moaz Bin Khalid</w:t>
            </w:r>
          </w:p>
        </w:tc>
        <w:tc>
          <w:tcPr>
            <w:tcW w:w="670" w:type="dxa"/>
          </w:tcPr>
          <w:p w14:paraId="19E57524" w14:textId="77777777" w:rsidR="00F60FC2" w:rsidRDefault="00F60FC2">
            <w:r>
              <w:t>107011-P</w:t>
            </w:r>
          </w:p>
        </w:tc>
        <w:tc>
          <w:tcPr>
            <w:tcW w:w="822" w:type="dxa"/>
          </w:tcPr>
          <w:p w14:paraId="12CBA09A" w14:textId="77777777" w:rsidR="00F60FC2" w:rsidRDefault="00F60FC2">
            <w:r>
              <w:t>Khalid Hussain Khalid</w:t>
            </w:r>
          </w:p>
        </w:tc>
        <w:tc>
          <w:tcPr>
            <w:tcW w:w="710" w:type="dxa"/>
          </w:tcPr>
          <w:p w14:paraId="28DCE21A" w14:textId="77777777" w:rsidR="00F60FC2" w:rsidRDefault="00F60FC2">
            <w:r>
              <w:t>75.291667</w:t>
            </w:r>
          </w:p>
        </w:tc>
        <w:tc>
          <w:tcPr>
            <w:tcW w:w="711" w:type="dxa"/>
          </w:tcPr>
          <w:p w14:paraId="3CDAD51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22D9E6F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B23E251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AADF6AC" w14:textId="77777777" w:rsidR="00F60FC2" w:rsidRDefault="00F60FC2">
            <w:r>
              <w:t>Punjab</w:t>
            </w:r>
          </w:p>
        </w:tc>
      </w:tr>
      <w:tr w:rsidR="00F60FC2" w14:paraId="6453DBEC" w14:textId="77777777" w:rsidTr="00F60FC2">
        <w:tc>
          <w:tcPr>
            <w:tcW w:w="393" w:type="dxa"/>
          </w:tcPr>
          <w:p w14:paraId="4DC816D3" w14:textId="77777777" w:rsidR="00F60FC2" w:rsidRDefault="00F60FC2">
            <w:r>
              <w:t>463</w:t>
            </w:r>
          </w:p>
        </w:tc>
        <w:tc>
          <w:tcPr>
            <w:tcW w:w="654" w:type="dxa"/>
          </w:tcPr>
          <w:p w14:paraId="0BCC0AB3" w14:textId="77777777" w:rsidR="00F60FC2" w:rsidRDefault="00F60FC2">
            <w:r>
              <w:t>15756</w:t>
            </w:r>
          </w:p>
        </w:tc>
        <w:tc>
          <w:tcPr>
            <w:tcW w:w="767" w:type="dxa"/>
          </w:tcPr>
          <w:p w14:paraId="2DC33C6F" w14:textId="77777777" w:rsidR="00F60FC2" w:rsidRDefault="00F60FC2">
            <w:r>
              <w:t>Danish Ishaq</w:t>
            </w:r>
          </w:p>
        </w:tc>
        <w:tc>
          <w:tcPr>
            <w:tcW w:w="670" w:type="dxa"/>
          </w:tcPr>
          <w:p w14:paraId="35F24C23" w14:textId="77777777" w:rsidR="00F60FC2" w:rsidRDefault="00F60FC2">
            <w:r>
              <w:t>94817-P</w:t>
            </w:r>
          </w:p>
        </w:tc>
        <w:tc>
          <w:tcPr>
            <w:tcW w:w="822" w:type="dxa"/>
          </w:tcPr>
          <w:p w14:paraId="2B5F9E14" w14:textId="77777777" w:rsidR="00F60FC2" w:rsidRDefault="00F60FC2">
            <w:r>
              <w:t>Muhammad Ishaq</w:t>
            </w:r>
          </w:p>
        </w:tc>
        <w:tc>
          <w:tcPr>
            <w:tcW w:w="710" w:type="dxa"/>
          </w:tcPr>
          <w:p w14:paraId="0E40240F" w14:textId="77777777" w:rsidR="00F60FC2" w:rsidRDefault="00F60FC2">
            <w:r>
              <w:t>68.545833</w:t>
            </w:r>
          </w:p>
        </w:tc>
        <w:tc>
          <w:tcPr>
            <w:tcW w:w="711" w:type="dxa"/>
          </w:tcPr>
          <w:p w14:paraId="4DB40F2B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FB6B58C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6F5F75ED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3C3BFC89" w14:textId="77777777" w:rsidR="00F60FC2" w:rsidRDefault="00F60FC2">
            <w:r>
              <w:t>Punjab</w:t>
            </w:r>
          </w:p>
        </w:tc>
      </w:tr>
      <w:tr w:rsidR="00F60FC2" w14:paraId="265B295B" w14:textId="77777777" w:rsidTr="00F60FC2">
        <w:tc>
          <w:tcPr>
            <w:tcW w:w="393" w:type="dxa"/>
          </w:tcPr>
          <w:p w14:paraId="0028E9DE" w14:textId="77777777" w:rsidR="00F60FC2" w:rsidRDefault="00F60FC2">
            <w:r>
              <w:t>464</w:t>
            </w:r>
          </w:p>
        </w:tc>
        <w:tc>
          <w:tcPr>
            <w:tcW w:w="654" w:type="dxa"/>
          </w:tcPr>
          <w:p w14:paraId="4177B7C0" w14:textId="77777777" w:rsidR="00F60FC2" w:rsidRDefault="00F60FC2">
            <w:r>
              <w:t>18833</w:t>
            </w:r>
          </w:p>
        </w:tc>
        <w:tc>
          <w:tcPr>
            <w:tcW w:w="767" w:type="dxa"/>
          </w:tcPr>
          <w:p w14:paraId="28D122E8" w14:textId="77777777" w:rsidR="00F60FC2" w:rsidRDefault="00F60FC2">
            <w:r>
              <w:t>Umar Shoaib</w:t>
            </w:r>
          </w:p>
        </w:tc>
        <w:tc>
          <w:tcPr>
            <w:tcW w:w="670" w:type="dxa"/>
          </w:tcPr>
          <w:p w14:paraId="7A34F62B" w14:textId="77777777" w:rsidR="00F60FC2" w:rsidRDefault="00F60FC2">
            <w:r>
              <w:t>90802-P</w:t>
            </w:r>
          </w:p>
        </w:tc>
        <w:tc>
          <w:tcPr>
            <w:tcW w:w="822" w:type="dxa"/>
          </w:tcPr>
          <w:p w14:paraId="5CD4D24B" w14:textId="77777777" w:rsidR="00F60FC2" w:rsidRDefault="00F60FC2">
            <w:r>
              <w:t>Mahar Abdul Razzaq</w:t>
            </w:r>
          </w:p>
        </w:tc>
        <w:tc>
          <w:tcPr>
            <w:tcW w:w="710" w:type="dxa"/>
          </w:tcPr>
          <w:p w14:paraId="6B947F0E" w14:textId="77777777" w:rsidR="00F60FC2" w:rsidRDefault="00F60FC2">
            <w:r>
              <w:t>64.191667</w:t>
            </w:r>
          </w:p>
        </w:tc>
        <w:tc>
          <w:tcPr>
            <w:tcW w:w="711" w:type="dxa"/>
          </w:tcPr>
          <w:p w14:paraId="3ADB26EF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4717991" w14:textId="77777777" w:rsidR="00F60FC2" w:rsidRDefault="00F60FC2">
            <w:r>
              <w:t>Orthopedic Surgery</w:t>
            </w:r>
          </w:p>
        </w:tc>
        <w:tc>
          <w:tcPr>
            <w:tcW w:w="900" w:type="dxa"/>
          </w:tcPr>
          <w:p w14:paraId="105161E2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1D24C30A" w14:textId="77777777" w:rsidR="00F60FC2" w:rsidRDefault="00F60FC2">
            <w:r>
              <w:t>Punjab</w:t>
            </w:r>
          </w:p>
        </w:tc>
      </w:tr>
      <w:tr w:rsidR="00F60FC2" w14:paraId="16D79429" w14:textId="77777777" w:rsidTr="00F60FC2">
        <w:tc>
          <w:tcPr>
            <w:tcW w:w="393" w:type="dxa"/>
          </w:tcPr>
          <w:p w14:paraId="124E4FEB" w14:textId="77777777" w:rsidR="00F60FC2" w:rsidRDefault="00F60FC2">
            <w:r>
              <w:t>465</w:t>
            </w:r>
          </w:p>
        </w:tc>
        <w:tc>
          <w:tcPr>
            <w:tcW w:w="654" w:type="dxa"/>
          </w:tcPr>
          <w:p w14:paraId="24ABDCEA" w14:textId="77777777" w:rsidR="00F60FC2" w:rsidRDefault="00F60FC2">
            <w:r>
              <w:t>15855</w:t>
            </w:r>
          </w:p>
        </w:tc>
        <w:tc>
          <w:tcPr>
            <w:tcW w:w="767" w:type="dxa"/>
          </w:tcPr>
          <w:p w14:paraId="7046C563" w14:textId="77777777" w:rsidR="00F60FC2" w:rsidRDefault="00F60FC2">
            <w:r>
              <w:t>Dr Umber</w:t>
            </w:r>
          </w:p>
        </w:tc>
        <w:tc>
          <w:tcPr>
            <w:tcW w:w="670" w:type="dxa"/>
          </w:tcPr>
          <w:p w14:paraId="660F52A3" w14:textId="77777777" w:rsidR="00F60FC2" w:rsidRDefault="00F60FC2">
            <w:r>
              <w:t>81691-p</w:t>
            </w:r>
          </w:p>
        </w:tc>
        <w:tc>
          <w:tcPr>
            <w:tcW w:w="822" w:type="dxa"/>
          </w:tcPr>
          <w:p w14:paraId="74E211CD" w14:textId="77777777" w:rsidR="00F60FC2" w:rsidRDefault="00F60FC2">
            <w:r>
              <w:t>dildar mohammad</w:t>
            </w:r>
          </w:p>
        </w:tc>
        <w:tc>
          <w:tcPr>
            <w:tcW w:w="710" w:type="dxa"/>
          </w:tcPr>
          <w:p w14:paraId="1FD1D678" w14:textId="77777777" w:rsidR="00F60FC2" w:rsidRDefault="00F60FC2">
            <w:r>
              <w:t>51.39</w:t>
            </w:r>
          </w:p>
        </w:tc>
        <w:tc>
          <w:tcPr>
            <w:tcW w:w="711" w:type="dxa"/>
          </w:tcPr>
          <w:p w14:paraId="501D69C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36FA2E7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3CC946D1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10AEA408" w14:textId="77777777" w:rsidR="00F60FC2" w:rsidRDefault="00F60FC2">
            <w:r>
              <w:t>Punjab</w:t>
            </w:r>
          </w:p>
        </w:tc>
      </w:tr>
      <w:tr w:rsidR="00F60FC2" w14:paraId="1B36F6EE" w14:textId="77777777" w:rsidTr="00F60FC2">
        <w:tc>
          <w:tcPr>
            <w:tcW w:w="393" w:type="dxa"/>
          </w:tcPr>
          <w:p w14:paraId="675BA6C9" w14:textId="77777777" w:rsidR="00F60FC2" w:rsidRDefault="00F60FC2">
            <w:r>
              <w:t>466</w:t>
            </w:r>
          </w:p>
        </w:tc>
        <w:tc>
          <w:tcPr>
            <w:tcW w:w="654" w:type="dxa"/>
          </w:tcPr>
          <w:p w14:paraId="1ABE218D" w14:textId="77777777" w:rsidR="00F60FC2" w:rsidRDefault="00F60FC2">
            <w:r>
              <w:t>6773</w:t>
            </w:r>
          </w:p>
        </w:tc>
        <w:tc>
          <w:tcPr>
            <w:tcW w:w="767" w:type="dxa"/>
          </w:tcPr>
          <w:p w14:paraId="0B19D0F4" w14:textId="77777777" w:rsidR="00F60FC2" w:rsidRDefault="00F60FC2">
            <w:r>
              <w:t>Amna Naeem</w:t>
            </w:r>
          </w:p>
        </w:tc>
        <w:tc>
          <w:tcPr>
            <w:tcW w:w="670" w:type="dxa"/>
          </w:tcPr>
          <w:p w14:paraId="7871D2FD" w14:textId="77777777" w:rsidR="00F60FC2" w:rsidRDefault="00F60FC2">
            <w:r>
              <w:t>87839-P</w:t>
            </w:r>
          </w:p>
        </w:tc>
        <w:tc>
          <w:tcPr>
            <w:tcW w:w="822" w:type="dxa"/>
          </w:tcPr>
          <w:p w14:paraId="41B83683" w14:textId="77777777" w:rsidR="00F60FC2" w:rsidRDefault="00F60FC2">
            <w:r>
              <w:t>Muhammad Naeem Akhtar</w:t>
            </w:r>
          </w:p>
        </w:tc>
        <w:tc>
          <w:tcPr>
            <w:tcW w:w="710" w:type="dxa"/>
          </w:tcPr>
          <w:p w14:paraId="53100A25" w14:textId="77777777" w:rsidR="00F60FC2" w:rsidRDefault="00F60FC2">
            <w:r>
              <w:t>57.608334</w:t>
            </w:r>
          </w:p>
        </w:tc>
        <w:tc>
          <w:tcPr>
            <w:tcW w:w="711" w:type="dxa"/>
          </w:tcPr>
          <w:p w14:paraId="2961FD0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F34588C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0635C163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5748B43A" w14:textId="77777777" w:rsidR="00F60FC2" w:rsidRDefault="00F60FC2">
            <w:r>
              <w:t>Punjab</w:t>
            </w:r>
          </w:p>
        </w:tc>
      </w:tr>
      <w:tr w:rsidR="00F60FC2" w14:paraId="246F8225" w14:textId="77777777" w:rsidTr="00F60FC2">
        <w:tc>
          <w:tcPr>
            <w:tcW w:w="393" w:type="dxa"/>
          </w:tcPr>
          <w:p w14:paraId="26ABC47B" w14:textId="77777777" w:rsidR="00F60FC2" w:rsidRDefault="00F60FC2">
            <w:r>
              <w:t>467</w:t>
            </w:r>
          </w:p>
        </w:tc>
        <w:tc>
          <w:tcPr>
            <w:tcW w:w="654" w:type="dxa"/>
          </w:tcPr>
          <w:p w14:paraId="34C635DA" w14:textId="77777777" w:rsidR="00F60FC2" w:rsidRDefault="00F60FC2">
            <w:r>
              <w:t>15252</w:t>
            </w:r>
          </w:p>
        </w:tc>
        <w:tc>
          <w:tcPr>
            <w:tcW w:w="767" w:type="dxa"/>
          </w:tcPr>
          <w:p w14:paraId="330CBD45" w14:textId="77777777" w:rsidR="00F60FC2" w:rsidRDefault="00F60FC2">
            <w:r>
              <w:t>Kalim Ullah</w:t>
            </w:r>
          </w:p>
        </w:tc>
        <w:tc>
          <w:tcPr>
            <w:tcW w:w="670" w:type="dxa"/>
          </w:tcPr>
          <w:p w14:paraId="0AC5C813" w14:textId="77777777" w:rsidR="00F60FC2" w:rsidRDefault="00F60FC2">
            <w:r>
              <w:t>7010-B</w:t>
            </w:r>
          </w:p>
        </w:tc>
        <w:tc>
          <w:tcPr>
            <w:tcW w:w="822" w:type="dxa"/>
          </w:tcPr>
          <w:p w14:paraId="609949BB" w14:textId="77777777" w:rsidR="00F60FC2" w:rsidRDefault="00F60FC2">
            <w:r>
              <w:t>Muhammad Umer</w:t>
            </w:r>
          </w:p>
        </w:tc>
        <w:tc>
          <w:tcPr>
            <w:tcW w:w="710" w:type="dxa"/>
          </w:tcPr>
          <w:p w14:paraId="73AE7A0D" w14:textId="77777777" w:rsidR="00F60FC2" w:rsidRDefault="00F60FC2">
            <w:r>
              <w:t>48.6875</w:t>
            </w:r>
          </w:p>
        </w:tc>
        <w:tc>
          <w:tcPr>
            <w:tcW w:w="711" w:type="dxa"/>
          </w:tcPr>
          <w:p w14:paraId="078D2CE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DFF536F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57309CCB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7EFBFEEB" w14:textId="77777777" w:rsidR="00F60FC2" w:rsidRDefault="00F60FC2">
            <w:r>
              <w:t>KPK, Sindh, Balochistan</w:t>
            </w:r>
          </w:p>
        </w:tc>
      </w:tr>
      <w:tr w:rsidR="00F60FC2" w14:paraId="65E2D546" w14:textId="77777777" w:rsidTr="00F60FC2">
        <w:tc>
          <w:tcPr>
            <w:tcW w:w="393" w:type="dxa"/>
          </w:tcPr>
          <w:p w14:paraId="64E09A2F" w14:textId="77777777" w:rsidR="00F60FC2" w:rsidRDefault="00F60FC2">
            <w:r>
              <w:t>468</w:t>
            </w:r>
          </w:p>
        </w:tc>
        <w:tc>
          <w:tcPr>
            <w:tcW w:w="654" w:type="dxa"/>
          </w:tcPr>
          <w:p w14:paraId="66131B63" w14:textId="77777777" w:rsidR="00F60FC2" w:rsidRDefault="00F60FC2">
            <w:r>
              <w:t>3645</w:t>
            </w:r>
          </w:p>
        </w:tc>
        <w:tc>
          <w:tcPr>
            <w:tcW w:w="767" w:type="dxa"/>
          </w:tcPr>
          <w:p w14:paraId="060E8507" w14:textId="77777777" w:rsidR="00F60FC2" w:rsidRDefault="00F60FC2">
            <w:r>
              <w:t>Sadam Sanwal</w:t>
            </w:r>
          </w:p>
        </w:tc>
        <w:tc>
          <w:tcPr>
            <w:tcW w:w="670" w:type="dxa"/>
          </w:tcPr>
          <w:p w14:paraId="76120BC5" w14:textId="77777777" w:rsidR="00F60FC2" w:rsidRDefault="00F60FC2">
            <w:r>
              <w:t>105543-P</w:t>
            </w:r>
          </w:p>
        </w:tc>
        <w:tc>
          <w:tcPr>
            <w:tcW w:w="822" w:type="dxa"/>
          </w:tcPr>
          <w:p w14:paraId="2D5A878B" w14:textId="77777777" w:rsidR="00F60FC2" w:rsidRDefault="00F60FC2">
            <w:r>
              <w:t>Muhammad Ibrahim</w:t>
            </w:r>
          </w:p>
        </w:tc>
        <w:tc>
          <w:tcPr>
            <w:tcW w:w="710" w:type="dxa"/>
          </w:tcPr>
          <w:p w14:paraId="050EA675" w14:textId="77777777" w:rsidR="00F60FC2" w:rsidRDefault="00F60FC2">
            <w:r>
              <w:t>48.45</w:t>
            </w:r>
          </w:p>
        </w:tc>
        <w:tc>
          <w:tcPr>
            <w:tcW w:w="711" w:type="dxa"/>
          </w:tcPr>
          <w:p w14:paraId="1E148A82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151252F4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7B05172E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0D5736ED" w14:textId="77777777" w:rsidR="00F60FC2" w:rsidRDefault="00F60FC2">
            <w:r>
              <w:t>Punjab</w:t>
            </w:r>
          </w:p>
        </w:tc>
      </w:tr>
      <w:tr w:rsidR="00F60FC2" w14:paraId="1EBB8DEA" w14:textId="77777777" w:rsidTr="00F60FC2">
        <w:tc>
          <w:tcPr>
            <w:tcW w:w="393" w:type="dxa"/>
          </w:tcPr>
          <w:p w14:paraId="4A1CBA97" w14:textId="77777777" w:rsidR="00F60FC2" w:rsidRDefault="00F60FC2">
            <w:r>
              <w:t>469</w:t>
            </w:r>
          </w:p>
        </w:tc>
        <w:tc>
          <w:tcPr>
            <w:tcW w:w="654" w:type="dxa"/>
          </w:tcPr>
          <w:p w14:paraId="20849679" w14:textId="77777777" w:rsidR="00F60FC2" w:rsidRDefault="00F60FC2">
            <w:r>
              <w:t>17934</w:t>
            </w:r>
          </w:p>
        </w:tc>
        <w:tc>
          <w:tcPr>
            <w:tcW w:w="767" w:type="dxa"/>
          </w:tcPr>
          <w:p w14:paraId="198D52FC" w14:textId="77777777" w:rsidR="00F60FC2" w:rsidRDefault="00F60FC2">
            <w:r>
              <w:t>Muhammad Tehseen Ahmad</w:t>
            </w:r>
          </w:p>
        </w:tc>
        <w:tc>
          <w:tcPr>
            <w:tcW w:w="670" w:type="dxa"/>
          </w:tcPr>
          <w:p w14:paraId="5DB55BC5" w14:textId="77777777" w:rsidR="00F60FC2" w:rsidRDefault="00F60FC2">
            <w:r>
              <w:t>104333-P</w:t>
            </w:r>
          </w:p>
        </w:tc>
        <w:tc>
          <w:tcPr>
            <w:tcW w:w="822" w:type="dxa"/>
          </w:tcPr>
          <w:p w14:paraId="118E86AF" w14:textId="77777777" w:rsidR="00F60FC2" w:rsidRDefault="00F60FC2">
            <w:r>
              <w:t>Muhammad Amin Lodhi</w:t>
            </w:r>
          </w:p>
        </w:tc>
        <w:tc>
          <w:tcPr>
            <w:tcW w:w="710" w:type="dxa"/>
          </w:tcPr>
          <w:p w14:paraId="23D1B38E" w14:textId="77777777" w:rsidR="00F60FC2" w:rsidRDefault="00F60FC2">
            <w:r>
              <w:t>65.641667</w:t>
            </w:r>
          </w:p>
        </w:tc>
        <w:tc>
          <w:tcPr>
            <w:tcW w:w="711" w:type="dxa"/>
          </w:tcPr>
          <w:p w14:paraId="3EE2091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0842555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6898DD28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4B6938F9" w14:textId="77777777" w:rsidR="00F60FC2" w:rsidRDefault="00F60FC2">
            <w:r>
              <w:t>Punjab</w:t>
            </w:r>
          </w:p>
        </w:tc>
      </w:tr>
      <w:tr w:rsidR="00F60FC2" w14:paraId="7C3FA2E2" w14:textId="77777777" w:rsidTr="00F60FC2">
        <w:tc>
          <w:tcPr>
            <w:tcW w:w="393" w:type="dxa"/>
          </w:tcPr>
          <w:p w14:paraId="1C3FFB3D" w14:textId="77777777" w:rsidR="00F60FC2" w:rsidRDefault="00F60FC2">
            <w:r>
              <w:t>470</w:t>
            </w:r>
          </w:p>
        </w:tc>
        <w:tc>
          <w:tcPr>
            <w:tcW w:w="654" w:type="dxa"/>
          </w:tcPr>
          <w:p w14:paraId="3635E7DD" w14:textId="77777777" w:rsidR="00F60FC2" w:rsidRDefault="00F60FC2">
            <w:r>
              <w:t>16363</w:t>
            </w:r>
          </w:p>
        </w:tc>
        <w:tc>
          <w:tcPr>
            <w:tcW w:w="767" w:type="dxa"/>
          </w:tcPr>
          <w:p w14:paraId="4D0CD99C" w14:textId="77777777" w:rsidR="00F60FC2" w:rsidRDefault="00F60FC2">
            <w:r>
              <w:t>Shahzad Naeem</w:t>
            </w:r>
          </w:p>
        </w:tc>
        <w:tc>
          <w:tcPr>
            <w:tcW w:w="670" w:type="dxa"/>
          </w:tcPr>
          <w:p w14:paraId="010504BA" w14:textId="77777777" w:rsidR="00F60FC2" w:rsidRDefault="00F60FC2">
            <w:r>
              <w:t>98665-P</w:t>
            </w:r>
          </w:p>
        </w:tc>
        <w:tc>
          <w:tcPr>
            <w:tcW w:w="822" w:type="dxa"/>
          </w:tcPr>
          <w:p w14:paraId="3892F8E3" w14:textId="77777777" w:rsidR="00F60FC2" w:rsidRDefault="00F60FC2">
            <w:r>
              <w:t>Naeem Raza</w:t>
            </w:r>
          </w:p>
        </w:tc>
        <w:tc>
          <w:tcPr>
            <w:tcW w:w="710" w:type="dxa"/>
          </w:tcPr>
          <w:p w14:paraId="7962E179" w14:textId="77777777" w:rsidR="00F60FC2" w:rsidRDefault="00F60FC2">
            <w:r>
              <w:t>51.833333</w:t>
            </w:r>
          </w:p>
        </w:tc>
        <w:tc>
          <w:tcPr>
            <w:tcW w:w="711" w:type="dxa"/>
          </w:tcPr>
          <w:p w14:paraId="6170CF6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FD254CD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030C0BE7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00313EB7" w14:textId="77777777" w:rsidR="00F60FC2" w:rsidRDefault="00F60FC2">
            <w:r>
              <w:t>Punjab</w:t>
            </w:r>
          </w:p>
        </w:tc>
      </w:tr>
      <w:tr w:rsidR="00F60FC2" w14:paraId="02CC4584" w14:textId="77777777" w:rsidTr="00F60FC2">
        <w:tc>
          <w:tcPr>
            <w:tcW w:w="393" w:type="dxa"/>
          </w:tcPr>
          <w:p w14:paraId="3058B5FA" w14:textId="77777777" w:rsidR="00F60FC2" w:rsidRDefault="00F60FC2">
            <w:r>
              <w:t>471</w:t>
            </w:r>
          </w:p>
        </w:tc>
        <w:tc>
          <w:tcPr>
            <w:tcW w:w="654" w:type="dxa"/>
          </w:tcPr>
          <w:p w14:paraId="1D2C0067" w14:textId="77777777" w:rsidR="00F60FC2" w:rsidRDefault="00F60FC2">
            <w:r>
              <w:t>15249</w:t>
            </w:r>
          </w:p>
        </w:tc>
        <w:tc>
          <w:tcPr>
            <w:tcW w:w="767" w:type="dxa"/>
          </w:tcPr>
          <w:p w14:paraId="3C182E5C" w14:textId="77777777" w:rsidR="00F60FC2" w:rsidRDefault="00F60FC2">
            <w:r>
              <w:t>Saba Sahar Khan</w:t>
            </w:r>
          </w:p>
        </w:tc>
        <w:tc>
          <w:tcPr>
            <w:tcW w:w="670" w:type="dxa"/>
          </w:tcPr>
          <w:p w14:paraId="06B74915" w14:textId="77777777" w:rsidR="00F60FC2" w:rsidRDefault="00F60FC2">
            <w:r>
              <w:t>112877-P</w:t>
            </w:r>
          </w:p>
        </w:tc>
        <w:tc>
          <w:tcPr>
            <w:tcW w:w="822" w:type="dxa"/>
          </w:tcPr>
          <w:p w14:paraId="407B4CF2" w14:textId="77777777" w:rsidR="00F60FC2" w:rsidRDefault="00F60FC2">
            <w:r>
              <w:t xml:space="preserve">Rao Abdus Samad Khan </w:t>
            </w:r>
          </w:p>
        </w:tc>
        <w:tc>
          <w:tcPr>
            <w:tcW w:w="710" w:type="dxa"/>
          </w:tcPr>
          <w:p w14:paraId="5543C118" w14:textId="77777777" w:rsidR="00F60FC2" w:rsidRDefault="00F60FC2">
            <w:r>
              <w:t>53.704167</w:t>
            </w:r>
          </w:p>
        </w:tc>
        <w:tc>
          <w:tcPr>
            <w:tcW w:w="711" w:type="dxa"/>
          </w:tcPr>
          <w:p w14:paraId="2353A61D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B186BB1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52E8583D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368E0E6D" w14:textId="77777777" w:rsidR="00F60FC2" w:rsidRDefault="00F60FC2">
            <w:r>
              <w:t>Punjab</w:t>
            </w:r>
          </w:p>
        </w:tc>
      </w:tr>
      <w:tr w:rsidR="00F60FC2" w14:paraId="57268E60" w14:textId="77777777" w:rsidTr="00F60FC2">
        <w:tc>
          <w:tcPr>
            <w:tcW w:w="393" w:type="dxa"/>
          </w:tcPr>
          <w:p w14:paraId="71938B3A" w14:textId="77777777" w:rsidR="00F60FC2" w:rsidRDefault="00F60FC2">
            <w:r>
              <w:t>472</w:t>
            </w:r>
          </w:p>
        </w:tc>
        <w:tc>
          <w:tcPr>
            <w:tcW w:w="654" w:type="dxa"/>
          </w:tcPr>
          <w:p w14:paraId="0EB426ED" w14:textId="77777777" w:rsidR="00F60FC2" w:rsidRDefault="00F60FC2">
            <w:r>
              <w:t>4440</w:t>
            </w:r>
          </w:p>
        </w:tc>
        <w:tc>
          <w:tcPr>
            <w:tcW w:w="767" w:type="dxa"/>
          </w:tcPr>
          <w:p w14:paraId="30460ECA" w14:textId="77777777" w:rsidR="00F60FC2" w:rsidRDefault="00F60FC2">
            <w:r>
              <w:t>Noor Ul Huda</w:t>
            </w:r>
          </w:p>
        </w:tc>
        <w:tc>
          <w:tcPr>
            <w:tcW w:w="670" w:type="dxa"/>
          </w:tcPr>
          <w:p w14:paraId="0AB23A2C" w14:textId="77777777" w:rsidR="00F60FC2" w:rsidRDefault="00F60FC2">
            <w:r>
              <w:t>87553-P</w:t>
            </w:r>
          </w:p>
        </w:tc>
        <w:tc>
          <w:tcPr>
            <w:tcW w:w="822" w:type="dxa"/>
          </w:tcPr>
          <w:p w14:paraId="726E54D7" w14:textId="77777777" w:rsidR="00F60FC2" w:rsidRDefault="00F60FC2">
            <w:r>
              <w:t>Munir Ahmed</w:t>
            </w:r>
          </w:p>
        </w:tc>
        <w:tc>
          <w:tcPr>
            <w:tcW w:w="710" w:type="dxa"/>
          </w:tcPr>
          <w:p w14:paraId="0DB9B86A" w14:textId="77777777" w:rsidR="00F60FC2" w:rsidRDefault="00F60FC2">
            <w:r>
              <w:t>60.795833</w:t>
            </w:r>
          </w:p>
        </w:tc>
        <w:tc>
          <w:tcPr>
            <w:tcW w:w="711" w:type="dxa"/>
          </w:tcPr>
          <w:p w14:paraId="28E47B2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0561775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61CEC07D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53BB6535" w14:textId="77777777" w:rsidR="00F60FC2" w:rsidRDefault="00F60FC2">
            <w:r>
              <w:t>Punjab</w:t>
            </w:r>
          </w:p>
        </w:tc>
      </w:tr>
      <w:tr w:rsidR="00F60FC2" w14:paraId="78AB754F" w14:textId="77777777" w:rsidTr="00F60FC2">
        <w:tc>
          <w:tcPr>
            <w:tcW w:w="393" w:type="dxa"/>
          </w:tcPr>
          <w:p w14:paraId="7D30D6D5" w14:textId="77777777" w:rsidR="00F60FC2" w:rsidRDefault="00F60FC2">
            <w:r>
              <w:t>473</w:t>
            </w:r>
          </w:p>
        </w:tc>
        <w:tc>
          <w:tcPr>
            <w:tcW w:w="654" w:type="dxa"/>
          </w:tcPr>
          <w:p w14:paraId="2F2CA649" w14:textId="77777777" w:rsidR="00F60FC2" w:rsidRDefault="00F60FC2">
            <w:r>
              <w:t>15113</w:t>
            </w:r>
          </w:p>
        </w:tc>
        <w:tc>
          <w:tcPr>
            <w:tcW w:w="767" w:type="dxa"/>
          </w:tcPr>
          <w:p w14:paraId="5EF41C7A" w14:textId="77777777" w:rsidR="00F60FC2" w:rsidRDefault="00F60FC2">
            <w:r>
              <w:t>Mussarat Fatima</w:t>
            </w:r>
          </w:p>
        </w:tc>
        <w:tc>
          <w:tcPr>
            <w:tcW w:w="670" w:type="dxa"/>
          </w:tcPr>
          <w:p w14:paraId="55F56BFB" w14:textId="77777777" w:rsidR="00F60FC2" w:rsidRDefault="00F60FC2">
            <w:r>
              <w:t>91666-P</w:t>
            </w:r>
          </w:p>
        </w:tc>
        <w:tc>
          <w:tcPr>
            <w:tcW w:w="822" w:type="dxa"/>
          </w:tcPr>
          <w:p w14:paraId="433C5918" w14:textId="77777777" w:rsidR="00F60FC2" w:rsidRDefault="00F60FC2">
            <w:r>
              <w:t>Muhammad Akram \ Rohan Jalil</w:t>
            </w:r>
          </w:p>
        </w:tc>
        <w:tc>
          <w:tcPr>
            <w:tcW w:w="710" w:type="dxa"/>
          </w:tcPr>
          <w:p w14:paraId="7D32D08C" w14:textId="77777777" w:rsidR="00F60FC2" w:rsidRDefault="00F60FC2">
            <w:r>
              <w:t>56.45</w:t>
            </w:r>
          </w:p>
        </w:tc>
        <w:tc>
          <w:tcPr>
            <w:tcW w:w="711" w:type="dxa"/>
          </w:tcPr>
          <w:p w14:paraId="21777B1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FBA722D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2EBB3178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5E658BA7" w14:textId="77777777" w:rsidR="00F60FC2" w:rsidRDefault="00F60FC2">
            <w:r>
              <w:t>Punjab</w:t>
            </w:r>
          </w:p>
        </w:tc>
      </w:tr>
      <w:tr w:rsidR="00F60FC2" w14:paraId="4968147A" w14:textId="77777777" w:rsidTr="00F60FC2">
        <w:tc>
          <w:tcPr>
            <w:tcW w:w="393" w:type="dxa"/>
          </w:tcPr>
          <w:p w14:paraId="64C04A43" w14:textId="77777777" w:rsidR="00F60FC2" w:rsidRDefault="00F60FC2">
            <w:r>
              <w:t>474</w:t>
            </w:r>
          </w:p>
        </w:tc>
        <w:tc>
          <w:tcPr>
            <w:tcW w:w="654" w:type="dxa"/>
          </w:tcPr>
          <w:p w14:paraId="2A0D3656" w14:textId="77777777" w:rsidR="00F60FC2" w:rsidRDefault="00F60FC2">
            <w:r>
              <w:t>19046</w:t>
            </w:r>
          </w:p>
        </w:tc>
        <w:tc>
          <w:tcPr>
            <w:tcW w:w="767" w:type="dxa"/>
          </w:tcPr>
          <w:p w14:paraId="57EA4068" w14:textId="77777777" w:rsidR="00F60FC2" w:rsidRDefault="00F60FC2">
            <w:r>
              <w:t>Sidra Sarfraz</w:t>
            </w:r>
          </w:p>
        </w:tc>
        <w:tc>
          <w:tcPr>
            <w:tcW w:w="670" w:type="dxa"/>
          </w:tcPr>
          <w:p w14:paraId="50B5B457" w14:textId="77777777" w:rsidR="00F60FC2" w:rsidRDefault="00F60FC2">
            <w:r>
              <w:t>5850-AJK</w:t>
            </w:r>
          </w:p>
        </w:tc>
        <w:tc>
          <w:tcPr>
            <w:tcW w:w="822" w:type="dxa"/>
          </w:tcPr>
          <w:p w14:paraId="65D45049" w14:textId="77777777" w:rsidR="00F60FC2" w:rsidRDefault="00F60FC2">
            <w:r>
              <w:t>MUHAMAMD SARFRAZ KHAN</w:t>
            </w:r>
          </w:p>
        </w:tc>
        <w:tc>
          <w:tcPr>
            <w:tcW w:w="710" w:type="dxa"/>
          </w:tcPr>
          <w:p w14:paraId="1D18E2D4" w14:textId="77777777" w:rsidR="00F60FC2" w:rsidRDefault="00F60FC2">
            <w:r>
              <w:t>45.819149</w:t>
            </w:r>
          </w:p>
        </w:tc>
        <w:tc>
          <w:tcPr>
            <w:tcW w:w="711" w:type="dxa"/>
          </w:tcPr>
          <w:p w14:paraId="5EC29E7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B46A8C0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10C4C650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67F8A894" w14:textId="77777777" w:rsidR="00F60FC2" w:rsidRDefault="00F60FC2">
            <w:r>
              <w:t>AJK, G&amp;B, FATA, ICT</w:t>
            </w:r>
          </w:p>
        </w:tc>
      </w:tr>
      <w:tr w:rsidR="00F60FC2" w14:paraId="21D0DEE5" w14:textId="77777777" w:rsidTr="00F60FC2">
        <w:tc>
          <w:tcPr>
            <w:tcW w:w="393" w:type="dxa"/>
          </w:tcPr>
          <w:p w14:paraId="38E65693" w14:textId="77777777" w:rsidR="00F60FC2" w:rsidRDefault="00F60FC2">
            <w:r>
              <w:t>475</w:t>
            </w:r>
          </w:p>
        </w:tc>
        <w:tc>
          <w:tcPr>
            <w:tcW w:w="654" w:type="dxa"/>
          </w:tcPr>
          <w:p w14:paraId="167C184B" w14:textId="77777777" w:rsidR="00F60FC2" w:rsidRDefault="00F60FC2">
            <w:r>
              <w:t>3517</w:t>
            </w:r>
          </w:p>
        </w:tc>
        <w:tc>
          <w:tcPr>
            <w:tcW w:w="767" w:type="dxa"/>
          </w:tcPr>
          <w:p w14:paraId="31BCB250" w14:textId="77777777" w:rsidR="00F60FC2" w:rsidRDefault="00F60FC2">
            <w:r>
              <w:t>Sheikh Muhammad Dayyan Ali</w:t>
            </w:r>
          </w:p>
        </w:tc>
        <w:tc>
          <w:tcPr>
            <w:tcW w:w="670" w:type="dxa"/>
          </w:tcPr>
          <w:p w14:paraId="2F118254" w14:textId="77777777" w:rsidR="00F60FC2" w:rsidRDefault="00F60FC2">
            <w:r>
              <w:t>102322-P</w:t>
            </w:r>
          </w:p>
        </w:tc>
        <w:tc>
          <w:tcPr>
            <w:tcW w:w="822" w:type="dxa"/>
          </w:tcPr>
          <w:p w14:paraId="4DC18D22" w14:textId="77777777" w:rsidR="00F60FC2" w:rsidRDefault="00F60FC2">
            <w:r>
              <w:t>Sheikh Hamid Ali</w:t>
            </w:r>
          </w:p>
        </w:tc>
        <w:tc>
          <w:tcPr>
            <w:tcW w:w="710" w:type="dxa"/>
          </w:tcPr>
          <w:p w14:paraId="1550292C" w14:textId="77777777" w:rsidR="00F60FC2" w:rsidRDefault="00F60FC2">
            <w:r>
              <w:t>56.774419</w:t>
            </w:r>
          </w:p>
        </w:tc>
        <w:tc>
          <w:tcPr>
            <w:tcW w:w="711" w:type="dxa"/>
          </w:tcPr>
          <w:p w14:paraId="3F482BF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ECB784C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6ED2E614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2BD191BE" w14:textId="77777777" w:rsidR="00F60FC2" w:rsidRDefault="00F60FC2">
            <w:r>
              <w:t>Punjab</w:t>
            </w:r>
          </w:p>
        </w:tc>
      </w:tr>
      <w:tr w:rsidR="00F60FC2" w14:paraId="77EEA7DE" w14:textId="77777777" w:rsidTr="00F60FC2">
        <w:tc>
          <w:tcPr>
            <w:tcW w:w="393" w:type="dxa"/>
          </w:tcPr>
          <w:p w14:paraId="6503CBDC" w14:textId="77777777" w:rsidR="00F60FC2" w:rsidRDefault="00F60FC2">
            <w:r>
              <w:t>476</w:t>
            </w:r>
          </w:p>
        </w:tc>
        <w:tc>
          <w:tcPr>
            <w:tcW w:w="654" w:type="dxa"/>
          </w:tcPr>
          <w:p w14:paraId="3D3221C5" w14:textId="77777777" w:rsidR="00F60FC2" w:rsidRDefault="00F60FC2">
            <w:r>
              <w:t>15278</w:t>
            </w:r>
          </w:p>
        </w:tc>
        <w:tc>
          <w:tcPr>
            <w:tcW w:w="767" w:type="dxa"/>
          </w:tcPr>
          <w:p w14:paraId="474650DE" w14:textId="77777777" w:rsidR="00F60FC2" w:rsidRDefault="00F60FC2">
            <w:r>
              <w:t>Hamza Riaz</w:t>
            </w:r>
          </w:p>
        </w:tc>
        <w:tc>
          <w:tcPr>
            <w:tcW w:w="670" w:type="dxa"/>
          </w:tcPr>
          <w:p w14:paraId="6F99275E" w14:textId="77777777" w:rsidR="00F60FC2" w:rsidRDefault="00F60FC2">
            <w:r>
              <w:t>112660-P</w:t>
            </w:r>
          </w:p>
        </w:tc>
        <w:tc>
          <w:tcPr>
            <w:tcW w:w="822" w:type="dxa"/>
          </w:tcPr>
          <w:p w14:paraId="61882F5E" w14:textId="77777777" w:rsidR="00F60FC2" w:rsidRDefault="00F60FC2">
            <w:r>
              <w:t>Riaz Ul Hussain Janjua</w:t>
            </w:r>
          </w:p>
        </w:tc>
        <w:tc>
          <w:tcPr>
            <w:tcW w:w="710" w:type="dxa"/>
          </w:tcPr>
          <w:p w14:paraId="408E0A7B" w14:textId="77777777" w:rsidR="00F60FC2" w:rsidRDefault="00F60FC2">
            <w:r>
              <w:t>53.554167</w:t>
            </w:r>
          </w:p>
        </w:tc>
        <w:tc>
          <w:tcPr>
            <w:tcW w:w="711" w:type="dxa"/>
          </w:tcPr>
          <w:p w14:paraId="2434E8A7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1CCE0B96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279F46D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246CAB26" w14:textId="77777777" w:rsidR="00F60FC2" w:rsidRDefault="00F60FC2">
            <w:r>
              <w:t>Punjab</w:t>
            </w:r>
          </w:p>
        </w:tc>
      </w:tr>
      <w:tr w:rsidR="00F60FC2" w14:paraId="78C9FE97" w14:textId="77777777" w:rsidTr="00F60FC2">
        <w:tc>
          <w:tcPr>
            <w:tcW w:w="393" w:type="dxa"/>
          </w:tcPr>
          <w:p w14:paraId="19AAF267" w14:textId="77777777" w:rsidR="00F60FC2" w:rsidRDefault="00F60FC2">
            <w:r>
              <w:t>477</w:t>
            </w:r>
          </w:p>
        </w:tc>
        <w:tc>
          <w:tcPr>
            <w:tcW w:w="654" w:type="dxa"/>
          </w:tcPr>
          <w:p w14:paraId="184BC06D" w14:textId="77777777" w:rsidR="00F60FC2" w:rsidRDefault="00F60FC2">
            <w:r>
              <w:t>1093</w:t>
            </w:r>
          </w:p>
        </w:tc>
        <w:tc>
          <w:tcPr>
            <w:tcW w:w="767" w:type="dxa"/>
          </w:tcPr>
          <w:p w14:paraId="2D21D404" w14:textId="77777777" w:rsidR="00F60FC2" w:rsidRDefault="00F60FC2">
            <w:r>
              <w:t>Mariam Nissa Ullah</w:t>
            </w:r>
          </w:p>
        </w:tc>
        <w:tc>
          <w:tcPr>
            <w:tcW w:w="670" w:type="dxa"/>
          </w:tcPr>
          <w:p w14:paraId="05CF5CB2" w14:textId="77777777" w:rsidR="00F60FC2" w:rsidRDefault="00F60FC2">
            <w:r>
              <w:t>94656-P</w:t>
            </w:r>
          </w:p>
        </w:tc>
        <w:tc>
          <w:tcPr>
            <w:tcW w:w="822" w:type="dxa"/>
          </w:tcPr>
          <w:p w14:paraId="7F23D7D3" w14:textId="77777777" w:rsidR="00F60FC2" w:rsidRDefault="00F60FC2">
            <w:r>
              <w:t>Habib Ullah</w:t>
            </w:r>
          </w:p>
        </w:tc>
        <w:tc>
          <w:tcPr>
            <w:tcW w:w="710" w:type="dxa"/>
          </w:tcPr>
          <w:p w14:paraId="1D1BBE94" w14:textId="77777777" w:rsidR="00F60FC2" w:rsidRDefault="00F60FC2">
            <w:r>
              <w:t>50.8375</w:t>
            </w:r>
          </w:p>
        </w:tc>
        <w:tc>
          <w:tcPr>
            <w:tcW w:w="711" w:type="dxa"/>
          </w:tcPr>
          <w:p w14:paraId="4C6AF03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D8EF7AD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30C0856F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64CBC824" w14:textId="77777777" w:rsidR="00F60FC2" w:rsidRDefault="00F60FC2">
            <w:r>
              <w:t>Punjab</w:t>
            </w:r>
          </w:p>
        </w:tc>
      </w:tr>
      <w:tr w:rsidR="00F60FC2" w14:paraId="007B7EC7" w14:textId="77777777" w:rsidTr="00F60FC2">
        <w:tc>
          <w:tcPr>
            <w:tcW w:w="393" w:type="dxa"/>
          </w:tcPr>
          <w:p w14:paraId="7838EE2C" w14:textId="77777777" w:rsidR="00F60FC2" w:rsidRDefault="00F60FC2">
            <w:r>
              <w:t>478</w:t>
            </w:r>
          </w:p>
        </w:tc>
        <w:tc>
          <w:tcPr>
            <w:tcW w:w="654" w:type="dxa"/>
          </w:tcPr>
          <w:p w14:paraId="67AEF14B" w14:textId="77777777" w:rsidR="00F60FC2" w:rsidRDefault="00F60FC2">
            <w:r>
              <w:t>15848</w:t>
            </w:r>
          </w:p>
        </w:tc>
        <w:tc>
          <w:tcPr>
            <w:tcW w:w="767" w:type="dxa"/>
          </w:tcPr>
          <w:p w14:paraId="3D6BB4F2" w14:textId="77777777" w:rsidR="00F60FC2" w:rsidRDefault="00F60FC2">
            <w:r>
              <w:t>Usama Babar</w:t>
            </w:r>
          </w:p>
        </w:tc>
        <w:tc>
          <w:tcPr>
            <w:tcW w:w="670" w:type="dxa"/>
          </w:tcPr>
          <w:p w14:paraId="68097490" w14:textId="77777777" w:rsidR="00F60FC2" w:rsidRDefault="00F60FC2">
            <w:r>
              <w:t>113805-P</w:t>
            </w:r>
          </w:p>
        </w:tc>
        <w:tc>
          <w:tcPr>
            <w:tcW w:w="822" w:type="dxa"/>
          </w:tcPr>
          <w:p w14:paraId="4DC9B18C" w14:textId="77777777" w:rsidR="00F60FC2" w:rsidRDefault="00F60FC2">
            <w:r>
              <w:t>Javed Iqbal Babar</w:t>
            </w:r>
          </w:p>
        </w:tc>
        <w:tc>
          <w:tcPr>
            <w:tcW w:w="710" w:type="dxa"/>
          </w:tcPr>
          <w:p w14:paraId="4DAD1DA7" w14:textId="77777777" w:rsidR="00F60FC2" w:rsidRDefault="00F60FC2">
            <w:r>
              <w:t>55.229166</w:t>
            </w:r>
          </w:p>
        </w:tc>
        <w:tc>
          <w:tcPr>
            <w:tcW w:w="711" w:type="dxa"/>
          </w:tcPr>
          <w:p w14:paraId="055768B0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557D353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1552D126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52E68E9" w14:textId="77777777" w:rsidR="00F60FC2" w:rsidRDefault="00F60FC2">
            <w:r>
              <w:t>Punjab</w:t>
            </w:r>
          </w:p>
        </w:tc>
      </w:tr>
      <w:tr w:rsidR="00F60FC2" w14:paraId="7588C333" w14:textId="77777777" w:rsidTr="00F60FC2">
        <w:tc>
          <w:tcPr>
            <w:tcW w:w="393" w:type="dxa"/>
          </w:tcPr>
          <w:p w14:paraId="1CBB3A63" w14:textId="77777777" w:rsidR="00F60FC2" w:rsidRDefault="00F60FC2">
            <w:r>
              <w:t>479</w:t>
            </w:r>
          </w:p>
        </w:tc>
        <w:tc>
          <w:tcPr>
            <w:tcW w:w="654" w:type="dxa"/>
          </w:tcPr>
          <w:p w14:paraId="61502E13" w14:textId="77777777" w:rsidR="00F60FC2" w:rsidRDefault="00F60FC2">
            <w:r>
              <w:t>16464</w:t>
            </w:r>
          </w:p>
        </w:tc>
        <w:tc>
          <w:tcPr>
            <w:tcW w:w="767" w:type="dxa"/>
          </w:tcPr>
          <w:p w14:paraId="5C04703C" w14:textId="77777777" w:rsidR="00F60FC2" w:rsidRDefault="00F60FC2">
            <w:r>
              <w:t>Maria Asif</w:t>
            </w:r>
          </w:p>
        </w:tc>
        <w:tc>
          <w:tcPr>
            <w:tcW w:w="670" w:type="dxa"/>
          </w:tcPr>
          <w:p w14:paraId="315285C4" w14:textId="77777777" w:rsidR="00F60FC2" w:rsidRDefault="00F60FC2">
            <w:r>
              <w:t>116771-P</w:t>
            </w:r>
          </w:p>
        </w:tc>
        <w:tc>
          <w:tcPr>
            <w:tcW w:w="822" w:type="dxa"/>
          </w:tcPr>
          <w:p w14:paraId="45E26D1F" w14:textId="77777777" w:rsidR="00F60FC2" w:rsidRDefault="00F60FC2">
            <w:r>
              <w:t>Muhammad Furqan Atique</w:t>
            </w:r>
          </w:p>
        </w:tc>
        <w:tc>
          <w:tcPr>
            <w:tcW w:w="710" w:type="dxa"/>
          </w:tcPr>
          <w:p w14:paraId="1A810B97" w14:textId="77777777" w:rsidR="00F60FC2" w:rsidRDefault="00F60FC2">
            <w:r>
              <w:t>52.356436</w:t>
            </w:r>
          </w:p>
        </w:tc>
        <w:tc>
          <w:tcPr>
            <w:tcW w:w="711" w:type="dxa"/>
          </w:tcPr>
          <w:p w14:paraId="63A664B6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0172978D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242CB23F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61BEF34D" w14:textId="77777777" w:rsidR="00F60FC2" w:rsidRDefault="00F60FC2">
            <w:r>
              <w:t>Punjab</w:t>
            </w:r>
          </w:p>
        </w:tc>
      </w:tr>
      <w:tr w:rsidR="00F60FC2" w14:paraId="69E5C8CB" w14:textId="77777777" w:rsidTr="00F60FC2">
        <w:tc>
          <w:tcPr>
            <w:tcW w:w="393" w:type="dxa"/>
          </w:tcPr>
          <w:p w14:paraId="1AB5652E" w14:textId="77777777" w:rsidR="00F60FC2" w:rsidRDefault="00F60FC2">
            <w:r>
              <w:t>480</w:t>
            </w:r>
          </w:p>
        </w:tc>
        <w:tc>
          <w:tcPr>
            <w:tcW w:w="654" w:type="dxa"/>
          </w:tcPr>
          <w:p w14:paraId="0BA1F5B5" w14:textId="77777777" w:rsidR="00F60FC2" w:rsidRDefault="00F60FC2">
            <w:r>
              <w:t>6865</w:t>
            </w:r>
          </w:p>
        </w:tc>
        <w:tc>
          <w:tcPr>
            <w:tcW w:w="767" w:type="dxa"/>
          </w:tcPr>
          <w:p w14:paraId="5F5BD906" w14:textId="77777777" w:rsidR="00F60FC2" w:rsidRDefault="00F60FC2">
            <w:r>
              <w:t>Haris Bin Saeed</w:t>
            </w:r>
          </w:p>
        </w:tc>
        <w:tc>
          <w:tcPr>
            <w:tcW w:w="670" w:type="dxa"/>
          </w:tcPr>
          <w:p w14:paraId="61A1A4D4" w14:textId="77777777" w:rsidR="00F60FC2" w:rsidRDefault="00F60FC2">
            <w:r>
              <w:t>106729-P</w:t>
            </w:r>
          </w:p>
        </w:tc>
        <w:tc>
          <w:tcPr>
            <w:tcW w:w="822" w:type="dxa"/>
          </w:tcPr>
          <w:p w14:paraId="113D3734" w14:textId="77777777" w:rsidR="00F60FC2" w:rsidRDefault="00F60FC2">
            <w:r>
              <w:t>muhammad khalid saeed</w:t>
            </w:r>
          </w:p>
        </w:tc>
        <w:tc>
          <w:tcPr>
            <w:tcW w:w="710" w:type="dxa"/>
          </w:tcPr>
          <w:p w14:paraId="747B85BA" w14:textId="77777777" w:rsidR="00F60FC2" w:rsidRDefault="00F60FC2">
            <w:r>
              <w:t>48.033333</w:t>
            </w:r>
          </w:p>
        </w:tc>
        <w:tc>
          <w:tcPr>
            <w:tcW w:w="711" w:type="dxa"/>
          </w:tcPr>
          <w:p w14:paraId="41C6277B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69E57DB6" w14:textId="77777777" w:rsidR="00F60FC2" w:rsidRDefault="00F60FC2">
            <w:r>
              <w:t>Otorhinolaryngology ENT</w:t>
            </w:r>
          </w:p>
        </w:tc>
        <w:tc>
          <w:tcPr>
            <w:tcW w:w="900" w:type="dxa"/>
          </w:tcPr>
          <w:p w14:paraId="24149BC4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45A87037" w14:textId="77777777" w:rsidR="00F60FC2" w:rsidRDefault="00F60FC2">
            <w:r>
              <w:t>Punjab</w:t>
            </w:r>
          </w:p>
        </w:tc>
      </w:tr>
      <w:tr w:rsidR="00F60FC2" w14:paraId="785864EB" w14:textId="77777777" w:rsidTr="00F60FC2">
        <w:tc>
          <w:tcPr>
            <w:tcW w:w="393" w:type="dxa"/>
          </w:tcPr>
          <w:p w14:paraId="2F54F348" w14:textId="77777777" w:rsidR="00F60FC2" w:rsidRDefault="00F60FC2">
            <w:r>
              <w:t>481</w:t>
            </w:r>
          </w:p>
        </w:tc>
        <w:tc>
          <w:tcPr>
            <w:tcW w:w="654" w:type="dxa"/>
          </w:tcPr>
          <w:p w14:paraId="75C19033" w14:textId="77777777" w:rsidR="00F60FC2" w:rsidRDefault="00F60FC2">
            <w:r>
              <w:t>17823</w:t>
            </w:r>
          </w:p>
        </w:tc>
        <w:tc>
          <w:tcPr>
            <w:tcW w:w="767" w:type="dxa"/>
          </w:tcPr>
          <w:p w14:paraId="1DC5EDD7" w14:textId="77777777" w:rsidR="00F60FC2" w:rsidRDefault="00F60FC2">
            <w:r>
              <w:t>Mujeeb Ur Rehman</w:t>
            </w:r>
          </w:p>
        </w:tc>
        <w:tc>
          <w:tcPr>
            <w:tcW w:w="670" w:type="dxa"/>
          </w:tcPr>
          <w:p w14:paraId="4D420794" w14:textId="77777777" w:rsidR="00F60FC2" w:rsidRDefault="00F60FC2">
            <w:r>
              <w:t>113803-P</w:t>
            </w:r>
          </w:p>
        </w:tc>
        <w:tc>
          <w:tcPr>
            <w:tcW w:w="822" w:type="dxa"/>
          </w:tcPr>
          <w:p w14:paraId="792994A0" w14:textId="77777777" w:rsidR="00F60FC2" w:rsidRDefault="00F60FC2">
            <w:r>
              <w:t xml:space="preserve">Mubarak Ali </w:t>
            </w:r>
          </w:p>
        </w:tc>
        <w:tc>
          <w:tcPr>
            <w:tcW w:w="710" w:type="dxa"/>
          </w:tcPr>
          <w:p w14:paraId="4B37B27D" w14:textId="77777777" w:rsidR="00F60FC2" w:rsidRDefault="00F60FC2">
            <w:r>
              <w:t>54.525</w:t>
            </w:r>
          </w:p>
        </w:tc>
        <w:tc>
          <w:tcPr>
            <w:tcW w:w="711" w:type="dxa"/>
          </w:tcPr>
          <w:p w14:paraId="32C742B2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215685FA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0F5E7D19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36F1E12E" w14:textId="77777777" w:rsidR="00F60FC2" w:rsidRDefault="00F60FC2">
            <w:r>
              <w:t>Punjab</w:t>
            </w:r>
          </w:p>
        </w:tc>
      </w:tr>
      <w:tr w:rsidR="00F60FC2" w14:paraId="5E3338CC" w14:textId="77777777" w:rsidTr="00F60FC2">
        <w:tc>
          <w:tcPr>
            <w:tcW w:w="393" w:type="dxa"/>
          </w:tcPr>
          <w:p w14:paraId="722488F3" w14:textId="77777777" w:rsidR="00F60FC2" w:rsidRDefault="00F60FC2">
            <w:r>
              <w:t>482</w:t>
            </w:r>
          </w:p>
        </w:tc>
        <w:tc>
          <w:tcPr>
            <w:tcW w:w="654" w:type="dxa"/>
          </w:tcPr>
          <w:p w14:paraId="0E7E3E8F" w14:textId="77777777" w:rsidR="00F60FC2" w:rsidRDefault="00F60FC2">
            <w:r>
              <w:t>16534</w:t>
            </w:r>
          </w:p>
        </w:tc>
        <w:tc>
          <w:tcPr>
            <w:tcW w:w="767" w:type="dxa"/>
          </w:tcPr>
          <w:p w14:paraId="1C32B477" w14:textId="77777777" w:rsidR="00F60FC2" w:rsidRDefault="00F60FC2">
            <w:r>
              <w:t>Asmar Khalid</w:t>
            </w:r>
          </w:p>
        </w:tc>
        <w:tc>
          <w:tcPr>
            <w:tcW w:w="670" w:type="dxa"/>
          </w:tcPr>
          <w:p w14:paraId="6041FBC4" w14:textId="77777777" w:rsidR="00F60FC2" w:rsidRDefault="00F60FC2">
            <w:r>
              <w:t>108416-P</w:t>
            </w:r>
          </w:p>
        </w:tc>
        <w:tc>
          <w:tcPr>
            <w:tcW w:w="822" w:type="dxa"/>
          </w:tcPr>
          <w:p w14:paraId="5E64736E" w14:textId="77777777" w:rsidR="00F60FC2" w:rsidRDefault="00F60FC2">
            <w:r>
              <w:t>Saif ullah khalid</w:t>
            </w:r>
          </w:p>
        </w:tc>
        <w:tc>
          <w:tcPr>
            <w:tcW w:w="710" w:type="dxa"/>
          </w:tcPr>
          <w:p w14:paraId="4EAD2C03" w14:textId="77777777" w:rsidR="00F60FC2" w:rsidRDefault="00F60FC2">
            <w:r>
              <w:t>60.041667</w:t>
            </w:r>
          </w:p>
        </w:tc>
        <w:tc>
          <w:tcPr>
            <w:tcW w:w="711" w:type="dxa"/>
          </w:tcPr>
          <w:p w14:paraId="647E3BE4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59CC7AA2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14898CC5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7BEA14F7" w14:textId="77777777" w:rsidR="00F60FC2" w:rsidRDefault="00F60FC2">
            <w:r>
              <w:t>Punjab</w:t>
            </w:r>
          </w:p>
        </w:tc>
      </w:tr>
      <w:tr w:rsidR="00F60FC2" w14:paraId="10060ED1" w14:textId="77777777" w:rsidTr="00F60FC2">
        <w:tc>
          <w:tcPr>
            <w:tcW w:w="393" w:type="dxa"/>
          </w:tcPr>
          <w:p w14:paraId="6E16C7B1" w14:textId="77777777" w:rsidR="00F60FC2" w:rsidRDefault="00F60FC2">
            <w:r>
              <w:t>483</w:t>
            </w:r>
          </w:p>
        </w:tc>
        <w:tc>
          <w:tcPr>
            <w:tcW w:w="654" w:type="dxa"/>
          </w:tcPr>
          <w:p w14:paraId="350DFD68" w14:textId="77777777" w:rsidR="00F60FC2" w:rsidRDefault="00F60FC2">
            <w:r>
              <w:t>18604</w:t>
            </w:r>
          </w:p>
        </w:tc>
        <w:tc>
          <w:tcPr>
            <w:tcW w:w="767" w:type="dxa"/>
          </w:tcPr>
          <w:p w14:paraId="74BF4C2E" w14:textId="77777777" w:rsidR="00F60FC2" w:rsidRDefault="00F60FC2">
            <w:r>
              <w:t>Aqib Rasheed</w:t>
            </w:r>
          </w:p>
        </w:tc>
        <w:tc>
          <w:tcPr>
            <w:tcW w:w="670" w:type="dxa"/>
          </w:tcPr>
          <w:p w14:paraId="69DA72E6" w14:textId="77777777" w:rsidR="00F60FC2" w:rsidRDefault="00F60FC2">
            <w:r>
              <w:t>96982-p</w:t>
            </w:r>
          </w:p>
        </w:tc>
        <w:tc>
          <w:tcPr>
            <w:tcW w:w="822" w:type="dxa"/>
          </w:tcPr>
          <w:p w14:paraId="7C76DADC" w14:textId="77777777" w:rsidR="00F60FC2" w:rsidRDefault="00F60FC2">
            <w:r>
              <w:t>Abdul Rasheed</w:t>
            </w:r>
          </w:p>
        </w:tc>
        <w:tc>
          <w:tcPr>
            <w:tcW w:w="710" w:type="dxa"/>
          </w:tcPr>
          <w:p w14:paraId="76B72D0B" w14:textId="77777777" w:rsidR="00F60FC2" w:rsidRDefault="00F60FC2">
            <w:r>
              <w:t>63.608333</w:t>
            </w:r>
          </w:p>
        </w:tc>
        <w:tc>
          <w:tcPr>
            <w:tcW w:w="711" w:type="dxa"/>
          </w:tcPr>
          <w:p w14:paraId="6C47FA67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205E218E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5639F9DC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9334C62" w14:textId="77777777" w:rsidR="00F60FC2" w:rsidRDefault="00F60FC2">
            <w:r>
              <w:t>Punjab</w:t>
            </w:r>
          </w:p>
        </w:tc>
      </w:tr>
      <w:tr w:rsidR="00F60FC2" w14:paraId="060404B9" w14:textId="77777777" w:rsidTr="00F60FC2">
        <w:tc>
          <w:tcPr>
            <w:tcW w:w="393" w:type="dxa"/>
          </w:tcPr>
          <w:p w14:paraId="537318C7" w14:textId="77777777" w:rsidR="00F60FC2" w:rsidRDefault="00F60FC2">
            <w:r>
              <w:t>484</w:t>
            </w:r>
          </w:p>
        </w:tc>
        <w:tc>
          <w:tcPr>
            <w:tcW w:w="654" w:type="dxa"/>
          </w:tcPr>
          <w:p w14:paraId="71B6B856" w14:textId="77777777" w:rsidR="00F60FC2" w:rsidRDefault="00F60FC2">
            <w:r>
              <w:t>17961</w:t>
            </w:r>
          </w:p>
        </w:tc>
        <w:tc>
          <w:tcPr>
            <w:tcW w:w="767" w:type="dxa"/>
          </w:tcPr>
          <w:p w14:paraId="09CA9DDA" w14:textId="77777777" w:rsidR="00F60FC2" w:rsidRDefault="00F60FC2">
            <w:r>
              <w:t>Rida Fatima</w:t>
            </w:r>
          </w:p>
        </w:tc>
        <w:tc>
          <w:tcPr>
            <w:tcW w:w="670" w:type="dxa"/>
          </w:tcPr>
          <w:p w14:paraId="3D16692C" w14:textId="77777777" w:rsidR="00F60FC2" w:rsidRDefault="00F60FC2">
            <w:r>
              <w:t>100961-P</w:t>
            </w:r>
          </w:p>
        </w:tc>
        <w:tc>
          <w:tcPr>
            <w:tcW w:w="822" w:type="dxa"/>
          </w:tcPr>
          <w:p w14:paraId="1FCD8092" w14:textId="77777777" w:rsidR="00F60FC2" w:rsidRDefault="00F60FC2">
            <w:r>
              <w:t>Syed Zaheer Ul h\Hassan</w:t>
            </w:r>
          </w:p>
        </w:tc>
        <w:tc>
          <w:tcPr>
            <w:tcW w:w="710" w:type="dxa"/>
          </w:tcPr>
          <w:p w14:paraId="29CA34BC" w14:textId="77777777" w:rsidR="00F60FC2" w:rsidRDefault="00F60FC2">
            <w:r>
              <w:t>60.075</w:t>
            </w:r>
          </w:p>
        </w:tc>
        <w:tc>
          <w:tcPr>
            <w:tcW w:w="711" w:type="dxa"/>
          </w:tcPr>
          <w:p w14:paraId="4D55E604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7365F97F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2A21795F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6139EB48" w14:textId="77777777" w:rsidR="00F60FC2" w:rsidRDefault="00F60FC2">
            <w:r>
              <w:t>Punjab</w:t>
            </w:r>
          </w:p>
        </w:tc>
      </w:tr>
      <w:tr w:rsidR="00F60FC2" w14:paraId="6F67835C" w14:textId="77777777" w:rsidTr="00F60FC2">
        <w:tc>
          <w:tcPr>
            <w:tcW w:w="393" w:type="dxa"/>
          </w:tcPr>
          <w:p w14:paraId="6335DF55" w14:textId="77777777" w:rsidR="00F60FC2" w:rsidRDefault="00F60FC2">
            <w:r>
              <w:t>485</w:t>
            </w:r>
          </w:p>
        </w:tc>
        <w:tc>
          <w:tcPr>
            <w:tcW w:w="654" w:type="dxa"/>
          </w:tcPr>
          <w:p w14:paraId="2AC801EE" w14:textId="77777777" w:rsidR="00F60FC2" w:rsidRDefault="00F60FC2">
            <w:r>
              <w:t>17953</w:t>
            </w:r>
          </w:p>
        </w:tc>
        <w:tc>
          <w:tcPr>
            <w:tcW w:w="767" w:type="dxa"/>
          </w:tcPr>
          <w:p w14:paraId="55FEC6B3" w14:textId="77777777" w:rsidR="00F60FC2" w:rsidRDefault="00F60FC2">
            <w:r>
              <w:t>Amjad Farooq</w:t>
            </w:r>
          </w:p>
        </w:tc>
        <w:tc>
          <w:tcPr>
            <w:tcW w:w="670" w:type="dxa"/>
          </w:tcPr>
          <w:p w14:paraId="2A19A68F" w14:textId="77777777" w:rsidR="00F60FC2" w:rsidRDefault="00F60FC2">
            <w:r>
              <w:t>106550</w:t>
            </w:r>
          </w:p>
        </w:tc>
        <w:tc>
          <w:tcPr>
            <w:tcW w:w="822" w:type="dxa"/>
          </w:tcPr>
          <w:p w14:paraId="35177425" w14:textId="77777777" w:rsidR="00F60FC2" w:rsidRDefault="00F60FC2">
            <w:r>
              <w:t>Muhammad Tuggya Khan</w:t>
            </w:r>
          </w:p>
        </w:tc>
        <w:tc>
          <w:tcPr>
            <w:tcW w:w="710" w:type="dxa"/>
          </w:tcPr>
          <w:p w14:paraId="5FCF921F" w14:textId="77777777" w:rsidR="00F60FC2" w:rsidRDefault="00F60FC2">
            <w:r>
              <w:t>57.345834</w:t>
            </w:r>
          </w:p>
        </w:tc>
        <w:tc>
          <w:tcPr>
            <w:tcW w:w="711" w:type="dxa"/>
          </w:tcPr>
          <w:p w14:paraId="39259192" w14:textId="77777777" w:rsidR="00F60FC2" w:rsidRDefault="00F60FC2">
            <w:r>
              <w:t>12</w:t>
            </w:r>
          </w:p>
        </w:tc>
        <w:tc>
          <w:tcPr>
            <w:tcW w:w="1166" w:type="dxa"/>
          </w:tcPr>
          <w:p w14:paraId="714E4D80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640021EE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7422A02B" w14:textId="77777777" w:rsidR="00F60FC2" w:rsidRDefault="00F60FC2">
            <w:r>
              <w:t>Punjab</w:t>
            </w:r>
          </w:p>
        </w:tc>
      </w:tr>
      <w:tr w:rsidR="00F60FC2" w14:paraId="69518DF9" w14:textId="77777777" w:rsidTr="00F60FC2">
        <w:tc>
          <w:tcPr>
            <w:tcW w:w="393" w:type="dxa"/>
          </w:tcPr>
          <w:p w14:paraId="7127566E" w14:textId="77777777" w:rsidR="00F60FC2" w:rsidRDefault="00F60FC2">
            <w:r>
              <w:t>486</w:t>
            </w:r>
          </w:p>
        </w:tc>
        <w:tc>
          <w:tcPr>
            <w:tcW w:w="654" w:type="dxa"/>
          </w:tcPr>
          <w:p w14:paraId="297AE13C" w14:textId="77777777" w:rsidR="00F60FC2" w:rsidRDefault="00F60FC2">
            <w:r>
              <w:t>17620</w:t>
            </w:r>
          </w:p>
        </w:tc>
        <w:tc>
          <w:tcPr>
            <w:tcW w:w="767" w:type="dxa"/>
          </w:tcPr>
          <w:p w14:paraId="6A1F856C" w14:textId="77777777" w:rsidR="00F60FC2" w:rsidRDefault="00F60FC2">
            <w:r>
              <w:t>Athar Rasool</w:t>
            </w:r>
          </w:p>
        </w:tc>
        <w:tc>
          <w:tcPr>
            <w:tcW w:w="670" w:type="dxa"/>
          </w:tcPr>
          <w:p w14:paraId="564E7D24" w14:textId="77777777" w:rsidR="00F60FC2" w:rsidRDefault="00F60FC2">
            <w:r>
              <w:t>110780-P</w:t>
            </w:r>
          </w:p>
        </w:tc>
        <w:tc>
          <w:tcPr>
            <w:tcW w:w="822" w:type="dxa"/>
          </w:tcPr>
          <w:p w14:paraId="1C23A00D" w14:textId="77777777" w:rsidR="00F60FC2" w:rsidRDefault="00F60FC2">
            <w:r>
              <w:t>Shafqat Rasool</w:t>
            </w:r>
          </w:p>
        </w:tc>
        <w:tc>
          <w:tcPr>
            <w:tcW w:w="710" w:type="dxa"/>
          </w:tcPr>
          <w:p w14:paraId="1DBFE1A0" w14:textId="77777777" w:rsidR="00F60FC2" w:rsidRDefault="00F60FC2">
            <w:r>
              <w:t>57.183333</w:t>
            </w:r>
          </w:p>
        </w:tc>
        <w:tc>
          <w:tcPr>
            <w:tcW w:w="711" w:type="dxa"/>
          </w:tcPr>
          <w:p w14:paraId="653F74D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E7335E6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34E79CCF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34778C63" w14:textId="77777777" w:rsidR="00F60FC2" w:rsidRDefault="00F60FC2">
            <w:r>
              <w:t>Punjab</w:t>
            </w:r>
          </w:p>
        </w:tc>
      </w:tr>
      <w:tr w:rsidR="00F60FC2" w14:paraId="338D665D" w14:textId="77777777" w:rsidTr="00F60FC2">
        <w:tc>
          <w:tcPr>
            <w:tcW w:w="393" w:type="dxa"/>
          </w:tcPr>
          <w:p w14:paraId="78C08BC1" w14:textId="77777777" w:rsidR="00F60FC2" w:rsidRDefault="00F60FC2">
            <w:r>
              <w:t>487</w:t>
            </w:r>
          </w:p>
        </w:tc>
        <w:tc>
          <w:tcPr>
            <w:tcW w:w="654" w:type="dxa"/>
          </w:tcPr>
          <w:p w14:paraId="24AC12C9" w14:textId="77777777" w:rsidR="00F60FC2" w:rsidRDefault="00F60FC2">
            <w:r>
              <w:t>6568</w:t>
            </w:r>
          </w:p>
        </w:tc>
        <w:tc>
          <w:tcPr>
            <w:tcW w:w="767" w:type="dxa"/>
          </w:tcPr>
          <w:p w14:paraId="7859743F" w14:textId="77777777" w:rsidR="00F60FC2" w:rsidRDefault="00F60FC2">
            <w:r>
              <w:t>Rehan Ahmad Khan</w:t>
            </w:r>
          </w:p>
        </w:tc>
        <w:tc>
          <w:tcPr>
            <w:tcW w:w="670" w:type="dxa"/>
          </w:tcPr>
          <w:p w14:paraId="1ACD7CD1" w14:textId="77777777" w:rsidR="00F60FC2" w:rsidRDefault="00F60FC2">
            <w:r>
              <w:t>105195-P</w:t>
            </w:r>
          </w:p>
        </w:tc>
        <w:tc>
          <w:tcPr>
            <w:tcW w:w="822" w:type="dxa"/>
          </w:tcPr>
          <w:p w14:paraId="583A0F01" w14:textId="77777777" w:rsidR="00F60FC2" w:rsidRDefault="00F60FC2">
            <w:r>
              <w:t>Ijaz Ahmad</w:t>
            </w:r>
          </w:p>
        </w:tc>
        <w:tc>
          <w:tcPr>
            <w:tcW w:w="710" w:type="dxa"/>
          </w:tcPr>
          <w:p w14:paraId="465E723A" w14:textId="77777777" w:rsidR="00F60FC2" w:rsidRDefault="00F60FC2">
            <w:r>
              <w:t>56.741667</w:t>
            </w:r>
          </w:p>
        </w:tc>
        <w:tc>
          <w:tcPr>
            <w:tcW w:w="711" w:type="dxa"/>
          </w:tcPr>
          <w:p w14:paraId="3051053F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2F430420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390208FB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1E1F585B" w14:textId="77777777" w:rsidR="00F60FC2" w:rsidRDefault="00F60FC2">
            <w:r>
              <w:t>Punjab</w:t>
            </w:r>
          </w:p>
        </w:tc>
      </w:tr>
      <w:tr w:rsidR="00F60FC2" w14:paraId="093513DB" w14:textId="77777777" w:rsidTr="00F60FC2">
        <w:tc>
          <w:tcPr>
            <w:tcW w:w="393" w:type="dxa"/>
          </w:tcPr>
          <w:p w14:paraId="529CC651" w14:textId="77777777" w:rsidR="00F60FC2" w:rsidRDefault="00F60FC2">
            <w:r>
              <w:t>488</w:t>
            </w:r>
          </w:p>
        </w:tc>
        <w:tc>
          <w:tcPr>
            <w:tcW w:w="654" w:type="dxa"/>
          </w:tcPr>
          <w:p w14:paraId="75FF6228" w14:textId="77777777" w:rsidR="00F60FC2" w:rsidRDefault="00F60FC2">
            <w:r>
              <w:t>18237</w:t>
            </w:r>
          </w:p>
        </w:tc>
        <w:tc>
          <w:tcPr>
            <w:tcW w:w="767" w:type="dxa"/>
          </w:tcPr>
          <w:p w14:paraId="6165949C" w14:textId="77777777" w:rsidR="00F60FC2" w:rsidRDefault="00F60FC2">
            <w:r>
              <w:t>Tayyaba Shahzad</w:t>
            </w:r>
          </w:p>
        </w:tc>
        <w:tc>
          <w:tcPr>
            <w:tcW w:w="670" w:type="dxa"/>
          </w:tcPr>
          <w:p w14:paraId="11031D16" w14:textId="77777777" w:rsidR="00F60FC2" w:rsidRDefault="00F60FC2">
            <w:r>
              <w:t>115191-P</w:t>
            </w:r>
          </w:p>
        </w:tc>
        <w:tc>
          <w:tcPr>
            <w:tcW w:w="822" w:type="dxa"/>
          </w:tcPr>
          <w:p w14:paraId="3F7F847F" w14:textId="77777777" w:rsidR="00F60FC2" w:rsidRDefault="00F60FC2">
            <w:r>
              <w:t>Shahzad Sohail</w:t>
            </w:r>
          </w:p>
        </w:tc>
        <w:tc>
          <w:tcPr>
            <w:tcW w:w="710" w:type="dxa"/>
          </w:tcPr>
          <w:p w14:paraId="1A0ADC1F" w14:textId="77777777" w:rsidR="00F60FC2" w:rsidRDefault="00F60FC2">
            <w:r>
              <w:t>56.114286</w:t>
            </w:r>
          </w:p>
        </w:tc>
        <w:tc>
          <w:tcPr>
            <w:tcW w:w="711" w:type="dxa"/>
          </w:tcPr>
          <w:p w14:paraId="2DAB5EE4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22640B33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730E6A1B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B099210" w14:textId="77777777" w:rsidR="00F60FC2" w:rsidRDefault="00F60FC2">
            <w:r>
              <w:t>Punjab</w:t>
            </w:r>
          </w:p>
        </w:tc>
      </w:tr>
      <w:tr w:rsidR="00F60FC2" w14:paraId="7481395B" w14:textId="77777777" w:rsidTr="00F60FC2">
        <w:tc>
          <w:tcPr>
            <w:tcW w:w="393" w:type="dxa"/>
          </w:tcPr>
          <w:p w14:paraId="54477A32" w14:textId="77777777" w:rsidR="00F60FC2" w:rsidRDefault="00F60FC2">
            <w:r>
              <w:t>489</w:t>
            </w:r>
          </w:p>
        </w:tc>
        <w:tc>
          <w:tcPr>
            <w:tcW w:w="654" w:type="dxa"/>
          </w:tcPr>
          <w:p w14:paraId="6D7A21DC" w14:textId="77777777" w:rsidR="00F60FC2" w:rsidRDefault="00F60FC2">
            <w:r>
              <w:t>6792</w:t>
            </w:r>
          </w:p>
        </w:tc>
        <w:tc>
          <w:tcPr>
            <w:tcW w:w="767" w:type="dxa"/>
          </w:tcPr>
          <w:p w14:paraId="0171DA87" w14:textId="77777777" w:rsidR="00F60FC2" w:rsidRDefault="00F60FC2">
            <w:r>
              <w:t>Umair Khan</w:t>
            </w:r>
          </w:p>
        </w:tc>
        <w:tc>
          <w:tcPr>
            <w:tcW w:w="670" w:type="dxa"/>
          </w:tcPr>
          <w:p w14:paraId="07D92C36" w14:textId="77777777" w:rsidR="00F60FC2" w:rsidRDefault="00F60FC2">
            <w:r>
              <w:t>107153-P</w:t>
            </w:r>
          </w:p>
        </w:tc>
        <w:tc>
          <w:tcPr>
            <w:tcW w:w="822" w:type="dxa"/>
          </w:tcPr>
          <w:p w14:paraId="3181CBD1" w14:textId="77777777" w:rsidR="00F60FC2" w:rsidRDefault="00F60FC2">
            <w:r>
              <w:t>Aamir Hameed Khan</w:t>
            </w:r>
          </w:p>
        </w:tc>
        <w:tc>
          <w:tcPr>
            <w:tcW w:w="710" w:type="dxa"/>
          </w:tcPr>
          <w:p w14:paraId="5B74D8BE" w14:textId="77777777" w:rsidR="00F60FC2" w:rsidRDefault="00F60FC2">
            <w:r>
              <w:t>55.904167</w:t>
            </w:r>
          </w:p>
        </w:tc>
        <w:tc>
          <w:tcPr>
            <w:tcW w:w="711" w:type="dxa"/>
          </w:tcPr>
          <w:p w14:paraId="2CABE1FB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59091A05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4D3828BA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7E7F4B85" w14:textId="77777777" w:rsidR="00F60FC2" w:rsidRDefault="00F60FC2">
            <w:r>
              <w:t>Punjab</w:t>
            </w:r>
          </w:p>
        </w:tc>
      </w:tr>
      <w:tr w:rsidR="00F60FC2" w14:paraId="7993E573" w14:textId="77777777" w:rsidTr="00F60FC2">
        <w:tc>
          <w:tcPr>
            <w:tcW w:w="393" w:type="dxa"/>
          </w:tcPr>
          <w:p w14:paraId="1C8244A2" w14:textId="77777777" w:rsidR="00F60FC2" w:rsidRDefault="00F60FC2">
            <w:r>
              <w:t>490</w:t>
            </w:r>
          </w:p>
        </w:tc>
        <w:tc>
          <w:tcPr>
            <w:tcW w:w="654" w:type="dxa"/>
          </w:tcPr>
          <w:p w14:paraId="04D137ED" w14:textId="77777777" w:rsidR="00F60FC2" w:rsidRDefault="00F60FC2">
            <w:r>
              <w:t>18314</w:t>
            </w:r>
          </w:p>
        </w:tc>
        <w:tc>
          <w:tcPr>
            <w:tcW w:w="767" w:type="dxa"/>
          </w:tcPr>
          <w:p w14:paraId="695B3CE9" w14:textId="77777777" w:rsidR="00F60FC2" w:rsidRDefault="00F60FC2">
            <w:r>
              <w:t>Muhammad Sohail Akram Sian</w:t>
            </w:r>
          </w:p>
        </w:tc>
        <w:tc>
          <w:tcPr>
            <w:tcW w:w="670" w:type="dxa"/>
          </w:tcPr>
          <w:p w14:paraId="6C3CB13A" w14:textId="77777777" w:rsidR="00F60FC2" w:rsidRDefault="00F60FC2">
            <w:r>
              <w:t>104686-p</w:t>
            </w:r>
          </w:p>
        </w:tc>
        <w:tc>
          <w:tcPr>
            <w:tcW w:w="822" w:type="dxa"/>
          </w:tcPr>
          <w:p w14:paraId="6F67DE33" w14:textId="77777777" w:rsidR="00F60FC2" w:rsidRDefault="00F60FC2">
            <w:r>
              <w:t>Muhammad akram sian</w:t>
            </w:r>
          </w:p>
        </w:tc>
        <w:tc>
          <w:tcPr>
            <w:tcW w:w="710" w:type="dxa"/>
          </w:tcPr>
          <w:p w14:paraId="7EC44C86" w14:textId="77777777" w:rsidR="00F60FC2" w:rsidRDefault="00F60FC2">
            <w:r>
              <w:t>51.463158</w:t>
            </w:r>
          </w:p>
        </w:tc>
        <w:tc>
          <w:tcPr>
            <w:tcW w:w="711" w:type="dxa"/>
          </w:tcPr>
          <w:p w14:paraId="4BB8B693" w14:textId="77777777" w:rsidR="00F60FC2" w:rsidRDefault="00F60FC2">
            <w:r>
              <w:t>16</w:t>
            </w:r>
          </w:p>
        </w:tc>
        <w:tc>
          <w:tcPr>
            <w:tcW w:w="1166" w:type="dxa"/>
          </w:tcPr>
          <w:p w14:paraId="08411606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43F697E1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662D7950" w14:textId="77777777" w:rsidR="00F60FC2" w:rsidRDefault="00F60FC2">
            <w:r>
              <w:t>Punjab</w:t>
            </w:r>
          </w:p>
        </w:tc>
      </w:tr>
      <w:tr w:rsidR="00F60FC2" w14:paraId="2B7E72FD" w14:textId="77777777" w:rsidTr="00F60FC2">
        <w:tc>
          <w:tcPr>
            <w:tcW w:w="393" w:type="dxa"/>
          </w:tcPr>
          <w:p w14:paraId="39D6627E" w14:textId="77777777" w:rsidR="00F60FC2" w:rsidRDefault="00F60FC2">
            <w:r>
              <w:t>491</w:t>
            </w:r>
          </w:p>
        </w:tc>
        <w:tc>
          <w:tcPr>
            <w:tcW w:w="654" w:type="dxa"/>
          </w:tcPr>
          <w:p w14:paraId="26788CFA" w14:textId="77777777" w:rsidR="00F60FC2" w:rsidRDefault="00F60FC2">
            <w:r>
              <w:t>6508</w:t>
            </w:r>
          </w:p>
        </w:tc>
        <w:tc>
          <w:tcPr>
            <w:tcW w:w="767" w:type="dxa"/>
          </w:tcPr>
          <w:p w14:paraId="79C5217E" w14:textId="77777777" w:rsidR="00F60FC2" w:rsidRDefault="00F60FC2">
            <w:r>
              <w:t>Muhammad Faheem</w:t>
            </w:r>
          </w:p>
        </w:tc>
        <w:tc>
          <w:tcPr>
            <w:tcW w:w="670" w:type="dxa"/>
          </w:tcPr>
          <w:p w14:paraId="1AA2D457" w14:textId="77777777" w:rsidR="00F60FC2" w:rsidRDefault="00F60FC2">
            <w:r>
              <w:t>104645-p</w:t>
            </w:r>
          </w:p>
        </w:tc>
        <w:tc>
          <w:tcPr>
            <w:tcW w:w="822" w:type="dxa"/>
          </w:tcPr>
          <w:p w14:paraId="73B8C0EE" w14:textId="77777777" w:rsidR="00F60FC2" w:rsidRDefault="00F60FC2">
            <w:r>
              <w:t>Iqbal Hussain</w:t>
            </w:r>
          </w:p>
        </w:tc>
        <w:tc>
          <w:tcPr>
            <w:tcW w:w="710" w:type="dxa"/>
          </w:tcPr>
          <w:p w14:paraId="11CE5490" w14:textId="77777777" w:rsidR="00F60FC2" w:rsidRDefault="00F60FC2">
            <w:r>
              <w:t>51.444444</w:t>
            </w:r>
          </w:p>
        </w:tc>
        <w:tc>
          <w:tcPr>
            <w:tcW w:w="711" w:type="dxa"/>
          </w:tcPr>
          <w:p w14:paraId="338ED395" w14:textId="77777777" w:rsidR="00F60FC2" w:rsidRDefault="00F60FC2">
            <w:r>
              <w:t>18</w:t>
            </w:r>
          </w:p>
        </w:tc>
        <w:tc>
          <w:tcPr>
            <w:tcW w:w="1166" w:type="dxa"/>
          </w:tcPr>
          <w:p w14:paraId="0957C89C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07B7B51C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2DAB9BA2" w14:textId="77777777" w:rsidR="00F60FC2" w:rsidRDefault="00F60FC2">
            <w:r>
              <w:t>Punjab</w:t>
            </w:r>
          </w:p>
        </w:tc>
      </w:tr>
      <w:tr w:rsidR="00F60FC2" w14:paraId="60301F2B" w14:textId="77777777" w:rsidTr="00F60FC2">
        <w:tc>
          <w:tcPr>
            <w:tcW w:w="393" w:type="dxa"/>
          </w:tcPr>
          <w:p w14:paraId="2D0E2549" w14:textId="77777777" w:rsidR="00F60FC2" w:rsidRDefault="00F60FC2">
            <w:r>
              <w:t>492</w:t>
            </w:r>
          </w:p>
        </w:tc>
        <w:tc>
          <w:tcPr>
            <w:tcW w:w="654" w:type="dxa"/>
          </w:tcPr>
          <w:p w14:paraId="4850D7C0" w14:textId="77777777" w:rsidR="00F60FC2" w:rsidRDefault="00F60FC2">
            <w:r>
              <w:t>4089</w:t>
            </w:r>
          </w:p>
        </w:tc>
        <w:tc>
          <w:tcPr>
            <w:tcW w:w="767" w:type="dxa"/>
          </w:tcPr>
          <w:p w14:paraId="6071C753" w14:textId="77777777" w:rsidR="00F60FC2" w:rsidRDefault="00F60FC2">
            <w:r>
              <w:t>Muhammad Talha Shabbir</w:t>
            </w:r>
          </w:p>
        </w:tc>
        <w:tc>
          <w:tcPr>
            <w:tcW w:w="670" w:type="dxa"/>
          </w:tcPr>
          <w:p w14:paraId="07F8AE8C" w14:textId="77777777" w:rsidR="00F60FC2" w:rsidRDefault="00F60FC2">
            <w:r>
              <w:t>106356-P</w:t>
            </w:r>
          </w:p>
        </w:tc>
        <w:tc>
          <w:tcPr>
            <w:tcW w:w="822" w:type="dxa"/>
          </w:tcPr>
          <w:p w14:paraId="6A4CD9D8" w14:textId="77777777" w:rsidR="00F60FC2" w:rsidRDefault="00F60FC2">
            <w:r>
              <w:t>Malik Shabbir Ahmad</w:t>
            </w:r>
          </w:p>
        </w:tc>
        <w:tc>
          <w:tcPr>
            <w:tcW w:w="710" w:type="dxa"/>
          </w:tcPr>
          <w:p w14:paraId="214E1B06" w14:textId="77777777" w:rsidR="00F60FC2" w:rsidRDefault="00F60FC2">
            <w:r>
              <w:t>54.945833</w:t>
            </w:r>
          </w:p>
        </w:tc>
        <w:tc>
          <w:tcPr>
            <w:tcW w:w="711" w:type="dxa"/>
          </w:tcPr>
          <w:p w14:paraId="4C6F69B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693704E4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7EC38B3F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2EC1E9B9" w14:textId="77777777" w:rsidR="00F60FC2" w:rsidRDefault="00F60FC2">
            <w:r>
              <w:t>Punjab</w:t>
            </w:r>
          </w:p>
        </w:tc>
      </w:tr>
      <w:tr w:rsidR="00F60FC2" w14:paraId="2F46EF2E" w14:textId="77777777" w:rsidTr="00F60FC2">
        <w:tc>
          <w:tcPr>
            <w:tcW w:w="393" w:type="dxa"/>
          </w:tcPr>
          <w:p w14:paraId="3128A0F8" w14:textId="77777777" w:rsidR="00F60FC2" w:rsidRDefault="00F60FC2">
            <w:r>
              <w:t>493</w:t>
            </w:r>
          </w:p>
        </w:tc>
        <w:tc>
          <w:tcPr>
            <w:tcW w:w="654" w:type="dxa"/>
          </w:tcPr>
          <w:p w14:paraId="12B1E32E" w14:textId="77777777" w:rsidR="00F60FC2" w:rsidRDefault="00F60FC2">
            <w:r>
              <w:t>9383</w:t>
            </w:r>
          </w:p>
        </w:tc>
        <w:tc>
          <w:tcPr>
            <w:tcW w:w="767" w:type="dxa"/>
          </w:tcPr>
          <w:p w14:paraId="4D650E23" w14:textId="77777777" w:rsidR="00F60FC2" w:rsidRDefault="00F60FC2">
            <w:r>
              <w:t>Mubeen Fatima</w:t>
            </w:r>
          </w:p>
        </w:tc>
        <w:tc>
          <w:tcPr>
            <w:tcW w:w="670" w:type="dxa"/>
          </w:tcPr>
          <w:p w14:paraId="38DC37EC" w14:textId="77777777" w:rsidR="00F60FC2" w:rsidRDefault="00F60FC2">
            <w:r>
              <w:t>83113-P</w:t>
            </w:r>
          </w:p>
        </w:tc>
        <w:tc>
          <w:tcPr>
            <w:tcW w:w="822" w:type="dxa"/>
          </w:tcPr>
          <w:p w14:paraId="735A1F17" w14:textId="77777777" w:rsidR="00F60FC2" w:rsidRDefault="00F60FC2">
            <w:r>
              <w:t>Masaud Ahmad Khan</w:t>
            </w:r>
          </w:p>
        </w:tc>
        <w:tc>
          <w:tcPr>
            <w:tcW w:w="710" w:type="dxa"/>
          </w:tcPr>
          <w:p w14:paraId="6367A4B2" w14:textId="77777777" w:rsidR="00F60FC2" w:rsidRDefault="00F60FC2">
            <w:r>
              <w:t>64.654166</w:t>
            </w:r>
          </w:p>
        </w:tc>
        <w:tc>
          <w:tcPr>
            <w:tcW w:w="711" w:type="dxa"/>
          </w:tcPr>
          <w:p w14:paraId="1A263DD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8205B7E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1C62D58E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16A767D4" w14:textId="77777777" w:rsidR="00F60FC2" w:rsidRDefault="00F60FC2">
            <w:r>
              <w:t>Punjab</w:t>
            </w:r>
          </w:p>
        </w:tc>
      </w:tr>
      <w:tr w:rsidR="00F60FC2" w14:paraId="61745FA9" w14:textId="77777777" w:rsidTr="00F60FC2">
        <w:tc>
          <w:tcPr>
            <w:tcW w:w="393" w:type="dxa"/>
          </w:tcPr>
          <w:p w14:paraId="4F529645" w14:textId="77777777" w:rsidR="00F60FC2" w:rsidRDefault="00F60FC2">
            <w:r>
              <w:t>494</w:t>
            </w:r>
          </w:p>
        </w:tc>
        <w:tc>
          <w:tcPr>
            <w:tcW w:w="654" w:type="dxa"/>
          </w:tcPr>
          <w:p w14:paraId="6D01DE0E" w14:textId="77777777" w:rsidR="00F60FC2" w:rsidRDefault="00F60FC2">
            <w:r>
              <w:t>7383</w:t>
            </w:r>
          </w:p>
        </w:tc>
        <w:tc>
          <w:tcPr>
            <w:tcW w:w="767" w:type="dxa"/>
          </w:tcPr>
          <w:p w14:paraId="7BB0B7A4" w14:textId="77777777" w:rsidR="00F60FC2" w:rsidRDefault="00F60FC2">
            <w:r>
              <w:t>Arslan Anjum</w:t>
            </w:r>
          </w:p>
        </w:tc>
        <w:tc>
          <w:tcPr>
            <w:tcW w:w="670" w:type="dxa"/>
          </w:tcPr>
          <w:p w14:paraId="458218D2" w14:textId="77777777" w:rsidR="00F60FC2" w:rsidRDefault="00F60FC2">
            <w:r>
              <w:t>99636-p</w:t>
            </w:r>
          </w:p>
        </w:tc>
        <w:tc>
          <w:tcPr>
            <w:tcW w:w="822" w:type="dxa"/>
          </w:tcPr>
          <w:p w14:paraId="2AFF0F13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15F21D21" w14:textId="77777777" w:rsidR="00F60FC2" w:rsidRDefault="00F60FC2">
            <w:r>
              <w:t>52.177778</w:t>
            </w:r>
          </w:p>
        </w:tc>
        <w:tc>
          <w:tcPr>
            <w:tcW w:w="711" w:type="dxa"/>
          </w:tcPr>
          <w:p w14:paraId="04542A92" w14:textId="77777777" w:rsidR="00F60FC2" w:rsidRDefault="00F60FC2">
            <w:r>
              <w:t>24</w:t>
            </w:r>
          </w:p>
        </w:tc>
        <w:tc>
          <w:tcPr>
            <w:tcW w:w="1166" w:type="dxa"/>
          </w:tcPr>
          <w:p w14:paraId="2BF1E3A1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79B660FD" w14:textId="77777777" w:rsidR="00F60FC2" w:rsidRDefault="00F60FC2">
            <w:r>
              <w:t>Institute of Child Health, Faisalabad</w:t>
            </w:r>
          </w:p>
        </w:tc>
        <w:tc>
          <w:tcPr>
            <w:tcW w:w="747" w:type="dxa"/>
          </w:tcPr>
          <w:p w14:paraId="64B3D161" w14:textId="77777777" w:rsidR="00F60FC2" w:rsidRDefault="00F60FC2">
            <w:r>
              <w:t>Punjab</w:t>
            </w:r>
          </w:p>
        </w:tc>
      </w:tr>
      <w:tr w:rsidR="00F60FC2" w14:paraId="42CA6D74" w14:textId="77777777" w:rsidTr="00F60FC2">
        <w:tc>
          <w:tcPr>
            <w:tcW w:w="393" w:type="dxa"/>
          </w:tcPr>
          <w:p w14:paraId="4886C60A" w14:textId="77777777" w:rsidR="00F60FC2" w:rsidRDefault="00F60FC2">
            <w:r>
              <w:t>495</w:t>
            </w:r>
          </w:p>
        </w:tc>
        <w:tc>
          <w:tcPr>
            <w:tcW w:w="654" w:type="dxa"/>
          </w:tcPr>
          <w:p w14:paraId="5587240F" w14:textId="77777777" w:rsidR="00F60FC2" w:rsidRDefault="00F60FC2">
            <w:r>
              <w:t>4086</w:t>
            </w:r>
          </w:p>
        </w:tc>
        <w:tc>
          <w:tcPr>
            <w:tcW w:w="767" w:type="dxa"/>
          </w:tcPr>
          <w:p w14:paraId="3C7F3A54" w14:textId="77777777" w:rsidR="00F60FC2" w:rsidRDefault="00F60FC2">
            <w:r>
              <w:t>Abdul Mannan</w:t>
            </w:r>
          </w:p>
        </w:tc>
        <w:tc>
          <w:tcPr>
            <w:tcW w:w="670" w:type="dxa"/>
          </w:tcPr>
          <w:p w14:paraId="77ED6B0D" w14:textId="77777777" w:rsidR="00F60FC2" w:rsidRDefault="00F60FC2">
            <w:r>
              <w:t>104310-P</w:t>
            </w:r>
          </w:p>
        </w:tc>
        <w:tc>
          <w:tcPr>
            <w:tcW w:w="822" w:type="dxa"/>
          </w:tcPr>
          <w:p w14:paraId="6A30B6F3" w14:textId="77777777" w:rsidR="00F60FC2" w:rsidRDefault="00F60FC2">
            <w:r>
              <w:t>Muhammad Anwar Zia</w:t>
            </w:r>
          </w:p>
        </w:tc>
        <w:tc>
          <w:tcPr>
            <w:tcW w:w="710" w:type="dxa"/>
          </w:tcPr>
          <w:p w14:paraId="69E77166" w14:textId="77777777" w:rsidR="00F60FC2" w:rsidRDefault="00F60FC2">
            <w:r>
              <w:t>58.955102</w:t>
            </w:r>
          </w:p>
        </w:tc>
        <w:tc>
          <w:tcPr>
            <w:tcW w:w="711" w:type="dxa"/>
          </w:tcPr>
          <w:p w14:paraId="6EF6502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A6F1E1F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13E37FA1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9A3FA6A" w14:textId="77777777" w:rsidR="00F60FC2" w:rsidRDefault="00F60FC2">
            <w:r>
              <w:t>Punjab</w:t>
            </w:r>
          </w:p>
        </w:tc>
      </w:tr>
      <w:tr w:rsidR="00F60FC2" w14:paraId="57766EDA" w14:textId="77777777" w:rsidTr="00F60FC2">
        <w:tc>
          <w:tcPr>
            <w:tcW w:w="393" w:type="dxa"/>
          </w:tcPr>
          <w:p w14:paraId="6AD5D6C7" w14:textId="77777777" w:rsidR="00F60FC2" w:rsidRDefault="00F60FC2">
            <w:r>
              <w:t>496</w:t>
            </w:r>
          </w:p>
        </w:tc>
        <w:tc>
          <w:tcPr>
            <w:tcW w:w="654" w:type="dxa"/>
          </w:tcPr>
          <w:p w14:paraId="02193142" w14:textId="77777777" w:rsidR="00F60FC2" w:rsidRDefault="00F60FC2">
            <w:r>
              <w:t>16826</w:t>
            </w:r>
          </w:p>
        </w:tc>
        <w:tc>
          <w:tcPr>
            <w:tcW w:w="767" w:type="dxa"/>
          </w:tcPr>
          <w:p w14:paraId="1B835B8A" w14:textId="77777777" w:rsidR="00F60FC2" w:rsidRDefault="00F60FC2">
            <w:r>
              <w:t>Abdul Mateen</w:t>
            </w:r>
          </w:p>
        </w:tc>
        <w:tc>
          <w:tcPr>
            <w:tcW w:w="670" w:type="dxa"/>
          </w:tcPr>
          <w:p w14:paraId="195B7735" w14:textId="77777777" w:rsidR="00F60FC2" w:rsidRDefault="00F60FC2">
            <w:r>
              <w:t>110564-P</w:t>
            </w:r>
          </w:p>
        </w:tc>
        <w:tc>
          <w:tcPr>
            <w:tcW w:w="822" w:type="dxa"/>
          </w:tcPr>
          <w:p w14:paraId="64F8EDF7" w14:textId="77777777" w:rsidR="00F60FC2" w:rsidRDefault="00F60FC2">
            <w:r>
              <w:t>Muhammad Ashraf</w:t>
            </w:r>
          </w:p>
        </w:tc>
        <w:tc>
          <w:tcPr>
            <w:tcW w:w="710" w:type="dxa"/>
          </w:tcPr>
          <w:p w14:paraId="3CCE0209" w14:textId="77777777" w:rsidR="00F60FC2" w:rsidRDefault="00F60FC2">
            <w:r>
              <w:t>58.441667</w:t>
            </w:r>
          </w:p>
        </w:tc>
        <w:tc>
          <w:tcPr>
            <w:tcW w:w="711" w:type="dxa"/>
          </w:tcPr>
          <w:p w14:paraId="4630DCE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9838C7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79C70B79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4101159" w14:textId="77777777" w:rsidR="00F60FC2" w:rsidRDefault="00F60FC2">
            <w:r>
              <w:t>Punjab</w:t>
            </w:r>
          </w:p>
        </w:tc>
      </w:tr>
      <w:tr w:rsidR="00F60FC2" w14:paraId="5CEDB28B" w14:textId="77777777" w:rsidTr="00F60FC2">
        <w:tc>
          <w:tcPr>
            <w:tcW w:w="393" w:type="dxa"/>
          </w:tcPr>
          <w:p w14:paraId="75879422" w14:textId="77777777" w:rsidR="00F60FC2" w:rsidRDefault="00F60FC2">
            <w:r>
              <w:t>497</w:t>
            </w:r>
          </w:p>
        </w:tc>
        <w:tc>
          <w:tcPr>
            <w:tcW w:w="654" w:type="dxa"/>
          </w:tcPr>
          <w:p w14:paraId="6ED37E6B" w14:textId="77777777" w:rsidR="00F60FC2" w:rsidRDefault="00F60FC2">
            <w:r>
              <w:t>15480</w:t>
            </w:r>
          </w:p>
        </w:tc>
        <w:tc>
          <w:tcPr>
            <w:tcW w:w="767" w:type="dxa"/>
          </w:tcPr>
          <w:p w14:paraId="42A5C017" w14:textId="77777777" w:rsidR="00F60FC2" w:rsidRDefault="00F60FC2">
            <w:r>
              <w:t>Sher Muhammad Khan</w:t>
            </w:r>
          </w:p>
        </w:tc>
        <w:tc>
          <w:tcPr>
            <w:tcW w:w="670" w:type="dxa"/>
          </w:tcPr>
          <w:p w14:paraId="6BC6F783" w14:textId="77777777" w:rsidR="00F60FC2" w:rsidRDefault="00F60FC2">
            <w:r>
              <w:t>114481-P</w:t>
            </w:r>
          </w:p>
        </w:tc>
        <w:tc>
          <w:tcPr>
            <w:tcW w:w="822" w:type="dxa"/>
          </w:tcPr>
          <w:p w14:paraId="4B124F88" w14:textId="77777777" w:rsidR="00F60FC2" w:rsidRDefault="00F60FC2">
            <w:r>
              <w:t>Muhammad Arshad Khan</w:t>
            </w:r>
          </w:p>
        </w:tc>
        <w:tc>
          <w:tcPr>
            <w:tcW w:w="710" w:type="dxa"/>
          </w:tcPr>
          <w:p w14:paraId="1881E076" w14:textId="77777777" w:rsidR="00F60FC2" w:rsidRDefault="00F60FC2">
            <w:r>
              <w:t>54.7125</w:t>
            </w:r>
          </w:p>
        </w:tc>
        <w:tc>
          <w:tcPr>
            <w:tcW w:w="711" w:type="dxa"/>
          </w:tcPr>
          <w:p w14:paraId="498CD05B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A220375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45EB7586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75085D3C" w14:textId="77777777" w:rsidR="00F60FC2" w:rsidRDefault="00F60FC2">
            <w:r>
              <w:t>Punjab</w:t>
            </w:r>
          </w:p>
        </w:tc>
      </w:tr>
      <w:tr w:rsidR="00F60FC2" w14:paraId="603295B3" w14:textId="77777777" w:rsidTr="00F60FC2">
        <w:tc>
          <w:tcPr>
            <w:tcW w:w="393" w:type="dxa"/>
          </w:tcPr>
          <w:p w14:paraId="25E76021" w14:textId="77777777" w:rsidR="00F60FC2" w:rsidRDefault="00F60FC2">
            <w:r>
              <w:t>498</w:t>
            </w:r>
          </w:p>
        </w:tc>
        <w:tc>
          <w:tcPr>
            <w:tcW w:w="654" w:type="dxa"/>
          </w:tcPr>
          <w:p w14:paraId="1DD58549" w14:textId="77777777" w:rsidR="00F60FC2" w:rsidRDefault="00F60FC2">
            <w:r>
              <w:t>6527</w:t>
            </w:r>
          </w:p>
        </w:tc>
        <w:tc>
          <w:tcPr>
            <w:tcW w:w="767" w:type="dxa"/>
          </w:tcPr>
          <w:p w14:paraId="236712F8" w14:textId="77777777" w:rsidR="00F60FC2" w:rsidRDefault="00F60FC2">
            <w:r>
              <w:t>Ayesha Tahir</w:t>
            </w:r>
          </w:p>
        </w:tc>
        <w:tc>
          <w:tcPr>
            <w:tcW w:w="670" w:type="dxa"/>
          </w:tcPr>
          <w:p w14:paraId="444F7894" w14:textId="77777777" w:rsidR="00F60FC2" w:rsidRDefault="00F60FC2">
            <w:r>
              <w:t>105641-P</w:t>
            </w:r>
          </w:p>
        </w:tc>
        <w:tc>
          <w:tcPr>
            <w:tcW w:w="822" w:type="dxa"/>
          </w:tcPr>
          <w:p w14:paraId="37D1A05B" w14:textId="77777777" w:rsidR="00F60FC2" w:rsidRDefault="00F60FC2">
            <w:r>
              <w:t>MUHAMMAD TAHIR</w:t>
            </w:r>
          </w:p>
        </w:tc>
        <w:tc>
          <w:tcPr>
            <w:tcW w:w="710" w:type="dxa"/>
          </w:tcPr>
          <w:p w14:paraId="00018DB1" w14:textId="77777777" w:rsidR="00F60FC2" w:rsidRDefault="00F60FC2">
            <w:r>
              <w:t>56.7875</w:t>
            </w:r>
          </w:p>
        </w:tc>
        <w:tc>
          <w:tcPr>
            <w:tcW w:w="711" w:type="dxa"/>
          </w:tcPr>
          <w:p w14:paraId="56A56F7B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3B293A9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14D770CC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280EF0A4" w14:textId="77777777" w:rsidR="00F60FC2" w:rsidRDefault="00F60FC2">
            <w:r>
              <w:t>Punjab</w:t>
            </w:r>
          </w:p>
        </w:tc>
      </w:tr>
      <w:tr w:rsidR="00F60FC2" w14:paraId="621F08A1" w14:textId="77777777" w:rsidTr="00F60FC2">
        <w:tc>
          <w:tcPr>
            <w:tcW w:w="393" w:type="dxa"/>
          </w:tcPr>
          <w:p w14:paraId="0FA5D0DE" w14:textId="77777777" w:rsidR="00F60FC2" w:rsidRDefault="00F60FC2">
            <w:r>
              <w:t>499</w:t>
            </w:r>
          </w:p>
        </w:tc>
        <w:tc>
          <w:tcPr>
            <w:tcW w:w="654" w:type="dxa"/>
          </w:tcPr>
          <w:p w14:paraId="206759B4" w14:textId="77777777" w:rsidR="00F60FC2" w:rsidRDefault="00F60FC2">
            <w:r>
              <w:t>3692</w:t>
            </w:r>
          </w:p>
        </w:tc>
        <w:tc>
          <w:tcPr>
            <w:tcW w:w="767" w:type="dxa"/>
          </w:tcPr>
          <w:p w14:paraId="37E907C9" w14:textId="77777777" w:rsidR="00F60FC2" w:rsidRDefault="00F60FC2">
            <w:r>
              <w:t>Ammar Abdul Rahman</w:t>
            </w:r>
          </w:p>
        </w:tc>
        <w:tc>
          <w:tcPr>
            <w:tcW w:w="670" w:type="dxa"/>
          </w:tcPr>
          <w:p w14:paraId="01DC891C" w14:textId="77777777" w:rsidR="00F60FC2" w:rsidRDefault="00F60FC2">
            <w:r>
              <w:t>103845-p</w:t>
            </w:r>
          </w:p>
        </w:tc>
        <w:tc>
          <w:tcPr>
            <w:tcW w:w="822" w:type="dxa"/>
          </w:tcPr>
          <w:p w14:paraId="0484978B" w14:textId="77777777" w:rsidR="00F60FC2" w:rsidRDefault="00F60FC2">
            <w:r>
              <w:t>Abdul Hameed</w:t>
            </w:r>
          </w:p>
        </w:tc>
        <w:tc>
          <w:tcPr>
            <w:tcW w:w="710" w:type="dxa"/>
          </w:tcPr>
          <w:p w14:paraId="6DB674F4" w14:textId="77777777" w:rsidR="00F60FC2" w:rsidRDefault="00F60FC2">
            <w:r>
              <w:t>56.35</w:t>
            </w:r>
          </w:p>
        </w:tc>
        <w:tc>
          <w:tcPr>
            <w:tcW w:w="711" w:type="dxa"/>
          </w:tcPr>
          <w:p w14:paraId="0BB1B41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B56797F" w14:textId="77777777" w:rsidR="00F60FC2" w:rsidRDefault="00F60FC2">
            <w:r>
              <w:t>Pediatric Surgery</w:t>
            </w:r>
          </w:p>
        </w:tc>
        <w:tc>
          <w:tcPr>
            <w:tcW w:w="900" w:type="dxa"/>
          </w:tcPr>
          <w:p w14:paraId="7F7FDE3E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677DD9F2" w14:textId="77777777" w:rsidR="00F60FC2" w:rsidRDefault="00F60FC2">
            <w:r>
              <w:t>Punjab</w:t>
            </w:r>
          </w:p>
        </w:tc>
      </w:tr>
      <w:tr w:rsidR="00F60FC2" w14:paraId="7D9B0D49" w14:textId="77777777" w:rsidTr="00F60FC2">
        <w:tc>
          <w:tcPr>
            <w:tcW w:w="393" w:type="dxa"/>
          </w:tcPr>
          <w:p w14:paraId="5B9B0205" w14:textId="77777777" w:rsidR="00F60FC2" w:rsidRDefault="00F60FC2">
            <w:r>
              <w:t>500</w:t>
            </w:r>
          </w:p>
        </w:tc>
        <w:tc>
          <w:tcPr>
            <w:tcW w:w="654" w:type="dxa"/>
          </w:tcPr>
          <w:p w14:paraId="031ABE5D" w14:textId="77777777" w:rsidR="00F60FC2" w:rsidRDefault="00F60FC2">
            <w:r>
              <w:t>16503</w:t>
            </w:r>
          </w:p>
        </w:tc>
        <w:tc>
          <w:tcPr>
            <w:tcW w:w="767" w:type="dxa"/>
          </w:tcPr>
          <w:p w14:paraId="3405BA32" w14:textId="77777777" w:rsidR="00F60FC2" w:rsidRDefault="00F60FC2">
            <w:r>
              <w:t>Tehreem Fatima</w:t>
            </w:r>
          </w:p>
        </w:tc>
        <w:tc>
          <w:tcPr>
            <w:tcW w:w="670" w:type="dxa"/>
          </w:tcPr>
          <w:p w14:paraId="5AC4E3C9" w14:textId="77777777" w:rsidR="00F60FC2" w:rsidRDefault="00F60FC2">
            <w:r>
              <w:t>103667-P</w:t>
            </w:r>
          </w:p>
        </w:tc>
        <w:tc>
          <w:tcPr>
            <w:tcW w:w="822" w:type="dxa"/>
          </w:tcPr>
          <w:p w14:paraId="4E637BC6" w14:textId="77777777" w:rsidR="00F60FC2" w:rsidRDefault="00F60FC2">
            <w:r>
              <w:t>Muhammad Arif</w:t>
            </w:r>
          </w:p>
        </w:tc>
        <w:tc>
          <w:tcPr>
            <w:tcW w:w="710" w:type="dxa"/>
          </w:tcPr>
          <w:p w14:paraId="59902808" w14:textId="77777777" w:rsidR="00F60FC2" w:rsidRDefault="00F60FC2">
            <w:r>
              <w:t>67.008333</w:t>
            </w:r>
          </w:p>
        </w:tc>
        <w:tc>
          <w:tcPr>
            <w:tcW w:w="711" w:type="dxa"/>
          </w:tcPr>
          <w:p w14:paraId="0A5C913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C3C1B24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8E9E8FA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509BA1CD" w14:textId="77777777" w:rsidR="00F60FC2" w:rsidRDefault="00F60FC2">
            <w:r>
              <w:t>Punjab</w:t>
            </w:r>
          </w:p>
        </w:tc>
      </w:tr>
      <w:tr w:rsidR="00F60FC2" w14:paraId="3EE5732D" w14:textId="77777777" w:rsidTr="00F60FC2">
        <w:tc>
          <w:tcPr>
            <w:tcW w:w="393" w:type="dxa"/>
          </w:tcPr>
          <w:p w14:paraId="4059A53A" w14:textId="77777777" w:rsidR="00F60FC2" w:rsidRDefault="00F60FC2">
            <w:r>
              <w:t>501</w:t>
            </w:r>
          </w:p>
        </w:tc>
        <w:tc>
          <w:tcPr>
            <w:tcW w:w="654" w:type="dxa"/>
          </w:tcPr>
          <w:p w14:paraId="1E0B23E0" w14:textId="77777777" w:rsidR="00F60FC2" w:rsidRDefault="00F60FC2">
            <w:r>
              <w:t>6951</w:t>
            </w:r>
          </w:p>
        </w:tc>
        <w:tc>
          <w:tcPr>
            <w:tcW w:w="767" w:type="dxa"/>
          </w:tcPr>
          <w:p w14:paraId="2C6BFA21" w14:textId="77777777" w:rsidR="00F60FC2" w:rsidRDefault="00F60FC2">
            <w:r>
              <w:t>Dr Zarghona Arshad</w:t>
            </w:r>
          </w:p>
        </w:tc>
        <w:tc>
          <w:tcPr>
            <w:tcW w:w="670" w:type="dxa"/>
          </w:tcPr>
          <w:p w14:paraId="45678ED7" w14:textId="77777777" w:rsidR="00F60FC2" w:rsidRDefault="00F60FC2">
            <w:r>
              <w:t>80155-P</w:t>
            </w:r>
          </w:p>
        </w:tc>
        <w:tc>
          <w:tcPr>
            <w:tcW w:w="822" w:type="dxa"/>
          </w:tcPr>
          <w:p w14:paraId="30DFB98E" w14:textId="77777777" w:rsidR="00F60FC2" w:rsidRDefault="00F60FC2">
            <w:r>
              <w:t>Muhammad Arshad</w:t>
            </w:r>
          </w:p>
        </w:tc>
        <w:tc>
          <w:tcPr>
            <w:tcW w:w="710" w:type="dxa"/>
          </w:tcPr>
          <w:p w14:paraId="11DE4233" w14:textId="77777777" w:rsidR="00F60FC2" w:rsidRDefault="00F60FC2">
            <w:r>
              <w:t>66.507547</w:t>
            </w:r>
          </w:p>
        </w:tc>
        <w:tc>
          <w:tcPr>
            <w:tcW w:w="711" w:type="dxa"/>
          </w:tcPr>
          <w:p w14:paraId="169E4831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514432FA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0647CFB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6A1B930E" w14:textId="77777777" w:rsidR="00F60FC2" w:rsidRDefault="00F60FC2">
            <w:r>
              <w:t>Punjab</w:t>
            </w:r>
          </w:p>
        </w:tc>
      </w:tr>
      <w:tr w:rsidR="00F60FC2" w14:paraId="4D04AFE3" w14:textId="77777777" w:rsidTr="00F60FC2">
        <w:tc>
          <w:tcPr>
            <w:tcW w:w="393" w:type="dxa"/>
          </w:tcPr>
          <w:p w14:paraId="03805F31" w14:textId="77777777" w:rsidR="00F60FC2" w:rsidRDefault="00F60FC2">
            <w:r>
              <w:t>502</w:t>
            </w:r>
          </w:p>
        </w:tc>
        <w:tc>
          <w:tcPr>
            <w:tcW w:w="654" w:type="dxa"/>
          </w:tcPr>
          <w:p w14:paraId="207134C2" w14:textId="77777777" w:rsidR="00F60FC2" w:rsidRDefault="00F60FC2">
            <w:r>
              <w:t>3075</w:t>
            </w:r>
          </w:p>
        </w:tc>
        <w:tc>
          <w:tcPr>
            <w:tcW w:w="767" w:type="dxa"/>
          </w:tcPr>
          <w:p w14:paraId="3201BE55" w14:textId="77777777" w:rsidR="00F60FC2" w:rsidRDefault="00F60FC2">
            <w:r>
              <w:t>Uzma Yasmeen</w:t>
            </w:r>
          </w:p>
        </w:tc>
        <w:tc>
          <w:tcPr>
            <w:tcW w:w="670" w:type="dxa"/>
          </w:tcPr>
          <w:p w14:paraId="07EFA424" w14:textId="77777777" w:rsidR="00F60FC2" w:rsidRDefault="00F60FC2">
            <w:r>
              <w:t>97577-P</w:t>
            </w:r>
          </w:p>
        </w:tc>
        <w:tc>
          <w:tcPr>
            <w:tcW w:w="822" w:type="dxa"/>
          </w:tcPr>
          <w:p w14:paraId="0F78A3B7" w14:textId="77777777" w:rsidR="00F60FC2" w:rsidRDefault="00F60FC2">
            <w:r>
              <w:t>Shafqat Ali</w:t>
            </w:r>
          </w:p>
        </w:tc>
        <w:tc>
          <w:tcPr>
            <w:tcW w:w="710" w:type="dxa"/>
          </w:tcPr>
          <w:p w14:paraId="222D6485" w14:textId="77777777" w:rsidR="00F60FC2" w:rsidRDefault="00F60FC2">
            <w:r>
              <w:t>77.916667</w:t>
            </w:r>
          </w:p>
        </w:tc>
        <w:tc>
          <w:tcPr>
            <w:tcW w:w="711" w:type="dxa"/>
          </w:tcPr>
          <w:p w14:paraId="42760F4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6349272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69E30B15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462D2581" w14:textId="77777777" w:rsidR="00F60FC2" w:rsidRDefault="00F60FC2">
            <w:r>
              <w:t>Punjab</w:t>
            </w:r>
          </w:p>
        </w:tc>
      </w:tr>
      <w:tr w:rsidR="00F60FC2" w14:paraId="7903F67F" w14:textId="77777777" w:rsidTr="00F60FC2">
        <w:tc>
          <w:tcPr>
            <w:tcW w:w="393" w:type="dxa"/>
          </w:tcPr>
          <w:p w14:paraId="47DC7221" w14:textId="77777777" w:rsidR="00F60FC2" w:rsidRDefault="00F60FC2">
            <w:r>
              <w:t>503</w:t>
            </w:r>
          </w:p>
        </w:tc>
        <w:tc>
          <w:tcPr>
            <w:tcW w:w="654" w:type="dxa"/>
          </w:tcPr>
          <w:p w14:paraId="668C726F" w14:textId="77777777" w:rsidR="00F60FC2" w:rsidRDefault="00F60FC2">
            <w:r>
              <w:t>1236</w:t>
            </w:r>
          </w:p>
        </w:tc>
        <w:tc>
          <w:tcPr>
            <w:tcW w:w="767" w:type="dxa"/>
          </w:tcPr>
          <w:p w14:paraId="350F0230" w14:textId="77777777" w:rsidR="00F60FC2" w:rsidRDefault="00F60FC2">
            <w:r>
              <w:t>Muhammad Sajjad</w:t>
            </w:r>
          </w:p>
        </w:tc>
        <w:tc>
          <w:tcPr>
            <w:tcW w:w="670" w:type="dxa"/>
          </w:tcPr>
          <w:p w14:paraId="1BD3BA90" w14:textId="77777777" w:rsidR="00F60FC2" w:rsidRDefault="00F60FC2">
            <w:r>
              <w:t>98888-P</w:t>
            </w:r>
          </w:p>
        </w:tc>
        <w:tc>
          <w:tcPr>
            <w:tcW w:w="822" w:type="dxa"/>
          </w:tcPr>
          <w:p w14:paraId="24A8F8F6" w14:textId="77777777" w:rsidR="00F60FC2" w:rsidRDefault="00F60FC2">
            <w:r>
              <w:t>Muhammad Riaz</w:t>
            </w:r>
          </w:p>
        </w:tc>
        <w:tc>
          <w:tcPr>
            <w:tcW w:w="710" w:type="dxa"/>
          </w:tcPr>
          <w:p w14:paraId="0163B642" w14:textId="77777777" w:rsidR="00F60FC2" w:rsidRDefault="00F60FC2">
            <w:r>
              <w:t>74.458333</w:t>
            </w:r>
          </w:p>
        </w:tc>
        <w:tc>
          <w:tcPr>
            <w:tcW w:w="711" w:type="dxa"/>
          </w:tcPr>
          <w:p w14:paraId="6953C0F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D1FA0E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16C6794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46CE724E" w14:textId="77777777" w:rsidR="00F60FC2" w:rsidRDefault="00F60FC2">
            <w:r>
              <w:t>Punjab</w:t>
            </w:r>
          </w:p>
        </w:tc>
      </w:tr>
      <w:tr w:rsidR="00F60FC2" w14:paraId="5F56D77E" w14:textId="77777777" w:rsidTr="00F60FC2">
        <w:tc>
          <w:tcPr>
            <w:tcW w:w="393" w:type="dxa"/>
          </w:tcPr>
          <w:p w14:paraId="28145003" w14:textId="77777777" w:rsidR="00F60FC2" w:rsidRDefault="00F60FC2">
            <w:r>
              <w:t>504</w:t>
            </w:r>
          </w:p>
        </w:tc>
        <w:tc>
          <w:tcPr>
            <w:tcW w:w="654" w:type="dxa"/>
          </w:tcPr>
          <w:p w14:paraId="789A78F7" w14:textId="77777777" w:rsidR="00F60FC2" w:rsidRDefault="00F60FC2">
            <w:r>
              <w:t>3671</w:t>
            </w:r>
          </w:p>
        </w:tc>
        <w:tc>
          <w:tcPr>
            <w:tcW w:w="767" w:type="dxa"/>
          </w:tcPr>
          <w:p w14:paraId="591F8CCC" w14:textId="77777777" w:rsidR="00F60FC2" w:rsidRDefault="00F60FC2">
            <w:r>
              <w:t>Muhammad Irfan Farooqi</w:t>
            </w:r>
          </w:p>
        </w:tc>
        <w:tc>
          <w:tcPr>
            <w:tcW w:w="670" w:type="dxa"/>
          </w:tcPr>
          <w:p w14:paraId="2A694BB2" w14:textId="77777777" w:rsidR="00F60FC2" w:rsidRDefault="00F60FC2">
            <w:r>
              <w:t>103261-P</w:t>
            </w:r>
          </w:p>
        </w:tc>
        <w:tc>
          <w:tcPr>
            <w:tcW w:w="822" w:type="dxa"/>
          </w:tcPr>
          <w:p w14:paraId="2489C07C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53AA2033" w14:textId="77777777" w:rsidR="00F60FC2" w:rsidRDefault="00F60FC2">
            <w:r>
              <w:t>73.754167</w:t>
            </w:r>
          </w:p>
        </w:tc>
        <w:tc>
          <w:tcPr>
            <w:tcW w:w="711" w:type="dxa"/>
          </w:tcPr>
          <w:p w14:paraId="40A2257C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2784E18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2FCD164B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69DD06B2" w14:textId="77777777" w:rsidR="00F60FC2" w:rsidRDefault="00F60FC2">
            <w:r>
              <w:t>Punjab</w:t>
            </w:r>
          </w:p>
        </w:tc>
      </w:tr>
      <w:tr w:rsidR="00F60FC2" w14:paraId="3DF86D57" w14:textId="77777777" w:rsidTr="00F60FC2">
        <w:tc>
          <w:tcPr>
            <w:tcW w:w="393" w:type="dxa"/>
          </w:tcPr>
          <w:p w14:paraId="2195EE24" w14:textId="77777777" w:rsidR="00F60FC2" w:rsidRDefault="00F60FC2">
            <w:r>
              <w:t>505</w:t>
            </w:r>
          </w:p>
        </w:tc>
        <w:tc>
          <w:tcPr>
            <w:tcW w:w="654" w:type="dxa"/>
          </w:tcPr>
          <w:p w14:paraId="5069D9BD" w14:textId="77777777" w:rsidR="00F60FC2" w:rsidRDefault="00F60FC2">
            <w:r>
              <w:t>18061</w:t>
            </w:r>
          </w:p>
        </w:tc>
        <w:tc>
          <w:tcPr>
            <w:tcW w:w="767" w:type="dxa"/>
          </w:tcPr>
          <w:p w14:paraId="07D300FA" w14:textId="77777777" w:rsidR="00F60FC2" w:rsidRDefault="00F60FC2">
            <w:r>
              <w:t>Muhammad Sharif Khan</w:t>
            </w:r>
          </w:p>
        </w:tc>
        <w:tc>
          <w:tcPr>
            <w:tcW w:w="670" w:type="dxa"/>
          </w:tcPr>
          <w:p w14:paraId="44D93E14" w14:textId="77777777" w:rsidR="00F60FC2" w:rsidRDefault="00F60FC2">
            <w:r>
              <w:t>103821-P</w:t>
            </w:r>
          </w:p>
        </w:tc>
        <w:tc>
          <w:tcPr>
            <w:tcW w:w="822" w:type="dxa"/>
          </w:tcPr>
          <w:p w14:paraId="5D2F5523" w14:textId="77777777" w:rsidR="00F60FC2" w:rsidRDefault="00F60FC2">
            <w:r>
              <w:t>Haji Lal Khan</w:t>
            </w:r>
          </w:p>
        </w:tc>
        <w:tc>
          <w:tcPr>
            <w:tcW w:w="710" w:type="dxa"/>
          </w:tcPr>
          <w:p w14:paraId="7BE211AD" w14:textId="77777777" w:rsidR="00F60FC2" w:rsidRDefault="00F60FC2">
            <w:r>
              <w:t>73.058333</w:t>
            </w:r>
          </w:p>
        </w:tc>
        <w:tc>
          <w:tcPr>
            <w:tcW w:w="711" w:type="dxa"/>
          </w:tcPr>
          <w:p w14:paraId="2ACD249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B02842A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A94ECAA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4E481272" w14:textId="77777777" w:rsidR="00F60FC2" w:rsidRDefault="00F60FC2">
            <w:r>
              <w:t>Punjab</w:t>
            </w:r>
          </w:p>
        </w:tc>
      </w:tr>
      <w:tr w:rsidR="00F60FC2" w14:paraId="15700D2E" w14:textId="77777777" w:rsidTr="00F60FC2">
        <w:tc>
          <w:tcPr>
            <w:tcW w:w="393" w:type="dxa"/>
          </w:tcPr>
          <w:p w14:paraId="7E8778D8" w14:textId="77777777" w:rsidR="00F60FC2" w:rsidRDefault="00F60FC2">
            <w:r>
              <w:t>506</w:t>
            </w:r>
          </w:p>
        </w:tc>
        <w:tc>
          <w:tcPr>
            <w:tcW w:w="654" w:type="dxa"/>
          </w:tcPr>
          <w:p w14:paraId="05A737D7" w14:textId="77777777" w:rsidR="00F60FC2" w:rsidRDefault="00F60FC2">
            <w:r>
              <w:t>1951</w:t>
            </w:r>
          </w:p>
        </w:tc>
        <w:tc>
          <w:tcPr>
            <w:tcW w:w="767" w:type="dxa"/>
          </w:tcPr>
          <w:p w14:paraId="7B15F783" w14:textId="77777777" w:rsidR="00F60FC2" w:rsidRDefault="00F60FC2">
            <w:r>
              <w:t>Ayesha Batool</w:t>
            </w:r>
          </w:p>
        </w:tc>
        <w:tc>
          <w:tcPr>
            <w:tcW w:w="670" w:type="dxa"/>
          </w:tcPr>
          <w:p w14:paraId="14C55693" w14:textId="77777777" w:rsidR="00F60FC2" w:rsidRDefault="00F60FC2">
            <w:r>
              <w:t>97111-P</w:t>
            </w:r>
          </w:p>
        </w:tc>
        <w:tc>
          <w:tcPr>
            <w:tcW w:w="822" w:type="dxa"/>
          </w:tcPr>
          <w:p w14:paraId="71971426" w14:textId="77777777" w:rsidR="00F60FC2" w:rsidRDefault="00F60FC2">
            <w:r>
              <w:t>Tariq Farooq</w:t>
            </w:r>
          </w:p>
        </w:tc>
        <w:tc>
          <w:tcPr>
            <w:tcW w:w="710" w:type="dxa"/>
          </w:tcPr>
          <w:p w14:paraId="4BECF256" w14:textId="77777777" w:rsidR="00F60FC2" w:rsidRDefault="00F60FC2">
            <w:r>
              <w:t>70.525</w:t>
            </w:r>
          </w:p>
        </w:tc>
        <w:tc>
          <w:tcPr>
            <w:tcW w:w="711" w:type="dxa"/>
          </w:tcPr>
          <w:p w14:paraId="5C19A2E2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5E8AA98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897137D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6D35BA8" w14:textId="77777777" w:rsidR="00F60FC2" w:rsidRDefault="00F60FC2">
            <w:r>
              <w:t>Punjab</w:t>
            </w:r>
          </w:p>
        </w:tc>
      </w:tr>
      <w:tr w:rsidR="00F60FC2" w14:paraId="6E404426" w14:textId="77777777" w:rsidTr="00F60FC2">
        <w:tc>
          <w:tcPr>
            <w:tcW w:w="393" w:type="dxa"/>
          </w:tcPr>
          <w:p w14:paraId="06B66CB0" w14:textId="77777777" w:rsidR="00F60FC2" w:rsidRDefault="00F60FC2">
            <w:r>
              <w:t>507</w:t>
            </w:r>
          </w:p>
        </w:tc>
        <w:tc>
          <w:tcPr>
            <w:tcW w:w="654" w:type="dxa"/>
          </w:tcPr>
          <w:p w14:paraId="346BA74F" w14:textId="77777777" w:rsidR="00F60FC2" w:rsidRDefault="00F60FC2">
            <w:r>
              <w:t>2160</w:t>
            </w:r>
          </w:p>
        </w:tc>
        <w:tc>
          <w:tcPr>
            <w:tcW w:w="767" w:type="dxa"/>
          </w:tcPr>
          <w:p w14:paraId="20FE491C" w14:textId="77777777" w:rsidR="00F60FC2" w:rsidRDefault="00F60FC2">
            <w:r>
              <w:t>Sana Qadir</w:t>
            </w:r>
          </w:p>
        </w:tc>
        <w:tc>
          <w:tcPr>
            <w:tcW w:w="670" w:type="dxa"/>
          </w:tcPr>
          <w:p w14:paraId="56476E9E" w14:textId="77777777" w:rsidR="00F60FC2" w:rsidRDefault="00F60FC2">
            <w:r>
              <w:t>97102-P</w:t>
            </w:r>
          </w:p>
        </w:tc>
        <w:tc>
          <w:tcPr>
            <w:tcW w:w="822" w:type="dxa"/>
          </w:tcPr>
          <w:p w14:paraId="0D6B8D20" w14:textId="77777777" w:rsidR="00F60FC2" w:rsidRDefault="00F60FC2">
            <w:r>
              <w:t>Abd-Ul-Qadir</w:t>
            </w:r>
          </w:p>
        </w:tc>
        <w:tc>
          <w:tcPr>
            <w:tcW w:w="710" w:type="dxa"/>
          </w:tcPr>
          <w:p w14:paraId="7211C36A" w14:textId="77777777" w:rsidR="00F60FC2" w:rsidRDefault="00F60FC2">
            <w:r>
              <w:t>67.2375</w:t>
            </w:r>
          </w:p>
        </w:tc>
        <w:tc>
          <w:tcPr>
            <w:tcW w:w="711" w:type="dxa"/>
          </w:tcPr>
          <w:p w14:paraId="2E829B9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397C0DA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FCE5299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39438489" w14:textId="77777777" w:rsidR="00F60FC2" w:rsidRDefault="00F60FC2">
            <w:r>
              <w:t>Punjab</w:t>
            </w:r>
          </w:p>
        </w:tc>
      </w:tr>
      <w:tr w:rsidR="00F60FC2" w14:paraId="3427B3B7" w14:textId="77777777" w:rsidTr="00F60FC2">
        <w:tc>
          <w:tcPr>
            <w:tcW w:w="393" w:type="dxa"/>
          </w:tcPr>
          <w:p w14:paraId="3283517A" w14:textId="77777777" w:rsidR="00F60FC2" w:rsidRDefault="00F60FC2">
            <w:r>
              <w:t>508</w:t>
            </w:r>
          </w:p>
        </w:tc>
        <w:tc>
          <w:tcPr>
            <w:tcW w:w="654" w:type="dxa"/>
          </w:tcPr>
          <w:p w14:paraId="180B316E" w14:textId="77777777" w:rsidR="00F60FC2" w:rsidRDefault="00F60FC2">
            <w:r>
              <w:t>745</w:t>
            </w:r>
          </w:p>
        </w:tc>
        <w:tc>
          <w:tcPr>
            <w:tcW w:w="767" w:type="dxa"/>
          </w:tcPr>
          <w:p w14:paraId="007417DD" w14:textId="77777777" w:rsidR="00F60FC2" w:rsidRDefault="00F60FC2">
            <w:r>
              <w:t>Zohaib Akhtar</w:t>
            </w:r>
          </w:p>
        </w:tc>
        <w:tc>
          <w:tcPr>
            <w:tcW w:w="670" w:type="dxa"/>
          </w:tcPr>
          <w:p w14:paraId="00C43708" w14:textId="77777777" w:rsidR="00F60FC2" w:rsidRDefault="00F60FC2">
            <w:r>
              <w:t>93064-P</w:t>
            </w:r>
          </w:p>
        </w:tc>
        <w:tc>
          <w:tcPr>
            <w:tcW w:w="822" w:type="dxa"/>
          </w:tcPr>
          <w:p w14:paraId="027FD4CD" w14:textId="77777777" w:rsidR="00F60FC2" w:rsidRDefault="00F60FC2">
            <w:r>
              <w:t>Muhammad Akhtar</w:t>
            </w:r>
          </w:p>
        </w:tc>
        <w:tc>
          <w:tcPr>
            <w:tcW w:w="710" w:type="dxa"/>
          </w:tcPr>
          <w:p w14:paraId="7D135F7F" w14:textId="77777777" w:rsidR="00F60FC2" w:rsidRDefault="00F60FC2">
            <w:r>
              <w:t>66.360465</w:t>
            </w:r>
          </w:p>
        </w:tc>
        <w:tc>
          <w:tcPr>
            <w:tcW w:w="711" w:type="dxa"/>
          </w:tcPr>
          <w:p w14:paraId="6B438457" w14:textId="77777777" w:rsidR="00F60FC2" w:rsidRDefault="00F60FC2">
            <w:r>
              <w:t>14</w:t>
            </w:r>
          </w:p>
        </w:tc>
        <w:tc>
          <w:tcPr>
            <w:tcW w:w="1166" w:type="dxa"/>
          </w:tcPr>
          <w:p w14:paraId="1838F26C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BB8D39A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C9AA7E4" w14:textId="77777777" w:rsidR="00F60FC2" w:rsidRDefault="00F60FC2">
            <w:r>
              <w:t>Punjab</w:t>
            </w:r>
          </w:p>
        </w:tc>
      </w:tr>
      <w:tr w:rsidR="00F60FC2" w14:paraId="47524229" w14:textId="77777777" w:rsidTr="00F60FC2">
        <w:tc>
          <w:tcPr>
            <w:tcW w:w="393" w:type="dxa"/>
          </w:tcPr>
          <w:p w14:paraId="72263DCE" w14:textId="77777777" w:rsidR="00F60FC2" w:rsidRDefault="00F60FC2">
            <w:r>
              <w:t>509</w:t>
            </w:r>
          </w:p>
        </w:tc>
        <w:tc>
          <w:tcPr>
            <w:tcW w:w="654" w:type="dxa"/>
          </w:tcPr>
          <w:p w14:paraId="502DB127" w14:textId="77777777" w:rsidR="00F60FC2" w:rsidRDefault="00F60FC2">
            <w:r>
              <w:t>7362</w:t>
            </w:r>
          </w:p>
        </w:tc>
        <w:tc>
          <w:tcPr>
            <w:tcW w:w="767" w:type="dxa"/>
          </w:tcPr>
          <w:p w14:paraId="03F1F87E" w14:textId="77777777" w:rsidR="00F60FC2" w:rsidRDefault="00F60FC2">
            <w:r>
              <w:t>Bushra Shaheen</w:t>
            </w:r>
          </w:p>
        </w:tc>
        <w:tc>
          <w:tcPr>
            <w:tcW w:w="670" w:type="dxa"/>
          </w:tcPr>
          <w:p w14:paraId="74D6ACA6" w14:textId="77777777" w:rsidR="00F60FC2" w:rsidRDefault="00F60FC2">
            <w:r>
              <w:t>105357-p</w:t>
            </w:r>
          </w:p>
        </w:tc>
        <w:tc>
          <w:tcPr>
            <w:tcW w:w="822" w:type="dxa"/>
          </w:tcPr>
          <w:p w14:paraId="6AAA42F4" w14:textId="77777777" w:rsidR="00F60FC2" w:rsidRDefault="00F60FC2">
            <w:r>
              <w:t>M Aslam Khan</w:t>
            </w:r>
          </w:p>
        </w:tc>
        <w:tc>
          <w:tcPr>
            <w:tcW w:w="710" w:type="dxa"/>
          </w:tcPr>
          <w:p w14:paraId="20D78527" w14:textId="77777777" w:rsidR="00F60FC2" w:rsidRDefault="00F60FC2">
            <w:r>
              <w:t>71.670833</w:t>
            </w:r>
          </w:p>
        </w:tc>
        <w:tc>
          <w:tcPr>
            <w:tcW w:w="711" w:type="dxa"/>
          </w:tcPr>
          <w:p w14:paraId="071BDBF9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52D298C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43BE268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3869A100" w14:textId="77777777" w:rsidR="00F60FC2" w:rsidRDefault="00F60FC2">
            <w:r>
              <w:t>Punjab</w:t>
            </w:r>
          </w:p>
        </w:tc>
      </w:tr>
      <w:tr w:rsidR="00F60FC2" w14:paraId="110237C7" w14:textId="77777777" w:rsidTr="00F60FC2">
        <w:tc>
          <w:tcPr>
            <w:tcW w:w="393" w:type="dxa"/>
          </w:tcPr>
          <w:p w14:paraId="39C0EB79" w14:textId="77777777" w:rsidR="00F60FC2" w:rsidRDefault="00F60FC2">
            <w:r>
              <w:t>510</w:t>
            </w:r>
          </w:p>
        </w:tc>
        <w:tc>
          <w:tcPr>
            <w:tcW w:w="654" w:type="dxa"/>
          </w:tcPr>
          <w:p w14:paraId="6B3E1BDE" w14:textId="77777777" w:rsidR="00F60FC2" w:rsidRDefault="00F60FC2">
            <w:r>
              <w:t>18690</w:t>
            </w:r>
          </w:p>
        </w:tc>
        <w:tc>
          <w:tcPr>
            <w:tcW w:w="767" w:type="dxa"/>
          </w:tcPr>
          <w:p w14:paraId="48C0089C" w14:textId="77777777" w:rsidR="00F60FC2" w:rsidRDefault="00F60FC2">
            <w:r>
              <w:t>Dr Rabia Munir Awan</w:t>
            </w:r>
          </w:p>
        </w:tc>
        <w:tc>
          <w:tcPr>
            <w:tcW w:w="670" w:type="dxa"/>
          </w:tcPr>
          <w:p w14:paraId="0A173758" w14:textId="77777777" w:rsidR="00F60FC2" w:rsidRDefault="00F60FC2">
            <w:r>
              <w:t>101142-P</w:t>
            </w:r>
          </w:p>
        </w:tc>
        <w:tc>
          <w:tcPr>
            <w:tcW w:w="822" w:type="dxa"/>
          </w:tcPr>
          <w:p w14:paraId="37B2E94F" w14:textId="77777777" w:rsidR="00F60FC2" w:rsidRDefault="00F60FC2">
            <w:r>
              <w:t>Munir Akhtar Awan</w:t>
            </w:r>
          </w:p>
        </w:tc>
        <w:tc>
          <w:tcPr>
            <w:tcW w:w="710" w:type="dxa"/>
          </w:tcPr>
          <w:p w14:paraId="65AD5A55" w14:textId="77777777" w:rsidR="00F60FC2" w:rsidRDefault="00F60FC2">
            <w:r>
              <w:t>68.1125</w:t>
            </w:r>
          </w:p>
        </w:tc>
        <w:tc>
          <w:tcPr>
            <w:tcW w:w="711" w:type="dxa"/>
          </w:tcPr>
          <w:p w14:paraId="466F588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8A4113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935C447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6EB781FA" w14:textId="77777777" w:rsidR="00F60FC2" w:rsidRDefault="00F60FC2">
            <w:r>
              <w:t>Punjab</w:t>
            </w:r>
          </w:p>
        </w:tc>
      </w:tr>
      <w:tr w:rsidR="00F60FC2" w14:paraId="75D72603" w14:textId="77777777" w:rsidTr="00F60FC2">
        <w:tc>
          <w:tcPr>
            <w:tcW w:w="393" w:type="dxa"/>
          </w:tcPr>
          <w:p w14:paraId="1D228CC2" w14:textId="77777777" w:rsidR="00F60FC2" w:rsidRDefault="00F60FC2">
            <w:r>
              <w:t>511</w:t>
            </w:r>
          </w:p>
        </w:tc>
        <w:tc>
          <w:tcPr>
            <w:tcW w:w="654" w:type="dxa"/>
          </w:tcPr>
          <w:p w14:paraId="62F54D91" w14:textId="77777777" w:rsidR="00F60FC2" w:rsidRDefault="00F60FC2">
            <w:r>
              <w:t>18740</w:t>
            </w:r>
          </w:p>
        </w:tc>
        <w:tc>
          <w:tcPr>
            <w:tcW w:w="767" w:type="dxa"/>
          </w:tcPr>
          <w:p w14:paraId="77ADA869" w14:textId="77777777" w:rsidR="00F60FC2" w:rsidRDefault="00F60FC2">
            <w:r>
              <w:t>Dr Khalida Samreen</w:t>
            </w:r>
          </w:p>
        </w:tc>
        <w:tc>
          <w:tcPr>
            <w:tcW w:w="670" w:type="dxa"/>
          </w:tcPr>
          <w:p w14:paraId="5C22C432" w14:textId="77777777" w:rsidR="00F60FC2" w:rsidRDefault="00F60FC2">
            <w:r>
              <w:t>101096-P</w:t>
            </w:r>
          </w:p>
        </w:tc>
        <w:tc>
          <w:tcPr>
            <w:tcW w:w="822" w:type="dxa"/>
          </w:tcPr>
          <w:p w14:paraId="3CCD9C57" w14:textId="77777777" w:rsidR="00F60FC2" w:rsidRDefault="00F60FC2">
            <w:r>
              <w:t>Abdul Ghafoor</w:t>
            </w:r>
          </w:p>
        </w:tc>
        <w:tc>
          <w:tcPr>
            <w:tcW w:w="710" w:type="dxa"/>
          </w:tcPr>
          <w:p w14:paraId="36F377D8" w14:textId="77777777" w:rsidR="00F60FC2" w:rsidRDefault="00F60FC2">
            <w:r>
              <w:t>67.8875</w:t>
            </w:r>
          </w:p>
        </w:tc>
        <w:tc>
          <w:tcPr>
            <w:tcW w:w="711" w:type="dxa"/>
          </w:tcPr>
          <w:p w14:paraId="354962D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610BD2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50F68F5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2B3A4789" w14:textId="77777777" w:rsidR="00F60FC2" w:rsidRDefault="00F60FC2">
            <w:r>
              <w:t>Punjab</w:t>
            </w:r>
          </w:p>
        </w:tc>
      </w:tr>
      <w:tr w:rsidR="00F60FC2" w14:paraId="41F2C894" w14:textId="77777777" w:rsidTr="00F60FC2">
        <w:tc>
          <w:tcPr>
            <w:tcW w:w="393" w:type="dxa"/>
          </w:tcPr>
          <w:p w14:paraId="59DA39B9" w14:textId="77777777" w:rsidR="00F60FC2" w:rsidRDefault="00F60FC2">
            <w:r>
              <w:t>512</w:t>
            </w:r>
          </w:p>
        </w:tc>
        <w:tc>
          <w:tcPr>
            <w:tcW w:w="654" w:type="dxa"/>
          </w:tcPr>
          <w:p w14:paraId="0BCC7212" w14:textId="77777777" w:rsidR="00F60FC2" w:rsidRDefault="00F60FC2">
            <w:r>
              <w:t>5292</w:t>
            </w:r>
          </w:p>
        </w:tc>
        <w:tc>
          <w:tcPr>
            <w:tcW w:w="767" w:type="dxa"/>
          </w:tcPr>
          <w:p w14:paraId="3D40C4A0" w14:textId="77777777" w:rsidR="00F60FC2" w:rsidRDefault="00F60FC2">
            <w:r>
              <w:t>Mubashara Khan</w:t>
            </w:r>
          </w:p>
        </w:tc>
        <w:tc>
          <w:tcPr>
            <w:tcW w:w="670" w:type="dxa"/>
          </w:tcPr>
          <w:p w14:paraId="78C40EC8" w14:textId="77777777" w:rsidR="00F60FC2" w:rsidRDefault="00F60FC2">
            <w:r>
              <w:t>103235-P</w:t>
            </w:r>
          </w:p>
        </w:tc>
        <w:tc>
          <w:tcPr>
            <w:tcW w:w="822" w:type="dxa"/>
          </w:tcPr>
          <w:p w14:paraId="1477F4A3" w14:textId="77777777" w:rsidR="00F60FC2" w:rsidRDefault="00F60FC2">
            <w:r>
              <w:t>Muaz Ullah Khan</w:t>
            </w:r>
          </w:p>
        </w:tc>
        <w:tc>
          <w:tcPr>
            <w:tcW w:w="710" w:type="dxa"/>
          </w:tcPr>
          <w:p w14:paraId="58F0CCEE" w14:textId="77777777" w:rsidR="00F60FC2" w:rsidRDefault="00F60FC2">
            <w:r>
              <w:t>67.745833</w:t>
            </w:r>
          </w:p>
        </w:tc>
        <w:tc>
          <w:tcPr>
            <w:tcW w:w="711" w:type="dxa"/>
          </w:tcPr>
          <w:p w14:paraId="28F2BDC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36628D3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138D15E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7BC4A4CA" w14:textId="77777777" w:rsidR="00F60FC2" w:rsidRDefault="00F60FC2">
            <w:r>
              <w:t>Punjab</w:t>
            </w:r>
          </w:p>
        </w:tc>
      </w:tr>
      <w:tr w:rsidR="00F60FC2" w14:paraId="410D858D" w14:textId="77777777" w:rsidTr="00F60FC2">
        <w:tc>
          <w:tcPr>
            <w:tcW w:w="393" w:type="dxa"/>
          </w:tcPr>
          <w:p w14:paraId="1A05AA10" w14:textId="77777777" w:rsidR="00F60FC2" w:rsidRDefault="00F60FC2">
            <w:r>
              <w:t>513</w:t>
            </w:r>
          </w:p>
        </w:tc>
        <w:tc>
          <w:tcPr>
            <w:tcW w:w="654" w:type="dxa"/>
          </w:tcPr>
          <w:p w14:paraId="0701C7F0" w14:textId="77777777" w:rsidR="00F60FC2" w:rsidRDefault="00F60FC2">
            <w:r>
              <w:t>7872</w:t>
            </w:r>
          </w:p>
        </w:tc>
        <w:tc>
          <w:tcPr>
            <w:tcW w:w="767" w:type="dxa"/>
          </w:tcPr>
          <w:p w14:paraId="6A60046C" w14:textId="77777777" w:rsidR="00F60FC2" w:rsidRDefault="00F60FC2">
            <w:r>
              <w:t>Muhammad Umer Saeed</w:t>
            </w:r>
          </w:p>
        </w:tc>
        <w:tc>
          <w:tcPr>
            <w:tcW w:w="670" w:type="dxa"/>
          </w:tcPr>
          <w:p w14:paraId="009692F5" w14:textId="77777777" w:rsidR="00F60FC2" w:rsidRDefault="00F60FC2">
            <w:r>
              <w:t>105874-P</w:t>
            </w:r>
          </w:p>
        </w:tc>
        <w:tc>
          <w:tcPr>
            <w:tcW w:w="822" w:type="dxa"/>
          </w:tcPr>
          <w:p w14:paraId="2B906DD0" w14:textId="77777777" w:rsidR="00F60FC2" w:rsidRDefault="00F60FC2">
            <w:r>
              <w:t>Maqbool Ahmad</w:t>
            </w:r>
          </w:p>
        </w:tc>
        <w:tc>
          <w:tcPr>
            <w:tcW w:w="710" w:type="dxa"/>
          </w:tcPr>
          <w:p w14:paraId="5ED18FDD" w14:textId="77777777" w:rsidR="00F60FC2" w:rsidRDefault="00F60FC2">
            <w:r>
              <w:t>70.433333</w:t>
            </w:r>
          </w:p>
        </w:tc>
        <w:tc>
          <w:tcPr>
            <w:tcW w:w="711" w:type="dxa"/>
          </w:tcPr>
          <w:p w14:paraId="28890BA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C91F412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64D128E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5CDBE63" w14:textId="77777777" w:rsidR="00F60FC2" w:rsidRDefault="00F60FC2">
            <w:r>
              <w:t>Punjab</w:t>
            </w:r>
          </w:p>
        </w:tc>
      </w:tr>
      <w:tr w:rsidR="00F60FC2" w14:paraId="1E6F2BBC" w14:textId="77777777" w:rsidTr="00F60FC2">
        <w:tc>
          <w:tcPr>
            <w:tcW w:w="393" w:type="dxa"/>
          </w:tcPr>
          <w:p w14:paraId="3EC944CB" w14:textId="77777777" w:rsidR="00F60FC2" w:rsidRDefault="00F60FC2">
            <w:r>
              <w:t>514</w:t>
            </w:r>
          </w:p>
        </w:tc>
        <w:tc>
          <w:tcPr>
            <w:tcW w:w="654" w:type="dxa"/>
          </w:tcPr>
          <w:p w14:paraId="67543CF7" w14:textId="77777777" w:rsidR="00F60FC2" w:rsidRDefault="00F60FC2">
            <w:r>
              <w:t>5930</w:t>
            </w:r>
          </w:p>
        </w:tc>
        <w:tc>
          <w:tcPr>
            <w:tcW w:w="767" w:type="dxa"/>
          </w:tcPr>
          <w:p w14:paraId="25B3C5E5" w14:textId="77777777" w:rsidR="00F60FC2" w:rsidRDefault="00F60FC2">
            <w:r>
              <w:t>Muhammad Arslan Javed</w:t>
            </w:r>
          </w:p>
        </w:tc>
        <w:tc>
          <w:tcPr>
            <w:tcW w:w="670" w:type="dxa"/>
          </w:tcPr>
          <w:p w14:paraId="7CBBA6D3" w14:textId="77777777" w:rsidR="00F60FC2" w:rsidRDefault="00F60FC2">
            <w:r>
              <w:t>94865-P</w:t>
            </w:r>
          </w:p>
        </w:tc>
        <w:tc>
          <w:tcPr>
            <w:tcW w:w="822" w:type="dxa"/>
          </w:tcPr>
          <w:p w14:paraId="45FBD52D" w14:textId="77777777" w:rsidR="00F60FC2" w:rsidRDefault="00F60FC2">
            <w:r>
              <w:t>Javed Iqbal</w:t>
            </w:r>
          </w:p>
        </w:tc>
        <w:tc>
          <w:tcPr>
            <w:tcW w:w="710" w:type="dxa"/>
          </w:tcPr>
          <w:p w14:paraId="692E082C" w14:textId="77777777" w:rsidR="00F60FC2" w:rsidRDefault="00F60FC2">
            <w:r>
              <w:t>69.8125</w:t>
            </w:r>
          </w:p>
        </w:tc>
        <w:tc>
          <w:tcPr>
            <w:tcW w:w="711" w:type="dxa"/>
          </w:tcPr>
          <w:p w14:paraId="25FC5E3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DB85DB1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4EF4218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69C750AF" w14:textId="77777777" w:rsidR="00F60FC2" w:rsidRDefault="00F60FC2">
            <w:r>
              <w:t>Punjab</w:t>
            </w:r>
          </w:p>
        </w:tc>
      </w:tr>
      <w:tr w:rsidR="00F60FC2" w14:paraId="491E21FE" w14:textId="77777777" w:rsidTr="00F60FC2">
        <w:tc>
          <w:tcPr>
            <w:tcW w:w="393" w:type="dxa"/>
          </w:tcPr>
          <w:p w14:paraId="29ED7CD3" w14:textId="77777777" w:rsidR="00F60FC2" w:rsidRDefault="00F60FC2">
            <w:r>
              <w:t>515</w:t>
            </w:r>
          </w:p>
        </w:tc>
        <w:tc>
          <w:tcPr>
            <w:tcW w:w="654" w:type="dxa"/>
          </w:tcPr>
          <w:p w14:paraId="08A498C2" w14:textId="77777777" w:rsidR="00F60FC2" w:rsidRDefault="00F60FC2">
            <w:r>
              <w:t>3321</w:t>
            </w:r>
          </w:p>
        </w:tc>
        <w:tc>
          <w:tcPr>
            <w:tcW w:w="767" w:type="dxa"/>
          </w:tcPr>
          <w:p w14:paraId="2D84EEBE" w14:textId="77777777" w:rsidR="00F60FC2" w:rsidRDefault="00F60FC2">
            <w:r>
              <w:t>Mirza Farhan Ahmed</w:t>
            </w:r>
          </w:p>
        </w:tc>
        <w:tc>
          <w:tcPr>
            <w:tcW w:w="670" w:type="dxa"/>
          </w:tcPr>
          <w:p w14:paraId="5FC7C590" w14:textId="77777777" w:rsidR="00F60FC2" w:rsidRDefault="00F60FC2">
            <w:r>
              <w:t>94634-P</w:t>
            </w:r>
          </w:p>
        </w:tc>
        <w:tc>
          <w:tcPr>
            <w:tcW w:w="822" w:type="dxa"/>
          </w:tcPr>
          <w:p w14:paraId="0DF31DA7" w14:textId="77777777" w:rsidR="00F60FC2" w:rsidRDefault="00F60FC2">
            <w:r>
              <w:t>Mirza Naseer Ahmed</w:t>
            </w:r>
          </w:p>
        </w:tc>
        <w:tc>
          <w:tcPr>
            <w:tcW w:w="710" w:type="dxa"/>
          </w:tcPr>
          <w:p w14:paraId="42C53834" w14:textId="77777777" w:rsidR="00F60FC2" w:rsidRDefault="00F60FC2">
            <w:r>
              <w:t>69.754167</w:t>
            </w:r>
          </w:p>
        </w:tc>
        <w:tc>
          <w:tcPr>
            <w:tcW w:w="711" w:type="dxa"/>
          </w:tcPr>
          <w:p w14:paraId="230A06FF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52BB31E3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275B5B7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28C92F09" w14:textId="77777777" w:rsidR="00F60FC2" w:rsidRDefault="00F60FC2">
            <w:r>
              <w:t>Punjab</w:t>
            </w:r>
          </w:p>
        </w:tc>
      </w:tr>
      <w:tr w:rsidR="00F60FC2" w14:paraId="163183B1" w14:textId="77777777" w:rsidTr="00F60FC2">
        <w:tc>
          <w:tcPr>
            <w:tcW w:w="393" w:type="dxa"/>
          </w:tcPr>
          <w:p w14:paraId="240AF02E" w14:textId="77777777" w:rsidR="00F60FC2" w:rsidRDefault="00F60FC2">
            <w:r>
              <w:t>516</w:t>
            </w:r>
          </w:p>
        </w:tc>
        <w:tc>
          <w:tcPr>
            <w:tcW w:w="654" w:type="dxa"/>
          </w:tcPr>
          <w:p w14:paraId="3C5D7406" w14:textId="77777777" w:rsidR="00F60FC2" w:rsidRDefault="00F60FC2">
            <w:r>
              <w:t>1778</w:t>
            </w:r>
          </w:p>
        </w:tc>
        <w:tc>
          <w:tcPr>
            <w:tcW w:w="767" w:type="dxa"/>
          </w:tcPr>
          <w:p w14:paraId="6838D688" w14:textId="77777777" w:rsidR="00F60FC2" w:rsidRDefault="00F60FC2">
            <w:r>
              <w:t>Maryam Firdous</w:t>
            </w:r>
          </w:p>
        </w:tc>
        <w:tc>
          <w:tcPr>
            <w:tcW w:w="670" w:type="dxa"/>
          </w:tcPr>
          <w:p w14:paraId="678AFCC4" w14:textId="77777777" w:rsidR="00F60FC2" w:rsidRDefault="00F60FC2">
            <w:r>
              <w:t>97750-P</w:t>
            </w:r>
          </w:p>
        </w:tc>
        <w:tc>
          <w:tcPr>
            <w:tcW w:w="822" w:type="dxa"/>
          </w:tcPr>
          <w:p w14:paraId="5A0FD17B" w14:textId="77777777" w:rsidR="00F60FC2" w:rsidRDefault="00F60FC2">
            <w:r>
              <w:t>Tariq Mehmood</w:t>
            </w:r>
          </w:p>
        </w:tc>
        <w:tc>
          <w:tcPr>
            <w:tcW w:w="710" w:type="dxa"/>
          </w:tcPr>
          <w:p w14:paraId="2BE43334" w14:textId="77777777" w:rsidR="00F60FC2" w:rsidRDefault="00F60FC2">
            <w:r>
              <w:t>69.695833</w:t>
            </w:r>
          </w:p>
        </w:tc>
        <w:tc>
          <w:tcPr>
            <w:tcW w:w="711" w:type="dxa"/>
          </w:tcPr>
          <w:p w14:paraId="6C8D0B5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9F9AE7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AA74114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7D789678" w14:textId="77777777" w:rsidR="00F60FC2" w:rsidRDefault="00F60FC2">
            <w:r>
              <w:t>Punjab</w:t>
            </w:r>
          </w:p>
        </w:tc>
      </w:tr>
      <w:tr w:rsidR="00F60FC2" w14:paraId="7752DE6D" w14:textId="77777777" w:rsidTr="00F60FC2">
        <w:tc>
          <w:tcPr>
            <w:tcW w:w="393" w:type="dxa"/>
          </w:tcPr>
          <w:p w14:paraId="0495C7CA" w14:textId="77777777" w:rsidR="00F60FC2" w:rsidRDefault="00F60FC2">
            <w:r>
              <w:t>517</w:t>
            </w:r>
          </w:p>
        </w:tc>
        <w:tc>
          <w:tcPr>
            <w:tcW w:w="654" w:type="dxa"/>
          </w:tcPr>
          <w:p w14:paraId="2E9EE962" w14:textId="77777777" w:rsidR="00F60FC2" w:rsidRDefault="00F60FC2">
            <w:r>
              <w:t>6088</w:t>
            </w:r>
          </w:p>
        </w:tc>
        <w:tc>
          <w:tcPr>
            <w:tcW w:w="767" w:type="dxa"/>
          </w:tcPr>
          <w:p w14:paraId="216C29A6" w14:textId="77777777" w:rsidR="00F60FC2" w:rsidRDefault="00F60FC2">
            <w:r>
              <w:t>Neha Mushtaq</w:t>
            </w:r>
          </w:p>
        </w:tc>
        <w:tc>
          <w:tcPr>
            <w:tcW w:w="670" w:type="dxa"/>
          </w:tcPr>
          <w:p w14:paraId="4D867F00" w14:textId="77777777" w:rsidR="00F60FC2" w:rsidRDefault="00F60FC2">
            <w:r>
              <w:t>105545-P</w:t>
            </w:r>
          </w:p>
        </w:tc>
        <w:tc>
          <w:tcPr>
            <w:tcW w:w="822" w:type="dxa"/>
          </w:tcPr>
          <w:p w14:paraId="3BC2F798" w14:textId="77777777" w:rsidR="00F60FC2" w:rsidRDefault="00F60FC2">
            <w:r>
              <w:t>Mushtaq Hussain</w:t>
            </w:r>
          </w:p>
        </w:tc>
        <w:tc>
          <w:tcPr>
            <w:tcW w:w="710" w:type="dxa"/>
          </w:tcPr>
          <w:p w14:paraId="41A15ED5" w14:textId="77777777" w:rsidR="00F60FC2" w:rsidRDefault="00F60FC2">
            <w:r>
              <w:t>69.625</w:t>
            </w:r>
          </w:p>
        </w:tc>
        <w:tc>
          <w:tcPr>
            <w:tcW w:w="711" w:type="dxa"/>
          </w:tcPr>
          <w:p w14:paraId="66BFD85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DB359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CA45765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7B9A09A" w14:textId="77777777" w:rsidR="00F60FC2" w:rsidRDefault="00F60FC2">
            <w:r>
              <w:t>Punjab</w:t>
            </w:r>
          </w:p>
        </w:tc>
      </w:tr>
      <w:tr w:rsidR="00F60FC2" w14:paraId="67C561E1" w14:textId="77777777" w:rsidTr="00F60FC2">
        <w:tc>
          <w:tcPr>
            <w:tcW w:w="393" w:type="dxa"/>
          </w:tcPr>
          <w:p w14:paraId="412BFB6D" w14:textId="77777777" w:rsidR="00F60FC2" w:rsidRDefault="00F60FC2">
            <w:r>
              <w:t>518</w:t>
            </w:r>
          </w:p>
        </w:tc>
        <w:tc>
          <w:tcPr>
            <w:tcW w:w="654" w:type="dxa"/>
          </w:tcPr>
          <w:p w14:paraId="0520C7A0" w14:textId="77777777" w:rsidR="00F60FC2" w:rsidRDefault="00F60FC2">
            <w:r>
              <w:t>5337</w:t>
            </w:r>
          </w:p>
        </w:tc>
        <w:tc>
          <w:tcPr>
            <w:tcW w:w="767" w:type="dxa"/>
          </w:tcPr>
          <w:p w14:paraId="5596FDFF" w14:textId="77777777" w:rsidR="00F60FC2" w:rsidRDefault="00F60FC2">
            <w:r>
              <w:t>Aroofa Rehman</w:t>
            </w:r>
          </w:p>
        </w:tc>
        <w:tc>
          <w:tcPr>
            <w:tcW w:w="670" w:type="dxa"/>
          </w:tcPr>
          <w:p w14:paraId="1C9AF44F" w14:textId="77777777" w:rsidR="00F60FC2" w:rsidRDefault="00F60FC2">
            <w:r>
              <w:t>104577-P</w:t>
            </w:r>
          </w:p>
        </w:tc>
        <w:tc>
          <w:tcPr>
            <w:tcW w:w="822" w:type="dxa"/>
          </w:tcPr>
          <w:p w14:paraId="7F9B37E9" w14:textId="77777777" w:rsidR="00F60FC2" w:rsidRDefault="00F60FC2">
            <w:r>
              <w:t>Ch. Abdul Rehman</w:t>
            </w:r>
          </w:p>
        </w:tc>
        <w:tc>
          <w:tcPr>
            <w:tcW w:w="710" w:type="dxa"/>
          </w:tcPr>
          <w:p w14:paraId="00BCF536" w14:textId="77777777" w:rsidR="00F60FC2" w:rsidRDefault="00F60FC2">
            <w:r>
              <w:t>69.595833</w:t>
            </w:r>
          </w:p>
        </w:tc>
        <w:tc>
          <w:tcPr>
            <w:tcW w:w="711" w:type="dxa"/>
          </w:tcPr>
          <w:p w14:paraId="6C17CCFD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2004D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2F6685F2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B2D6697" w14:textId="77777777" w:rsidR="00F60FC2" w:rsidRDefault="00F60FC2">
            <w:r>
              <w:t>Punjab</w:t>
            </w:r>
          </w:p>
        </w:tc>
      </w:tr>
      <w:tr w:rsidR="00F60FC2" w14:paraId="0AE04226" w14:textId="77777777" w:rsidTr="00F60FC2">
        <w:tc>
          <w:tcPr>
            <w:tcW w:w="393" w:type="dxa"/>
          </w:tcPr>
          <w:p w14:paraId="1A48E954" w14:textId="77777777" w:rsidR="00F60FC2" w:rsidRDefault="00F60FC2">
            <w:r>
              <w:t>519</w:t>
            </w:r>
          </w:p>
        </w:tc>
        <w:tc>
          <w:tcPr>
            <w:tcW w:w="654" w:type="dxa"/>
          </w:tcPr>
          <w:p w14:paraId="1BB49800" w14:textId="77777777" w:rsidR="00F60FC2" w:rsidRDefault="00F60FC2">
            <w:r>
              <w:t>6667</w:t>
            </w:r>
          </w:p>
        </w:tc>
        <w:tc>
          <w:tcPr>
            <w:tcW w:w="767" w:type="dxa"/>
          </w:tcPr>
          <w:p w14:paraId="7A380566" w14:textId="77777777" w:rsidR="00F60FC2" w:rsidRDefault="00F60FC2">
            <w:r>
              <w:t>Chand Touqeer Riaz</w:t>
            </w:r>
          </w:p>
        </w:tc>
        <w:tc>
          <w:tcPr>
            <w:tcW w:w="670" w:type="dxa"/>
          </w:tcPr>
          <w:p w14:paraId="52340C3F" w14:textId="77777777" w:rsidR="00F60FC2" w:rsidRDefault="00F60FC2">
            <w:r>
              <w:t>105691-P</w:t>
            </w:r>
          </w:p>
        </w:tc>
        <w:tc>
          <w:tcPr>
            <w:tcW w:w="822" w:type="dxa"/>
          </w:tcPr>
          <w:p w14:paraId="31C69FD5" w14:textId="77777777" w:rsidR="00F60FC2" w:rsidRDefault="00F60FC2">
            <w:r>
              <w:t>Muhammad Riaz</w:t>
            </w:r>
          </w:p>
        </w:tc>
        <w:tc>
          <w:tcPr>
            <w:tcW w:w="710" w:type="dxa"/>
          </w:tcPr>
          <w:p w14:paraId="2BEE8B24" w14:textId="77777777" w:rsidR="00F60FC2" w:rsidRDefault="00F60FC2">
            <w:r>
              <w:t>69.433333</w:t>
            </w:r>
          </w:p>
        </w:tc>
        <w:tc>
          <w:tcPr>
            <w:tcW w:w="711" w:type="dxa"/>
          </w:tcPr>
          <w:p w14:paraId="795CB8F8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7530FA93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309DC99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5C60DBE2" w14:textId="77777777" w:rsidR="00F60FC2" w:rsidRDefault="00F60FC2">
            <w:r>
              <w:t>Punjab</w:t>
            </w:r>
          </w:p>
        </w:tc>
      </w:tr>
      <w:tr w:rsidR="00F60FC2" w14:paraId="3A6E30AE" w14:textId="77777777" w:rsidTr="00F60FC2">
        <w:tc>
          <w:tcPr>
            <w:tcW w:w="393" w:type="dxa"/>
          </w:tcPr>
          <w:p w14:paraId="58566580" w14:textId="77777777" w:rsidR="00F60FC2" w:rsidRDefault="00F60FC2">
            <w:r>
              <w:t>520</w:t>
            </w:r>
          </w:p>
        </w:tc>
        <w:tc>
          <w:tcPr>
            <w:tcW w:w="654" w:type="dxa"/>
          </w:tcPr>
          <w:p w14:paraId="7253E41A" w14:textId="77777777" w:rsidR="00F60FC2" w:rsidRDefault="00F60FC2">
            <w:r>
              <w:t>6124</w:t>
            </w:r>
          </w:p>
        </w:tc>
        <w:tc>
          <w:tcPr>
            <w:tcW w:w="767" w:type="dxa"/>
          </w:tcPr>
          <w:p w14:paraId="1762BBE6" w14:textId="77777777" w:rsidR="00F60FC2" w:rsidRDefault="00F60FC2">
            <w:r>
              <w:t>Maham Arshad</w:t>
            </w:r>
          </w:p>
        </w:tc>
        <w:tc>
          <w:tcPr>
            <w:tcW w:w="670" w:type="dxa"/>
          </w:tcPr>
          <w:p w14:paraId="41CF232C" w14:textId="77777777" w:rsidR="00F60FC2" w:rsidRDefault="00F60FC2">
            <w:r>
              <w:t>94560-P</w:t>
            </w:r>
          </w:p>
        </w:tc>
        <w:tc>
          <w:tcPr>
            <w:tcW w:w="822" w:type="dxa"/>
          </w:tcPr>
          <w:p w14:paraId="428526CD" w14:textId="77777777" w:rsidR="00F60FC2" w:rsidRDefault="00F60FC2">
            <w:r>
              <w:t>Muhammad Arshad</w:t>
            </w:r>
          </w:p>
        </w:tc>
        <w:tc>
          <w:tcPr>
            <w:tcW w:w="710" w:type="dxa"/>
          </w:tcPr>
          <w:p w14:paraId="092E5BD2" w14:textId="77777777" w:rsidR="00F60FC2" w:rsidRDefault="00F60FC2">
            <w:r>
              <w:t>69.3875</w:t>
            </w:r>
          </w:p>
        </w:tc>
        <w:tc>
          <w:tcPr>
            <w:tcW w:w="711" w:type="dxa"/>
          </w:tcPr>
          <w:p w14:paraId="5285367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B886A3F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1B60D100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6C3EA5DE" w14:textId="77777777" w:rsidR="00F60FC2" w:rsidRDefault="00F60FC2">
            <w:r>
              <w:t>Punjab</w:t>
            </w:r>
          </w:p>
        </w:tc>
      </w:tr>
      <w:tr w:rsidR="00F60FC2" w14:paraId="08581960" w14:textId="77777777" w:rsidTr="00F60FC2">
        <w:tc>
          <w:tcPr>
            <w:tcW w:w="393" w:type="dxa"/>
          </w:tcPr>
          <w:p w14:paraId="304E66F1" w14:textId="77777777" w:rsidR="00F60FC2" w:rsidRDefault="00F60FC2">
            <w:r>
              <w:t>521</w:t>
            </w:r>
          </w:p>
        </w:tc>
        <w:tc>
          <w:tcPr>
            <w:tcW w:w="654" w:type="dxa"/>
          </w:tcPr>
          <w:p w14:paraId="62CD8E04" w14:textId="77777777" w:rsidR="00F60FC2" w:rsidRDefault="00F60FC2">
            <w:r>
              <w:t>16924</w:t>
            </w:r>
          </w:p>
        </w:tc>
        <w:tc>
          <w:tcPr>
            <w:tcW w:w="767" w:type="dxa"/>
          </w:tcPr>
          <w:p w14:paraId="02CE25B2" w14:textId="77777777" w:rsidR="00F60FC2" w:rsidRDefault="00F60FC2">
            <w:r>
              <w:t>Hafiza Sumia Aiman</w:t>
            </w:r>
          </w:p>
        </w:tc>
        <w:tc>
          <w:tcPr>
            <w:tcW w:w="670" w:type="dxa"/>
          </w:tcPr>
          <w:p w14:paraId="3988CE5E" w14:textId="77777777" w:rsidR="00F60FC2" w:rsidRDefault="00F60FC2">
            <w:r>
              <w:t>103213-P</w:t>
            </w:r>
          </w:p>
        </w:tc>
        <w:tc>
          <w:tcPr>
            <w:tcW w:w="822" w:type="dxa"/>
          </w:tcPr>
          <w:p w14:paraId="5061C889" w14:textId="77777777" w:rsidR="00F60FC2" w:rsidRDefault="00F60FC2">
            <w:r>
              <w:t>Atta Ullah</w:t>
            </w:r>
          </w:p>
        </w:tc>
        <w:tc>
          <w:tcPr>
            <w:tcW w:w="710" w:type="dxa"/>
          </w:tcPr>
          <w:p w14:paraId="52571F30" w14:textId="77777777" w:rsidR="00F60FC2" w:rsidRDefault="00F60FC2">
            <w:r>
              <w:t>69.370834</w:t>
            </w:r>
          </w:p>
        </w:tc>
        <w:tc>
          <w:tcPr>
            <w:tcW w:w="711" w:type="dxa"/>
          </w:tcPr>
          <w:p w14:paraId="7354521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4DE64E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62D0861E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74B61532" w14:textId="77777777" w:rsidR="00F60FC2" w:rsidRDefault="00F60FC2">
            <w:r>
              <w:t>Punjab</w:t>
            </w:r>
          </w:p>
        </w:tc>
      </w:tr>
      <w:tr w:rsidR="00F60FC2" w14:paraId="0AE5A2DB" w14:textId="77777777" w:rsidTr="00F60FC2">
        <w:tc>
          <w:tcPr>
            <w:tcW w:w="393" w:type="dxa"/>
          </w:tcPr>
          <w:p w14:paraId="36D2353E" w14:textId="77777777" w:rsidR="00F60FC2" w:rsidRDefault="00F60FC2">
            <w:r>
              <w:t>522</w:t>
            </w:r>
          </w:p>
        </w:tc>
        <w:tc>
          <w:tcPr>
            <w:tcW w:w="654" w:type="dxa"/>
          </w:tcPr>
          <w:p w14:paraId="6489F5E2" w14:textId="77777777" w:rsidR="00F60FC2" w:rsidRDefault="00F60FC2">
            <w:r>
              <w:t>18211</w:t>
            </w:r>
          </w:p>
        </w:tc>
        <w:tc>
          <w:tcPr>
            <w:tcW w:w="767" w:type="dxa"/>
          </w:tcPr>
          <w:p w14:paraId="1BAABA71" w14:textId="77777777" w:rsidR="00F60FC2" w:rsidRDefault="00F60FC2">
            <w:r>
              <w:t>Javaria Salamat</w:t>
            </w:r>
          </w:p>
        </w:tc>
        <w:tc>
          <w:tcPr>
            <w:tcW w:w="670" w:type="dxa"/>
          </w:tcPr>
          <w:p w14:paraId="7FBF44A2" w14:textId="77777777" w:rsidR="00F60FC2" w:rsidRDefault="00F60FC2">
            <w:r>
              <w:t>102390-P</w:t>
            </w:r>
          </w:p>
        </w:tc>
        <w:tc>
          <w:tcPr>
            <w:tcW w:w="822" w:type="dxa"/>
          </w:tcPr>
          <w:p w14:paraId="67B8F4E8" w14:textId="77777777" w:rsidR="00F60FC2" w:rsidRDefault="00F60FC2">
            <w:r>
              <w:t>Salamat Ali</w:t>
            </w:r>
          </w:p>
        </w:tc>
        <w:tc>
          <w:tcPr>
            <w:tcW w:w="710" w:type="dxa"/>
          </w:tcPr>
          <w:p w14:paraId="3D986470" w14:textId="77777777" w:rsidR="00F60FC2" w:rsidRDefault="00F60FC2">
            <w:r>
              <w:t>68.925</w:t>
            </w:r>
          </w:p>
        </w:tc>
        <w:tc>
          <w:tcPr>
            <w:tcW w:w="711" w:type="dxa"/>
          </w:tcPr>
          <w:p w14:paraId="1A51F5B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54BCC23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7E33B12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435E1202" w14:textId="77777777" w:rsidR="00F60FC2" w:rsidRDefault="00F60FC2">
            <w:r>
              <w:t>Punjab</w:t>
            </w:r>
          </w:p>
        </w:tc>
      </w:tr>
      <w:tr w:rsidR="00F60FC2" w14:paraId="1A2CD960" w14:textId="77777777" w:rsidTr="00F60FC2">
        <w:tc>
          <w:tcPr>
            <w:tcW w:w="393" w:type="dxa"/>
          </w:tcPr>
          <w:p w14:paraId="26A57404" w14:textId="77777777" w:rsidR="00F60FC2" w:rsidRDefault="00F60FC2">
            <w:r>
              <w:t>523</w:t>
            </w:r>
          </w:p>
        </w:tc>
        <w:tc>
          <w:tcPr>
            <w:tcW w:w="654" w:type="dxa"/>
          </w:tcPr>
          <w:p w14:paraId="341F135E" w14:textId="77777777" w:rsidR="00F60FC2" w:rsidRDefault="00F60FC2">
            <w:r>
              <w:t>5725</w:t>
            </w:r>
          </w:p>
        </w:tc>
        <w:tc>
          <w:tcPr>
            <w:tcW w:w="767" w:type="dxa"/>
          </w:tcPr>
          <w:p w14:paraId="2736BA24" w14:textId="77777777" w:rsidR="00F60FC2" w:rsidRDefault="00F60FC2">
            <w:r>
              <w:t>Muhammad Aqeel</w:t>
            </w:r>
          </w:p>
        </w:tc>
        <w:tc>
          <w:tcPr>
            <w:tcW w:w="670" w:type="dxa"/>
          </w:tcPr>
          <w:p w14:paraId="798FCB5F" w14:textId="77777777" w:rsidR="00F60FC2" w:rsidRDefault="00F60FC2">
            <w:r>
              <w:t>107289-P</w:t>
            </w:r>
          </w:p>
        </w:tc>
        <w:tc>
          <w:tcPr>
            <w:tcW w:w="822" w:type="dxa"/>
          </w:tcPr>
          <w:p w14:paraId="1C79E29E" w14:textId="77777777" w:rsidR="00F60FC2" w:rsidRDefault="00F60FC2">
            <w:r>
              <w:t>Muhammad Ismail</w:t>
            </w:r>
          </w:p>
        </w:tc>
        <w:tc>
          <w:tcPr>
            <w:tcW w:w="710" w:type="dxa"/>
          </w:tcPr>
          <w:p w14:paraId="0AF7787B" w14:textId="77777777" w:rsidR="00F60FC2" w:rsidRDefault="00F60FC2">
            <w:r>
              <w:t>68.530233</w:t>
            </w:r>
          </w:p>
        </w:tc>
        <w:tc>
          <w:tcPr>
            <w:tcW w:w="711" w:type="dxa"/>
          </w:tcPr>
          <w:p w14:paraId="52D5B92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C2E2A3F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2179B7D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1EB4D3C4" w14:textId="77777777" w:rsidR="00F60FC2" w:rsidRDefault="00F60FC2">
            <w:r>
              <w:t>Punjab</w:t>
            </w:r>
          </w:p>
        </w:tc>
      </w:tr>
      <w:tr w:rsidR="00F60FC2" w14:paraId="6FE2AEAB" w14:textId="77777777" w:rsidTr="00F60FC2">
        <w:tc>
          <w:tcPr>
            <w:tcW w:w="393" w:type="dxa"/>
          </w:tcPr>
          <w:p w14:paraId="459C032E" w14:textId="77777777" w:rsidR="00F60FC2" w:rsidRDefault="00F60FC2">
            <w:r>
              <w:t>524</w:t>
            </w:r>
          </w:p>
        </w:tc>
        <w:tc>
          <w:tcPr>
            <w:tcW w:w="654" w:type="dxa"/>
          </w:tcPr>
          <w:p w14:paraId="745C30A9" w14:textId="77777777" w:rsidR="00F60FC2" w:rsidRDefault="00F60FC2">
            <w:r>
              <w:t>1916</w:t>
            </w:r>
          </w:p>
        </w:tc>
        <w:tc>
          <w:tcPr>
            <w:tcW w:w="767" w:type="dxa"/>
          </w:tcPr>
          <w:p w14:paraId="0FC3CB51" w14:textId="77777777" w:rsidR="00F60FC2" w:rsidRDefault="00F60FC2">
            <w:r>
              <w:t>Ayesha Sajid</w:t>
            </w:r>
          </w:p>
        </w:tc>
        <w:tc>
          <w:tcPr>
            <w:tcW w:w="670" w:type="dxa"/>
          </w:tcPr>
          <w:p w14:paraId="655BA915" w14:textId="77777777" w:rsidR="00F60FC2" w:rsidRDefault="00F60FC2">
            <w:r>
              <w:t>97944-P</w:t>
            </w:r>
          </w:p>
        </w:tc>
        <w:tc>
          <w:tcPr>
            <w:tcW w:w="822" w:type="dxa"/>
          </w:tcPr>
          <w:p w14:paraId="08726F7C" w14:textId="77777777" w:rsidR="00F60FC2" w:rsidRDefault="00F60FC2">
            <w:r>
              <w:t>Sajid Atta-Ullah</w:t>
            </w:r>
          </w:p>
        </w:tc>
        <w:tc>
          <w:tcPr>
            <w:tcW w:w="710" w:type="dxa"/>
          </w:tcPr>
          <w:p w14:paraId="292BAE42" w14:textId="77777777" w:rsidR="00F60FC2" w:rsidRDefault="00F60FC2">
            <w:r>
              <w:t>68.248</w:t>
            </w:r>
          </w:p>
        </w:tc>
        <w:tc>
          <w:tcPr>
            <w:tcW w:w="711" w:type="dxa"/>
          </w:tcPr>
          <w:p w14:paraId="0BC8D506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2A0FFC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658047E8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5538359" w14:textId="77777777" w:rsidR="00F60FC2" w:rsidRDefault="00F60FC2">
            <w:r>
              <w:t>Punjab</w:t>
            </w:r>
          </w:p>
        </w:tc>
      </w:tr>
      <w:tr w:rsidR="00F60FC2" w14:paraId="7E54B497" w14:textId="77777777" w:rsidTr="00F60FC2">
        <w:tc>
          <w:tcPr>
            <w:tcW w:w="393" w:type="dxa"/>
          </w:tcPr>
          <w:p w14:paraId="6653BEF2" w14:textId="77777777" w:rsidR="00F60FC2" w:rsidRDefault="00F60FC2">
            <w:r>
              <w:t>525</w:t>
            </w:r>
          </w:p>
        </w:tc>
        <w:tc>
          <w:tcPr>
            <w:tcW w:w="654" w:type="dxa"/>
          </w:tcPr>
          <w:p w14:paraId="1127828A" w14:textId="77777777" w:rsidR="00F60FC2" w:rsidRDefault="00F60FC2">
            <w:r>
              <w:t>16227</w:t>
            </w:r>
          </w:p>
        </w:tc>
        <w:tc>
          <w:tcPr>
            <w:tcW w:w="767" w:type="dxa"/>
          </w:tcPr>
          <w:p w14:paraId="33C7A068" w14:textId="77777777" w:rsidR="00F60FC2" w:rsidRDefault="00F60FC2">
            <w:r>
              <w:t>Noreen Kanwal</w:t>
            </w:r>
          </w:p>
        </w:tc>
        <w:tc>
          <w:tcPr>
            <w:tcW w:w="670" w:type="dxa"/>
          </w:tcPr>
          <w:p w14:paraId="0C617912" w14:textId="77777777" w:rsidR="00F60FC2" w:rsidRDefault="00F60FC2">
            <w:r>
              <w:t>84584-P</w:t>
            </w:r>
          </w:p>
        </w:tc>
        <w:tc>
          <w:tcPr>
            <w:tcW w:w="822" w:type="dxa"/>
          </w:tcPr>
          <w:p w14:paraId="126E5F5D" w14:textId="77777777" w:rsidR="00F60FC2" w:rsidRDefault="00F60FC2">
            <w:r>
              <w:t>Muhammad Ali</w:t>
            </w:r>
          </w:p>
        </w:tc>
        <w:tc>
          <w:tcPr>
            <w:tcW w:w="710" w:type="dxa"/>
          </w:tcPr>
          <w:p w14:paraId="2F4D32A0" w14:textId="77777777" w:rsidR="00F60FC2" w:rsidRDefault="00F60FC2">
            <w:r>
              <w:t>68.0</w:t>
            </w:r>
          </w:p>
        </w:tc>
        <w:tc>
          <w:tcPr>
            <w:tcW w:w="711" w:type="dxa"/>
          </w:tcPr>
          <w:p w14:paraId="3F9BF4A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D064E7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5FC045D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40405048" w14:textId="77777777" w:rsidR="00F60FC2" w:rsidRDefault="00F60FC2">
            <w:r>
              <w:t>Punjab</w:t>
            </w:r>
          </w:p>
        </w:tc>
      </w:tr>
      <w:tr w:rsidR="00F60FC2" w14:paraId="6D46F74F" w14:textId="77777777" w:rsidTr="00F60FC2">
        <w:tc>
          <w:tcPr>
            <w:tcW w:w="393" w:type="dxa"/>
          </w:tcPr>
          <w:p w14:paraId="12A10E47" w14:textId="77777777" w:rsidR="00F60FC2" w:rsidRDefault="00F60FC2">
            <w:r>
              <w:t>526</w:t>
            </w:r>
          </w:p>
        </w:tc>
        <w:tc>
          <w:tcPr>
            <w:tcW w:w="654" w:type="dxa"/>
          </w:tcPr>
          <w:p w14:paraId="661293BC" w14:textId="77777777" w:rsidR="00F60FC2" w:rsidRDefault="00F60FC2">
            <w:r>
              <w:t>16989</w:t>
            </w:r>
          </w:p>
        </w:tc>
        <w:tc>
          <w:tcPr>
            <w:tcW w:w="767" w:type="dxa"/>
          </w:tcPr>
          <w:p w14:paraId="71BA7C1E" w14:textId="77777777" w:rsidR="00F60FC2" w:rsidRDefault="00F60FC2">
            <w:r>
              <w:t>Lubna Ayub Awan</w:t>
            </w:r>
          </w:p>
        </w:tc>
        <w:tc>
          <w:tcPr>
            <w:tcW w:w="670" w:type="dxa"/>
          </w:tcPr>
          <w:p w14:paraId="1A388F86" w14:textId="77777777" w:rsidR="00F60FC2" w:rsidRDefault="00F60FC2">
            <w:r>
              <w:t>104210-P</w:t>
            </w:r>
          </w:p>
        </w:tc>
        <w:tc>
          <w:tcPr>
            <w:tcW w:w="822" w:type="dxa"/>
          </w:tcPr>
          <w:p w14:paraId="06E6CEA4" w14:textId="77777777" w:rsidR="00F60FC2" w:rsidRDefault="00F60FC2">
            <w:r>
              <w:t>Muhammad Ayub Awan</w:t>
            </w:r>
          </w:p>
        </w:tc>
        <w:tc>
          <w:tcPr>
            <w:tcW w:w="710" w:type="dxa"/>
          </w:tcPr>
          <w:p w14:paraId="5F921D94" w14:textId="77777777" w:rsidR="00F60FC2" w:rsidRDefault="00F60FC2">
            <w:r>
              <w:t>67.891667</w:t>
            </w:r>
          </w:p>
        </w:tc>
        <w:tc>
          <w:tcPr>
            <w:tcW w:w="711" w:type="dxa"/>
          </w:tcPr>
          <w:p w14:paraId="038592DB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365F981A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C5AEE4C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17748CB7" w14:textId="77777777" w:rsidR="00F60FC2" w:rsidRDefault="00F60FC2">
            <w:r>
              <w:t>Punjab</w:t>
            </w:r>
          </w:p>
        </w:tc>
      </w:tr>
      <w:tr w:rsidR="00F60FC2" w14:paraId="245AC80D" w14:textId="77777777" w:rsidTr="00F60FC2">
        <w:tc>
          <w:tcPr>
            <w:tcW w:w="393" w:type="dxa"/>
          </w:tcPr>
          <w:p w14:paraId="568A7FB1" w14:textId="77777777" w:rsidR="00F60FC2" w:rsidRDefault="00F60FC2">
            <w:r>
              <w:t>527</w:t>
            </w:r>
          </w:p>
        </w:tc>
        <w:tc>
          <w:tcPr>
            <w:tcW w:w="654" w:type="dxa"/>
          </w:tcPr>
          <w:p w14:paraId="15DCEEA0" w14:textId="77777777" w:rsidR="00F60FC2" w:rsidRDefault="00F60FC2">
            <w:r>
              <w:t>5515</w:t>
            </w:r>
          </w:p>
        </w:tc>
        <w:tc>
          <w:tcPr>
            <w:tcW w:w="767" w:type="dxa"/>
          </w:tcPr>
          <w:p w14:paraId="57BB2998" w14:textId="77777777" w:rsidR="00F60FC2" w:rsidRDefault="00F60FC2">
            <w:r>
              <w:t>Maria Samraa</w:t>
            </w:r>
          </w:p>
        </w:tc>
        <w:tc>
          <w:tcPr>
            <w:tcW w:w="670" w:type="dxa"/>
          </w:tcPr>
          <w:p w14:paraId="42379245" w14:textId="77777777" w:rsidR="00F60FC2" w:rsidRDefault="00F60FC2">
            <w:r>
              <w:t>101409-P</w:t>
            </w:r>
          </w:p>
        </w:tc>
        <w:tc>
          <w:tcPr>
            <w:tcW w:w="822" w:type="dxa"/>
          </w:tcPr>
          <w:p w14:paraId="68F34A0A" w14:textId="77777777" w:rsidR="00F60FC2" w:rsidRDefault="00F60FC2">
            <w:r>
              <w:t>Muhammad Abdul Hameed.</w:t>
            </w:r>
          </w:p>
        </w:tc>
        <w:tc>
          <w:tcPr>
            <w:tcW w:w="710" w:type="dxa"/>
          </w:tcPr>
          <w:p w14:paraId="586C4DD4" w14:textId="77777777" w:rsidR="00F60FC2" w:rsidRDefault="00F60FC2">
            <w:r>
              <w:t>67.65</w:t>
            </w:r>
          </w:p>
        </w:tc>
        <w:tc>
          <w:tcPr>
            <w:tcW w:w="711" w:type="dxa"/>
          </w:tcPr>
          <w:p w14:paraId="4DF2A2F2" w14:textId="77777777" w:rsidR="00F60FC2" w:rsidRDefault="00F60FC2">
            <w:r>
              <w:t>18</w:t>
            </w:r>
          </w:p>
        </w:tc>
        <w:tc>
          <w:tcPr>
            <w:tcW w:w="1166" w:type="dxa"/>
          </w:tcPr>
          <w:p w14:paraId="7061EB1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784AEA3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382CA8F6" w14:textId="77777777" w:rsidR="00F60FC2" w:rsidRDefault="00F60FC2">
            <w:r>
              <w:t>Punjab</w:t>
            </w:r>
          </w:p>
        </w:tc>
      </w:tr>
      <w:tr w:rsidR="00F60FC2" w14:paraId="54B61E7F" w14:textId="77777777" w:rsidTr="00F60FC2">
        <w:tc>
          <w:tcPr>
            <w:tcW w:w="393" w:type="dxa"/>
          </w:tcPr>
          <w:p w14:paraId="49B956AA" w14:textId="77777777" w:rsidR="00F60FC2" w:rsidRDefault="00F60FC2">
            <w:r>
              <w:t>528</w:t>
            </w:r>
          </w:p>
        </w:tc>
        <w:tc>
          <w:tcPr>
            <w:tcW w:w="654" w:type="dxa"/>
          </w:tcPr>
          <w:p w14:paraId="73F2BC07" w14:textId="77777777" w:rsidR="00F60FC2" w:rsidRDefault="00F60FC2">
            <w:r>
              <w:t>4259</w:t>
            </w:r>
          </w:p>
        </w:tc>
        <w:tc>
          <w:tcPr>
            <w:tcW w:w="767" w:type="dxa"/>
          </w:tcPr>
          <w:p w14:paraId="422456A6" w14:textId="77777777" w:rsidR="00F60FC2" w:rsidRDefault="00F60FC2">
            <w:r>
              <w:t>Ayesha Shahid</w:t>
            </w:r>
          </w:p>
        </w:tc>
        <w:tc>
          <w:tcPr>
            <w:tcW w:w="670" w:type="dxa"/>
          </w:tcPr>
          <w:p w14:paraId="071CECC2" w14:textId="77777777" w:rsidR="00F60FC2" w:rsidRDefault="00F60FC2">
            <w:r>
              <w:t>106068-P</w:t>
            </w:r>
          </w:p>
        </w:tc>
        <w:tc>
          <w:tcPr>
            <w:tcW w:w="822" w:type="dxa"/>
          </w:tcPr>
          <w:p w14:paraId="7BB388C4" w14:textId="77777777" w:rsidR="00F60FC2" w:rsidRDefault="00F60FC2">
            <w:r>
              <w:t>Shahid Hussain</w:t>
            </w:r>
          </w:p>
        </w:tc>
        <w:tc>
          <w:tcPr>
            <w:tcW w:w="710" w:type="dxa"/>
          </w:tcPr>
          <w:p w14:paraId="3192D38C" w14:textId="77777777" w:rsidR="00F60FC2" w:rsidRDefault="00F60FC2">
            <w:r>
              <w:t>67.620833</w:t>
            </w:r>
          </w:p>
        </w:tc>
        <w:tc>
          <w:tcPr>
            <w:tcW w:w="711" w:type="dxa"/>
          </w:tcPr>
          <w:p w14:paraId="68CA5D9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674C7B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91D8B5F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3D788C96" w14:textId="77777777" w:rsidR="00F60FC2" w:rsidRDefault="00F60FC2">
            <w:r>
              <w:t>Punjab</w:t>
            </w:r>
          </w:p>
        </w:tc>
      </w:tr>
      <w:tr w:rsidR="00F60FC2" w14:paraId="2125F988" w14:textId="77777777" w:rsidTr="00F60FC2">
        <w:tc>
          <w:tcPr>
            <w:tcW w:w="393" w:type="dxa"/>
          </w:tcPr>
          <w:p w14:paraId="69BCDD54" w14:textId="77777777" w:rsidR="00F60FC2" w:rsidRDefault="00F60FC2">
            <w:r>
              <w:t>529</w:t>
            </w:r>
          </w:p>
        </w:tc>
        <w:tc>
          <w:tcPr>
            <w:tcW w:w="654" w:type="dxa"/>
          </w:tcPr>
          <w:p w14:paraId="3538EBF7" w14:textId="77777777" w:rsidR="00F60FC2" w:rsidRDefault="00F60FC2">
            <w:r>
              <w:t>16740</w:t>
            </w:r>
          </w:p>
        </w:tc>
        <w:tc>
          <w:tcPr>
            <w:tcW w:w="767" w:type="dxa"/>
          </w:tcPr>
          <w:p w14:paraId="63C12BC9" w14:textId="77777777" w:rsidR="00F60FC2" w:rsidRDefault="00F60FC2">
            <w:r>
              <w:t>Muhammad Shoaib</w:t>
            </w:r>
          </w:p>
        </w:tc>
        <w:tc>
          <w:tcPr>
            <w:tcW w:w="670" w:type="dxa"/>
          </w:tcPr>
          <w:p w14:paraId="04B99BAF" w14:textId="77777777" w:rsidR="00F60FC2" w:rsidRDefault="00F60FC2">
            <w:r>
              <w:t>104277-p</w:t>
            </w:r>
          </w:p>
        </w:tc>
        <w:tc>
          <w:tcPr>
            <w:tcW w:w="822" w:type="dxa"/>
          </w:tcPr>
          <w:p w14:paraId="5F963DFF" w14:textId="77777777" w:rsidR="00F60FC2" w:rsidRDefault="00F60FC2">
            <w:r>
              <w:t xml:space="preserve">Ghulam yasin </w:t>
            </w:r>
          </w:p>
        </w:tc>
        <w:tc>
          <w:tcPr>
            <w:tcW w:w="710" w:type="dxa"/>
          </w:tcPr>
          <w:p w14:paraId="21D54D09" w14:textId="77777777" w:rsidR="00F60FC2" w:rsidRDefault="00F60FC2">
            <w:r>
              <w:t>67.245833</w:t>
            </w:r>
          </w:p>
        </w:tc>
        <w:tc>
          <w:tcPr>
            <w:tcW w:w="711" w:type="dxa"/>
          </w:tcPr>
          <w:p w14:paraId="0EF90D3E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037DB521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89A6FE9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27C3E49C" w14:textId="77777777" w:rsidR="00F60FC2" w:rsidRDefault="00F60FC2">
            <w:r>
              <w:t>Punjab</w:t>
            </w:r>
          </w:p>
        </w:tc>
      </w:tr>
      <w:tr w:rsidR="00F60FC2" w14:paraId="74F2BFEC" w14:textId="77777777" w:rsidTr="00F60FC2">
        <w:tc>
          <w:tcPr>
            <w:tcW w:w="393" w:type="dxa"/>
          </w:tcPr>
          <w:p w14:paraId="48E2AD79" w14:textId="77777777" w:rsidR="00F60FC2" w:rsidRDefault="00F60FC2">
            <w:r>
              <w:t>530</w:t>
            </w:r>
          </w:p>
        </w:tc>
        <w:tc>
          <w:tcPr>
            <w:tcW w:w="654" w:type="dxa"/>
          </w:tcPr>
          <w:p w14:paraId="70706A7A" w14:textId="77777777" w:rsidR="00F60FC2" w:rsidRDefault="00F60FC2">
            <w:r>
              <w:t>17223</w:t>
            </w:r>
          </w:p>
        </w:tc>
        <w:tc>
          <w:tcPr>
            <w:tcW w:w="767" w:type="dxa"/>
          </w:tcPr>
          <w:p w14:paraId="23B1B7CB" w14:textId="77777777" w:rsidR="00F60FC2" w:rsidRDefault="00F60FC2">
            <w:r>
              <w:t>Fauzia Shaheen</w:t>
            </w:r>
          </w:p>
        </w:tc>
        <w:tc>
          <w:tcPr>
            <w:tcW w:w="670" w:type="dxa"/>
          </w:tcPr>
          <w:p w14:paraId="73E4A8C1" w14:textId="77777777" w:rsidR="00F60FC2" w:rsidRDefault="00F60FC2">
            <w:r>
              <w:t>71265-P</w:t>
            </w:r>
          </w:p>
        </w:tc>
        <w:tc>
          <w:tcPr>
            <w:tcW w:w="822" w:type="dxa"/>
          </w:tcPr>
          <w:p w14:paraId="262AF54B" w14:textId="77777777" w:rsidR="00F60FC2" w:rsidRDefault="00F60FC2">
            <w:r>
              <w:t>Malik Manzoor Ahmad</w:t>
            </w:r>
          </w:p>
        </w:tc>
        <w:tc>
          <w:tcPr>
            <w:tcW w:w="710" w:type="dxa"/>
          </w:tcPr>
          <w:p w14:paraId="5910F76A" w14:textId="77777777" w:rsidR="00F60FC2" w:rsidRDefault="00F60FC2">
            <w:r>
              <w:t>67.191304</w:t>
            </w:r>
          </w:p>
        </w:tc>
        <w:tc>
          <w:tcPr>
            <w:tcW w:w="711" w:type="dxa"/>
          </w:tcPr>
          <w:p w14:paraId="7AF08E0C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9865BD1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27D4BB3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BCDE5BA" w14:textId="77777777" w:rsidR="00F60FC2" w:rsidRDefault="00F60FC2">
            <w:r>
              <w:t>Punjab</w:t>
            </w:r>
          </w:p>
        </w:tc>
      </w:tr>
      <w:tr w:rsidR="00F60FC2" w14:paraId="53F81CF2" w14:textId="77777777" w:rsidTr="00F60FC2">
        <w:tc>
          <w:tcPr>
            <w:tcW w:w="393" w:type="dxa"/>
          </w:tcPr>
          <w:p w14:paraId="1FB9B925" w14:textId="77777777" w:rsidR="00F60FC2" w:rsidRDefault="00F60FC2">
            <w:r>
              <w:t>531</w:t>
            </w:r>
          </w:p>
        </w:tc>
        <w:tc>
          <w:tcPr>
            <w:tcW w:w="654" w:type="dxa"/>
          </w:tcPr>
          <w:p w14:paraId="2B903477" w14:textId="77777777" w:rsidR="00F60FC2" w:rsidRDefault="00F60FC2">
            <w:r>
              <w:t>20216</w:t>
            </w:r>
          </w:p>
        </w:tc>
        <w:tc>
          <w:tcPr>
            <w:tcW w:w="767" w:type="dxa"/>
          </w:tcPr>
          <w:p w14:paraId="56397C4A" w14:textId="77777777" w:rsidR="00F60FC2" w:rsidRDefault="00F60FC2">
            <w:r>
              <w:t>Maria Hussain</w:t>
            </w:r>
          </w:p>
        </w:tc>
        <w:tc>
          <w:tcPr>
            <w:tcW w:w="670" w:type="dxa"/>
          </w:tcPr>
          <w:p w14:paraId="76621286" w14:textId="77777777" w:rsidR="00F60FC2" w:rsidRDefault="00F60FC2">
            <w:r>
              <w:t>95376-P</w:t>
            </w:r>
          </w:p>
        </w:tc>
        <w:tc>
          <w:tcPr>
            <w:tcW w:w="822" w:type="dxa"/>
          </w:tcPr>
          <w:p w14:paraId="2B6D913F" w14:textId="77777777" w:rsidR="00F60FC2" w:rsidRDefault="00F60FC2">
            <w:r>
              <w:t>Muhammad Hussain</w:t>
            </w:r>
          </w:p>
        </w:tc>
        <w:tc>
          <w:tcPr>
            <w:tcW w:w="710" w:type="dxa"/>
          </w:tcPr>
          <w:p w14:paraId="2569ED63" w14:textId="77777777" w:rsidR="00F60FC2" w:rsidRDefault="00F60FC2">
            <w:r>
              <w:t>67.116667</w:t>
            </w:r>
          </w:p>
        </w:tc>
        <w:tc>
          <w:tcPr>
            <w:tcW w:w="711" w:type="dxa"/>
          </w:tcPr>
          <w:p w14:paraId="6BC4BE16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5BD4B0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9F32653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0122A94" w14:textId="77777777" w:rsidR="00F60FC2" w:rsidRDefault="00F60FC2">
            <w:r>
              <w:t>Punjab</w:t>
            </w:r>
          </w:p>
        </w:tc>
      </w:tr>
      <w:tr w:rsidR="00F60FC2" w14:paraId="091C91A7" w14:textId="77777777" w:rsidTr="00F60FC2">
        <w:tc>
          <w:tcPr>
            <w:tcW w:w="393" w:type="dxa"/>
          </w:tcPr>
          <w:p w14:paraId="707B5E0F" w14:textId="77777777" w:rsidR="00F60FC2" w:rsidRDefault="00F60FC2">
            <w:r>
              <w:t>532</w:t>
            </w:r>
          </w:p>
        </w:tc>
        <w:tc>
          <w:tcPr>
            <w:tcW w:w="654" w:type="dxa"/>
          </w:tcPr>
          <w:p w14:paraId="0B13980F" w14:textId="77777777" w:rsidR="00F60FC2" w:rsidRDefault="00F60FC2">
            <w:r>
              <w:t>7644</w:t>
            </w:r>
          </w:p>
        </w:tc>
        <w:tc>
          <w:tcPr>
            <w:tcW w:w="767" w:type="dxa"/>
          </w:tcPr>
          <w:p w14:paraId="09BD39B1" w14:textId="77777777" w:rsidR="00F60FC2" w:rsidRDefault="00F60FC2">
            <w:r>
              <w:t>Naveed Zafar</w:t>
            </w:r>
          </w:p>
        </w:tc>
        <w:tc>
          <w:tcPr>
            <w:tcW w:w="670" w:type="dxa"/>
          </w:tcPr>
          <w:p w14:paraId="3B5ADE4B" w14:textId="77777777" w:rsidR="00F60FC2" w:rsidRDefault="00F60FC2">
            <w:r>
              <w:t>105052-P</w:t>
            </w:r>
          </w:p>
        </w:tc>
        <w:tc>
          <w:tcPr>
            <w:tcW w:w="822" w:type="dxa"/>
          </w:tcPr>
          <w:p w14:paraId="280EB66B" w14:textId="77777777" w:rsidR="00F60FC2" w:rsidRDefault="00F60FC2">
            <w:r>
              <w:t>Zafar javaid</w:t>
            </w:r>
          </w:p>
        </w:tc>
        <w:tc>
          <w:tcPr>
            <w:tcW w:w="710" w:type="dxa"/>
          </w:tcPr>
          <w:p w14:paraId="5778F22C" w14:textId="77777777" w:rsidR="00F60FC2" w:rsidRDefault="00F60FC2">
            <w:r>
              <w:t>69.691667</w:t>
            </w:r>
          </w:p>
        </w:tc>
        <w:tc>
          <w:tcPr>
            <w:tcW w:w="711" w:type="dxa"/>
          </w:tcPr>
          <w:p w14:paraId="55EF70E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DCA3AF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245A7D2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3543E7B3" w14:textId="77777777" w:rsidR="00F60FC2" w:rsidRDefault="00F60FC2">
            <w:r>
              <w:t>Punjab</w:t>
            </w:r>
          </w:p>
        </w:tc>
      </w:tr>
      <w:tr w:rsidR="00F60FC2" w14:paraId="4CDFAAB8" w14:textId="77777777" w:rsidTr="00F60FC2">
        <w:tc>
          <w:tcPr>
            <w:tcW w:w="393" w:type="dxa"/>
          </w:tcPr>
          <w:p w14:paraId="280C5C0E" w14:textId="77777777" w:rsidR="00F60FC2" w:rsidRDefault="00F60FC2">
            <w:r>
              <w:t>533</w:t>
            </w:r>
          </w:p>
        </w:tc>
        <w:tc>
          <w:tcPr>
            <w:tcW w:w="654" w:type="dxa"/>
          </w:tcPr>
          <w:p w14:paraId="6A1AC429" w14:textId="77777777" w:rsidR="00F60FC2" w:rsidRDefault="00F60FC2">
            <w:r>
              <w:t>2765</w:t>
            </w:r>
          </w:p>
        </w:tc>
        <w:tc>
          <w:tcPr>
            <w:tcW w:w="767" w:type="dxa"/>
          </w:tcPr>
          <w:p w14:paraId="1FE45A00" w14:textId="77777777" w:rsidR="00F60FC2" w:rsidRDefault="00F60FC2">
            <w:r>
              <w:t>Fariha Fazal</w:t>
            </w:r>
          </w:p>
        </w:tc>
        <w:tc>
          <w:tcPr>
            <w:tcW w:w="670" w:type="dxa"/>
          </w:tcPr>
          <w:p w14:paraId="165D6434" w14:textId="77777777" w:rsidR="00F60FC2" w:rsidRDefault="00F60FC2">
            <w:r>
              <w:t>97960-p</w:t>
            </w:r>
          </w:p>
        </w:tc>
        <w:tc>
          <w:tcPr>
            <w:tcW w:w="822" w:type="dxa"/>
          </w:tcPr>
          <w:p w14:paraId="17D9ED32" w14:textId="77777777" w:rsidR="00F60FC2" w:rsidRDefault="00F60FC2">
            <w:r>
              <w:t>Syed Fazal Ahmad Shah</w:t>
            </w:r>
          </w:p>
        </w:tc>
        <w:tc>
          <w:tcPr>
            <w:tcW w:w="710" w:type="dxa"/>
          </w:tcPr>
          <w:p w14:paraId="1E6D4386" w14:textId="77777777" w:rsidR="00F60FC2" w:rsidRDefault="00F60FC2">
            <w:r>
              <w:t>69.004167</w:t>
            </w:r>
          </w:p>
        </w:tc>
        <w:tc>
          <w:tcPr>
            <w:tcW w:w="711" w:type="dxa"/>
          </w:tcPr>
          <w:p w14:paraId="60C43389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61F9F00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C7A0D8A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01664E8A" w14:textId="77777777" w:rsidR="00F60FC2" w:rsidRDefault="00F60FC2">
            <w:r>
              <w:t>Punjab</w:t>
            </w:r>
          </w:p>
        </w:tc>
      </w:tr>
      <w:tr w:rsidR="00F60FC2" w14:paraId="32203856" w14:textId="77777777" w:rsidTr="00F60FC2">
        <w:tc>
          <w:tcPr>
            <w:tcW w:w="393" w:type="dxa"/>
          </w:tcPr>
          <w:p w14:paraId="3BA54397" w14:textId="77777777" w:rsidR="00F60FC2" w:rsidRDefault="00F60FC2">
            <w:r>
              <w:t>534</w:t>
            </w:r>
          </w:p>
        </w:tc>
        <w:tc>
          <w:tcPr>
            <w:tcW w:w="654" w:type="dxa"/>
          </w:tcPr>
          <w:p w14:paraId="0F3E7B8C" w14:textId="77777777" w:rsidR="00F60FC2" w:rsidRDefault="00F60FC2">
            <w:r>
              <w:t>17086</w:t>
            </w:r>
          </w:p>
        </w:tc>
        <w:tc>
          <w:tcPr>
            <w:tcW w:w="767" w:type="dxa"/>
          </w:tcPr>
          <w:p w14:paraId="6B16535E" w14:textId="77777777" w:rsidR="00F60FC2" w:rsidRDefault="00F60FC2">
            <w:r>
              <w:t>Misbah Mushtaq</w:t>
            </w:r>
          </w:p>
        </w:tc>
        <w:tc>
          <w:tcPr>
            <w:tcW w:w="670" w:type="dxa"/>
          </w:tcPr>
          <w:p w14:paraId="52892F1D" w14:textId="77777777" w:rsidR="00F60FC2" w:rsidRDefault="00F60FC2">
            <w:r>
              <w:t>98080-P</w:t>
            </w:r>
          </w:p>
        </w:tc>
        <w:tc>
          <w:tcPr>
            <w:tcW w:w="822" w:type="dxa"/>
          </w:tcPr>
          <w:p w14:paraId="73E15003" w14:textId="77777777" w:rsidR="00F60FC2" w:rsidRDefault="00F60FC2">
            <w:r>
              <w:t>Muhammad Mushtaq</w:t>
            </w:r>
          </w:p>
        </w:tc>
        <w:tc>
          <w:tcPr>
            <w:tcW w:w="710" w:type="dxa"/>
          </w:tcPr>
          <w:p w14:paraId="25C7732F" w14:textId="77777777" w:rsidR="00F60FC2" w:rsidRDefault="00F60FC2">
            <w:r>
              <w:t>68.566666</w:t>
            </w:r>
          </w:p>
        </w:tc>
        <w:tc>
          <w:tcPr>
            <w:tcW w:w="711" w:type="dxa"/>
          </w:tcPr>
          <w:p w14:paraId="6F9AA1B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A3B1345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675F089E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43DA8B56" w14:textId="77777777" w:rsidR="00F60FC2" w:rsidRDefault="00F60FC2">
            <w:r>
              <w:t>Punjab</w:t>
            </w:r>
          </w:p>
        </w:tc>
      </w:tr>
      <w:tr w:rsidR="00F60FC2" w14:paraId="63481EDF" w14:textId="77777777" w:rsidTr="00F60FC2">
        <w:tc>
          <w:tcPr>
            <w:tcW w:w="393" w:type="dxa"/>
          </w:tcPr>
          <w:p w14:paraId="191E09C5" w14:textId="77777777" w:rsidR="00F60FC2" w:rsidRDefault="00F60FC2">
            <w:r>
              <w:t>535</w:t>
            </w:r>
          </w:p>
        </w:tc>
        <w:tc>
          <w:tcPr>
            <w:tcW w:w="654" w:type="dxa"/>
          </w:tcPr>
          <w:p w14:paraId="789FEF1F" w14:textId="77777777" w:rsidR="00F60FC2" w:rsidRDefault="00F60FC2">
            <w:r>
              <w:t>18565</w:t>
            </w:r>
          </w:p>
        </w:tc>
        <w:tc>
          <w:tcPr>
            <w:tcW w:w="767" w:type="dxa"/>
          </w:tcPr>
          <w:p w14:paraId="2AA56E93" w14:textId="77777777" w:rsidR="00F60FC2" w:rsidRDefault="00F60FC2">
            <w:r>
              <w:t>Aziz-Ur-Rehman</w:t>
            </w:r>
          </w:p>
        </w:tc>
        <w:tc>
          <w:tcPr>
            <w:tcW w:w="670" w:type="dxa"/>
          </w:tcPr>
          <w:p w14:paraId="278FD00D" w14:textId="77777777" w:rsidR="00F60FC2" w:rsidRDefault="00F60FC2">
            <w:r>
              <w:t>96774-P</w:t>
            </w:r>
          </w:p>
        </w:tc>
        <w:tc>
          <w:tcPr>
            <w:tcW w:w="822" w:type="dxa"/>
          </w:tcPr>
          <w:p w14:paraId="532D439C" w14:textId="77777777" w:rsidR="00F60FC2" w:rsidRDefault="00F60FC2">
            <w:r>
              <w:t xml:space="preserve">Anis-Ur-Rehman </w:t>
            </w:r>
          </w:p>
        </w:tc>
        <w:tc>
          <w:tcPr>
            <w:tcW w:w="710" w:type="dxa"/>
          </w:tcPr>
          <w:p w14:paraId="0A879D0E" w14:textId="77777777" w:rsidR="00F60FC2" w:rsidRDefault="00F60FC2">
            <w:r>
              <w:t>68.3</w:t>
            </w:r>
          </w:p>
        </w:tc>
        <w:tc>
          <w:tcPr>
            <w:tcW w:w="711" w:type="dxa"/>
          </w:tcPr>
          <w:p w14:paraId="0FA0CC5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6CC36E5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362AA64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7B2F5E78" w14:textId="77777777" w:rsidR="00F60FC2" w:rsidRDefault="00F60FC2">
            <w:r>
              <w:t>Punjab</w:t>
            </w:r>
          </w:p>
        </w:tc>
      </w:tr>
      <w:tr w:rsidR="00F60FC2" w14:paraId="36C21216" w14:textId="77777777" w:rsidTr="00F60FC2">
        <w:tc>
          <w:tcPr>
            <w:tcW w:w="393" w:type="dxa"/>
          </w:tcPr>
          <w:p w14:paraId="60D545D3" w14:textId="77777777" w:rsidR="00F60FC2" w:rsidRDefault="00F60FC2">
            <w:r>
              <w:t>536</w:t>
            </w:r>
          </w:p>
        </w:tc>
        <w:tc>
          <w:tcPr>
            <w:tcW w:w="654" w:type="dxa"/>
          </w:tcPr>
          <w:p w14:paraId="7D0BBD61" w14:textId="77777777" w:rsidR="00F60FC2" w:rsidRDefault="00F60FC2">
            <w:r>
              <w:t>15486</w:t>
            </w:r>
          </w:p>
        </w:tc>
        <w:tc>
          <w:tcPr>
            <w:tcW w:w="767" w:type="dxa"/>
          </w:tcPr>
          <w:p w14:paraId="466D3909" w14:textId="77777777" w:rsidR="00F60FC2" w:rsidRDefault="00F60FC2">
            <w:r>
              <w:t>Minahil Munir</w:t>
            </w:r>
          </w:p>
        </w:tc>
        <w:tc>
          <w:tcPr>
            <w:tcW w:w="670" w:type="dxa"/>
          </w:tcPr>
          <w:p w14:paraId="6731DF6A" w14:textId="77777777" w:rsidR="00F60FC2" w:rsidRDefault="00F60FC2">
            <w:r>
              <w:t>84589-P</w:t>
            </w:r>
          </w:p>
        </w:tc>
        <w:tc>
          <w:tcPr>
            <w:tcW w:w="822" w:type="dxa"/>
          </w:tcPr>
          <w:p w14:paraId="7F54DAD8" w14:textId="77777777" w:rsidR="00F60FC2" w:rsidRDefault="00F60FC2">
            <w:r>
              <w:t>Munir  Javed</w:t>
            </w:r>
          </w:p>
        </w:tc>
        <w:tc>
          <w:tcPr>
            <w:tcW w:w="710" w:type="dxa"/>
          </w:tcPr>
          <w:p w14:paraId="755C7B8A" w14:textId="77777777" w:rsidR="00F60FC2" w:rsidRDefault="00F60FC2">
            <w:r>
              <w:t>68.158334</w:t>
            </w:r>
          </w:p>
        </w:tc>
        <w:tc>
          <w:tcPr>
            <w:tcW w:w="711" w:type="dxa"/>
          </w:tcPr>
          <w:p w14:paraId="77FC4CB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5175AB4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BFF5F9F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5F03FB07" w14:textId="77777777" w:rsidR="00F60FC2" w:rsidRDefault="00F60FC2">
            <w:r>
              <w:t>Punjab</w:t>
            </w:r>
          </w:p>
        </w:tc>
      </w:tr>
      <w:tr w:rsidR="00F60FC2" w14:paraId="0ED1EEF6" w14:textId="77777777" w:rsidTr="00F60FC2">
        <w:tc>
          <w:tcPr>
            <w:tcW w:w="393" w:type="dxa"/>
          </w:tcPr>
          <w:p w14:paraId="4E3CA7F7" w14:textId="77777777" w:rsidR="00F60FC2" w:rsidRDefault="00F60FC2">
            <w:r>
              <w:t>537</w:t>
            </w:r>
          </w:p>
        </w:tc>
        <w:tc>
          <w:tcPr>
            <w:tcW w:w="654" w:type="dxa"/>
          </w:tcPr>
          <w:p w14:paraId="0FC638DA" w14:textId="77777777" w:rsidR="00F60FC2" w:rsidRDefault="00F60FC2">
            <w:r>
              <w:t>16283</w:t>
            </w:r>
          </w:p>
        </w:tc>
        <w:tc>
          <w:tcPr>
            <w:tcW w:w="767" w:type="dxa"/>
          </w:tcPr>
          <w:p w14:paraId="427FB805" w14:textId="77777777" w:rsidR="00F60FC2" w:rsidRDefault="00F60FC2">
            <w:r>
              <w:t>Muhammad Saqib Manzoor</w:t>
            </w:r>
          </w:p>
        </w:tc>
        <w:tc>
          <w:tcPr>
            <w:tcW w:w="670" w:type="dxa"/>
          </w:tcPr>
          <w:p w14:paraId="38C373D4" w14:textId="77777777" w:rsidR="00F60FC2" w:rsidRDefault="00F60FC2">
            <w:r>
              <w:t>99512-P</w:t>
            </w:r>
          </w:p>
        </w:tc>
        <w:tc>
          <w:tcPr>
            <w:tcW w:w="822" w:type="dxa"/>
          </w:tcPr>
          <w:p w14:paraId="3D3F67F4" w14:textId="77777777" w:rsidR="00F60FC2" w:rsidRDefault="00F60FC2">
            <w:r>
              <w:t>MANZOOR HUSSAIN</w:t>
            </w:r>
          </w:p>
        </w:tc>
        <w:tc>
          <w:tcPr>
            <w:tcW w:w="710" w:type="dxa"/>
          </w:tcPr>
          <w:p w14:paraId="4483D09C" w14:textId="77777777" w:rsidR="00F60FC2" w:rsidRDefault="00F60FC2">
            <w:r>
              <w:t>68.135484</w:t>
            </w:r>
          </w:p>
        </w:tc>
        <w:tc>
          <w:tcPr>
            <w:tcW w:w="711" w:type="dxa"/>
          </w:tcPr>
          <w:p w14:paraId="0FE6C9C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3D7168F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D8921D3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60E36621" w14:textId="77777777" w:rsidR="00F60FC2" w:rsidRDefault="00F60FC2">
            <w:r>
              <w:t>Punjab</w:t>
            </w:r>
          </w:p>
        </w:tc>
      </w:tr>
      <w:tr w:rsidR="00F60FC2" w14:paraId="425BA589" w14:textId="77777777" w:rsidTr="00F60FC2">
        <w:tc>
          <w:tcPr>
            <w:tcW w:w="393" w:type="dxa"/>
          </w:tcPr>
          <w:p w14:paraId="26C90738" w14:textId="77777777" w:rsidR="00F60FC2" w:rsidRDefault="00F60FC2">
            <w:r>
              <w:t>538</w:t>
            </w:r>
          </w:p>
        </w:tc>
        <w:tc>
          <w:tcPr>
            <w:tcW w:w="654" w:type="dxa"/>
          </w:tcPr>
          <w:p w14:paraId="545801E3" w14:textId="77777777" w:rsidR="00F60FC2" w:rsidRDefault="00F60FC2">
            <w:r>
              <w:t>17791</w:t>
            </w:r>
          </w:p>
        </w:tc>
        <w:tc>
          <w:tcPr>
            <w:tcW w:w="767" w:type="dxa"/>
          </w:tcPr>
          <w:p w14:paraId="4F4D3981" w14:textId="77777777" w:rsidR="00F60FC2" w:rsidRDefault="00F60FC2">
            <w:r>
              <w:t>Muhammad Jafar Iqbal</w:t>
            </w:r>
          </w:p>
        </w:tc>
        <w:tc>
          <w:tcPr>
            <w:tcW w:w="670" w:type="dxa"/>
          </w:tcPr>
          <w:p w14:paraId="60A3F41C" w14:textId="77777777" w:rsidR="00F60FC2" w:rsidRDefault="00F60FC2">
            <w:r>
              <w:t>97179-P</w:t>
            </w:r>
          </w:p>
        </w:tc>
        <w:tc>
          <w:tcPr>
            <w:tcW w:w="822" w:type="dxa"/>
          </w:tcPr>
          <w:p w14:paraId="0CD8C5BE" w14:textId="77777777" w:rsidR="00F60FC2" w:rsidRDefault="00F60FC2">
            <w:r>
              <w:t xml:space="preserve">Muhammad Iqbal </w:t>
            </w:r>
          </w:p>
        </w:tc>
        <w:tc>
          <w:tcPr>
            <w:tcW w:w="710" w:type="dxa"/>
          </w:tcPr>
          <w:p w14:paraId="7326CF41" w14:textId="77777777" w:rsidR="00F60FC2" w:rsidRDefault="00F60FC2">
            <w:r>
              <w:t>68.129167</w:t>
            </w:r>
          </w:p>
        </w:tc>
        <w:tc>
          <w:tcPr>
            <w:tcW w:w="711" w:type="dxa"/>
          </w:tcPr>
          <w:p w14:paraId="32E9EA86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52D6DE8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18240F07" w14:textId="77777777" w:rsidR="00F60FC2" w:rsidRDefault="00F60FC2">
            <w:r>
              <w:t>Children Hospital, Multan</w:t>
            </w:r>
          </w:p>
        </w:tc>
        <w:tc>
          <w:tcPr>
            <w:tcW w:w="747" w:type="dxa"/>
          </w:tcPr>
          <w:p w14:paraId="3A61508B" w14:textId="77777777" w:rsidR="00F60FC2" w:rsidRDefault="00F60FC2">
            <w:r>
              <w:t>Punjab</w:t>
            </w:r>
          </w:p>
        </w:tc>
      </w:tr>
      <w:tr w:rsidR="00F60FC2" w14:paraId="71BA9134" w14:textId="77777777" w:rsidTr="00F60FC2">
        <w:tc>
          <w:tcPr>
            <w:tcW w:w="393" w:type="dxa"/>
          </w:tcPr>
          <w:p w14:paraId="50EA45B8" w14:textId="77777777" w:rsidR="00F60FC2" w:rsidRDefault="00F60FC2">
            <w:r>
              <w:t>539</w:t>
            </w:r>
          </w:p>
        </w:tc>
        <w:tc>
          <w:tcPr>
            <w:tcW w:w="654" w:type="dxa"/>
          </w:tcPr>
          <w:p w14:paraId="444DD097" w14:textId="77777777" w:rsidR="00F60FC2" w:rsidRDefault="00F60FC2">
            <w:r>
              <w:t>5275</w:t>
            </w:r>
          </w:p>
        </w:tc>
        <w:tc>
          <w:tcPr>
            <w:tcW w:w="767" w:type="dxa"/>
          </w:tcPr>
          <w:p w14:paraId="78480B84" w14:textId="77777777" w:rsidR="00F60FC2" w:rsidRDefault="00F60FC2">
            <w:r>
              <w:t>Kashaf Wase</w:t>
            </w:r>
          </w:p>
        </w:tc>
        <w:tc>
          <w:tcPr>
            <w:tcW w:w="670" w:type="dxa"/>
          </w:tcPr>
          <w:p w14:paraId="7EEEBEE9" w14:textId="77777777" w:rsidR="00F60FC2" w:rsidRDefault="00F60FC2">
            <w:r>
              <w:t>84607-P</w:t>
            </w:r>
          </w:p>
        </w:tc>
        <w:tc>
          <w:tcPr>
            <w:tcW w:w="822" w:type="dxa"/>
          </w:tcPr>
          <w:p w14:paraId="281EE981" w14:textId="77777777" w:rsidR="00F60FC2" w:rsidRDefault="00F60FC2">
            <w:r>
              <w:t>Muhammad Huzayfah Khalil</w:t>
            </w:r>
          </w:p>
        </w:tc>
        <w:tc>
          <w:tcPr>
            <w:tcW w:w="710" w:type="dxa"/>
          </w:tcPr>
          <w:p w14:paraId="44F0D341" w14:textId="77777777" w:rsidR="00F60FC2" w:rsidRDefault="00F60FC2">
            <w:r>
              <w:t>67.658333</w:t>
            </w:r>
          </w:p>
        </w:tc>
        <w:tc>
          <w:tcPr>
            <w:tcW w:w="711" w:type="dxa"/>
          </w:tcPr>
          <w:p w14:paraId="65E532D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4DC2DDC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2DD81CE7" w14:textId="77777777" w:rsidR="00F60FC2" w:rsidRDefault="00F60FC2">
            <w:r>
              <w:t>Civil Hospital Bahawalpur</w:t>
            </w:r>
          </w:p>
        </w:tc>
        <w:tc>
          <w:tcPr>
            <w:tcW w:w="747" w:type="dxa"/>
          </w:tcPr>
          <w:p w14:paraId="56D98470" w14:textId="77777777" w:rsidR="00F60FC2" w:rsidRDefault="00F60FC2">
            <w:r>
              <w:t>Punjab</w:t>
            </w:r>
          </w:p>
        </w:tc>
      </w:tr>
      <w:tr w:rsidR="00F60FC2" w14:paraId="25F87455" w14:textId="77777777" w:rsidTr="00F60FC2">
        <w:tc>
          <w:tcPr>
            <w:tcW w:w="393" w:type="dxa"/>
          </w:tcPr>
          <w:p w14:paraId="1D6173E6" w14:textId="77777777" w:rsidR="00F60FC2" w:rsidRDefault="00F60FC2">
            <w:r>
              <w:t>540</w:t>
            </w:r>
          </w:p>
        </w:tc>
        <w:tc>
          <w:tcPr>
            <w:tcW w:w="654" w:type="dxa"/>
          </w:tcPr>
          <w:p w14:paraId="335635D5" w14:textId="77777777" w:rsidR="00F60FC2" w:rsidRDefault="00F60FC2">
            <w:r>
              <w:t>2802</w:t>
            </w:r>
          </w:p>
        </w:tc>
        <w:tc>
          <w:tcPr>
            <w:tcW w:w="767" w:type="dxa"/>
          </w:tcPr>
          <w:p w14:paraId="0D5BF7D6" w14:textId="77777777" w:rsidR="00F60FC2" w:rsidRDefault="00F60FC2">
            <w:r>
              <w:t>Aroosh Mahmood</w:t>
            </w:r>
          </w:p>
        </w:tc>
        <w:tc>
          <w:tcPr>
            <w:tcW w:w="670" w:type="dxa"/>
          </w:tcPr>
          <w:p w14:paraId="1C3F7CD9" w14:textId="77777777" w:rsidR="00F60FC2" w:rsidRDefault="00F60FC2">
            <w:r>
              <w:t>88766-p</w:t>
            </w:r>
          </w:p>
        </w:tc>
        <w:tc>
          <w:tcPr>
            <w:tcW w:w="822" w:type="dxa"/>
          </w:tcPr>
          <w:p w14:paraId="4AA55BD6" w14:textId="77777777" w:rsidR="00F60FC2" w:rsidRDefault="00F60FC2">
            <w:r>
              <w:t>Nabeel Rehman</w:t>
            </w:r>
          </w:p>
        </w:tc>
        <w:tc>
          <w:tcPr>
            <w:tcW w:w="710" w:type="dxa"/>
          </w:tcPr>
          <w:p w14:paraId="44C0F3C3" w14:textId="77777777" w:rsidR="00F60FC2" w:rsidRDefault="00F60FC2">
            <w:r>
              <w:t>66.145833</w:t>
            </w:r>
          </w:p>
        </w:tc>
        <w:tc>
          <w:tcPr>
            <w:tcW w:w="711" w:type="dxa"/>
          </w:tcPr>
          <w:p w14:paraId="39546392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57CA8CF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A65060F" w14:textId="77777777" w:rsidR="00F60FC2" w:rsidRDefault="00F60FC2">
            <w:r>
              <w:t>Civil Hospital Bahawalpur</w:t>
            </w:r>
          </w:p>
        </w:tc>
        <w:tc>
          <w:tcPr>
            <w:tcW w:w="747" w:type="dxa"/>
          </w:tcPr>
          <w:p w14:paraId="20A646D7" w14:textId="77777777" w:rsidR="00F60FC2" w:rsidRDefault="00F60FC2">
            <w:r>
              <w:t>Punjab</w:t>
            </w:r>
          </w:p>
        </w:tc>
      </w:tr>
      <w:tr w:rsidR="00F60FC2" w14:paraId="17B863D4" w14:textId="77777777" w:rsidTr="00F60FC2">
        <w:tc>
          <w:tcPr>
            <w:tcW w:w="393" w:type="dxa"/>
          </w:tcPr>
          <w:p w14:paraId="4793ACA2" w14:textId="77777777" w:rsidR="00F60FC2" w:rsidRDefault="00F60FC2">
            <w:r>
              <w:t>541</w:t>
            </w:r>
          </w:p>
        </w:tc>
        <w:tc>
          <w:tcPr>
            <w:tcW w:w="654" w:type="dxa"/>
          </w:tcPr>
          <w:p w14:paraId="14F19D8C" w14:textId="77777777" w:rsidR="00F60FC2" w:rsidRDefault="00F60FC2">
            <w:r>
              <w:t>16284</w:t>
            </w:r>
          </w:p>
        </w:tc>
        <w:tc>
          <w:tcPr>
            <w:tcW w:w="767" w:type="dxa"/>
          </w:tcPr>
          <w:p w14:paraId="1435CEF1" w14:textId="77777777" w:rsidR="00F60FC2" w:rsidRDefault="00F60FC2">
            <w:r>
              <w:t>Hafiz Muhammad Yaseen</w:t>
            </w:r>
          </w:p>
        </w:tc>
        <w:tc>
          <w:tcPr>
            <w:tcW w:w="670" w:type="dxa"/>
          </w:tcPr>
          <w:p w14:paraId="6F50A72C" w14:textId="77777777" w:rsidR="00F60FC2" w:rsidRDefault="00F60FC2">
            <w:r>
              <w:t>99144-p</w:t>
            </w:r>
          </w:p>
        </w:tc>
        <w:tc>
          <w:tcPr>
            <w:tcW w:w="822" w:type="dxa"/>
          </w:tcPr>
          <w:p w14:paraId="042A48F6" w14:textId="77777777" w:rsidR="00F60FC2" w:rsidRDefault="00F60FC2">
            <w:r>
              <w:t>ABDUL SALAM</w:t>
            </w:r>
          </w:p>
        </w:tc>
        <w:tc>
          <w:tcPr>
            <w:tcW w:w="710" w:type="dxa"/>
          </w:tcPr>
          <w:p w14:paraId="653DB026" w14:textId="77777777" w:rsidR="00F60FC2" w:rsidRDefault="00F60FC2">
            <w:r>
              <w:t>69.6</w:t>
            </w:r>
          </w:p>
        </w:tc>
        <w:tc>
          <w:tcPr>
            <w:tcW w:w="711" w:type="dxa"/>
          </w:tcPr>
          <w:p w14:paraId="0A9B9725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0E022B2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43E404D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6335883C" w14:textId="77777777" w:rsidR="00F60FC2" w:rsidRDefault="00F60FC2">
            <w:r>
              <w:t>Punjab</w:t>
            </w:r>
          </w:p>
        </w:tc>
      </w:tr>
      <w:tr w:rsidR="00F60FC2" w14:paraId="10614A49" w14:textId="77777777" w:rsidTr="00F60FC2">
        <w:tc>
          <w:tcPr>
            <w:tcW w:w="393" w:type="dxa"/>
          </w:tcPr>
          <w:p w14:paraId="17DA836D" w14:textId="77777777" w:rsidR="00F60FC2" w:rsidRDefault="00F60FC2">
            <w:r>
              <w:t>542</w:t>
            </w:r>
          </w:p>
        </w:tc>
        <w:tc>
          <w:tcPr>
            <w:tcW w:w="654" w:type="dxa"/>
          </w:tcPr>
          <w:p w14:paraId="5E64CEB7" w14:textId="77777777" w:rsidR="00F60FC2" w:rsidRDefault="00F60FC2">
            <w:r>
              <w:t>19093</w:t>
            </w:r>
          </w:p>
        </w:tc>
        <w:tc>
          <w:tcPr>
            <w:tcW w:w="767" w:type="dxa"/>
          </w:tcPr>
          <w:p w14:paraId="5C5B39C4" w14:textId="77777777" w:rsidR="00F60FC2" w:rsidRDefault="00F60FC2">
            <w:r>
              <w:t>Muhammad Nasir</w:t>
            </w:r>
          </w:p>
        </w:tc>
        <w:tc>
          <w:tcPr>
            <w:tcW w:w="670" w:type="dxa"/>
          </w:tcPr>
          <w:p w14:paraId="32C3F4A3" w14:textId="77777777" w:rsidR="00F60FC2" w:rsidRDefault="00F60FC2">
            <w:r>
              <w:t>98583-P</w:t>
            </w:r>
          </w:p>
        </w:tc>
        <w:tc>
          <w:tcPr>
            <w:tcW w:w="822" w:type="dxa"/>
          </w:tcPr>
          <w:p w14:paraId="228CE24A" w14:textId="77777777" w:rsidR="00F60FC2" w:rsidRDefault="00F60FC2">
            <w:r>
              <w:t>Ahmad Bakhsh</w:t>
            </w:r>
          </w:p>
        </w:tc>
        <w:tc>
          <w:tcPr>
            <w:tcW w:w="710" w:type="dxa"/>
          </w:tcPr>
          <w:p w14:paraId="11D1F8E4" w14:textId="77777777" w:rsidR="00F60FC2" w:rsidRDefault="00F60FC2">
            <w:r>
              <w:t>67.283333</w:t>
            </w:r>
          </w:p>
        </w:tc>
        <w:tc>
          <w:tcPr>
            <w:tcW w:w="711" w:type="dxa"/>
          </w:tcPr>
          <w:p w14:paraId="3F460BA9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7D3A1B2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93068F5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11374511" w14:textId="77777777" w:rsidR="00F60FC2" w:rsidRDefault="00F60FC2">
            <w:r>
              <w:t>Punjab</w:t>
            </w:r>
          </w:p>
        </w:tc>
      </w:tr>
      <w:tr w:rsidR="00F60FC2" w14:paraId="6AE3D1AB" w14:textId="77777777" w:rsidTr="00F60FC2">
        <w:tc>
          <w:tcPr>
            <w:tcW w:w="393" w:type="dxa"/>
          </w:tcPr>
          <w:p w14:paraId="7F6B9354" w14:textId="77777777" w:rsidR="00F60FC2" w:rsidRDefault="00F60FC2">
            <w:r>
              <w:t>543</w:t>
            </w:r>
          </w:p>
        </w:tc>
        <w:tc>
          <w:tcPr>
            <w:tcW w:w="654" w:type="dxa"/>
          </w:tcPr>
          <w:p w14:paraId="2D3C0C90" w14:textId="77777777" w:rsidR="00F60FC2" w:rsidRDefault="00F60FC2">
            <w:r>
              <w:t>2568</w:t>
            </w:r>
          </w:p>
        </w:tc>
        <w:tc>
          <w:tcPr>
            <w:tcW w:w="767" w:type="dxa"/>
          </w:tcPr>
          <w:p w14:paraId="73BACB6C" w14:textId="77777777" w:rsidR="00F60FC2" w:rsidRDefault="00F60FC2">
            <w:r>
              <w:t>Muhammad Abrar</w:t>
            </w:r>
          </w:p>
        </w:tc>
        <w:tc>
          <w:tcPr>
            <w:tcW w:w="670" w:type="dxa"/>
          </w:tcPr>
          <w:p w14:paraId="601AE9A4" w14:textId="77777777" w:rsidR="00F60FC2" w:rsidRDefault="00F60FC2">
            <w:r>
              <w:t>98050-P</w:t>
            </w:r>
          </w:p>
        </w:tc>
        <w:tc>
          <w:tcPr>
            <w:tcW w:w="822" w:type="dxa"/>
          </w:tcPr>
          <w:p w14:paraId="038218B7" w14:textId="77777777" w:rsidR="00F60FC2" w:rsidRDefault="00F60FC2">
            <w:r>
              <w:t>Muhammad Hanif</w:t>
            </w:r>
          </w:p>
        </w:tc>
        <w:tc>
          <w:tcPr>
            <w:tcW w:w="710" w:type="dxa"/>
          </w:tcPr>
          <w:p w14:paraId="30FAD9AE" w14:textId="77777777" w:rsidR="00F60FC2" w:rsidRDefault="00F60FC2">
            <w:r>
              <w:t>72.704167</w:t>
            </w:r>
          </w:p>
        </w:tc>
        <w:tc>
          <w:tcPr>
            <w:tcW w:w="711" w:type="dxa"/>
          </w:tcPr>
          <w:p w14:paraId="227DC0B4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D5680B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A95100D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13958A35" w14:textId="77777777" w:rsidR="00F60FC2" w:rsidRDefault="00F60FC2">
            <w:r>
              <w:t>Punjab</w:t>
            </w:r>
          </w:p>
        </w:tc>
      </w:tr>
      <w:tr w:rsidR="00F60FC2" w14:paraId="159CEED8" w14:textId="77777777" w:rsidTr="00F60FC2">
        <w:tc>
          <w:tcPr>
            <w:tcW w:w="393" w:type="dxa"/>
          </w:tcPr>
          <w:p w14:paraId="40EF72B9" w14:textId="77777777" w:rsidR="00F60FC2" w:rsidRDefault="00F60FC2">
            <w:r>
              <w:t>544</w:t>
            </w:r>
          </w:p>
        </w:tc>
        <w:tc>
          <w:tcPr>
            <w:tcW w:w="654" w:type="dxa"/>
          </w:tcPr>
          <w:p w14:paraId="70986C77" w14:textId="77777777" w:rsidR="00F60FC2" w:rsidRDefault="00F60FC2">
            <w:r>
              <w:t>4198</w:t>
            </w:r>
          </w:p>
        </w:tc>
        <w:tc>
          <w:tcPr>
            <w:tcW w:w="767" w:type="dxa"/>
          </w:tcPr>
          <w:p w14:paraId="2285F70F" w14:textId="77777777" w:rsidR="00F60FC2" w:rsidRDefault="00F60FC2">
            <w:r>
              <w:t>Sami Ullah</w:t>
            </w:r>
          </w:p>
        </w:tc>
        <w:tc>
          <w:tcPr>
            <w:tcW w:w="670" w:type="dxa"/>
          </w:tcPr>
          <w:p w14:paraId="0863CE99" w14:textId="77777777" w:rsidR="00F60FC2" w:rsidRDefault="00F60FC2">
            <w:r>
              <w:t>87245-P</w:t>
            </w:r>
          </w:p>
        </w:tc>
        <w:tc>
          <w:tcPr>
            <w:tcW w:w="822" w:type="dxa"/>
          </w:tcPr>
          <w:p w14:paraId="77F97661" w14:textId="77777777" w:rsidR="00F60FC2" w:rsidRDefault="00F60FC2">
            <w:r>
              <w:t>Muhammad Nawaz Cheema</w:t>
            </w:r>
          </w:p>
        </w:tc>
        <w:tc>
          <w:tcPr>
            <w:tcW w:w="710" w:type="dxa"/>
          </w:tcPr>
          <w:p w14:paraId="383F6D49" w14:textId="77777777" w:rsidR="00F60FC2" w:rsidRDefault="00F60FC2">
            <w:r>
              <w:t>66.804167</w:t>
            </w:r>
          </w:p>
        </w:tc>
        <w:tc>
          <w:tcPr>
            <w:tcW w:w="711" w:type="dxa"/>
          </w:tcPr>
          <w:p w14:paraId="745061B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AC154F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5E46283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55A427EF" w14:textId="77777777" w:rsidR="00F60FC2" w:rsidRDefault="00F60FC2">
            <w:r>
              <w:t>Punjab</w:t>
            </w:r>
          </w:p>
        </w:tc>
      </w:tr>
      <w:tr w:rsidR="00F60FC2" w14:paraId="23E9580D" w14:textId="77777777" w:rsidTr="00F60FC2">
        <w:tc>
          <w:tcPr>
            <w:tcW w:w="393" w:type="dxa"/>
          </w:tcPr>
          <w:p w14:paraId="408380FA" w14:textId="77777777" w:rsidR="00F60FC2" w:rsidRDefault="00F60FC2">
            <w:r>
              <w:t>545</w:t>
            </w:r>
          </w:p>
        </w:tc>
        <w:tc>
          <w:tcPr>
            <w:tcW w:w="654" w:type="dxa"/>
          </w:tcPr>
          <w:p w14:paraId="763A6BF3" w14:textId="77777777" w:rsidR="00F60FC2" w:rsidRDefault="00F60FC2">
            <w:r>
              <w:t>16219</w:t>
            </w:r>
          </w:p>
        </w:tc>
        <w:tc>
          <w:tcPr>
            <w:tcW w:w="767" w:type="dxa"/>
          </w:tcPr>
          <w:p w14:paraId="3A4C39BF" w14:textId="77777777" w:rsidR="00F60FC2" w:rsidRDefault="00F60FC2">
            <w:r>
              <w:t>Saqib Allah Dad</w:t>
            </w:r>
          </w:p>
        </w:tc>
        <w:tc>
          <w:tcPr>
            <w:tcW w:w="670" w:type="dxa"/>
          </w:tcPr>
          <w:p w14:paraId="19502097" w14:textId="77777777" w:rsidR="00F60FC2" w:rsidRDefault="00F60FC2">
            <w:r>
              <w:t>81723-P</w:t>
            </w:r>
          </w:p>
        </w:tc>
        <w:tc>
          <w:tcPr>
            <w:tcW w:w="822" w:type="dxa"/>
          </w:tcPr>
          <w:p w14:paraId="31FF1048" w14:textId="77777777" w:rsidR="00F60FC2" w:rsidRDefault="00F60FC2">
            <w:r>
              <w:t>Malik Allah dad kan</w:t>
            </w:r>
          </w:p>
        </w:tc>
        <w:tc>
          <w:tcPr>
            <w:tcW w:w="710" w:type="dxa"/>
          </w:tcPr>
          <w:p w14:paraId="21206250" w14:textId="77777777" w:rsidR="00F60FC2" w:rsidRDefault="00F60FC2">
            <w:r>
              <w:t>66.517143</w:t>
            </w:r>
          </w:p>
        </w:tc>
        <w:tc>
          <w:tcPr>
            <w:tcW w:w="711" w:type="dxa"/>
          </w:tcPr>
          <w:p w14:paraId="72686DD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2B4A44E5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B41C7CD" w14:textId="77777777" w:rsidR="00F60FC2" w:rsidRDefault="00F60FC2">
            <w:r>
              <w:t>DHQ Rawalpindi</w:t>
            </w:r>
          </w:p>
        </w:tc>
        <w:tc>
          <w:tcPr>
            <w:tcW w:w="747" w:type="dxa"/>
          </w:tcPr>
          <w:p w14:paraId="059AEFAC" w14:textId="77777777" w:rsidR="00F60FC2" w:rsidRDefault="00F60FC2">
            <w:r>
              <w:t>Punjab</w:t>
            </w:r>
          </w:p>
        </w:tc>
      </w:tr>
      <w:tr w:rsidR="00F60FC2" w14:paraId="1033BF3B" w14:textId="77777777" w:rsidTr="00F60FC2">
        <w:tc>
          <w:tcPr>
            <w:tcW w:w="393" w:type="dxa"/>
          </w:tcPr>
          <w:p w14:paraId="49E3B7E6" w14:textId="77777777" w:rsidR="00F60FC2" w:rsidRDefault="00F60FC2">
            <w:r>
              <w:t>546</w:t>
            </w:r>
          </w:p>
        </w:tc>
        <w:tc>
          <w:tcPr>
            <w:tcW w:w="654" w:type="dxa"/>
          </w:tcPr>
          <w:p w14:paraId="112F8AE7" w14:textId="77777777" w:rsidR="00F60FC2" w:rsidRDefault="00F60FC2">
            <w:r>
              <w:t>16074</w:t>
            </w:r>
          </w:p>
        </w:tc>
        <w:tc>
          <w:tcPr>
            <w:tcW w:w="767" w:type="dxa"/>
          </w:tcPr>
          <w:p w14:paraId="67F08320" w14:textId="77777777" w:rsidR="00F60FC2" w:rsidRDefault="00F60FC2">
            <w:r>
              <w:t>Misbah Hassan</w:t>
            </w:r>
          </w:p>
        </w:tc>
        <w:tc>
          <w:tcPr>
            <w:tcW w:w="670" w:type="dxa"/>
          </w:tcPr>
          <w:p w14:paraId="10E36035" w14:textId="77777777" w:rsidR="00F60FC2" w:rsidRDefault="00F60FC2">
            <w:r>
              <w:t>90967-P</w:t>
            </w:r>
          </w:p>
        </w:tc>
        <w:tc>
          <w:tcPr>
            <w:tcW w:w="822" w:type="dxa"/>
          </w:tcPr>
          <w:p w14:paraId="7DEE9536" w14:textId="77777777" w:rsidR="00F60FC2" w:rsidRDefault="00F60FC2">
            <w:r>
              <w:t>Hassan Ali Anjum</w:t>
            </w:r>
          </w:p>
        </w:tc>
        <w:tc>
          <w:tcPr>
            <w:tcW w:w="710" w:type="dxa"/>
          </w:tcPr>
          <w:p w14:paraId="44DF2F27" w14:textId="77777777" w:rsidR="00F60FC2" w:rsidRDefault="00F60FC2">
            <w:r>
              <w:t>66.333333</w:t>
            </w:r>
          </w:p>
        </w:tc>
        <w:tc>
          <w:tcPr>
            <w:tcW w:w="711" w:type="dxa"/>
          </w:tcPr>
          <w:p w14:paraId="4120D2CB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343979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31BD153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0D3A49F4" w14:textId="77777777" w:rsidR="00F60FC2" w:rsidRDefault="00F60FC2">
            <w:r>
              <w:t>Punjab</w:t>
            </w:r>
          </w:p>
        </w:tc>
      </w:tr>
      <w:tr w:rsidR="00F60FC2" w14:paraId="52687E47" w14:textId="77777777" w:rsidTr="00F60FC2">
        <w:tc>
          <w:tcPr>
            <w:tcW w:w="393" w:type="dxa"/>
          </w:tcPr>
          <w:p w14:paraId="2C3BE6A5" w14:textId="77777777" w:rsidR="00F60FC2" w:rsidRDefault="00F60FC2">
            <w:r>
              <w:t>547</w:t>
            </w:r>
          </w:p>
        </w:tc>
        <w:tc>
          <w:tcPr>
            <w:tcW w:w="654" w:type="dxa"/>
          </w:tcPr>
          <w:p w14:paraId="60A8AE20" w14:textId="77777777" w:rsidR="00F60FC2" w:rsidRDefault="00F60FC2">
            <w:r>
              <w:t>5361</w:t>
            </w:r>
          </w:p>
        </w:tc>
        <w:tc>
          <w:tcPr>
            <w:tcW w:w="767" w:type="dxa"/>
          </w:tcPr>
          <w:p w14:paraId="422CF7C9" w14:textId="77777777" w:rsidR="00F60FC2" w:rsidRDefault="00F60FC2">
            <w:r>
              <w:t>Muhammad Farooq Umer Chhena</w:t>
            </w:r>
          </w:p>
        </w:tc>
        <w:tc>
          <w:tcPr>
            <w:tcW w:w="670" w:type="dxa"/>
          </w:tcPr>
          <w:p w14:paraId="522AC504" w14:textId="77777777" w:rsidR="00F60FC2" w:rsidRDefault="00F60FC2">
            <w:r>
              <w:t>103586-P</w:t>
            </w:r>
          </w:p>
        </w:tc>
        <w:tc>
          <w:tcPr>
            <w:tcW w:w="822" w:type="dxa"/>
          </w:tcPr>
          <w:p w14:paraId="4DD512FA" w14:textId="77777777" w:rsidR="00F60FC2" w:rsidRDefault="00F60FC2">
            <w:r>
              <w:t>Malik Umer Draz</w:t>
            </w:r>
          </w:p>
        </w:tc>
        <w:tc>
          <w:tcPr>
            <w:tcW w:w="710" w:type="dxa"/>
          </w:tcPr>
          <w:p w14:paraId="0245E993" w14:textId="77777777" w:rsidR="00F60FC2" w:rsidRDefault="00F60FC2">
            <w:r>
              <w:t>66.1875</w:t>
            </w:r>
          </w:p>
        </w:tc>
        <w:tc>
          <w:tcPr>
            <w:tcW w:w="711" w:type="dxa"/>
          </w:tcPr>
          <w:p w14:paraId="4F1E5D54" w14:textId="77777777" w:rsidR="00F60FC2" w:rsidRDefault="00F60FC2">
            <w:r>
              <w:t>17</w:t>
            </w:r>
          </w:p>
        </w:tc>
        <w:tc>
          <w:tcPr>
            <w:tcW w:w="1166" w:type="dxa"/>
          </w:tcPr>
          <w:p w14:paraId="5AEF50CF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29FBF842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426FB466" w14:textId="77777777" w:rsidR="00F60FC2" w:rsidRDefault="00F60FC2">
            <w:r>
              <w:t>Punjab</w:t>
            </w:r>
          </w:p>
        </w:tc>
      </w:tr>
      <w:tr w:rsidR="00F60FC2" w14:paraId="396FBB64" w14:textId="77777777" w:rsidTr="00F60FC2">
        <w:tc>
          <w:tcPr>
            <w:tcW w:w="393" w:type="dxa"/>
          </w:tcPr>
          <w:p w14:paraId="0DC13FBD" w14:textId="77777777" w:rsidR="00F60FC2" w:rsidRDefault="00F60FC2">
            <w:r>
              <w:t>548</w:t>
            </w:r>
          </w:p>
        </w:tc>
        <w:tc>
          <w:tcPr>
            <w:tcW w:w="654" w:type="dxa"/>
          </w:tcPr>
          <w:p w14:paraId="39E6F4C5" w14:textId="77777777" w:rsidR="00F60FC2" w:rsidRDefault="00F60FC2">
            <w:r>
              <w:t>2703</w:t>
            </w:r>
          </w:p>
        </w:tc>
        <w:tc>
          <w:tcPr>
            <w:tcW w:w="767" w:type="dxa"/>
          </w:tcPr>
          <w:p w14:paraId="6C48F2D8" w14:textId="77777777" w:rsidR="00F60FC2" w:rsidRDefault="00F60FC2">
            <w:r>
              <w:t>Aroosha Asif</w:t>
            </w:r>
          </w:p>
        </w:tc>
        <w:tc>
          <w:tcPr>
            <w:tcW w:w="670" w:type="dxa"/>
          </w:tcPr>
          <w:p w14:paraId="45993B09" w14:textId="77777777" w:rsidR="00F60FC2" w:rsidRDefault="00F60FC2">
            <w:r>
              <w:t>97608-P</w:t>
            </w:r>
          </w:p>
        </w:tc>
        <w:tc>
          <w:tcPr>
            <w:tcW w:w="822" w:type="dxa"/>
          </w:tcPr>
          <w:p w14:paraId="227A97C5" w14:textId="77777777" w:rsidR="00F60FC2" w:rsidRDefault="00F60FC2">
            <w:r>
              <w:t>Muhammad Asif Mehmood</w:t>
            </w:r>
          </w:p>
        </w:tc>
        <w:tc>
          <w:tcPr>
            <w:tcW w:w="710" w:type="dxa"/>
          </w:tcPr>
          <w:p w14:paraId="541D2FB1" w14:textId="77777777" w:rsidR="00F60FC2" w:rsidRDefault="00F60FC2">
            <w:r>
              <w:t>71.2</w:t>
            </w:r>
          </w:p>
        </w:tc>
        <w:tc>
          <w:tcPr>
            <w:tcW w:w="711" w:type="dxa"/>
          </w:tcPr>
          <w:p w14:paraId="7EBB6BF1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77290A2A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C77D2C8" w14:textId="77777777" w:rsidR="00F60FC2" w:rsidRDefault="00F60FC2">
            <w:r>
              <w:t>Govt. Teaching Hospital GM Abad, Faisalabad</w:t>
            </w:r>
          </w:p>
        </w:tc>
        <w:tc>
          <w:tcPr>
            <w:tcW w:w="747" w:type="dxa"/>
          </w:tcPr>
          <w:p w14:paraId="1BDE47A8" w14:textId="77777777" w:rsidR="00F60FC2" w:rsidRDefault="00F60FC2">
            <w:r>
              <w:t>Punjab</w:t>
            </w:r>
          </w:p>
        </w:tc>
      </w:tr>
      <w:tr w:rsidR="00F60FC2" w14:paraId="78988655" w14:textId="77777777" w:rsidTr="00F60FC2">
        <w:tc>
          <w:tcPr>
            <w:tcW w:w="393" w:type="dxa"/>
          </w:tcPr>
          <w:p w14:paraId="0E74D07C" w14:textId="77777777" w:rsidR="00F60FC2" w:rsidRDefault="00F60FC2">
            <w:r>
              <w:t>549</w:t>
            </w:r>
          </w:p>
        </w:tc>
        <w:tc>
          <w:tcPr>
            <w:tcW w:w="654" w:type="dxa"/>
          </w:tcPr>
          <w:p w14:paraId="14BC9C86" w14:textId="77777777" w:rsidR="00F60FC2" w:rsidRDefault="00F60FC2">
            <w:r>
              <w:t>3719</w:t>
            </w:r>
          </w:p>
        </w:tc>
        <w:tc>
          <w:tcPr>
            <w:tcW w:w="767" w:type="dxa"/>
          </w:tcPr>
          <w:p w14:paraId="22CD88B0" w14:textId="77777777" w:rsidR="00F60FC2" w:rsidRDefault="00F60FC2">
            <w:r>
              <w:t>Furqan Ali Taj</w:t>
            </w:r>
          </w:p>
        </w:tc>
        <w:tc>
          <w:tcPr>
            <w:tcW w:w="670" w:type="dxa"/>
          </w:tcPr>
          <w:p w14:paraId="420190C5" w14:textId="77777777" w:rsidR="00F60FC2" w:rsidRDefault="00F60FC2">
            <w:r>
              <w:t>105413-P</w:t>
            </w:r>
          </w:p>
        </w:tc>
        <w:tc>
          <w:tcPr>
            <w:tcW w:w="822" w:type="dxa"/>
          </w:tcPr>
          <w:p w14:paraId="511B9E52" w14:textId="77777777" w:rsidR="00F60FC2" w:rsidRDefault="00F60FC2">
            <w:r>
              <w:t>Taj Muhammad</w:t>
            </w:r>
          </w:p>
        </w:tc>
        <w:tc>
          <w:tcPr>
            <w:tcW w:w="710" w:type="dxa"/>
          </w:tcPr>
          <w:p w14:paraId="2B9597F1" w14:textId="77777777" w:rsidR="00F60FC2" w:rsidRDefault="00F60FC2">
            <w:r>
              <w:t>66.645833</w:t>
            </w:r>
          </w:p>
        </w:tc>
        <w:tc>
          <w:tcPr>
            <w:tcW w:w="711" w:type="dxa"/>
          </w:tcPr>
          <w:p w14:paraId="24F2BE76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0F817A6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5418A78" w14:textId="77777777" w:rsidR="00F60FC2" w:rsidRDefault="00F60FC2">
            <w:r>
              <w:t>Govt.Teaching Hospital , Shahdra , Lahore</w:t>
            </w:r>
          </w:p>
        </w:tc>
        <w:tc>
          <w:tcPr>
            <w:tcW w:w="747" w:type="dxa"/>
          </w:tcPr>
          <w:p w14:paraId="6E6A219D" w14:textId="77777777" w:rsidR="00F60FC2" w:rsidRDefault="00F60FC2">
            <w:r>
              <w:t>Punjab</w:t>
            </w:r>
          </w:p>
        </w:tc>
      </w:tr>
      <w:tr w:rsidR="00F60FC2" w14:paraId="26868AB6" w14:textId="77777777" w:rsidTr="00F60FC2">
        <w:tc>
          <w:tcPr>
            <w:tcW w:w="393" w:type="dxa"/>
          </w:tcPr>
          <w:p w14:paraId="0E66664A" w14:textId="77777777" w:rsidR="00F60FC2" w:rsidRDefault="00F60FC2">
            <w:r>
              <w:t>550</w:t>
            </w:r>
          </w:p>
        </w:tc>
        <w:tc>
          <w:tcPr>
            <w:tcW w:w="654" w:type="dxa"/>
          </w:tcPr>
          <w:p w14:paraId="573DA681" w14:textId="77777777" w:rsidR="00F60FC2" w:rsidRDefault="00F60FC2">
            <w:r>
              <w:t>3787</w:t>
            </w:r>
          </w:p>
        </w:tc>
        <w:tc>
          <w:tcPr>
            <w:tcW w:w="767" w:type="dxa"/>
          </w:tcPr>
          <w:p w14:paraId="732980BF" w14:textId="77777777" w:rsidR="00F60FC2" w:rsidRDefault="00F60FC2">
            <w:r>
              <w:t>Tayyaba Nazir</w:t>
            </w:r>
          </w:p>
        </w:tc>
        <w:tc>
          <w:tcPr>
            <w:tcW w:w="670" w:type="dxa"/>
          </w:tcPr>
          <w:p w14:paraId="1A3D1015" w14:textId="77777777" w:rsidR="00F60FC2" w:rsidRDefault="00F60FC2">
            <w:r>
              <w:t>97818-P</w:t>
            </w:r>
          </w:p>
        </w:tc>
        <w:tc>
          <w:tcPr>
            <w:tcW w:w="822" w:type="dxa"/>
          </w:tcPr>
          <w:p w14:paraId="339EB04D" w14:textId="77777777" w:rsidR="00F60FC2" w:rsidRDefault="00F60FC2">
            <w:r>
              <w:t>Nazir Ahmed</w:t>
            </w:r>
          </w:p>
        </w:tc>
        <w:tc>
          <w:tcPr>
            <w:tcW w:w="710" w:type="dxa"/>
          </w:tcPr>
          <w:p w14:paraId="69DE3610" w14:textId="77777777" w:rsidR="00F60FC2" w:rsidRDefault="00F60FC2">
            <w:r>
              <w:t>68.9625</w:t>
            </w:r>
          </w:p>
        </w:tc>
        <w:tc>
          <w:tcPr>
            <w:tcW w:w="711" w:type="dxa"/>
          </w:tcPr>
          <w:p w14:paraId="0CCCF79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E42B498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016FE2A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1D216E06" w14:textId="77777777" w:rsidR="00F60FC2" w:rsidRDefault="00F60FC2">
            <w:r>
              <w:t>Punjab</w:t>
            </w:r>
          </w:p>
        </w:tc>
      </w:tr>
      <w:tr w:rsidR="00F60FC2" w14:paraId="4045E7E4" w14:textId="77777777" w:rsidTr="00F60FC2">
        <w:tc>
          <w:tcPr>
            <w:tcW w:w="393" w:type="dxa"/>
          </w:tcPr>
          <w:p w14:paraId="12843A3E" w14:textId="77777777" w:rsidR="00F60FC2" w:rsidRDefault="00F60FC2">
            <w:r>
              <w:t>551</w:t>
            </w:r>
          </w:p>
        </w:tc>
        <w:tc>
          <w:tcPr>
            <w:tcW w:w="654" w:type="dxa"/>
          </w:tcPr>
          <w:p w14:paraId="7B46D373" w14:textId="77777777" w:rsidR="00F60FC2" w:rsidRDefault="00F60FC2">
            <w:r>
              <w:t>2100</w:t>
            </w:r>
          </w:p>
        </w:tc>
        <w:tc>
          <w:tcPr>
            <w:tcW w:w="767" w:type="dxa"/>
          </w:tcPr>
          <w:p w14:paraId="672AD93D" w14:textId="77777777" w:rsidR="00F60FC2" w:rsidRDefault="00F60FC2">
            <w:r>
              <w:t>Ghiyyas Aziz</w:t>
            </w:r>
          </w:p>
        </w:tc>
        <w:tc>
          <w:tcPr>
            <w:tcW w:w="670" w:type="dxa"/>
          </w:tcPr>
          <w:p w14:paraId="71DCD9BD" w14:textId="77777777" w:rsidR="00F60FC2" w:rsidRDefault="00F60FC2">
            <w:r>
              <w:t>99828-P</w:t>
            </w:r>
          </w:p>
        </w:tc>
        <w:tc>
          <w:tcPr>
            <w:tcW w:w="822" w:type="dxa"/>
          </w:tcPr>
          <w:p w14:paraId="409A2D08" w14:textId="77777777" w:rsidR="00F60FC2" w:rsidRDefault="00F60FC2">
            <w:r>
              <w:t>Aziz Ahmed</w:t>
            </w:r>
          </w:p>
        </w:tc>
        <w:tc>
          <w:tcPr>
            <w:tcW w:w="710" w:type="dxa"/>
          </w:tcPr>
          <w:p w14:paraId="75BE7208" w14:textId="77777777" w:rsidR="00F60FC2" w:rsidRDefault="00F60FC2">
            <w:r>
              <w:t>66.743243</w:t>
            </w:r>
          </w:p>
        </w:tc>
        <w:tc>
          <w:tcPr>
            <w:tcW w:w="711" w:type="dxa"/>
          </w:tcPr>
          <w:p w14:paraId="26298CDA" w14:textId="77777777" w:rsidR="00F60FC2" w:rsidRDefault="00F60FC2">
            <w:r>
              <w:t>10</w:t>
            </w:r>
          </w:p>
        </w:tc>
        <w:tc>
          <w:tcPr>
            <w:tcW w:w="1166" w:type="dxa"/>
          </w:tcPr>
          <w:p w14:paraId="230D490F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FB89153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76AC04ED" w14:textId="77777777" w:rsidR="00F60FC2" w:rsidRDefault="00F60FC2">
            <w:r>
              <w:t>Punjab</w:t>
            </w:r>
          </w:p>
        </w:tc>
      </w:tr>
      <w:tr w:rsidR="00F60FC2" w14:paraId="689F44C4" w14:textId="77777777" w:rsidTr="00F60FC2">
        <w:tc>
          <w:tcPr>
            <w:tcW w:w="393" w:type="dxa"/>
          </w:tcPr>
          <w:p w14:paraId="54DDEFF7" w14:textId="77777777" w:rsidR="00F60FC2" w:rsidRDefault="00F60FC2">
            <w:r>
              <w:t>552</w:t>
            </w:r>
          </w:p>
        </w:tc>
        <w:tc>
          <w:tcPr>
            <w:tcW w:w="654" w:type="dxa"/>
          </w:tcPr>
          <w:p w14:paraId="225623C8" w14:textId="77777777" w:rsidR="00F60FC2" w:rsidRDefault="00F60FC2">
            <w:r>
              <w:t>2921</w:t>
            </w:r>
          </w:p>
        </w:tc>
        <w:tc>
          <w:tcPr>
            <w:tcW w:w="767" w:type="dxa"/>
          </w:tcPr>
          <w:p w14:paraId="5DA77603" w14:textId="77777777" w:rsidR="00F60FC2" w:rsidRDefault="00F60FC2">
            <w:r>
              <w:t>Hafiza Tarum Naveed</w:t>
            </w:r>
          </w:p>
        </w:tc>
        <w:tc>
          <w:tcPr>
            <w:tcW w:w="670" w:type="dxa"/>
          </w:tcPr>
          <w:p w14:paraId="7C67406E" w14:textId="77777777" w:rsidR="00F60FC2" w:rsidRDefault="00F60FC2">
            <w:r>
              <w:t>94606</w:t>
            </w:r>
          </w:p>
        </w:tc>
        <w:tc>
          <w:tcPr>
            <w:tcW w:w="822" w:type="dxa"/>
          </w:tcPr>
          <w:p w14:paraId="201FB905" w14:textId="77777777" w:rsidR="00F60FC2" w:rsidRDefault="00F60FC2">
            <w:r>
              <w:t>Rana Naveed Akhtar</w:t>
            </w:r>
          </w:p>
        </w:tc>
        <w:tc>
          <w:tcPr>
            <w:tcW w:w="710" w:type="dxa"/>
          </w:tcPr>
          <w:p w14:paraId="7C09AE6F" w14:textId="77777777" w:rsidR="00F60FC2" w:rsidRDefault="00F60FC2">
            <w:r>
              <w:t>66.583334</w:t>
            </w:r>
          </w:p>
        </w:tc>
        <w:tc>
          <w:tcPr>
            <w:tcW w:w="711" w:type="dxa"/>
          </w:tcPr>
          <w:p w14:paraId="1A75CC51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42BF9CC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161ACDB2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1D51DD30" w14:textId="77777777" w:rsidR="00F60FC2" w:rsidRDefault="00F60FC2">
            <w:r>
              <w:t>Punjab</w:t>
            </w:r>
          </w:p>
        </w:tc>
      </w:tr>
      <w:tr w:rsidR="00F60FC2" w14:paraId="36EDFC1C" w14:textId="77777777" w:rsidTr="00F60FC2">
        <w:tc>
          <w:tcPr>
            <w:tcW w:w="393" w:type="dxa"/>
          </w:tcPr>
          <w:p w14:paraId="411DF43C" w14:textId="77777777" w:rsidR="00F60FC2" w:rsidRDefault="00F60FC2">
            <w:r>
              <w:t>553</w:t>
            </w:r>
          </w:p>
        </w:tc>
        <w:tc>
          <w:tcPr>
            <w:tcW w:w="654" w:type="dxa"/>
          </w:tcPr>
          <w:p w14:paraId="7F530519" w14:textId="77777777" w:rsidR="00F60FC2" w:rsidRDefault="00F60FC2">
            <w:r>
              <w:t>4778</w:t>
            </w:r>
          </w:p>
        </w:tc>
        <w:tc>
          <w:tcPr>
            <w:tcW w:w="767" w:type="dxa"/>
          </w:tcPr>
          <w:p w14:paraId="2EF79335" w14:textId="77777777" w:rsidR="00F60FC2" w:rsidRDefault="00F60FC2">
            <w:r>
              <w:t>Javeria Ali Asghar</w:t>
            </w:r>
          </w:p>
        </w:tc>
        <w:tc>
          <w:tcPr>
            <w:tcW w:w="670" w:type="dxa"/>
          </w:tcPr>
          <w:p w14:paraId="6AD72D4C" w14:textId="77777777" w:rsidR="00F60FC2" w:rsidRDefault="00F60FC2">
            <w:r>
              <w:t>91156-P</w:t>
            </w:r>
          </w:p>
        </w:tc>
        <w:tc>
          <w:tcPr>
            <w:tcW w:w="822" w:type="dxa"/>
          </w:tcPr>
          <w:p w14:paraId="5BF19CAB" w14:textId="77777777" w:rsidR="00F60FC2" w:rsidRDefault="00F60FC2">
            <w:r>
              <w:t xml:space="preserve">Ali Jawad Amjad </w:t>
            </w:r>
          </w:p>
        </w:tc>
        <w:tc>
          <w:tcPr>
            <w:tcW w:w="710" w:type="dxa"/>
          </w:tcPr>
          <w:p w14:paraId="5F1420DD" w14:textId="77777777" w:rsidR="00F60FC2" w:rsidRDefault="00F60FC2">
            <w:r>
              <w:t>68.229167</w:t>
            </w:r>
          </w:p>
        </w:tc>
        <w:tc>
          <w:tcPr>
            <w:tcW w:w="711" w:type="dxa"/>
          </w:tcPr>
          <w:p w14:paraId="223DA8D6" w14:textId="77777777" w:rsidR="00F60FC2" w:rsidRDefault="00F60FC2">
            <w:r>
              <w:t>13</w:t>
            </w:r>
          </w:p>
        </w:tc>
        <w:tc>
          <w:tcPr>
            <w:tcW w:w="1166" w:type="dxa"/>
          </w:tcPr>
          <w:p w14:paraId="3282D875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60B6DB9D" w14:textId="77777777" w:rsidR="00F60FC2" w:rsidRDefault="00F60FC2">
            <w:r>
              <w:t>Institute of Child Health, Faisalabad</w:t>
            </w:r>
          </w:p>
        </w:tc>
        <w:tc>
          <w:tcPr>
            <w:tcW w:w="747" w:type="dxa"/>
          </w:tcPr>
          <w:p w14:paraId="62141171" w14:textId="77777777" w:rsidR="00F60FC2" w:rsidRDefault="00F60FC2">
            <w:r>
              <w:t>Punjab</w:t>
            </w:r>
          </w:p>
        </w:tc>
      </w:tr>
      <w:tr w:rsidR="00F60FC2" w14:paraId="6BEFB835" w14:textId="77777777" w:rsidTr="00F60FC2">
        <w:tc>
          <w:tcPr>
            <w:tcW w:w="393" w:type="dxa"/>
          </w:tcPr>
          <w:p w14:paraId="62ED92C4" w14:textId="77777777" w:rsidR="00F60FC2" w:rsidRDefault="00F60FC2">
            <w:r>
              <w:t>554</w:t>
            </w:r>
          </w:p>
        </w:tc>
        <w:tc>
          <w:tcPr>
            <w:tcW w:w="654" w:type="dxa"/>
          </w:tcPr>
          <w:p w14:paraId="765BBA50" w14:textId="77777777" w:rsidR="00F60FC2" w:rsidRDefault="00F60FC2">
            <w:r>
              <w:t>17843</w:t>
            </w:r>
          </w:p>
        </w:tc>
        <w:tc>
          <w:tcPr>
            <w:tcW w:w="767" w:type="dxa"/>
          </w:tcPr>
          <w:p w14:paraId="38079868" w14:textId="77777777" w:rsidR="00F60FC2" w:rsidRDefault="00F60FC2">
            <w:r>
              <w:t>Abrar Maqbool</w:t>
            </w:r>
          </w:p>
        </w:tc>
        <w:tc>
          <w:tcPr>
            <w:tcW w:w="670" w:type="dxa"/>
          </w:tcPr>
          <w:p w14:paraId="166EA5AD" w14:textId="77777777" w:rsidR="00F60FC2" w:rsidRDefault="00F60FC2">
            <w:r>
              <w:t>94461-P</w:t>
            </w:r>
          </w:p>
        </w:tc>
        <w:tc>
          <w:tcPr>
            <w:tcW w:w="822" w:type="dxa"/>
          </w:tcPr>
          <w:p w14:paraId="2DD693CC" w14:textId="77777777" w:rsidR="00F60FC2" w:rsidRDefault="00F60FC2">
            <w:r>
              <w:t xml:space="preserve">Maqbool Ahmad </w:t>
            </w:r>
          </w:p>
        </w:tc>
        <w:tc>
          <w:tcPr>
            <w:tcW w:w="710" w:type="dxa"/>
          </w:tcPr>
          <w:p w14:paraId="1BF0CA8F" w14:textId="77777777" w:rsidR="00F60FC2" w:rsidRDefault="00F60FC2">
            <w:r>
              <w:t>68.191667</w:t>
            </w:r>
          </w:p>
        </w:tc>
        <w:tc>
          <w:tcPr>
            <w:tcW w:w="711" w:type="dxa"/>
          </w:tcPr>
          <w:p w14:paraId="7F97946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752640E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7951BB6" w14:textId="77777777" w:rsidR="00F60FC2" w:rsidRDefault="00F60FC2">
            <w:r>
              <w:t>Institute of Child Health, Faisalabad</w:t>
            </w:r>
          </w:p>
        </w:tc>
        <w:tc>
          <w:tcPr>
            <w:tcW w:w="747" w:type="dxa"/>
          </w:tcPr>
          <w:p w14:paraId="0E54F2B5" w14:textId="77777777" w:rsidR="00F60FC2" w:rsidRDefault="00F60FC2">
            <w:r>
              <w:t>Punjab</w:t>
            </w:r>
          </w:p>
        </w:tc>
      </w:tr>
      <w:tr w:rsidR="00F60FC2" w14:paraId="620818F0" w14:textId="77777777" w:rsidTr="00F60FC2">
        <w:tc>
          <w:tcPr>
            <w:tcW w:w="393" w:type="dxa"/>
          </w:tcPr>
          <w:p w14:paraId="667ABAC5" w14:textId="77777777" w:rsidR="00F60FC2" w:rsidRDefault="00F60FC2">
            <w:r>
              <w:t>555</w:t>
            </w:r>
          </w:p>
        </w:tc>
        <w:tc>
          <w:tcPr>
            <w:tcW w:w="654" w:type="dxa"/>
          </w:tcPr>
          <w:p w14:paraId="02E8461A" w14:textId="77777777" w:rsidR="00F60FC2" w:rsidRDefault="00F60FC2">
            <w:r>
              <w:t>6351</w:t>
            </w:r>
          </w:p>
        </w:tc>
        <w:tc>
          <w:tcPr>
            <w:tcW w:w="767" w:type="dxa"/>
          </w:tcPr>
          <w:p w14:paraId="23D60008" w14:textId="77777777" w:rsidR="00F60FC2" w:rsidRDefault="00F60FC2">
            <w:r>
              <w:t>Jawad Ul Hassan</w:t>
            </w:r>
          </w:p>
        </w:tc>
        <w:tc>
          <w:tcPr>
            <w:tcW w:w="670" w:type="dxa"/>
          </w:tcPr>
          <w:p w14:paraId="63CBE94E" w14:textId="77777777" w:rsidR="00F60FC2" w:rsidRDefault="00F60FC2">
            <w:r>
              <w:t>95442-P</w:t>
            </w:r>
          </w:p>
        </w:tc>
        <w:tc>
          <w:tcPr>
            <w:tcW w:w="822" w:type="dxa"/>
          </w:tcPr>
          <w:p w14:paraId="20C2413C" w14:textId="77777777" w:rsidR="00F60FC2" w:rsidRDefault="00F60FC2">
            <w:r>
              <w:t>Chaudhry Faqir Muhammad</w:t>
            </w:r>
          </w:p>
        </w:tc>
        <w:tc>
          <w:tcPr>
            <w:tcW w:w="710" w:type="dxa"/>
          </w:tcPr>
          <w:p w14:paraId="574D63DA" w14:textId="77777777" w:rsidR="00F60FC2" w:rsidRDefault="00F60FC2">
            <w:r>
              <w:t>68.016667</w:t>
            </w:r>
          </w:p>
        </w:tc>
        <w:tc>
          <w:tcPr>
            <w:tcW w:w="711" w:type="dxa"/>
          </w:tcPr>
          <w:p w14:paraId="4EFC7FD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7C1D058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162AD5D" w14:textId="77777777" w:rsidR="00F60FC2" w:rsidRDefault="00F60FC2">
            <w:r>
              <w:t>Institute of Child Health, Faisalabad</w:t>
            </w:r>
          </w:p>
        </w:tc>
        <w:tc>
          <w:tcPr>
            <w:tcW w:w="747" w:type="dxa"/>
          </w:tcPr>
          <w:p w14:paraId="71A1AA1D" w14:textId="77777777" w:rsidR="00F60FC2" w:rsidRDefault="00F60FC2">
            <w:r>
              <w:t>Punjab</w:t>
            </w:r>
          </w:p>
        </w:tc>
      </w:tr>
      <w:tr w:rsidR="00F60FC2" w14:paraId="2FFDA8E1" w14:textId="77777777" w:rsidTr="00F60FC2">
        <w:tc>
          <w:tcPr>
            <w:tcW w:w="393" w:type="dxa"/>
          </w:tcPr>
          <w:p w14:paraId="6BB19982" w14:textId="77777777" w:rsidR="00F60FC2" w:rsidRDefault="00F60FC2">
            <w:r>
              <w:t>556</w:t>
            </w:r>
          </w:p>
        </w:tc>
        <w:tc>
          <w:tcPr>
            <w:tcW w:w="654" w:type="dxa"/>
          </w:tcPr>
          <w:p w14:paraId="558CE75F" w14:textId="77777777" w:rsidR="00F60FC2" w:rsidRDefault="00F60FC2">
            <w:r>
              <w:t>16072</w:t>
            </w:r>
          </w:p>
        </w:tc>
        <w:tc>
          <w:tcPr>
            <w:tcW w:w="767" w:type="dxa"/>
          </w:tcPr>
          <w:p w14:paraId="1995144F" w14:textId="77777777" w:rsidR="00F60FC2" w:rsidRDefault="00F60FC2">
            <w:r>
              <w:t>Aneeza Rafaqat</w:t>
            </w:r>
          </w:p>
        </w:tc>
        <w:tc>
          <w:tcPr>
            <w:tcW w:w="670" w:type="dxa"/>
          </w:tcPr>
          <w:p w14:paraId="0738EAA7" w14:textId="77777777" w:rsidR="00F60FC2" w:rsidRDefault="00F60FC2">
            <w:r>
              <w:t>105773</w:t>
            </w:r>
          </w:p>
        </w:tc>
        <w:tc>
          <w:tcPr>
            <w:tcW w:w="822" w:type="dxa"/>
          </w:tcPr>
          <w:p w14:paraId="2D8EB4E1" w14:textId="77777777" w:rsidR="00F60FC2" w:rsidRDefault="00F60FC2">
            <w:r>
              <w:t>Rafaqat Ali</w:t>
            </w:r>
          </w:p>
        </w:tc>
        <w:tc>
          <w:tcPr>
            <w:tcW w:w="710" w:type="dxa"/>
          </w:tcPr>
          <w:p w14:paraId="56BDD5A8" w14:textId="77777777" w:rsidR="00F60FC2" w:rsidRDefault="00F60FC2">
            <w:r>
              <w:t>72.891667</w:t>
            </w:r>
          </w:p>
        </w:tc>
        <w:tc>
          <w:tcPr>
            <w:tcW w:w="711" w:type="dxa"/>
          </w:tcPr>
          <w:p w14:paraId="4BBA778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B886CA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BBD311D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3411F556" w14:textId="77777777" w:rsidR="00F60FC2" w:rsidRDefault="00F60FC2">
            <w:r>
              <w:t>Punjab</w:t>
            </w:r>
          </w:p>
        </w:tc>
      </w:tr>
      <w:tr w:rsidR="00F60FC2" w14:paraId="1003B33A" w14:textId="77777777" w:rsidTr="00F60FC2">
        <w:tc>
          <w:tcPr>
            <w:tcW w:w="393" w:type="dxa"/>
          </w:tcPr>
          <w:p w14:paraId="314481E7" w14:textId="77777777" w:rsidR="00F60FC2" w:rsidRDefault="00F60FC2">
            <w:r>
              <w:t>557</w:t>
            </w:r>
          </w:p>
        </w:tc>
        <w:tc>
          <w:tcPr>
            <w:tcW w:w="654" w:type="dxa"/>
          </w:tcPr>
          <w:p w14:paraId="211663ED" w14:textId="77777777" w:rsidR="00F60FC2" w:rsidRDefault="00F60FC2">
            <w:r>
              <w:t>8098</w:t>
            </w:r>
          </w:p>
        </w:tc>
        <w:tc>
          <w:tcPr>
            <w:tcW w:w="767" w:type="dxa"/>
          </w:tcPr>
          <w:p w14:paraId="73043C95" w14:textId="77777777" w:rsidR="00F60FC2" w:rsidRDefault="00F60FC2">
            <w:r>
              <w:t>Aifa Arshad</w:t>
            </w:r>
          </w:p>
        </w:tc>
        <w:tc>
          <w:tcPr>
            <w:tcW w:w="670" w:type="dxa"/>
          </w:tcPr>
          <w:p w14:paraId="049516E5" w14:textId="77777777" w:rsidR="00F60FC2" w:rsidRDefault="00F60FC2">
            <w:r>
              <w:t>88423-P</w:t>
            </w:r>
          </w:p>
        </w:tc>
        <w:tc>
          <w:tcPr>
            <w:tcW w:w="822" w:type="dxa"/>
          </w:tcPr>
          <w:p w14:paraId="669BFEEB" w14:textId="77777777" w:rsidR="00F60FC2" w:rsidRDefault="00F60FC2">
            <w:r>
              <w:t xml:space="preserve">Arshad Mahmood                              </w:t>
            </w:r>
          </w:p>
        </w:tc>
        <w:tc>
          <w:tcPr>
            <w:tcW w:w="710" w:type="dxa"/>
          </w:tcPr>
          <w:p w14:paraId="098F7243" w14:textId="77777777" w:rsidR="00F60FC2" w:rsidRDefault="00F60FC2">
            <w:r>
              <w:t>70.778723</w:t>
            </w:r>
          </w:p>
        </w:tc>
        <w:tc>
          <w:tcPr>
            <w:tcW w:w="711" w:type="dxa"/>
          </w:tcPr>
          <w:p w14:paraId="5F1F359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B5836CD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123B38DB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0500EFFF" w14:textId="77777777" w:rsidR="00F60FC2" w:rsidRDefault="00F60FC2">
            <w:r>
              <w:t>Punjab</w:t>
            </w:r>
          </w:p>
        </w:tc>
      </w:tr>
      <w:tr w:rsidR="00F60FC2" w14:paraId="6163351B" w14:textId="77777777" w:rsidTr="00F60FC2">
        <w:tc>
          <w:tcPr>
            <w:tcW w:w="393" w:type="dxa"/>
          </w:tcPr>
          <w:p w14:paraId="78FF6446" w14:textId="77777777" w:rsidR="00F60FC2" w:rsidRDefault="00F60FC2">
            <w:r>
              <w:t>558</w:t>
            </w:r>
          </w:p>
        </w:tc>
        <w:tc>
          <w:tcPr>
            <w:tcW w:w="654" w:type="dxa"/>
          </w:tcPr>
          <w:p w14:paraId="6FF81EF6" w14:textId="77777777" w:rsidR="00F60FC2" w:rsidRDefault="00F60FC2">
            <w:r>
              <w:t>17732</w:t>
            </w:r>
          </w:p>
        </w:tc>
        <w:tc>
          <w:tcPr>
            <w:tcW w:w="767" w:type="dxa"/>
          </w:tcPr>
          <w:p w14:paraId="1CC8B5C9" w14:textId="77777777" w:rsidR="00F60FC2" w:rsidRDefault="00F60FC2">
            <w:r>
              <w:t>Muhammad Rashid</w:t>
            </w:r>
          </w:p>
        </w:tc>
        <w:tc>
          <w:tcPr>
            <w:tcW w:w="670" w:type="dxa"/>
          </w:tcPr>
          <w:p w14:paraId="5AF2A195" w14:textId="77777777" w:rsidR="00F60FC2" w:rsidRDefault="00F60FC2">
            <w:r>
              <w:t>97017-P</w:t>
            </w:r>
          </w:p>
        </w:tc>
        <w:tc>
          <w:tcPr>
            <w:tcW w:w="822" w:type="dxa"/>
          </w:tcPr>
          <w:p w14:paraId="292DA87F" w14:textId="77777777" w:rsidR="00F60FC2" w:rsidRDefault="00F60FC2">
            <w:r>
              <w:t>Manzoor Ahmad</w:t>
            </w:r>
          </w:p>
        </w:tc>
        <w:tc>
          <w:tcPr>
            <w:tcW w:w="710" w:type="dxa"/>
          </w:tcPr>
          <w:p w14:paraId="57A5E208" w14:textId="77777777" w:rsidR="00F60FC2" w:rsidRDefault="00F60FC2">
            <w:r>
              <w:t>69.058333</w:t>
            </w:r>
          </w:p>
        </w:tc>
        <w:tc>
          <w:tcPr>
            <w:tcW w:w="711" w:type="dxa"/>
          </w:tcPr>
          <w:p w14:paraId="11DD3B34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6F34FBC0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EAAE7FD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5D92BCD6" w14:textId="77777777" w:rsidR="00F60FC2" w:rsidRDefault="00F60FC2">
            <w:r>
              <w:t>Punjab</w:t>
            </w:r>
          </w:p>
        </w:tc>
      </w:tr>
      <w:tr w:rsidR="00F60FC2" w14:paraId="28BC4104" w14:textId="77777777" w:rsidTr="00F60FC2">
        <w:tc>
          <w:tcPr>
            <w:tcW w:w="393" w:type="dxa"/>
          </w:tcPr>
          <w:p w14:paraId="35F94512" w14:textId="77777777" w:rsidR="00F60FC2" w:rsidRDefault="00F60FC2">
            <w:r>
              <w:t>559</w:t>
            </w:r>
          </w:p>
        </w:tc>
        <w:tc>
          <w:tcPr>
            <w:tcW w:w="654" w:type="dxa"/>
          </w:tcPr>
          <w:p w14:paraId="2A1F3609" w14:textId="77777777" w:rsidR="00F60FC2" w:rsidRDefault="00F60FC2">
            <w:r>
              <w:t>8287</w:t>
            </w:r>
          </w:p>
        </w:tc>
        <w:tc>
          <w:tcPr>
            <w:tcW w:w="767" w:type="dxa"/>
          </w:tcPr>
          <w:p w14:paraId="0A68C0B4" w14:textId="77777777" w:rsidR="00F60FC2" w:rsidRDefault="00F60FC2">
            <w:r>
              <w:t>Sajjad Hussain</w:t>
            </w:r>
          </w:p>
        </w:tc>
        <w:tc>
          <w:tcPr>
            <w:tcW w:w="670" w:type="dxa"/>
          </w:tcPr>
          <w:p w14:paraId="6FB56D2A" w14:textId="77777777" w:rsidR="00F60FC2" w:rsidRDefault="00F60FC2">
            <w:r>
              <w:t>90110-P</w:t>
            </w:r>
          </w:p>
        </w:tc>
        <w:tc>
          <w:tcPr>
            <w:tcW w:w="822" w:type="dxa"/>
          </w:tcPr>
          <w:p w14:paraId="1E29D1CE" w14:textId="77777777" w:rsidR="00F60FC2" w:rsidRDefault="00F60FC2">
            <w:r>
              <w:t>Muhammad Hussain</w:t>
            </w:r>
          </w:p>
        </w:tc>
        <w:tc>
          <w:tcPr>
            <w:tcW w:w="710" w:type="dxa"/>
          </w:tcPr>
          <w:p w14:paraId="456294E4" w14:textId="77777777" w:rsidR="00F60FC2" w:rsidRDefault="00F60FC2">
            <w:r>
              <w:t>73.722449</w:t>
            </w:r>
          </w:p>
        </w:tc>
        <w:tc>
          <w:tcPr>
            <w:tcW w:w="711" w:type="dxa"/>
          </w:tcPr>
          <w:p w14:paraId="71F6CC7C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240FB333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95A72A3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DEC9926" w14:textId="77777777" w:rsidR="00F60FC2" w:rsidRDefault="00F60FC2">
            <w:r>
              <w:t>Punjab</w:t>
            </w:r>
          </w:p>
        </w:tc>
      </w:tr>
      <w:tr w:rsidR="00F60FC2" w14:paraId="34BC98B4" w14:textId="77777777" w:rsidTr="00F60FC2">
        <w:tc>
          <w:tcPr>
            <w:tcW w:w="393" w:type="dxa"/>
          </w:tcPr>
          <w:p w14:paraId="5916F3D1" w14:textId="77777777" w:rsidR="00F60FC2" w:rsidRDefault="00F60FC2">
            <w:r>
              <w:t>560</w:t>
            </w:r>
          </w:p>
        </w:tc>
        <w:tc>
          <w:tcPr>
            <w:tcW w:w="654" w:type="dxa"/>
          </w:tcPr>
          <w:p w14:paraId="03D718B7" w14:textId="77777777" w:rsidR="00F60FC2" w:rsidRDefault="00F60FC2">
            <w:r>
              <w:t>5668</w:t>
            </w:r>
          </w:p>
        </w:tc>
        <w:tc>
          <w:tcPr>
            <w:tcW w:w="767" w:type="dxa"/>
          </w:tcPr>
          <w:p w14:paraId="6DDBCDFD" w14:textId="77777777" w:rsidR="00F60FC2" w:rsidRDefault="00F60FC2">
            <w:r>
              <w:t>Laiba Maryam</w:t>
            </w:r>
          </w:p>
        </w:tc>
        <w:tc>
          <w:tcPr>
            <w:tcW w:w="670" w:type="dxa"/>
          </w:tcPr>
          <w:p w14:paraId="247A54E1" w14:textId="77777777" w:rsidR="00F60FC2" w:rsidRDefault="00F60FC2">
            <w:r>
              <w:t>106024-P</w:t>
            </w:r>
          </w:p>
        </w:tc>
        <w:tc>
          <w:tcPr>
            <w:tcW w:w="822" w:type="dxa"/>
          </w:tcPr>
          <w:p w14:paraId="0416F9DC" w14:textId="77777777" w:rsidR="00F60FC2" w:rsidRDefault="00F60FC2">
            <w:r>
              <w:t>Asjad Hassan Saqib</w:t>
            </w:r>
          </w:p>
        </w:tc>
        <w:tc>
          <w:tcPr>
            <w:tcW w:w="710" w:type="dxa"/>
          </w:tcPr>
          <w:p w14:paraId="007C104B" w14:textId="77777777" w:rsidR="00F60FC2" w:rsidRDefault="00F60FC2">
            <w:r>
              <w:t>72.361904</w:t>
            </w:r>
          </w:p>
        </w:tc>
        <w:tc>
          <w:tcPr>
            <w:tcW w:w="711" w:type="dxa"/>
          </w:tcPr>
          <w:p w14:paraId="3289B68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82C5C7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8E43D81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71827D3" w14:textId="77777777" w:rsidR="00F60FC2" w:rsidRDefault="00F60FC2">
            <w:r>
              <w:t>Punjab</w:t>
            </w:r>
          </w:p>
        </w:tc>
      </w:tr>
      <w:tr w:rsidR="00F60FC2" w14:paraId="3B59EEB3" w14:textId="77777777" w:rsidTr="00F60FC2">
        <w:tc>
          <w:tcPr>
            <w:tcW w:w="393" w:type="dxa"/>
          </w:tcPr>
          <w:p w14:paraId="423AFD12" w14:textId="77777777" w:rsidR="00F60FC2" w:rsidRDefault="00F60FC2">
            <w:r>
              <w:t>561</w:t>
            </w:r>
          </w:p>
        </w:tc>
        <w:tc>
          <w:tcPr>
            <w:tcW w:w="654" w:type="dxa"/>
          </w:tcPr>
          <w:p w14:paraId="1C2E3621" w14:textId="77777777" w:rsidR="00F60FC2" w:rsidRDefault="00F60FC2">
            <w:r>
              <w:t>3755</w:t>
            </w:r>
          </w:p>
        </w:tc>
        <w:tc>
          <w:tcPr>
            <w:tcW w:w="767" w:type="dxa"/>
          </w:tcPr>
          <w:p w14:paraId="33DF494F" w14:textId="77777777" w:rsidR="00F60FC2" w:rsidRDefault="00F60FC2">
            <w:r>
              <w:t>Sara Tahir</w:t>
            </w:r>
          </w:p>
        </w:tc>
        <w:tc>
          <w:tcPr>
            <w:tcW w:w="670" w:type="dxa"/>
          </w:tcPr>
          <w:p w14:paraId="180C33D1" w14:textId="77777777" w:rsidR="00F60FC2" w:rsidRDefault="00F60FC2">
            <w:r>
              <w:t>105013-P</w:t>
            </w:r>
          </w:p>
        </w:tc>
        <w:tc>
          <w:tcPr>
            <w:tcW w:w="822" w:type="dxa"/>
          </w:tcPr>
          <w:p w14:paraId="272CA3C8" w14:textId="77777777" w:rsidR="00F60FC2" w:rsidRDefault="00F60FC2">
            <w:r>
              <w:t>Usama Yaqub</w:t>
            </w:r>
          </w:p>
        </w:tc>
        <w:tc>
          <w:tcPr>
            <w:tcW w:w="710" w:type="dxa"/>
          </w:tcPr>
          <w:p w14:paraId="7693F4BD" w14:textId="77777777" w:rsidR="00F60FC2" w:rsidRDefault="00F60FC2">
            <w:r>
              <w:t>71.935374</w:t>
            </w:r>
          </w:p>
        </w:tc>
        <w:tc>
          <w:tcPr>
            <w:tcW w:w="711" w:type="dxa"/>
          </w:tcPr>
          <w:p w14:paraId="2520E2A2" w14:textId="77777777" w:rsidR="00F60FC2" w:rsidRDefault="00F60FC2">
            <w:r>
              <w:t>6</w:t>
            </w:r>
          </w:p>
        </w:tc>
        <w:tc>
          <w:tcPr>
            <w:tcW w:w="1166" w:type="dxa"/>
          </w:tcPr>
          <w:p w14:paraId="79A330F2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499BACA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89F8910" w14:textId="77777777" w:rsidR="00F60FC2" w:rsidRDefault="00F60FC2">
            <w:r>
              <w:t>Punjab</w:t>
            </w:r>
          </w:p>
        </w:tc>
      </w:tr>
      <w:tr w:rsidR="00F60FC2" w14:paraId="7428A032" w14:textId="77777777" w:rsidTr="00F60FC2">
        <w:tc>
          <w:tcPr>
            <w:tcW w:w="393" w:type="dxa"/>
          </w:tcPr>
          <w:p w14:paraId="0427123C" w14:textId="77777777" w:rsidR="00F60FC2" w:rsidRDefault="00F60FC2">
            <w:r>
              <w:t>562</w:t>
            </w:r>
          </w:p>
        </w:tc>
        <w:tc>
          <w:tcPr>
            <w:tcW w:w="654" w:type="dxa"/>
          </w:tcPr>
          <w:p w14:paraId="1E945406" w14:textId="77777777" w:rsidR="00F60FC2" w:rsidRDefault="00F60FC2">
            <w:r>
              <w:t>3370</w:t>
            </w:r>
          </w:p>
        </w:tc>
        <w:tc>
          <w:tcPr>
            <w:tcW w:w="767" w:type="dxa"/>
          </w:tcPr>
          <w:p w14:paraId="3B683F4D" w14:textId="77777777" w:rsidR="00F60FC2" w:rsidRDefault="00F60FC2">
            <w:r>
              <w:t>Momina Javaid</w:t>
            </w:r>
          </w:p>
        </w:tc>
        <w:tc>
          <w:tcPr>
            <w:tcW w:w="670" w:type="dxa"/>
          </w:tcPr>
          <w:p w14:paraId="29512DA3" w14:textId="77777777" w:rsidR="00F60FC2" w:rsidRDefault="00F60FC2">
            <w:r>
              <w:t>94605-P</w:t>
            </w:r>
          </w:p>
        </w:tc>
        <w:tc>
          <w:tcPr>
            <w:tcW w:w="822" w:type="dxa"/>
          </w:tcPr>
          <w:p w14:paraId="2A5096B1" w14:textId="77777777" w:rsidR="00F60FC2" w:rsidRDefault="00F60FC2">
            <w:r>
              <w:t>Javaid Akram Bhatti</w:t>
            </w:r>
          </w:p>
        </w:tc>
        <w:tc>
          <w:tcPr>
            <w:tcW w:w="710" w:type="dxa"/>
          </w:tcPr>
          <w:p w14:paraId="70B1BAEC" w14:textId="77777777" w:rsidR="00F60FC2" w:rsidRDefault="00F60FC2">
            <w:r>
              <w:t>71.308333</w:t>
            </w:r>
          </w:p>
        </w:tc>
        <w:tc>
          <w:tcPr>
            <w:tcW w:w="711" w:type="dxa"/>
          </w:tcPr>
          <w:p w14:paraId="6D5CD988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1E122288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8C37314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D229E88" w14:textId="77777777" w:rsidR="00F60FC2" w:rsidRDefault="00F60FC2">
            <w:r>
              <w:t>Punjab</w:t>
            </w:r>
          </w:p>
        </w:tc>
      </w:tr>
      <w:tr w:rsidR="00F60FC2" w14:paraId="1F3A5BAE" w14:textId="77777777" w:rsidTr="00F60FC2">
        <w:tc>
          <w:tcPr>
            <w:tcW w:w="393" w:type="dxa"/>
          </w:tcPr>
          <w:p w14:paraId="5596815E" w14:textId="77777777" w:rsidR="00F60FC2" w:rsidRDefault="00F60FC2">
            <w:r>
              <w:t>563</w:t>
            </w:r>
          </w:p>
        </w:tc>
        <w:tc>
          <w:tcPr>
            <w:tcW w:w="654" w:type="dxa"/>
          </w:tcPr>
          <w:p w14:paraId="5F9DD7A3" w14:textId="77777777" w:rsidR="00F60FC2" w:rsidRDefault="00F60FC2">
            <w:r>
              <w:t>4156</w:t>
            </w:r>
          </w:p>
        </w:tc>
        <w:tc>
          <w:tcPr>
            <w:tcW w:w="767" w:type="dxa"/>
          </w:tcPr>
          <w:p w14:paraId="4566753C" w14:textId="77777777" w:rsidR="00F60FC2" w:rsidRDefault="00F60FC2">
            <w:r>
              <w:t>Fatima Akram</w:t>
            </w:r>
          </w:p>
        </w:tc>
        <w:tc>
          <w:tcPr>
            <w:tcW w:w="670" w:type="dxa"/>
          </w:tcPr>
          <w:p w14:paraId="06AC63A7" w14:textId="77777777" w:rsidR="00F60FC2" w:rsidRDefault="00F60FC2">
            <w:r>
              <w:t>102491-P</w:t>
            </w:r>
          </w:p>
        </w:tc>
        <w:tc>
          <w:tcPr>
            <w:tcW w:w="822" w:type="dxa"/>
          </w:tcPr>
          <w:p w14:paraId="1E77C3E1" w14:textId="77777777" w:rsidR="00F60FC2" w:rsidRDefault="00F60FC2">
            <w:r>
              <w:t>Muhammad Akram</w:t>
            </w:r>
          </w:p>
        </w:tc>
        <w:tc>
          <w:tcPr>
            <w:tcW w:w="710" w:type="dxa"/>
          </w:tcPr>
          <w:p w14:paraId="73A249C7" w14:textId="77777777" w:rsidR="00F60FC2" w:rsidRDefault="00F60FC2">
            <w:r>
              <w:t>69.955782</w:t>
            </w:r>
          </w:p>
        </w:tc>
        <w:tc>
          <w:tcPr>
            <w:tcW w:w="711" w:type="dxa"/>
          </w:tcPr>
          <w:p w14:paraId="33F55C97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6EDEC1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0870306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68BE0C2" w14:textId="77777777" w:rsidR="00F60FC2" w:rsidRDefault="00F60FC2">
            <w:r>
              <w:t>Punjab</w:t>
            </w:r>
          </w:p>
        </w:tc>
      </w:tr>
      <w:tr w:rsidR="00F60FC2" w14:paraId="7CFD8CD7" w14:textId="77777777" w:rsidTr="00F60FC2">
        <w:tc>
          <w:tcPr>
            <w:tcW w:w="393" w:type="dxa"/>
          </w:tcPr>
          <w:p w14:paraId="1CDBD697" w14:textId="77777777" w:rsidR="00F60FC2" w:rsidRDefault="00F60FC2">
            <w:r>
              <w:t>564</w:t>
            </w:r>
          </w:p>
        </w:tc>
        <w:tc>
          <w:tcPr>
            <w:tcW w:w="654" w:type="dxa"/>
          </w:tcPr>
          <w:p w14:paraId="0051ABD1" w14:textId="77777777" w:rsidR="00F60FC2" w:rsidRDefault="00F60FC2">
            <w:r>
              <w:t>15434</w:t>
            </w:r>
          </w:p>
        </w:tc>
        <w:tc>
          <w:tcPr>
            <w:tcW w:w="767" w:type="dxa"/>
          </w:tcPr>
          <w:p w14:paraId="58392BD1" w14:textId="77777777" w:rsidR="00F60FC2" w:rsidRDefault="00F60FC2">
            <w:r>
              <w:t>Hassan Manzoor</w:t>
            </w:r>
          </w:p>
        </w:tc>
        <w:tc>
          <w:tcPr>
            <w:tcW w:w="670" w:type="dxa"/>
          </w:tcPr>
          <w:p w14:paraId="2452E84A" w14:textId="77777777" w:rsidR="00F60FC2" w:rsidRDefault="00F60FC2">
            <w:r>
              <w:t>105156-P</w:t>
            </w:r>
          </w:p>
        </w:tc>
        <w:tc>
          <w:tcPr>
            <w:tcW w:w="822" w:type="dxa"/>
          </w:tcPr>
          <w:p w14:paraId="1BA62E4F" w14:textId="77777777" w:rsidR="00F60FC2" w:rsidRDefault="00F60FC2">
            <w:r>
              <w:t>Manzoor Ahmed Warraich</w:t>
            </w:r>
          </w:p>
        </w:tc>
        <w:tc>
          <w:tcPr>
            <w:tcW w:w="710" w:type="dxa"/>
          </w:tcPr>
          <w:p w14:paraId="514B54DB" w14:textId="77777777" w:rsidR="00F60FC2" w:rsidRDefault="00F60FC2">
            <w:r>
              <w:t>69.888435</w:t>
            </w:r>
          </w:p>
        </w:tc>
        <w:tc>
          <w:tcPr>
            <w:tcW w:w="711" w:type="dxa"/>
          </w:tcPr>
          <w:p w14:paraId="52032C5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EC8530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6261C71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F1E0047" w14:textId="77777777" w:rsidR="00F60FC2" w:rsidRDefault="00F60FC2">
            <w:r>
              <w:t>Punjab</w:t>
            </w:r>
          </w:p>
        </w:tc>
      </w:tr>
      <w:tr w:rsidR="00F60FC2" w14:paraId="29385A2A" w14:textId="77777777" w:rsidTr="00F60FC2">
        <w:tc>
          <w:tcPr>
            <w:tcW w:w="393" w:type="dxa"/>
          </w:tcPr>
          <w:p w14:paraId="26110746" w14:textId="77777777" w:rsidR="00F60FC2" w:rsidRDefault="00F60FC2">
            <w:r>
              <w:t>565</w:t>
            </w:r>
          </w:p>
        </w:tc>
        <w:tc>
          <w:tcPr>
            <w:tcW w:w="654" w:type="dxa"/>
          </w:tcPr>
          <w:p w14:paraId="2ECB9A31" w14:textId="77777777" w:rsidR="00F60FC2" w:rsidRDefault="00F60FC2">
            <w:r>
              <w:t>1772</w:t>
            </w:r>
          </w:p>
        </w:tc>
        <w:tc>
          <w:tcPr>
            <w:tcW w:w="767" w:type="dxa"/>
          </w:tcPr>
          <w:p w14:paraId="53E723CA" w14:textId="77777777" w:rsidR="00F60FC2" w:rsidRDefault="00F60FC2">
            <w:r>
              <w:t>Momina Shahzadi</w:t>
            </w:r>
          </w:p>
        </w:tc>
        <w:tc>
          <w:tcPr>
            <w:tcW w:w="670" w:type="dxa"/>
          </w:tcPr>
          <w:p w14:paraId="6554DBFD" w14:textId="77777777" w:rsidR="00F60FC2" w:rsidRDefault="00F60FC2">
            <w:r>
              <w:t>95553-P</w:t>
            </w:r>
          </w:p>
        </w:tc>
        <w:tc>
          <w:tcPr>
            <w:tcW w:w="822" w:type="dxa"/>
          </w:tcPr>
          <w:p w14:paraId="0388706D" w14:textId="77777777" w:rsidR="00F60FC2" w:rsidRDefault="00F60FC2">
            <w:r>
              <w:t>Faiz Ahmed</w:t>
            </w:r>
          </w:p>
        </w:tc>
        <w:tc>
          <w:tcPr>
            <w:tcW w:w="710" w:type="dxa"/>
          </w:tcPr>
          <w:p w14:paraId="244DAE36" w14:textId="77777777" w:rsidR="00F60FC2" w:rsidRDefault="00F60FC2">
            <w:r>
              <w:t>69.693878</w:t>
            </w:r>
          </w:p>
        </w:tc>
        <w:tc>
          <w:tcPr>
            <w:tcW w:w="711" w:type="dxa"/>
          </w:tcPr>
          <w:p w14:paraId="5321125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6C8E9A6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4B8439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C050FB5" w14:textId="77777777" w:rsidR="00F60FC2" w:rsidRDefault="00F60FC2">
            <w:r>
              <w:t>Punjab</w:t>
            </w:r>
          </w:p>
        </w:tc>
      </w:tr>
      <w:tr w:rsidR="00F60FC2" w14:paraId="16D6B1D3" w14:textId="77777777" w:rsidTr="00F60FC2">
        <w:tc>
          <w:tcPr>
            <w:tcW w:w="393" w:type="dxa"/>
          </w:tcPr>
          <w:p w14:paraId="71E7B4B4" w14:textId="77777777" w:rsidR="00F60FC2" w:rsidRDefault="00F60FC2">
            <w:r>
              <w:t>566</w:t>
            </w:r>
          </w:p>
        </w:tc>
        <w:tc>
          <w:tcPr>
            <w:tcW w:w="654" w:type="dxa"/>
          </w:tcPr>
          <w:p w14:paraId="39AA3CA1" w14:textId="77777777" w:rsidR="00F60FC2" w:rsidRDefault="00F60FC2">
            <w:r>
              <w:t>57</w:t>
            </w:r>
          </w:p>
        </w:tc>
        <w:tc>
          <w:tcPr>
            <w:tcW w:w="767" w:type="dxa"/>
          </w:tcPr>
          <w:p w14:paraId="52E4CD4B" w14:textId="77777777" w:rsidR="00F60FC2" w:rsidRDefault="00F60FC2">
            <w:r>
              <w:t>Nadeem Akram</w:t>
            </w:r>
          </w:p>
        </w:tc>
        <w:tc>
          <w:tcPr>
            <w:tcW w:w="670" w:type="dxa"/>
          </w:tcPr>
          <w:p w14:paraId="2EA4AA29" w14:textId="77777777" w:rsidR="00F60FC2" w:rsidRDefault="00F60FC2">
            <w:r>
              <w:t>96222-P</w:t>
            </w:r>
          </w:p>
        </w:tc>
        <w:tc>
          <w:tcPr>
            <w:tcW w:w="822" w:type="dxa"/>
          </w:tcPr>
          <w:p w14:paraId="7E20C0A8" w14:textId="77777777" w:rsidR="00F60FC2" w:rsidRDefault="00F60FC2">
            <w:r>
              <w:t>Muhammad Akram</w:t>
            </w:r>
          </w:p>
        </w:tc>
        <w:tc>
          <w:tcPr>
            <w:tcW w:w="710" w:type="dxa"/>
          </w:tcPr>
          <w:p w14:paraId="498BDE19" w14:textId="77777777" w:rsidR="00F60FC2" w:rsidRDefault="00F60FC2">
            <w:r>
              <w:t>73.566667</w:t>
            </w:r>
          </w:p>
        </w:tc>
        <w:tc>
          <w:tcPr>
            <w:tcW w:w="711" w:type="dxa"/>
          </w:tcPr>
          <w:p w14:paraId="15D442A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B0E6EF2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3C2DEB4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25E6805A" w14:textId="77777777" w:rsidR="00F60FC2" w:rsidRDefault="00F60FC2">
            <w:r>
              <w:t>Punjab</w:t>
            </w:r>
          </w:p>
        </w:tc>
      </w:tr>
      <w:tr w:rsidR="00F60FC2" w14:paraId="36279E06" w14:textId="77777777" w:rsidTr="00F60FC2">
        <w:tc>
          <w:tcPr>
            <w:tcW w:w="393" w:type="dxa"/>
          </w:tcPr>
          <w:p w14:paraId="457096D0" w14:textId="77777777" w:rsidR="00F60FC2" w:rsidRDefault="00F60FC2">
            <w:r>
              <w:t>567</w:t>
            </w:r>
          </w:p>
        </w:tc>
        <w:tc>
          <w:tcPr>
            <w:tcW w:w="654" w:type="dxa"/>
          </w:tcPr>
          <w:p w14:paraId="4E2F1DAE" w14:textId="77777777" w:rsidR="00F60FC2" w:rsidRDefault="00F60FC2">
            <w:r>
              <w:t>1392</w:t>
            </w:r>
          </w:p>
        </w:tc>
        <w:tc>
          <w:tcPr>
            <w:tcW w:w="767" w:type="dxa"/>
          </w:tcPr>
          <w:p w14:paraId="00927FF2" w14:textId="77777777" w:rsidR="00F60FC2" w:rsidRDefault="00F60FC2">
            <w:r>
              <w:t>Fatima Zahra</w:t>
            </w:r>
          </w:p>
        </w:tc>
        <w:tc>
          <w:tcPr>
            <w:tcW w:w="670" w:type="dxa"/>
          </w:tcPr>
          <w:p w14:paraId="0F431154" w14:textId="77777777" w:rsidR="00F60FC2" w:rsidRDefault="00F60FC2">
            <w:r>
              <w:t>97955-P</w:t>
            </w:r>
          </w:p>
        </w:tc>
        <w:tc>
          <w:tcPr>
            <w:tcW w:w="822" w:type="dxa"/>
          </w:tcPr>
          <w:p w14:paraId="1AFC6FA7" w14:textId="77777777" w:rsidR="00F60FC2" w:rsidRDefault="00F60FC2">
            <w:r>
              <w:t>Syed Azfar Ali Shah</w:t>
            </w:r>
          </w:p>
        </w:tc>
        <w:tc>
          <w:tcPr>
            <w:tcW w:w="710" w:type="dxa"/>
          </w:tcPr>
          <w:p w14:paraId="6154181E" w14:textId="77777777" w:rsidR="00F60FC2" w:rsidRDefault="00F60FC2">
            <w:r>
              <w:t>73.329166</w:t>
            </w:r>
          </w:p>
        </w:tc>
        <w:tc>
          <w:tcPr>
            <w:tcW w:w="711" w:type="dxa"/>
          </w:tcPr>
          <w:p w14:paraId="722E332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16DC8F1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1BC2BAF7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188B617C" w14:textId="77777777" w:rsidR="00F60FC2" w:rsidRDefault="00F60FC2">
            <w:r>
              <w:t>Punjab</w:t>
            </w:r>
          </w:p>
        </w:tc>
      </w:tr>
      <w:tr w:rsidR="00F60FC2" w14:paraId="2FF09D55" w14:textId="77777777" w:rsidTr="00F60FC2">
        <w:tc>
          <w:tcPr>
            <w:tcW w:w="393" w:type="dxa"/>
          </w:tcPr>
          <w:p w14:paraId="28E62D10" w14:textId="77777777" w:rsidR="00F60FC2" w:rsidRDefault="00F60FC2">
            <w:r>
              <w:t>568</w:t>
            </w:r>
          </w:p>
        </w:tc>
        <w:tc>
          <w:tcPr>
            <w:tcW w:w="654" w:type="dxa"/>
          </w:tcPr>
          <w:p w14:paraId="47B47077" w14:textId="77777777" w:rsidR="00F60FC2" w:rsidRDefault="00F60FC2">
            <w:r>
              <w:t>3754</w:t>
            </w:r>
          </w:p>
        </w:tc>
        <w:tc>
          <w:tcPr>
            <w:tcW w:w="767" w:type="dxa"/>
          </w:tcPr>
          <w:p w14:paraId="704B64D6" w14:textId="77777777" w:rsidR="00F60FC2" w:rsidRDefault="00F60FC2">
            <w:r>
              <w:t>Warda Tahir</w:t>
            </w:r>
          </w:p>
        </w:tc>
        <w:tc>
          <w:tcPr>
            <w:tcW w:w="670" w:type="dxa"/>
          </w:tcPr>
          <w:p w14:paraId="17685D41" w14:textId="77777777" w:rsidR="00F60FC2" w:rsidRDefault="00F60FC2">
            <w:r>
              <w:t>101992-P</w:t>
            </w:r>
          </w:p>
        </w:tc>
        <w:tc>
          <w:tcPr>
            <w:tcW w:w="822" w:type="dxa"/>
          </w:tcPr>
          <w:p w14:paraId="19CE55AA" w14:textId="77777777" w:rsidR="00F60FC2" w:rsidRDefault="00F60FC2">
            <w:r>
              <w:t xml:space="preserve">Talha Altaf </w:t>
            </w:r>
          </w:p>
        </w:tc>
        <w:tc>
          <w:tcPr>
            <w:tcW w:w="710" w:type="dxa"/>
          </w:tcPr>
          <w:p w14:paraId="1BB92670" w14:textId="77777777" w:rsidR="00F60FC2" w:rsidRDefault="00F60FC2">
            <w:r>
              <w:t>66.933333</w:t>
            </w:r>
          </w:p>
        </w:tc>
        <w:tc>
          <w:tcPr>
            <w:tcW w:w="711" w:type="dxa"/>
          </w:tcPr>
          <w:p w14:paraId="29045BB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73EA0A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28A69444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1992CDDF" w14:textId="77777777" w:rsidR="00F60FC2" w:rsidRDefault="00F60FC2">
            <w:r>
              <w:t>Punjab</w:t>
            </w:r>
          </w:p>
        </w:tc>
      </w:tr>
      <w:tr w:rsidR="00F60FC2" w14:paraId="64ED874D" w14:textId="77777777" w:rsidTr="00F60FC2">
        <w:tc>
          <w:tcPr>
            <w:tcW w:w="393" w:type="dxa"/>
          </w:tcPr>
          <w:p w14:paraId="3CD09DFF" w14:textId="77777777" w:rsidR="00F60FC2" w:rsidRDefault="00F60FC2">
            <w:r>
              <w:t>569</w:t>
            </w:r>
          </w:p>
        </w:tc>
        <w:tc>
          <w:tcPr>
            <w:tcW w:w="654" w:type="dxa"/>
          </w:tcPr>
          <w:p w14:paraId="31766281" w14:textId="77777777" w:rsidR="00F60FC2" w:rsidRDefault="00F60FC2">
            <w:r>
              <w:t>6669</w:t>
            </w:r>
          </w:p>
        </w:tc>
        <w:tc>
          <w:tcPr>
            <w:tcW w:w="767" w:type="dxa"/>
          </w:tcPr>
          <w:p w14:paraId="25ADCF73" w14:textId="77777777" w:rsidR="00F60FC2" w:rsidRDefault="00F60FC2">
            <w:r>
              <w:t>Nadia Siddique</w:t>
            </w:r>
          </w:p>
        </w:tc>
        <w:tc>
          <w:tcPr>
            <w:tcW w:w="670" w:type="dxa"/>
          </w:tcPr>
          <w:p w14:paraId="17FC276D" w14:textId="77777777" w:rsidR="00F60FC2" w:rsidRDefault="00F60FC2">
            <w:r>
              <w:t>102009-P</w:t>
            </w:r>
          </w:p>
        </w:tc>
        <w:tc>
          <w:tcPr>
            <w:tcW w:w="822" w:type="dxa"/>
          </w:tcPr>
          <w:p w14:paraId="3F81405D" w14:textId="77777777" w:rsidR="00F60FC2" w:rsidRDefault="00F60FC2">
            <w:r>
              <w:t>haji muhammad siddique</w:t>
            </w:r>
          </w:p>
        </w:tc>
        <w:tc>
          <w:tcPr>
            <w:tcW w:w="710" w:type="dxa"/>
          </w:tcPr>
          <w:p w14:paraId="5C8EF95D" w14:textId="77777777" w:rsidR="00F60FC2" w:rsidRDefault="00F60FC2">
            <w:r>
              <w:t>66.479167</w:t>
            </w:r>
          </w:p>
        </w:tc>
        <w:tc>
          <w:tcPr>
            <w:tcW w:w="711" w:type="dxa"/>
          </w:tcPr>
          <w:p w14:paraId="74014CDC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70EE793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07AD6FBB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23A3FB54" w14:textId="77777777" w:rsidR="00F60FC2" w:rsidRDefault="00F60FC2">
            <w:r>
              <w:t>Punjab</w:t>
            </w:r>
          </w:p>
        </w:tc>
      </w:tr>
      <w:tr w:rsidR="00F60FC2" w14:paraId="7D1BB367" w14:textId="77777777" w:rsidTr="00F60FC2">
        <w:tc>
          <w:tcPr>
            <w:tcW w:w="393" w:type="dxa"/>
          </w:tcPr>
          <w:p w14:paraId="076C813F" w14:textId="77777777" w:rsidR="00F60FC2" w:rsidRDefault="00F60FC2">
            <w:r>
              <w:t>570</w:t>
            </w:r>
          </w:p>
        </w:tc>
        <w:tc>
          <w:tcPr>
            <w:tcW w:w="654" w:type="dxa"/>
          </w:tcPr>
          <w:p w14:paraId="70FF6B6E" w14:textId="77777777" w:rsidR="00F60FC2" w:rsidRDefault="00F60FC2">
            <w:r>
              <w:t>6285</w:t>
            </w:r>
          </w:p>
        </w:tc>
        <w:tc>
          <w:tcPr>
            <w:tcW w:w="767" w:type="dxa"/>
          </w:tcPr>
          <w:p w14:paraId="11C9565F" w14:textId="77777777" w:rsidR="00F60FC2" w:rsidRDefault="00F60FC2">
            <w:r>
              <w:t>Junaid Khalid</w:t>
            </w:r>
          </w:p>
        </w:tc>
        <w:tc>
          <w:tcPr>
            <w:tcW w:w="670" w:type="dxa"/>
          </w:tcPr>
          <w:p w14:paraId="74033447" w14:textId="77777777" w:rsidR="00F60FC2" w:rsidRDefault="00F60FC2">
            <w:r>
              <w:t>98390-P</w:t>
            </w:r>
          </w:p>
        </w:tc>
        <w:tc>
          <w:tcPr>
            <w:tcW w:w="822" w:type="dxa"/>
          </w:tcPr>
          <w:p w14:paraId="39F989B8" w14:textId="77777777" w:rsidR="00F60FC2" w:rsidRDefault="00F60FC2">
            <w:r>
              <w:t>Khalid Hassan</w:t>
            </w:r>
          </w:p>
        </w:tc>
        <w:tc>
          <w:tcPr>
            <w:tcW w:w="710" w:type="dxa"/>
          </w:tcPr>
          <w:p w14:paraId="3525307C" w14:textId="77777777" w:rsidR="00F60FC2" w:rsidRDefault="00F60FC2">
            <w:r>
              <w:t>75.691667</w:t>
            </w:r>
          </w:p>
        </w:tc>
        <w:tc>
          <w:tcPr>
            <w:tcW w:w="711" w:type="dxa"/>
          </w:tcPr>
          <w:p w14:paraId="6EC1DA5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DE12407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612FE8D9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0604B18A" w14:textId="77777777" w:rsidR="00F60FC2" w:rsidRDefault="00F60FC2">
            <w:r>
              <w:t>Punjab</w:t>
            </w:r>
          </w:p>
        </w:tc>
      </w:tr>
      <w:tr w:rsidR="00F60FC2" w14:paraId="7B90C662" w14:textId="77777777" w:rsidTr="00F60FC2">
        <w:tc>
          <w:tcPr>
            <w:tcW w:w="393" w:type="dxa"/>
          </w:tcPr>
          <w:p w14:paraId="2ABE6012" w14:textId="77777777" w:rsidR="00F60FC2" w:rsidRDefault="00F60FC2">
            <w:r>
              <w:t>571</w:t>
            </w:r>
          </w:p>
        </w:tc>
        <w:tc>
          <w:tcPr>
            <w:tcW w:w="654" w:type="dxa"/>
          </w:tcPr>
          <w:p w14:paraId="6E6885EB" w14:textId="77777777" w:rsidR="00F60FC2" w:rsidRDefault="00F60FC2">
            <w:r>
              <w:t>5941</w:t>
            </w:r>
          </w:p>
        </w:tc>
        <w:tc>
          <w:tcPr>
            <w:tcW w:w="767" w:type="dxa"/>
          </w:tcPr>
          <w:p w14:paraId="3AE66DF9" w14:textId="77777777" w:rsidR="00F60FC2" w:rsidRDefault="00F60FC2">
            <w:r>
              <w:t>Hafiz Muhammad Salman</w:t>
            </w:r>
          </w:p>
        </w:tc>
        <w:tc>
          <w:tcPr>
            <w:tcW w:w="670" w:type="dxa"/>
          </w:tcPr>
          <w:p w14:paraId="3515CEFC" w14:textId="77777777" w:rsidR="00F60FC2" w:rsidRDefault="00F60FC2">
            <w:r>
              <w:t>107083-P</w:t>
            </w:r>
          </w:p>
        </w:tc>
        <w:tc>
          <w:tcPr>
            <w:tcW w:w="822" w:type="dxa"/>
          </w:tcPr>
          <w:p w14:paraId="20B2781C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79B6867C" w14:textId="77777777" w:rsidR="00F60FC2" w:rsidRDefault="00F60FC2">
            <w:r>
              <w:t>72.008334</w:t>
            </w:r>
          </w:p>
        </w:tc>
        <w:tc>
          <w:tcPr>
            <w:tcW w:w="711" w:type="dxa"/>
          </w:tcPr>
          <w:p w14:paraId="6A524BB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22F914E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25E657C5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10C1F2EA" w14:textId="77777777" w:rsidR="00F60FC2" w:rsidRDefault="00F60FC2">
            <w:r>
              <w:t>Punjab</w:t>
            </w:r>
          </w:p>
        </w:tc>
      </w:tr>
      <w:tr w:rsidR="00F60FC2" w14:paraId="76745958" w14:textId="77777777" w:rsidTr="00F60FC2">
        <w:tc>
          <w:tcPr>
            <w:tcW w:w="393" w:type="dxa"/>
          </w:tcPr>
          <w:p w14:paraId="7C179376" w14:textId="77777777" w:rsidR="00F60FC2" w:rsidRDefault="00F60FC2">
            <w:r>
              <w:t>572</w:t>
            </w:r>
          </w:p>
        </w:tc>
        <w:tc>
          <w:tcPr>
            <w:tcW w:w="654" w:type="dxa"/>
          </w:tcPr>
          <w:p w14:paraId="3FB8A70D" w14:textId="77777777" w:rsidR="00F60FC2" w:rsidRDefault="00F60FC2">
            <w:r>
              <w:t>4247</w:t>
            </w:r>
          </w:p>
        </w:tc>
        <w:tc>
          <w:tcPr>
            <w:tcW w:w="767" w:type="dxa"/>
          </w:tcPr>
          <w:p w14:paraId="29ED6B33" w14:textId="77777777" w:rsidR="00F60FC2" w:rsidRDefault="00F60FC2">
            <w:r>
              <w:t>Abdul Basit</w:t>
            </w:r>
          </w:p>
        </w:tc>
        <w:tc>
          <w:tcPr>
            <w:tcW w:w="670" w:type="dxa"/>
          </w:tcPr>
          <w:p w14:paraId="14365653" w14:textId="77777777" w:rsidR="00F60FC2" w:rsidRDefault="00F60FC2">
            <w:r>
              <w:t>107412-P</w:t>
            </w:r>
          </w:p>
        </w:tc>
        <w:tc>
          <w:tcPr>
            <w:tcW w:w="822" w:type="dxa"/>
          </w:tcPr>
          <w:p w14:paraId="039A7CFB" w14:textId="77777777" w:rsidR="00F60FC2" w:rsidRDefault="00F60FC2">
            <w:r>
              <w:t>Javed Iqbal</w:t>
            </w:r>
          </w:p>
        </w:tc>
        <w:tc>
          <w:tcPr>
            <w:tcW w:w="710" w:type="dxa"/>
          </w:tcPr>
          <w:p w14:paraId="58B95FF4" w14:textId="77777777" w:rsidR="00F60FC2" w:rsidRDefault="00F60FC2">
            <w:r>
              <w:t>71.9</w:t>
            </w:r>
          </w:p>
        </w:tc>
        <w:tc>
          <w:tcPr>
            <w:tcW w:w="711" w:type="dxa"/>
          </w:tcPr>
          <w:p w14:paraId="5AA30B6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BF845C1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E98DBD3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0935F7E9" w14:textId="77777777" w:rsidR="00F60FC2" w:rsidRDefault="00F60FC2">
            <w:r>
              <w:t>Punjab</w:t>
            </w:r>
          </w:p>
        </w:tc>
      </w:tr>
      <w:tr w:rsidR="00F60FC2" w14:paraId="353B6894" w14:textId="77777777" w:rsidTr="00F60FC2">
        <w:tc>
          <w:tcPr>
            <w:tcW w:w="393" w:type="dxa"/>
          </w:tcPr>
          <w:p w14:paraId="68946B8B" w14:textId="77777777" w:rsidR="00F60FC2" w:rsidRDefault="00F60FC2">
            <w:r>
              <w:t>573</w:t>
            </w:r>
          </w:p>
        </w:tc>
        <w:tc>
          <w:tcPr>
            <w:tcW w:w="654" w:type="dxa"/>
          </w:tcPr>
          <w:p w14:paraId="471653B3" w14:textId="77777777" w:rsidR="00F60FC2" w:rsidRDefault="00F60FC2">
            <w:r>
              <w:t>5090</w:t>
            </w:r>
          </w:p>
        </w:tc>
        <w:tc>
          <w:tcPr>
            <w:tcW w:w="767" w:type="dxa"/>
          </w:tcPr>
          <w:p w14:paraId="3E95E3FA" w14:textId="77777777" w:rsidR="00F60FC2" w:rsidRDefault="00F60FC2">
            <w:r>
              <w:t>Hafsa Zia</w:t>
            </w:r>
          </w:p>
        </w:tc>
        <w:tc>
          <w:tcPr>
            <w:tcW w:w="670" w:type="dxa"/>
          </w:tcPr>
          <w:p w14:paraId="1757C185" w14:textId="77777777" w:rsidR="00F60FC2" w:rsidRDefault="00F60FC2">
            <w:r>
              <w:t>107071-P</w:t>
            </w:r>
          </w:p>
        </w:tc>
        <w:tc>
          <w:tcPr>
            <w:tcW w:w="822" w:type="dxa"/>
          </w:tcPr>
          <w:p w14:paraId="1CA7BAAC" w14:textId="77777777" w:rsidR="00F60FC2" w:rsidRDefault="00F60FC2">
            <w:r>
              <w:t>Abdul Khaliq Zia</w:t>
            </w:r>
          </w:p>
        </w:tc>
        <w:tc>
          <w:tcPr>
            <w:tcW w:w="710" w:type="dxa"/>
          </w:tcPr>
          <w:p w14:paraId="69B12A87" w14:textId="77777777" w:rsidR="00F60FC2" w:rsidRDefault="00F60FC2">
            <w:r>
              <w:t>71.7125</w:t>
            </w:r>
          </w:p>
        </w:tc>
        <w:tc>
          <w:tcPr>
            <w:tcW w:w="711" w:type="dxa"/>
          </w:tcPr>
          <w:p w14:paraId="4CB9794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26E526B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D5C7A22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3FC64B16" w14:textId="77777777" w:rsidR="00F60FC2" w:rsidRDefault="00F60FC2">
            <w:r>
              <w:t>Punjab</w:t>
            </w:r>
          </w:p>
        </w:tc>
      </w:tr>
      <w:tr w:rsidR="00F60FC2" w14:paraId="0AC836F1" w14:textId="77777777" w:rsidTr="00F60FC2">
        <w:tc>
          <w:tcPr>
            <w:tcW w:w="393" w:type="dxa"/>
          </w:tcPr>
          <w:p w14:paraId="4327CA96" w14:textId="77777777" w:rsidR="00F60FC2" w:rsidRDefault="00F60FC2">
            <w:r>
              <w:t>574</w:t>
            </w:r>
          </w:p>
        </w:tc>
        <w:tc>
          <w:tcPr>
            <w:tcW w:w="654" w:type="dxa"/>
          </w:tcPr>
          <w:p w14:paraId="0523CB86" w14:textId="77777777" w:rsidR="00F60FC2" w:rsidRDefault="00F60FC2">
            <w:r>
              <w:t>5723</w:t>
            </w:r>
          </w:p>
        </w:tc>
        <w:tc>
          <w:tcPr>
            <w:tcW w:w="767" w:type="dxa"/>
          </w:tcPr>
          <w:p w14:paraId="494378C5" w14:textId="77777777" w:rsidR="00F60FC2" w:rsidRDefault="00F60FC2">
            <w:r>
              <w:t>Sahar Anwar</w:t>
            </w:r>
          </w:p>
        </w:tc>
        <w:tc>
          <w:tcPr>
            <w:tcW w:w="670" w:type="dxa"/>
          </w:tcPr>
          <w:p w14:paraId="3C7CF409" w14:textId="77777777" w:rsidR="00F60FC2" w:rsidRDefault="00F60FC2">
            <w:r>
              <w:t>93210-P</w:t>
            </w:r>
          </w:p>
        </w:tc>
        <w:tc>
          <w:tcPr>
            <w:tcW w:w="822" w:type="dxa"/>
          </w:tcPr>
          <w:p w14:paraId="20AAC846" w14:textId="77777777" w:rsidR="00F60FC2" w:rsidRDefault="00F60FC2">
            <w:r>
              <w:t>Muhammad Anwar</w:t>
            </w:r>
          </w:p>
        </w:tc>
        <w:tc>
          <w:tcPr>
            <w:tcW w:w="710" w:type="dxa"/>
          </w:tcPr>
          <w:p w14:paraId="52D1F873" w14:textId="77777777" w:rsidR="00F60FC2" w:rsidRDefault="00F60FC2">
            <w:r>
              <w:t>69.944</w:t>
            </w:r>
          </w:p>
        </w:tc>
        <w:tc>
          <w:tcPr>
            <w:tcW w:w="711" w:type="dxa"/>
          </w:tcPr>
          <w:p w14:paraId="5C353781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009F4701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9739D7E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636DEA73" w14:textId="77777777" w:rsidR="00F60FC2" w:rsidRDefault="00F60FC2">
            <w:r>
              <w:t>Punjab</w:t>
            </w:r>
          </w:p>
        </w:tc>
      </w:tr>
      <w:tr w:rsidR="00F60FC2" w14:paraId="13D3416F" w14:textId="77777777" w:rsidTr="00F60FC2">
        <w:tc>
          <w:tcPr>
            <w:tcW w:w="393" w:type="dxa"/>
          </w:tcPr>
          <w:p w14:paraId="3DF06403" w14:textId="77777777" w:rsidR="00F60FC2" w:rsidRDefault="00F60FC2">
            <w:r>
              <w:t>575</w:t>
            </w:r>
          </w:p>
        </w:tc>
        <w:tc>
          <w:tcPr>
            <w:tcW w:w="654" w:type="dxa"/>
          </w:tcPr>
          <w:p w14:paraId="2C4F192C" w14:textId="77777777" w:rsidR="00F60FC2" w:rsidRDefault="00F60FC2">
            <w:r>
              <w:t>15460</w:t>
            </w:r>
          </w:p>
        </w:tc>
        <w:tc>
          <w:tcPr>
            <w:tcW w:w="767" w:type="dxa"/>
          </w:tcPr>
          <w:p w14:paraId="7185773C" w14:textId="77777777" w:rsidR="00F60FC2" w:rsidRDefault="00F60FC2">
            <w:r>
              <w:t>Dr Zunaira Naveed Shah</w:t>
            </w:r>
          </w:p>
        </w:tc>
        <w:tc>
          <w:tcPr>
            <w:tcW w:w="670" w:type="dxa"/>
          </w:tcPr>
          <w:p w14:paraId="283C393A" w14:textId="77777777" w:rsidR="00F60FC2" w:rsidRDefault="00F60FC2">
            <w:r>
              <w:t>108425-P</w:t>
            </w:r>
          </w:p>
        </w:tc>
        <w:tc>
          <w:tcPr>
            <w:tcW w:w="822" w:type="dxa"/>
          </w:tcPr>
          <w:p w14:paraId="296C266F" w14:textId="77777777" w:rsidR="00F60FC2" w:rsidRDefault="00F60FC2">
            <w:r>
              <w:t>syed naveed hussain shah</w:t>
            </w:r>
          </w:p>
        </w:tc>
        <w:tc>
          <w:tcPr>
            <w:tcW w:w="710" w:type="dxa"/>
          </w:tcPr>
          <w:p w14:paraId="350B4B4A" w14:textId="77777777" w:rsidR="00F60FC2" w:rsidRDefault="00F60FC2">
            <w:r>
              <w:t>69.248</w:t>
            </w:r>
          </w:p>
        </w:tc>
        <w:tc>
          <w:tcPr>
            <w:tcW w:w="711" w:type="dxa"/>
          </w:tcPr>
          <w:p w14:paraId="0D541CFE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6EE8FE35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7B6D3175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270F5F99" w14:textId="77777777" w:rsidR="00F60FC2" w:rsidRDefault="00F60FC2">
            <w:r>
              <w:t>Punjab</w:t>
            </w:r>
          </w:p>
        </w:tc>
      </w:tr>
      <w:tr w:rsidR="00F60FC2" w14:paraId="76BD8019" w14:textId="77777777" w:rsidTr="00F60FC2">
        <w:tc>
          <w:tcPr>
            <w:tcW w:w="393" w:type="dxa"/>
          </w:tcPr>
          <w:p w14:paraId="2A81F26D" w14:textId="77777777" w:rsidR="00F60FC2" w:rsidRDefault="00F60FC2">
            <w:r>
              <w:t>576</w:t>
            </w:r>
          </w:p>
        </w:tc>
        <w:tc>
          <w:tcPr>
            <w:tcW w:w="654" w:type="dxa"/>
          </w:tcPr>
          <w:p w14:paraId="7417CE37" w14:textId="77777777" w:rsidR="00F60FC2" w:rsidRDefault="00F60FC2">
            <w:r>
              <w:t>5592</w:t>
            </w:r>
          </w:p>
        </w:tc>
        <w:tc>
          <w:tcPr>
            <w:tcW w:w="767" w:type="dxa"/>
          </w:tcPr>
          <w:p w14:paraId="504EFA42" w14:textId="77777777" w:rsidR="00F60FC2" w:rsidRDefault="00F60FC2">
            <w:r>
              <w:t>Fawad Ahmad</w:t>
            </w:r>
          </w:p>
        </w:tc>
        <w:tc>
          <w:tcPr>
            <w:tcW w:w="670" w:type="dxa"/>
          </w:tcPr>
          <w:p w14:paraId="00E38D92" w14:textId="77777777" w:rsidR="00F60FC2" w:rsidRDefault="00F60FC2">
            <w:r>
              <w:t>104019-P</w:t>
            </w:r>
          </w:p>
        </w:tc>
        <w:tc>
          <w:tcPr>
            <w:tcW w:w="822" w:type="dxa"/>
          </w:tcPr>
          <w:p w14:paraId="34BADA7A" w14:textId="77777777" w:rsidR="00F60FC2" w:rsidRDefault="00F60FC2">
            <w:r>
              <w:t>Sajjad Ahmad</w:t>
            </w:r>
          </w:p>
        </w:tc>
        <w:tc>
          <w:tcPr>
            <w:tcW w:w="710" w:type="dxa"/>
          </w:tcPr>
          <w:p w14:paraId="7F5C5C40" w14:textId="77777777" w:rsidR="00F60FC2" w:rsidRDefault="00F60FC2">
            <w:r>
              <w:t>69.491025</w:t>
            </w:r>
          </w:p>
        </w:tc>
        <w:tc>
          <w:tcPr>
            <w:tcW w:w="711" w:type="dxa"/>
          </w:tcPr>
          <w:p w14:paraId="154BF81B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E79CE72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41F1AC74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6F71AB17" w14:textId="77777777" w:rsidR="00F60FC2" w:rsidRDefault="00F60FC2">
            <w:r>
              <w:t>Punjab</w:t>
            </w:r>
          </w:p>
        </w:tc>
      </w:tr>
      <w:tr w:rsidR="00F60FC2" w14:paraId="44963385" w14:textId="77777777" w:rsidTr="00F60FC2">
        <w:tc>
          <w:tcPr>
            <w:tcW w:w="393" w:type="dxa"/>
          </w:tcPr>
          <w:p w14:paraId="5EE82AE7" w14:textId="77777777" w:rsidR="00F60FC2" w:rsidRDefault="00F60FC2">
            <w:r>
              <w:t>577</w:t>
            </w:r>
          </w:p>
        </w:tc>
        <w:tc>
          <w:tcPr>
            <w:tcW w:w="654" w:type="dxa"/>
          </w:tcPr>
          <w:p w14:paraId="6B6DD421" w14:textId="77777777" w:rsidR="00F60FC2" w:rsidRDefault="00F60FC2">
            <w:r>
              <w:t>3937</w:t>
            </w:r>
          </w:p>
        </w:tc>
        <w:tc>
          <w:tcPr>
            <w:tcW w:w="767" w:type="dxa"/>
          </w:tcPr>
          <w:p w14:paraId="6F6FE867" w14:textId="77777777" w:rsidR="00F60FC2" w:rsidRDefault="00F60FC2">
            <w:r>
              <w:t>Saira Mahmood</w:t>
            </w:r>
          </w:p>
        </w:tc>
        <w:tc>
          <w:tcPr>
            <w:tcW w:w="670" w:type="dxa"/>
          </w:tcPr>
          <w:p w14:paraId="33339F58" w14:textId="77777777" w:rsidR="00F60FC2" w:rsidRDefault="00F60FC2">
            <w:r>
              <w:t>105026-P</w:t>
            </w:r>
          </w:p>
        </w:tc>
        <w:tc>
          <w:tcPr>
            <w:tcW w:w="822" w:type="dxa"/>
          </w:tcPr>
          <w:p w14:paraId="5E74CA69" w14:textId="77777777" w:rsidR="00F60FC2" w:rsidRDefault="00F60FC2">
            <w:r>
              <w:t>Muhammad Ali</w:t>
            </w:r>
          </w:p>
        </w:tc>
        <w:tc>
          <w:tcPr>
            <w:tcW w:w="710" w:type="dxa"/>
          </w:tcPr>
          <w:p w14:paraId="4185F702" w14:textId="77777777" w:rsidR="00F60FC2" w:rsidRDefault="00F60FC2">
            <w:r>
              <w:t>68.2</w:t>
            </w:r>
          </w:p>
        </w:tc>
        <w:tc>
          <w:tcPr>
            <w:tcW w:w="711" w:type="dxa"/>
          </w:tcPr>
          <w:p w14:paraId="4B61F1E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789ED29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515BE0E3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4CCF37A3" w14:textId="77777777" w:rsidR="00F60FC2" w:rsidRDefault="00F60FC2">
            <w:r>
              <w:t>Punjab</w:t>
            </w:r>
          </w:p>
        </w:tc>
      </w:tr>
      <w:tr w:rsidR="00F60FC2" w14:paraId="24AF2136" w14:textId="77777777" w:rsidTr="00F60FC2">
        <w:tc>
          <w:tcPr>
            <w:tcW w:w="393" w:type="dxa"/>
          </w:tcPr>
          <w:p w14:paraId="51433DD9" w14:textId="77777777" w:rsidR="00F60FC2" w:rsidRDefault="00F60FC2">
            <w:r>
              <w:t>578</w:t>
            </w:r>
          </w:p>
        </w:tc>
        <w:tc>
          <w:tcPr>
            <w:tcW w:w="654" w:type="dxa"/>
          </w:tcPr>
          <w:p w14:paraId="4AFEB01E" w14:textId="77777777" w:rsidR="00F60FC2" w:rsidRDefault="00F60FC2">
            <w:r>
              <w:t>15398</w:t>
            </w:r>
          </w:p>
        </w:tc>
        <w:tc>
          <w:tcPr>
            <w:tcW w:w="767" w:type="dxa"/>
          </w:tcPr>
          <w:p w14:paraId="27B73DA6" w14:textId="77777777" w:rsidR="00F60FC2" w:rsidRDefault="00F60FC2">
            <w:r>
              <w:t>Ayesha Jamil</w:t>
            </w:r>
          </w:p>
        </w:tc>
        <w:tc>
          <w:tcPr>
            <w:tcW w:w="670" w:type="dxa"/>
          </w:tcPr>
          <w:p w14:paraId="3BC4DF79" w14:textId="77777777" w:rsidR="00F60FC2" w:rsidRDefault="00F60FC2">
            <w:r>
              <w:t>94529-P</w:t>
            </w:r>
          </w:p>
        </w:tc>
        <w:tc>
          <w:tcPr>
            <w:tcW w:w="822" w:type="dxa"/>
          </w:tcPr>
          <w:p w14:paraId="0ABDFA74" w14:textId="77777777" w:rsidR="00F60FC2" w:rsidRDefault="00F60FC2">
            <w:r>
              <w:t>Jamil Ahmed</w:t>
            </w:r>
          </w:p>
        </w:tc>
        <w:tc>
          <w:tcPr>
            <w:tcW w:w="710" w:type="dxa"/>
          </w:tcPr>
          <w:p w14:paraId="353DF148" w14:textId="77777777" w:rsidR="00F60FC2" w:rsidRDefault="00F60FC2">
            <w:r>
              <w:t>66.233333</w:t>
            </w:r>
          </w:p>
        </w:tc>
        <w:tc>
          <w:tcPr>
            <w:tcW w:w="711" w:type="dxa"/>
          </w:tcPr>
          <w:p w14:paraId="245E3964" w14:textId="77777777" w:rsidR="00F60FC2" w:rsidRDefault="00F60FC2">
            <w:r>
              <w:t>15</w:t>
            </w:r>
          </w:p>
        </w:tc>
        <w:tc>
          <w:tcPr>
            <w:tcW w:w="1166" w:type="dxa"/>
          </w:tcPr>
          <w:p w14:paraId="4DCC69D3" w14:textId="77777777" w:rsidR="00F60FC2" w:rsidRDefault="00F60FC2">
            <w:r>
              <w:t>Pediatrics</w:t>
            </w:r>
          </w:p>
        </w:tc>
        <w:tc>
          <w:tcPr>
            <w:tcW w:w="900" w:type="dxa"/>
          </w:tcPr>
          <w:p w14:paraId="36049BD8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69DB7F4A" w14:textId="77777777" w:rsidR="00F60FC2" w:rsidRDefault="00F60FC2">
            <w:r>
              <w:t>Punjab</w:t>
            </w:r>
          </w:p>
        </w:tc>
      </w:tr>
      <w:tr w:rsidR="00F60FC2" w14:paraId="6DE4F0FC" w14:textId="77777777" w:rsidTr="00F60FC2">
        <w:tc>
          <w:tcPr>
            <w:tcW w:w="393" w:type="dxa"/>
          </w:tcPr>
          <w:p w14:paraId="6D99DA99" w14:textId="77777777" w:rsidR="00F60FC2" w:rsidRDefault="00F60FC2">
            <w:r>
              <w:t>579</w:t>
            </w:r>
          </w:p>
        </w:tc>
        <w:tc>
          <w:tcPr>
            <w:tcW w:w="654" w:type="dxa"/>
          </w:tcPr>
          <w:p w14:paraId="1CD88854" w14:textId="77777777" w:rsidR="00F60FC2" w:rsidRDefault="00F60FC2">
            <w:r>
              <w:t>2595</w:t>
            </w:r>
          </w:p>
        </w:tc>
        <w:tc>
          <w:tcPr>
            <w:tcW w:w="767" w:type="dxa"/>
          </w:tcPr>
          <w:p w14:paraId="39F2B151" w14:textId="77777777" w:rsidR="00F60FC2" w:rsidRDefault="00F60FC2">
            <w:r>
              <w:t>Aqsa Kanwal</w:t>
            </w:r>
          </w:p>
        </w:tc>
        <w:tc>
          <w:tcPr>
            <w:tcW w:w="670" w:type="dxa"/>
          </w:tcPr>
          <w:p w14:paraId="2E89501C" w14:textId="77777777" w:rsidR="00F60FC2" w:rsidRDefault="00F60FC2">
            <w:r>
              <w:t>91240-P</w:t>
            </w:r>
          </w:p>
        </w:tc>
        <w:tc>
          <w:tcPr>
            <w:tcW w:w="822" w:type="dxa"/>
          </w:tcPr>
          <w:p w14:paraId="64D31A49" w14:textId="77777777" w:rsidR="00F60FC2" w:rsidRDefault="00F60FC2">
            <w:r>
              <w:t>Abdul Khaliq</w:t>
            </w:r>
          </w:p>
        </w:tc>
        <w:tc>
          <w:tcPr>
            <w:tcW w:w="710" w:type="dxa"/>
          </w:tcPr>
          <w:p w14:paraId="11A453BD" w14:textId="77777777" w:rsidR="00F60FC2" w:rsidRDefault="00F60FC2">
            <w:r>
              <w:t>62.270833</w:t>
            </w:r>
          </w:p>
        </w:tc>
        <w:tc>
          <w:tcPr>
            <w:tcW w:w="711" w:type="dxa"/>
          </w:tcPr>
          <w:p w14:paraId="682D3EBE" w14:textId="77777777" w:rsidR="00F60FC2" w:rsidRDefault="00F60FC2">
            <w:r>
              <w:t>20</w:t>
            </w:r>
          </w:p>
        </w:tc>
        <w:tc>
          <w:tcPr>
            <w:tcW w:w="1166" w:type="dxa"/>
          </w:tcPr>
          <w:p w14:paraId="2ACCEAFF" w14:textId="77777777" w:rsidR="00F60FC2" w:rsidRDefault="00F60FC2">
            <w:r>
              <w:t>Pharmacology</w:t>
            </w:r>
          </w:p>
        </w:tc>
        <w:tc>
          <w:tcPr>
            <w:tcW w:w="900" w:type="dxa"/>
          </w:tcPr>
          <w:p w14:paraId="126008AA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093914F0" w14:textId="77777777" w:rsidR="00F60FC2" w:rsidRDefault="00F60FC2">
            <w:r>
              <w:t>Punjab</w:t>
            </w:r>
          </w:p>
        </w:tc>
      </w:tr>
      <w:tr w:rsidR="00F60FC2" w14:paraId="115786CB" w14:textId="77777777" w:rsidTr="00F60FC2">
        <w:tc>
          <w:tcPr>
            <w:tcW w:w="393" w:type="dxa"/>
          </w:tcPr>
          <w:p w14:paraId="02FDDD6D" w14:textId="77777777" w:rsidR="00F60FC2" w:rsidRDefault="00F60FC2">
            <w:r>
              <w:t>580</w:t>
            </w:r>
          </w:p>
        </w:tc>
        <w:tc>
          <w:tcPr>
            <w:tcW w:w="654" w:type="dxa"/>
          </w:tcPr>
          <w:p w14:paraId="663EA2FC" w14:textId="77777777" w:rsidR="00F60FC2" w:rsidRDefault="00F60FC2">
            <w:r>
              <w:t>18829</w:t>
            </w:r>
          </w:p>
        </w:tc>
        <w:tc>
          <w:tcPr>
            <w:tcW w:w="767" w:type="dxa"/>
          </w:tcPr>
          <w:p w14:paraId="0BFF8F71" w14:textId="77777777" w:rsidR="00F60FC2" w:rsidRDefault="00F60FC2">
            <w:r>
              <w:t>Maria Siddique</w:t>
            </w:r>
          </w:p>
        </w:tc>
        <w:tc>
          <w:tcPr>
            <w:tcW w:w="670" w:type="dxa"/>
          </w:tcPr>
          <w:p w14:paraId="662E991F" w14:textId="77777777" w:rsidR="00F60FC2" w:rsidRDefault="00F60FC2">
            <w:r>
              <w:t>114914-p</w:t>
            </w:r>
          </w:p>
        </w:tc>
        <w:tc>
          <w:tcPr>
            <w:tcW w:w="822" w:type="dxa"/>
          </w:tcPr>
          <w:p w14:paraId="24B52782" w14:textId="77777777" w:rsidR="00F60FC2" w:rsidRDefault="00F60FC2">
            <w:r>
              <w:t>muhammad siddique</w:t>
            </w:r>
          </w:p>
        </w:tc>
        <w:tc>
          <w:tcPr>
            <w:tcW w:w="710" w:type="dxa"/>
          </w:tcPr>
          <w:p w14:paraId="54B9799F" w14:textId="77777777" w:rsidR="00F60FC2" w:rsidRDefault="00F60FC2">
            <w:r>
              <w:t>59.1375</w:t>
            </w:r>
          </w:p>
        </w:tc>
        <w:tc>
          <w:tcPr>
            <w:tcW w:w="711" w:type="dxa"/>
          </w:tcPr>
          <w:p w14:paraId="6A7BA8F8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250E14A0" w14:textId="77777777" w:rsidR="00F60FC2" w:rsidRDefault="00F60FC2">
            <w:r>
              <w:t>Pharmacology</w:t>
            </w:r>
          </w:p>
        </w:tc>
        <w:tc>
          <w:tcPr>
            <w:tcW w:w="900" w:type="dxa"/>
          </w:tcPr>
          <w:p w14:paraId="283A127F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56E459D8" w14:textId="77777777" w:rsidR="00F60FC2" w:rsidRDefault="00F60FC2">
            <w:r>
              <w:t>Punjab</w:t>
            </w:r>
          </w:p>
        </w:tc>
      </w:tr>
      <w:tr w:rsidR="00F60FC2" w14:paraId="68C90C22" w14:textId="77777777" w:rsidTr="00F60FC2">
        <w:tc>
          <w:tcPr>
            <w:tcW w:w="393" w:type="dxa"/>
          </w:tcPr>
          <w:p w14:paraId="65DACC9F" w14:textId="77777777" w:rsidR="00F60FC2" w:rsidRDefault="00F60FC2">
            <w:r>
              <w:t>581</w:t>
            </w:r>
          </w:p>
        </w:tc>
        <w:tc>
          <w:tcPr>
            <w:tcW w:w="654" w:type="dxa"/>
          </w:tcPr>
          <w:p w14:paraId="37210E48" w14:textId="77777777" w:rsidR="00F60FC2" w:rsidRDefault="00F60FC2">
            <w:r>
              <w:t>6245</w:t>
            </w:r>
          </w:p>
        </w:tc>
        <w:tc>
          <w:tcPr>
            <w:tcW w:w="767" w:type="dxa"/>
          </w:tcPr>
          <w:p w14:paraId="0A2DB79A" w14:textId="77777777" w:rsidR="00F60FC2" w:rsidRDefault="00F60FC2">
            <w:r>
              <w:t>Najam-Ul-Sehar Javed</w:t>
            </w:r>
          </w:p>
        </w:tc>
        <w:tc>
          <w:tcPr>
            <w:tcW w:w="670" w:type="dxa"/>
          </w:tcPr>
          <w:p w14:paraId="16E94173" w14:textId="77777777" w:rsidR="00F60FC2" w:rsidRDefault="00F60FC2">
            <w:r>
              <w:t>96479-P</w:t>
            </w:r>
          </w:p>
        </w:tc>
        <w:tc>
          <w:tcPr>
            <w:tcW w:w="822" w:type="dxa"/>
          </w:tcPr>
          <w:p w14:paraId="0D809C97" w14:textId="77777777" w:rsidR="00F60FC2" w:rsidRDefault="00F60FC2">
            <w:r>
              <w:t>M Zafar Javed Iqbal</w:t>
            </w:r>
          </w:p>
        </w:tc>
        <w:tc>
          <w:tcPr>
            <w:tcW w:w="710" w:type="dxa"/>
          </w:tcPr>
          <w:p w14:paraId="1A040F18" w14:textId="77777777" w:rsidR="00F60FC2" w:rsidRDefault="00F60FC2">
            <w:r>
              <w:t>61.858333</w:t>
            </w:r>
          </w:p>
        </w:tc>
        <w:tc>
          <w:tcPr>
            <w:tcW w:w="711" w:type="dxa"/>
          </w:tcPr>
          <w:p w14:paraId="28C3D513" w14:textId="77777777" w:rsidR="00F60FC2" w:rsidRDefault="00F60FC2">
            <w:r>
              <w:t>25</w:t>
            </w:r>
          </w:p>
        </w:tc>
        <w:tc>
          <w:tcPr>
            <w:tcW w:w="1166" w:type="dxa"/>
          </w:tcPr>
          <w:p w14:paraId="7BD20D12" w14:textId="77777777" w:rsidR="00F60FC2" w:rsidRDefault="00F60FC2">
            <w:r>
              <w:t>Physiology</w:t>
            </w:r>
          </w:p>
        </w:tc>
        <w:tc>
          <w:tcPr>
            <w:tcW w:w="900" w:type="dxa"/>
          </w:tcPr>
          <w:p w14:paraId="444C5D35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40A082DC" w14:textId="77777777" w:rsidR="00F60FC2" w:rsidRDefault="00F60FC2">
            <w:r>
              <w:t>Punjab</w:t>
            </w:r>
          </w:p>
        </w:tc>
      </w:tr>
      <w:tr w:rsidR="00F60FC2" w14:paraId="3C3A1306" w14:textId="77777777" w:rsidTr="00F60FC2">
        <w:tc>
          <w:tcPr>
            <w:tcW w:w="393" w:type="dxa"/>
          </w:tcPr>
          <w:p w14:paraId="03E368DE" w14:textId="77777777" w:rsidR="00F60FC2" w:rsidRDefault="00F60FC2">
            <w:r>
              <w:t>582</w:t>
            </w:r>
          </w:p>
        </w:tc>
        <w:tc>
          <w:tcPr>
            <w:tcW w:w="654" w:type="dxa"/>
          </w:tcPr>
          <w:p w14:paraId="6FA85B10" w14:textId="77777777" w:rsidR="00F60FC2" w:rsidRDefault="00F60FC2">
            <w:r>
              <w:t>781</w:t>
            </w:r>
          </w:p>
        </w:tc>
        <w:tc>
          <w:tcPr>
            <w:tcW w:w="767" w:type="dxa"/>
          </w:tcPr>
          <w:p w14:paraId="28BA5F10" w14:textId="77777777" w:rsidR="00F60FC2" w:rsidRDefault="00F60FC2">
            <w:r>
              <w:t>Muhammad Usman Hashmi</w:t>
            </w:r>
          </w:p>
        </w:tc>
        <w:tc>
          <w:tcPr>
            <w:tcW w:w="670" w:type="dxa"/>
          </w:tcPr>
          <w:p w14:paraId="10DDB22C" w14:textId="77777777" w:rsidR="00F60FC2" w:rsidRDefault="00F60FC2">
            <w:r>
              <w:t>86584-P</w:t>
            </w:r>
          </w:p>
        </w:tc>
        <w:tc>
          <w:tcPr>
            <w:tcW w:w="822" w:type="dxa"/>
          </w:tcPr>
          <w:p w14:paraId="2408EECB" w14:textId="77777777" w:rsidR="00F60FC2" w:rsidRDefault="00F60FC2">
            <w:r>
              <w:t>Habib-Ur-Rehman Hashmi</w:t>
            </w:r>
          </w:p>
        </w:tc>
        <w:tc>
          <w:tcPr>
            <w:tcW w:w="710" w:type="dxa"/>
          </w:tcPr>
          <w:p w14:paraId="05BDAD0E" w14:textId="77777777" w:rsidR="00F60FC2" w:rsidRDefault="00F60FC2">
            <w:r>
              <w:t>60.620833</w:t>
            </w:r>
          </w:p>
        </w:tc>
        <w:tc>
          <w:tcPr>
            <w:tcW w:w="711" w:type="dxa"/>
          </w:tcPr>
          <w:p w14:paraId="58A49441" w14:textId="77777777" w:rsidR="00F60FC2" w:rsidRDefault="00F60FC2">
            <w:r>
              <w:t>14</w:t>
            </w:r>
          </w:p>
        </w:tc>
        <w:tc>
          <w:tcPr>
            <w:tcW w:w="1166" w:type="dxa"/>
          </w:tcPr>
          <w:p w14:paraId="3CD854DC" w14:textId="77777777" w:rsidR="00F60FC2" w:rsidRDefault="00F60FC2">
            <w:r>
              <w:t>Physiology</w:t>
            </w:r>
          </w:p>
        </w:tc>
        <w:tc>
          <w:tcPr>
            <w:tcW w:w="900" w:type="dxa"/>
          </w:tcPr>
          <w:p w14:paraId="523C4E31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6E909892" w14:textId="77777777" w:rsidR="00F60FC2" w:rsidRDefault="00F60FC2">
            <w:r>
              <w:t>Punjab</w:t>
            </w:r>
          </w:p>
        </w:tc>
      </w:tr>
      <w:tr w:rsidR="00F60FC2" w14:paraId="43B27017" w14:textId="77777777" w:rsidTr="00F60FC2">
        <w:tc>
          <w:tcPr>
            <w:tcW w:w="393" w:type="dxa"/>
          </w:tcPr>
          <w:p w14:paraId="1AF89BEF" w14:textId="77777777" w:rsidR="00F60FC2" w:rsidRDefault="00F60FC2">
            <w:r>
              <w:t>583</w:t>
            </w:r>
          </w:p>
        </w:tc>
        <w:tc>
          <w:tcPr>
            <w:tcW w:w="654" w:type="dxa"/>
          </w:tcPr>
          <w:p w14:paraId="36AB2A2B" w14:textId="77777777" w:rsidR="00F60FC2" w:rsidRDefault="00F60FC2">
            <w:r>
              <w:t>18484</w:t>
            </w:r>
          </w:p>
        </w:tc>
        <w:tc>
          <w:tcPr>
            <w:tcW w:w="767" w:type="dxa"/>
          </w:tcPr>
          <w:p w14:paraId="5F7D927B" w14:textId="77777777" w:rsidR="00F60FC2" w:rsidRDefault="00F60FC2">
            <w:r>
              <w:t>Ali Raza</w:t>
            </w:r>
          </w:p>
        </w:tc>
        <w:tc>
          <w:tcPr>
            <w:tcW w:w="670" w:type="dxa"/>
          </w:tcPr>
          <w:p w14:paraId="6F6950DF" w14:textId="77777777" w:rsidR="00F60FC2" w:rsidRDefault="00F60FC2">
            <w:r>
              <w:t>113901-P</w:t>
            </w:r>
          </w:p>
        </w:tc>
        <w:tc>
          <w:tcPr>
            <w:tcW w:w="822" w:type="dxa"/>
          </w:tcPr>
          <w:p w14:paraId="36507333" w14:textId="77777777" w:rsidR="00F60FC2" w:rsidRDefault="00F60FC2">
            <w:r>
              <w:t>Safdar Hussain</w:t>
            </w:r>
          </w:p>
        </w:tc>
        <w:tc>
          <w:tcPr>
            <w:tcW w:w="710" w:type="dxa"/>
          </w:tcPr>
          <w:p w14:paraId="47602C7D" w14:textId="77777777" w:rsidR="00F60FC2" w:rsidRDefault="00F60FC2">
            <w:r>
              <w:t>54.7625</w:t>
            </w:r>
          </w:p>
        </w:tc>
        <w:tc>
          <w:tcPr>
            <w:tcW w:w="711" w:type="dxa"/>
          </w:tcPr>
          <w:p w14:paraId="4F97A3C1" w14:textId="77777777" w:rsidR="00F60FC2" w:rsidRDefault="00F60FC2">
            <w:r>
              <w:t>37</w:t>
            </w:r>
          </w:p>
        </w:tc>
        <w:tc>
          <w:tcPr>
            <w:tcW w:w="1166" w:type="dxa"/>
          </w:tcPr>
          <w:p w14:paraId="077215FB" w14:textId="77777777" w:rsidR="00F60FC2" w:rsidRDefault="00F60FC2">
            <w:r>
              <w:t>Physiology</w:t>
            </w:r>
          </w:p>
        </w:tc>
        <w:tc>
          <w:tcPr>
            <w:tcW w:w="900" w:type="dxa"/>
          </w:tcPr>
          <w:p w14:paraId="3EC2031E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33FE73EF" w14:textId="77777777" w:rsidR="00F60FC2" w:rsidRDefault="00F60FC2">
            <w:r>
              <w:t>Punjab</w:t>
            </w:r>
          </w:p>
        </w:tc>
      </w:tr>
      <w:tr w:rsidR="00F60FC2" w14:paraId="03FF792A" w14:textId="77777777" w:rsidTr="00F60FC2">
        <w:tc>
          <w:tcPr>
            <w:tcW w:w="393" w:type="dxa"/>
          </w:tcPr>
          <w:p w14:paraId="2F82FB26" w14:textId="77777777" w:rsidR="00F60FC2" w:rsidRDefault="00F60FC2">
            <w:r>
              <w:t>584</w:t>
            </w:r>
          </w:p>
        </w:tc>
        <w:tc>
          <w:tcPr>
            <w:tcW w:w="654" w:type="dxa"/>
          </w:tcPr>
          <w:p w14:paraId="10308A81" w14:textId="77777777" w:rsidR="00F60FC2" w:rsidRDefault="00F60FC2">
            <w:r>
              <w:t>17958</w:t>
            </w:r>
          </w:p>
        </w:tc>
        <w:tc>
          <w:tcPr>
            <w:tcW w:w="767" w:type="dxa"/>
          </w:tcPr>
          <w:p w14:paraId="313E3E59" w14:textId="77777777" w:rsidR="00F60FC2" w:rsidRDefault="00F60FC2">
            <w:r>
              <w:t>Maryam Saleem</w:t>
            </w:r>
          </w:p>
        </w:tc>
        <w:tc>
          <w:tcPr>
            <w:tcW w:w="670" w:type="dxa"/>
          </w:tcPr>
          <w:p w14:paraId="3BEA9ABF" w14:textId="77777777" w:rsidR="00F60FC2" w:rsidRDefault="00F60FC2">
            <w:r>
              <w:t xml:space="preserve">112873-P </w:t>
            </w:r>
          </w:p>
        </w:tc>
        <w:tc>
          <w:tcPr>
            <w:tcW w:w="822" w:type="dxa"/>
          </w:tcPr>
          <w:p w14:paraId="323F76FE" w14:textId="77777777" w:rsidR="00F60FC2" w:rsidRDefault="00F60FC2">
            <w:r>
              <w:t>Hassnain Shahid</w:t>
            </w:r>
          </w:p>
        </w:tc>
        <w:tc>
          <w:tcPr>
            <w:tcW w:w="710" w:type="dxa"/>
          </w:tcPr>
          <w:p w14:paraId="47C4AD70" w14:textId="77777777" w:rsidR="00F60FC2" w:rsidRDefault="00F60FC2">
            <w:r>
              <w:t>54.658333</w:t>
            </w:r>
          </w:p>
        </w:tc>
        <w:tc>
          <w:tcPr>
            <w:tcW w:w="711" w:type="dxa"/>
          </w:tcPr>
          <w:p w14:paraId="5F3E803F" w14:textId="77777777" w:rsidR="00F60FC2" w:rsidRDefault="00F60FC2">
            <w:r>
              <w:t>8</w:t>
            </w:r>
          </w:p>
        </w:tc>
        <w:tc>
          <w:tcPr>
            <w:tcW w:w="1166" w:type="dxa"/>
          </w:tcPr>
          <w:p w14:paraId="7BCAD390" w14:textId="77777777" w:rsidR="00F60FC2" w:rsidRDefault="00F60FC2">
            <w:r>
              <w:t>Physiology</w:t>
            </w:r>
          </w:p>
        </w:tc>
        <w:tc>
          <w:tcPr>
            <w:tcW w:w="900" w:type="dxa"/>
          </w:tcPr>
          <w:p w14:paraId="2F2343FC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76F3DA02" w14:textId="77777777" w:rsidR="00F60FC2" w:rsidRDefault="00F60FC2">
            <w:r>
              <w:t>Punjab</w:t>
            </w:r>
          </w:p>
        </w:tc>
      </w:tr>
      <w:tr w:rsidR="00F60FC2" w14:paraId="6039763D" w14:textId="77777777" w:rsidTr="00F60FC2">
        <w:tc>
          <w:tcPr>
            <w:tcW w:w="393" w:type="dxa"/>
          </w:tcPr>
          <w:p w14:paraId="7AD7EC3D" w14:textId="77777777" w:rsidR="00F60FC2" w:rsidRDefault="00F60FC2">
            <w:r>
              <w:t>585</w:t>
            </w:r>
          </w:p>
        </w:tc>
        <w:tc>
          <w:tcPr>
            <w:tcW w:w="654" w:type="dxa"/>
          </w:tcPr>
          <w:p w14:paraId="08EBA211" w14:textId="77777777" w:rsidR="00F60FC2" w:rsidRDefault="00F60FC2">
            <w:r>
              <w:t>16310</w:t>
            </w:r>
          </w:p>
        </w:tc>
        <w:tc>
          <w:tcPr>
            <w:tcW w:w="767" w:type="dxa"/>
          </w:tcPr>
          <w:p w14:paraId="52B527D0" w14:textId="77777777" w:rsidR="00F60FC2" w:rsidRDefault="00F60FC2">
            <w:r>
              <w:t>Bushra Ali</w:t>
            </w:r>
          </w:p>
        </w:tc>
        <w:tc>
          <w:tcPr>
            <w:tcW w:w="670" w:type="dxa"/>
          </w:tcPr>
          <w:p w14:paraId="0AC534E7" w14:textId="77777777" w:rsidR="00F60FC2" w:rsidRDefault="00F60FC2">
            <w:r>
              <w:t>113134-P</w:t>
            </w:r>
          </w:p>
        </w:tc>
        <w:tc>
          <w:tcPr>
            <w:tcW w:w="822" w:type="dxa"/>
          </w:tcPr>
          <w:p w14:paraId="4A8B2954" w14:textId="77777777" w:rsidR="00F60FC2" w:rsidRDefault="00F60FC2">
            <w:r>
              <w:t>Muhammad ali khan</w:t>
            </w:r>
          </w:p>
        </w:tc>
        <w:tc>
          <w:tcPr>
            <w:tcW w:w="710" w:type="dxa"/>
          </w:tcPr>
          <w:p w14:paraId="57BD6A2F" w14:textId="77777777" w:rsidR="00F60FC2" w:rsidRDefault="00F60FC2">
            <w:r>
              <w:t>54.416667</w:t>
            </w:r>
          </w:p>
        </w:tc>
        <w:tc>
          <w:tcPr>
            <w:tcW w:w="711" w:type="dxa"/>
          </w:tcPr>
          <w:p w14:paraId="189F71C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7DCBDEE" w14:textId="77777777" w:rsidR="00F60FC2" w:rsidRDefault="00F60FC2">
            <w:r>
              <w:t>Physiology</w:t>
            </w:r>
          </w:p>
        </w:tc>
        <w:tc>
          <w:tcPr>
            <w:tcW w:w="900" w:type="dxa"/>
          </w:tcPr>
          <w:p w14:paraId="2A6F16C0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02C87B93" w14:textId="77777777" w:rsidR="00F60FC2" w:rsidRDefault="00F60FC2">
            <w:r>
              <w:t>Punjab</w:t>
            </w:r>
          </w:p>
        </w:tc>
      </w:tr>
      <w:tr w:rsidR="00F60FC2" w14:paraId="6BFABD6C" w14:textId="77777777" w:rsidTr="00F60FC2">
        <w:tc>
          <w:tcPr>
            <w:tcW w:w="393" w:type="dxa"/>
          </w:tcPr>
          <w:p w14:paraId="1779F914" w14:textId="77777777" w:rsidR="00F60FC2" w:rsidRDefault="00F60FC2">
            <w:r>
              <w:t>586</w:t>
            </w:r>
          </w:p>
        </w:tc>
        <w:tc>
          <w:tcPr>
            <w:tcW w:w="654" w:type="dxa"/>
          </w:tcPr>
          <w:p w14:paraId="529F841E" w14:textId="77777777" w:rsidR="00F60FC2" w:rsidRDefault="00F60FC2">
            <w:r>
              <w:t>8090</w:t>
            </w:r>
          </w:p>
        </w:tc>
        <w:tc>
          <w:tcPr>
            <w:tcW w:w="767" w:type="dxa"/>
          </w:tcPr>
          <w:p w14:paraId="4C9C4EFC" w14:textId="77777777" w:rsidR="00F60FC2" w:rsidRDefault="00F60FC2">
            <w:r>
              <w:t>Ismaeel</w:t>
            </w:r>
          </w:p>
        </w:tc>
        <w:tc>
          <w:tcPr>
            <w:tcW w:w="670" w:type="dxa"/>
          </w:tcPr>
          <w:p w14:paraId="238EFC74" w14:textId="77777777" w:rsidR="00F60FC2" w:rsidRDefault="00F60FC2">
            <w:r>
              <w:t>4382-f</w:t>
            </w:r>
          </w:p>
        </w:tc>
        <w:tc>
          <w:tcPr>
            <w:tcW w:w="822" w:type="dxa"/>
          </w:tcPr>
          <w:p w14:paraId="3F77BEFD" w14:textId="77777777" w:rsidR="00F60FC2" w:rsidRDefault="00F60FC2">
            <w:r>
              <w:t>Alif Din</w:t>
            </w:r>
          </w:p>
        </w:tc>
        <w:tc>
          <w:tcPr>
            <w:tcW w:w="710" w:type="dxa"/>
          </w:tcPr>
          <w:p w14:paraId="6FE6C95F" w14:textId="77777777" w:rsidR="00F60FC2" w:rsidRDefault="00F60FC2">
            <w:r>
              <w:t>44.946809</w:t>
            </w:r>
          </w:p>
        </w:tc>
        <w:tc>
          <w:tcPr>
            <w:tcW w:w="711" w:type="dxa"/>
          </w:tcPr>
          <w:p w14:paraId="03C83D13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33DBA33F" w14:textId="77777777" w:rsidR="00F60FC2" w:rsidRDefault="00F60FC2">
            <w:r>
              <w:t>Physiology</w:t>
            </w:r>
          </w:p>
        </w:tc>
        <w:tc>
          <w:tcPr>
            <w:tcW w:w="900" w:type="dxa"/>
          </w:tcPr>
          <w:p w14:paraId="0C127B36" w14:textId="77777777" w:rsidR="00F60FC2" w:rsidRDefault="00F60FC2">
            <w:r>
              <w:t>RMU Allied Hospital, Rawalpindi</w:t>
            </w:r>
          </w:p>
        </w:tc>
        <w:tc>
          <w:tcPr>
            <w:tcW w:w="747" w:type="dxa"/>
          </w:tcPr>
          <w:p w14:paraId="3C0D797E" w14:textId="77777777" w:rsidR="00F60FC2" w:rsidRDefault="00F60FC2">
            <w:r>
              <w:t>Foriegn</w:t>
            </w:r>
          </w:p>
        </w:tc>
      </w:tr>
      <w:tr w:rsidR="00F60FC2" w14:paraId="3C63E00A" w14:textId="77777777" w:rsidTr="00F60FC2">
        <w:tc>
          <w:tcPr>
            <w:tcW w:w="393" w:type="dxa"/>
          </w:tcPr>
          <w:p w14:paraId="0D41D298" w14:textId="77777777" w:rsidR="00F60FC2" w:rsidRDefault="00F60FC2">
            <w:r>
              <w:t>587</w:t>
            </w:r>
          </w:p>
        </w:tc>
        <w:tc>
          <w:tcPr>
            <w:tcW w:w="654" w:type="dxa"/>
          </w:tcPr>
          <w:p w14:paraId="3575C3A2" w14:textId="77777777" w:rsidR="00F60FC2" w:rsidRDefault="00F60FC2">
            <w:r>
              <w:t>4974</w:t>
            </w:r>
          </w:p>
        </w:tc>
        <w:tc>
          <w:tcPr>
            <w:tcW w:w="767" w:type="dxa"/>
          </w:tcPr>
          <w:p w14:paraId="01DEE93C" w14:textId="77777777" w:rsidR="00F60FC2" w:rsidRDefault="00F60FC2">
            <w:r>
              <w:t>Muhammad Waseem Abbas</w:t>
            </w:r>
          </w:p>
        </w:tc>
        <w:tc>
          <w:tcPr>
            <w:tcW w:w="670" w:type="dxa"/>
          </w:tcPr>
          <w:p w14:paraId="5FA64BEE" w14:textId="77777777" w:rsidR="00F60FC2" w:rsidRDefault="00F60FC2">
            <w:r>
              <w:t>108748-P</w:t>
            </w:r>
          </w:p>
        </w:tc>
        <w:tc>
          <w:tcPr>
            <w:tcW w:w="822" w:type="dxa"/>
          </w:tcPr>
          <w:p w14:paraId="09BBDEF4" w14:textId="77777777" w:rsidR="00F60FC2" w:rsidRDefault="00F60FC2">
            <w:r>
              <w:t>Sadiq Abbas Sabir</w:t>
            </w:r>
          </w:p>
        </w:tc>
        <w:tc>
          <w:tcPr>
            <w:tcW w:w="710" w:type="dxa"/>
          </w:tcPr>
          <w:p w14:paraId="0764F9EE" w14:textId="77777777" w:rsidR="00F60FC2" w:rsidRDefault="00F60FC2">
            <w:r>
              <w:t>53.233333</w:t>
            </w:r>
          </w:p>
        </w:tc>
        <w:tc>
          <w:tcPr>
            <w:tcW w:w="711" w:type="dxa"/>
          </w:tcPr>
          <w:p w14:paraId="47D4D748" w14:textId="77777777" w:rsidR="00F60FC2" w:rsidRDefault="00F60FC2">
            <w:r>
              <w:t>12</w:t>
            </w:r>
          </w:p>
        </w:tc>
        <w:tc>
          <w:tcPr>
            <w:tcW w:w="1166" w:type="dxa"/>
          </w:tcPr>
          <w:p w14:paraId="4B53CB5C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68AD58F8" w14:textId="77777777" w:rsidR="00F60FC2" w:rsidRDefault="00F60FC2">
            <w:r>
              <w:t>AIMH, Sialkot</w:t>
            </w:r>
          </w:p>
        </w:tc>
        <w:tc>
          <w:tcPr>
            <w:tcW w:w="747" w:type="dxa"/>
          </w:tcPr>
          <w:p w14:paraId="5D3B060C" w14:textId="77777777" w:rsidR="00F60FC2" w:rsidRDefault="00F60FC2">
            <w:r>
              <w:t>Punjab</w:t>
            </w:r>
          </w:p>
        </w:tc>
      </w:tr>
      <w:tr w:rsidR="00F60FC2" w14:paraId="6DFEEDD6" w14:textId="77777777" w:rsidTr="00F60FC2">
        <w:tc>
          <w:tcPr>
            <w:tcW w:w="393" w:type="dxa"/>
          </w:tcPr>
          <w:p w14:paraId="5E96A5C4" w14:textId="77777777" w:rsidR="00F60FC2" w:rsidRDefault="00F60FC2">
            <w:r>
              <w:t>588</w:t>
            </w:r>
          </w:p>
        </w:tc>
        <w:tc>
          <w:tcPr>
            <w:tcW w:w="654" w:type="dxa"/>
          </w:tcPr>
          <w:p w14:paraId="7264276F" w14:textId="77777777" w:rsidR="00F60FC2" w:rsidRDefault="00F60FC2">
            <w:r>
              <w:t>18376</w:t>
            </w:r>
          </w:p>
        </w:tc>
        <w:tc>
          <w:tcPr>
            <w:tcW w:w="767" w:type="dxa"/>
          </w:tcPr>
          <w:p w14:paraId="0749C9A2" w14:textId="77777777" w:rsidR="00F60FC2" w:rsidRDefault="00F60FC2">
            <w:r>
              <w:t>Asia Manzoor</w:t>
            </w:r>
          </w:p>
        </w:tc>
        <w:tc>
          <w:tcPr>
            <w:tcW w:w="670" w:type="dxa"/>
          </w:tcPr>
          <w:p w14:paraId="34C90C84" w14:textId="77777777" w:rsidR="00F60FC2" w:rsidRDefault="00F60FC2">
            <w:r>
              <w:t>110825-P</w:t>
            </w:r>
          </w:p>
        </w:tc>
        <w:tc>
          <w:tcPr>
            <w:tcW w:w="822" w:type="dxa"/>
          </w:tcPr>
          <w:p w14:paraId="1FF1F46E" w14:textId="77777777" w:rsidR="00F60FC2" w:rsidRDefault="00F60FC2">
            <w:r>
              <w:t>Manzoor Ahmad</w:t>
            </w:r>
          </w:p>
        </w:tc>
        <w:tc>
          <w:tcPr>
            <w:tcW w:w="710" w:type="dxa"/>
          </w:tcPr>
          <w:p w14:paraId="203AD696" w14:textId="77777777" w:rsidR="00F60FC2" w:rsidRDefault="00F60FC2">
            <w:r>
              <w:t>53.991667</w:t>
            </w:r>
          </w:p>
        </w:tc>
        <w:tc>
          <w:tcPr>
            <w:tcW w:w="711" w:type="dxa"/>
          </w:tcPr>
          <w:p w14:paraId="0C46FBEE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1A3B9F39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7C58054D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57D052A2" w14:textId="77777777" w:rsidR="00F60FC2" w:rsidRDefault="00F60FC2">
            <w:r>
              <w:t>Punjab</w:t>
            </w:r>
          </w:p>
        </w:tc>
      </w:tr>
      <w:tr w:rsidR="00F60FC2" w14:paraId="73504990" w14:textId="77777777" w:rsidTr="00F60FC2">
        <w:tc>
          <w:tcPr>
            <w:tcW w:w="393" w:type="dxa"/>
          </w:tcPr>
          <w:p w14:paraId="67F7148A" w14:textId="77777777" w:rsidR="00F60FC2" w:rsidRDefault="00F60FC2">
            <w:r>
              <w:t>589</w:t>
            </w:r>
          </w:p>
        </w:tc>
        <w:tc>
          <w:tcPr>
            <w:tcW w:w="654" w:type="dxa"/>
          </w:tcPr>
          <w:p w14:paraId="3CCA30F0" w14:textId="77777777" w:rsidR="00F60FC2" w:rsidRDefault="00F60FC2">
            <w:r>
              <w:t>18295</w:t>
            </w:r>
          </w:p>
        </w:tc>
        <w:tc>
          <w:tcPr>
            <w:tcW w:w="767" w:type="dxa"/>
          </w:tcPr>
          <w:p w14:paraId="33C44A05" w14:textId="77777777" w:rsidR="00F60FC2" w:rsidRDefault="00F60FC2">
            <w:r>
              <w:t>Subayyel Sohail Ahmad</w:t>
            </w:r>
          </w:p>
        </w:tc>
        <w:tc>
          <w:tcPr>
            <w:tcW w:w="670" w:type="dxa"/>
          </w:tcPr>
          <w:p w14:paraId="0C586BB3" w14:textId="77777777" w:rsidR="00F60FC2" w:rsidRDefault="00F60FC2">
            <w:r>
              <w:t>113783-P</w:t>
            </w:r>
          </w:p>
        </w:tc>
        <w:tc>
          <w:tcPr>
            <w:tcW w:w="822" w:type="dxa"/>
          </w:tcPr>
          <w:p w14:paraId="37286940" w14:textId="77777777" w:rsidR="00F60FC2" w:rsidRDefault="00F60FC2">
            <w:r>
              <w:t>SOHAIL AHMAD</w:t>
            </w:r>
          </w:p>
        </w:tc>
        <w:tc>
          <w:tcPr>
            <w:tcW w:w="710" w:type="dxa"/>
          </w:tcPr>
          <w:p w14:paraId="245A9112" w14:textId="77777777" w:rsidR="00F60FC2" w:rsidRDefault="00F60FC2">
            <w:r>
              <w:t>53.925</w:t>
            </w:r>
          </w:p>
        </w:tc>
        <w:tc>
          <w:tcPr>
            <w:tcW w:w="711" w:type="dxa"/>
          </w:tcPr>
          <w:p w14:paraId="417C2AB1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537EA942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3D302477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7AF3BAC0" w14:textId="77777777" w:rsidR="00F60FC2" w:rsidRDefault="00F60FC2">
            <w:r>
              <w:t>Punjab</w:t>
            </w:r>
          </w:p>
        </w:tc>
      </w:tr>
      <w:tr w:rsidR="00F60FC2" w14:paraId="42A126C0" w14:textId="77777777" w:rsidTr="00F60FC2">
        <w:tc>
          <w:tcPr>
            <w:tcW w:w="393" w:type="dxa"/>
          </w:tcPr>
          <w:p w14:paraId="6A231637" w14:textId="77777777" w:rsidR="00F60FC2" w:rsidRDefault="00F60FC2">
            <w:r>
              <w:t>590</w:t>
            </w:r>
          </w:p>
        </w:tc>
        <w:tc>
          <w:tcPr>
            <w:tcW w:w="654" w:type="dxa"/>
          </w:tcPr>
          <w:p w14:paraId="18678B6F" w14:textId="77777777" w:rsidR="00F60FC2" w:rsidRDefault="00F60FC2">
            <w:r>
              <w:t>5894</w:t>
            </w:r>
          </w:p>
        </w:tc>
        <w:tc>
          <w:tcPr>
            <w:tcW w:w="767" w:type="dxa"/>
          </w:tcPr>
          <w:p w14:paraId="575CDBB1" w14:textId="77777777" w:rsidR="00F60FC2" w:rsidRDefault="00F60FC2">
            <w:r>
              <w:t>Afeera Ahmad</w:t>
            </w:r>
          </w:p>
        </w:tc>
        <w:tc>
          <w:tcPr>
            <w:tcW w:w="670" w:type="dxa"/>
          </w:tcPr>
          <w:p w14:paraId="20650240" w14:textId="77777777" w:rsidR="00F60FC2" w:rsidRDefault="00F60FC2">
            <w:r>
              <w:t>107318-P</w:t>
            </w:r>
          </w:p>
        </w:tc>
        <w:tc>
          <w:tcPr>
            <w:tcW w:w="822" w:type="dxa"/>
          </w:tcPr>
          <w:p w14:paraId="5E1408C5" w14:textId="77777777" w:rsidR="00F60FC2" w:rsidRDefault="00F60FC2">
            <w:r>
              <w:t>Ahmad Yar</w:t>
            </w:r>
          </w:p>
        </w:tc>
        <w:tc>
          <w:tcPr>
            <w:tcW w:w="710" w:type="dxa"/>
          </w:tcPr>
          <w:p w14:paraId="41A15E42" w14:textId="77777777" w:rsidR="00F60FC2" w:rsidRDefault="00F60FC2">
            <w:r>
              <w:t>54.766667</w:t>
            </w:r>
          </w:p>
        </w:tc>
        <w:tc>
          <w:tcPr>
            <w:tcW w:w="711" w:type="dxa"/>
          </w:tcPr>
          <w:p w14:paraId="66A9EB02" w14:textId="77777777" w:rsidR="00F60FC2" w:rsidRDefault="00F60FC2">
            <w:r>
              <w:t>20</w:t>
            </w:r>
          </w:p>
        </w:tc>
        <w:tc>
          <w:tcPr>
            <w:tcW w:w="1166" w:type="dxa"/>
          </w:tcPr>
          <w:p w14:paraId="1FA98E2F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46C06E7A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F5B0A25" w14:textId="77777777" w:rsidR="00F60FC2" w:rsidRDefault="00F60FC2">
            <w:r>
              <w:t>Punjab</w:t>
            </w:r>
          </w:p>
        </w:tc>
      </w:tr>
      <w:tr w:rsidR="00F60FC2" w14:paraId="3F76ED48" w14:textId="77777777" w:rsidTr="00F60FC2">
        <w:tc>
          <w:tcPr>
            <w:tcW w:w="393" w:type="dxa"/>
          </w:tcPr>
          <w:p w14:paraId="3B587083" w14:textId="77777777" w:rsidR="00F60FC2" w:rsidRDefault="00F60FC2">
            <w:r>
              <w:t>591</w:t>
            </w:r>
          </w:p>
        </w:tc>
        <w:tc>
          <w:tcPr>
            <w:tcW w:w="654" w:type="dxa"/>
          </w:tcPr>
          <w:p w14:paraId="507E575E" w14:textId="77777777" w:rsidR="00F60FC2" w:rsidRDefault="00F60FC2">
            <w:r>
              <w:t>8105</w:t>
            </w:r>
          </w:p>
        </w:tc>
        <w:tc>
          <w:tcPr>
            <w:tcW w:w="767" w:type="dxa"/>
          </w:tcPr>
          <w:p w14:paraId="19EA7F4D" w14:textId="77777777" w:rsidR="00F60FC2" w:rsidRDefault="00F60FC2">
            <w:r>
              <w:t>Syed Hassan Musanna</w:t>
            </w:r>
          </w:p>
        </w:tc>
        <w:tc>
          <w:tcPr>
            <w:tcW w:w="670" w:type="dxa"/>
          </w:tcPr>
          <w:p w14:paraId="542271C2" w14:textId="77777777" w:rsidR="00F60FC2" w:rsidRDefault="00F60FC2">
            <w:r>
              <w:t>91574-p</w:t>
            </w:r>
          </w:p>
        </w:tc>
        <w:tc>
          <w:tcPr>
            <w:tcW w:w="822" w:type="dxa"/>
          </w:tcPr>
          <w:p w14:paraId="4872EF93" w14:textId="77777777" w:rsidR="00F60FC2" w:rsidRDefault="00F60FC2">
            <w:r>
              <w:t>Syed Imran Haider</w:t>
            </w:r>
          </w:p>
        </w:tc>
        <w:tc>
          <w:tcPr>
            <w:tcW w:w="710" w:type="dxa"/>
          </w:tcPr>
          <w:p w14:paraId="7C5DBAE8" w14:textId="77777777" w:rsidR="00F60FC2" w:rsidRDefault="00F60FC2">
            <w:r>
              <w:t>61.481561</w:t>
            </w:r>
          </w:p>
        </w:tc>
        <w:tc>
          <w:tcPr>
            <w:tcW w:w="711" w:type="dxa"/>
          </w:tcPr>
          <w:p w14:paraId="32D854B0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3035A7E6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1576F2BB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0F4AB10D" w14:textId="77777777" w:rsidR="00F60FC2" w:rsidRDefault="00F60FC2">
            <w:r>
              <w:t>Punjab</w:t>
            </w:r>
          </w:p>
        </w:tc>
      </w:tr>
      <w:tr w:rsidR="00F60FC2" w14:paraId="5AAC6674" w14:textId="77777777" w:rsidTr="00F60FC2">
        <w:tc>
          <w:tcPr>
            <w:tcW w:w="393" w:type="dxa"/>
          </w:tcPr>
          <w:p w14:paraId="5079A76A" w14:textId="77777777" w:rsidR="00F60FC2" w:rsidRDefault="00F60FC2">
            <w:r>
              <w:t>592</w:t>
            </w:r>
          </w:p>
        </w:tc>
        <w:tc>
          <w:tcPr>
            <w:tcW w:w="654" w:type="dxa"/>
          </w:tcPr>
          <w:p w14:paraId="612FE99C" w14:textId="77777777" w:rsidR="00F60FC2" w:rsidRDefault="00F60FC2">
            <w:r>
              <w:t>16833</w:t>
            </w:r>
          </w:p>
        </w:tc>
        <w:tc>
          <w:tcPr>
            <w:tcW w:w="767" w:type="dxa"/>
          </w:tcPr>
          <w:p w14:paraId="0621EC07" w14:textId="77777777" w:rsidR="00F60FC2" w:rsidRDefault="00F60FC2">
            <w:r>
              <w:t>Inamulhaq Niazi</w:t>
            </w:r>
          </w:p>
        </w:tc>
        <w:tc>
          <w:tcPr>
            <w:tcW w:w="670" w:type="dxa"/>
          </w:tcPr>
          <w:p w14:paraId="5E6880AA" w14:textId="77777777" w:rsidR="00F60FC2" w:rsidRDefault="00F60FC2">
            <w:r>
              <w:t>4515-F</w:t>
            </w:r>
          </w:p>
        </w:tc>
        <w:tc>
          <w:tcPr>
            <w:tcW w:w="822" w:type="dxa"/>
          </w:tcPr>
          <w:p w14:paraId="6A1CD578" w14:textId="77777777" w:rsidR="00F60FC2" w:rsidRDefault="00F60FC2">
            <w:r>
              <w:t>Andul Rahim Niazi</w:t>
            </w:r>
          </w:p>
        </w:tc>
        <w:tc>
          <w:tcPr>
            <w:tcW w:w="710" w:type="dxa"/>
          </w:tcPr>
          <w:p w14:paraId="6F364305" w14:textId="77777777" w:rsidR="00F60FC2" w:rsidRDefault="00F60FC2">
            <w:r>
              <w:t>45.742553</w:t>
            </w:r>
          </w:p>
        </w:tc>
        <w:tc>
          <w:tcPr>
            <w:tcW w:w="711" w:type="dxa"/>
          </w:tcPr>
          <w:p w14:paraId="0FB5FC4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39BBACE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185A6594" w14:textId="77777777" w:rsidR="00F60FC2" w:rsidRDefault="00F60FC2">
            <w:r>
              <w:t>Children Hospital, Lahore</w:t>
            </w:r>
          </w:p>
        </w:tc>
        <w:tc>
          <w:tcPr>
            <w:tcW w:w="747" w:type="dxa"/>
          </w:tcPr>
          <w:p w14:paraId="5EF79217" w14:textId="77777777" w:rsidR="00F60FC2" w:rsidRDefault="00F60FC2">
            <w:r>
              <w:t>Foriegn</w:t>
            </w:r>
          </w:p>
        </w:tc>
      </w:tr>
      <w:tr w:rsidR="00F60FC2" w14:paraId="6F024F97" w14:textId="77777777" w:rsidTr="00F60FC2">
        <w:tc>
          <w:tcPr>
            <w:tcW w:w="393" w:type="dxa"/>
          </w:tcPr>
          <w:p w14:paraId="22E351C6" w14:textId="77777777" w:rsidR="00F60FC2" w:rsidRDefault="00F60FC2">
            <w:r>
              <w:t>593</w:t>
            </w:r>
          </w:p>
        </w:tc>
        <w:tc>
          <w:tcPr>
            <w:tcW w:w="654" w:type="dxa"/>
          </w:tcPr>
          <w:p w14:paraId="04DF2FFF" w14:textId="77777777" w:rsidR="00F60FC2" w:rsidRDefault="00F60FC2">
            <w:r>
              <w:t>17856</w:t>
            </w:r>
          </w:p>
        </w:tc>
        <w:tc>
          <w:tcPr>
            <w:tcW w:w="767" w:type="dxa"/>
          </w:tcPr>
          <w:p w14:paraId="0140F4A6" w14:textId="77777777" w:rsidR="00F60FC2" w:rsidRDefault="00F60FC2">
            <w:r>
              <w:t>Dania Paracha</w:t>
            </w:r>
          </w:p>
        </w:tc>
        <w:tc>
          <w:tcPr>
            <w:tcW w:w="670" w:type="dxa"/>
          </w:tcPr>
          <w:p w14:paraId="33F641D2" w14:textId="77777777" w:rsidR="00F60FC2" w:rsidRDefault="00F60FC2">
            <w:r>
              <w:t xml:space="preserve">119104-P </w:t>
            </w:r>
          </w:p>
        </w:tc>
        <w:tc>
          <w:tcPr>
            <w:tcW w:w="822" w:type="dxa"/>
          </w:tcPr>
          <w:p w14:paraId="0947F401" w14:textId="77777777" w:rsidR="00F60FC2" w:rsidRDefault="00F60FC2">
            <w:r>
              <w:t>M. Tariq Naveed Paracha</w:t>
            </w:r>
          </w:p>
        </w:tc>
        <w:tc>
          <w:tcPr>
            <w:tcW w:w="710" w:type="dxa"/>
          </w:tcPr>
          <w:p w14:paraId="286879C2" w14:textId="77777777" w:rsidR="00F60FC2" w:rsidRDefault="00F60FC2">
            <w:r>
              <w:t>52.616667</w:t>
            </w:r>
          </w:p>
        </w:tc>
        <w:tc>
          <w:tcPr>
            <w:tcW w:w="711" w:type="dxa"/>
          </w:tcPr>
          <w:p w14:paraId="4B13C9D3" w14:textId="77777777" w:rsidR="00F60FC2" w:rsidRDefault="00F60FC2">
            <w:r>
              <w:t>60</w:t>
            </w:r>
          </w:p>
        </w:tc>
        <w:tc>
          <w:tcPr>
            <w:tcW w:w="1166" w:type="dxa"/>
          </w:tcPr>
          <w:p w14:paraId="51328AA4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1AFD95CA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0D68228E" w14:textId="77777777" w:rsidR="00F60FC2" w:rsidRDefault="00F60FC2">
            <w:r>
              <w:t>Punjab</w:t>
            </w:r>
          </w:p>
        </w:tc>
      </w:tr>
      <w:tr w:rsidR="00F60FC2" w14:paraId="5593BC02" w14:textId="77777777" w:rsidTr="00F60FC2">
        <w:tc>
          <w:tcPr>
            <w:tcW w:w="393" w:type="dxa"/>
          </w:tcPr>
          <w:p w14:paraId="46B441ED" w14:textId="77777777" w:rsidR="00F60FC2" w:rsidRDefault="00F60FC2">
            <w:r>
              <w:t>594</w:t>
            </w:r>
          </w:p>
        </w:tc>
        <w:tc>
          <w:tcPr>
            <w:tcW w:w="654" w:type="dxa"/>
          </w:tcPr>
          <w:p w14:paraId="17FFB0DA" w14:textId="77777777" w:rsidR="00F60FC2" w:rsidRDefault="00F60FC2">
            <w:r>
              <w:t>18089</w:t>
            </w:r>
          </w:p>
        </w:tc>
        <w:tc>
          <w:tcPr>
            <w:tcW w:w="767" w:type="dxa"/>
          </w:tcPr>
          <w:p w14:paraId="473062E7" w14:textId="77777777" w:rsidR="00F60FC2" w:rsidRDefault="00F60FC2">
            <w:r>
              <w:t>Abu Huraira</w:t>
            </w:r>
          </w:p>
        </w:tc>
        <w:tc>
          <w:tcPr>
            <w:tcW w:w="670" w:type="dxa"/>
          </w:tcPr>
          <w:p w14:paraId="264F0B3D" w14:textId="77777777" w:rsidR="00F60FC2" w:rsidRDefault="00F60FC2">
            <w:r>
              <w:t>99003P</w:t>
            </w:r>
          </w:p>
        </w:tc>
        <w:tc>
          <w:tcPr>
            <w:tcW w:w="822" w:type="dxa"/>
          </w:tcPr>
          <w:p w14:paraId="416EFC66" w14:textId="77777777" w:rsidR="00F60FC2" w:rsidRDefault="00F60FC2">
            <w:r>
              <w:t>Haji Ghulam Yasin</w:t>
            </w:r>
          </w:p>
        </w:tc>
        <w:tc>
          <w:tcPr>
            <w:tcW w:w="710" w:type="dxa"/>
          </w:tcPr>
          <w:p w14:paraId="59D5BBB5" w14:textId="77777777" w:rsidR="00F60FC2" w:rsidRDefault="00F60FC2">
            <w:r>
              <w:t>64.691667</w:t>
            </w:r>
          </w:p>
        </w:tc>
        <w:tc>
          <w:tcPr>
            <w:tcW w:w="711" w:type="dxa"/>
          </w:tcPr>
          <w:p w14:paraId="778EE2BF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3F9DAAFA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1EB520C0" w14:textId="77777777" w:rsidR="00F60FC2" w:rsidRDefault="00F60FC2">
            <w:r>
              <w:t>Holy Family Hospital, Rawalpindi</w:t>
            </w:r>
          </w:p>
        </w:tc>
        <w:tc>
          <w:tcPr>
            <w:tcW w:w="747" w:type="dxa"/>
          </w:tcPr>
          <w:p w14:paraId="25B616C1" w14:textId="77777777" w:rsidR="00F60FC2" w:rsidRDefault="00F60FC2">
            <w:r>
              <w:t>Punjab</w:t>
            </w:r>
          </w:p>
        </w:tc>
      </w:tr>
      <w:tr w:rsidR="00F60FC2" w14:paraId="716D934F" w14:textId="77777777" w:rsidTr="00F60FC2">
        <w:tc>
          <w:tcPr>
            <w:tcW w:w="393" w:type="dxa"/>
          </w:tcPr>
          <w:p w14:paraId="1FA08706" w14:textId="77777777" w:rsidR="00F60FC2" w:rsidRDefault="00F60FC2">
            <w:r>
              <w:t>595</w:t>
            </w:r>
          </w:p>
        </w:tc>
        <w:tc>
          <w:tcPr>
            <w:tcW w:w="654" w:type="dxa"/>
          </w:tcPr>
          <w:p w14:paraId="4495998E" w14:textId="77777777" w:rsidR="00F60FC2" w:rsidRDefault="00F60FC2">
            <w:r>
              <w:t>18224</w:t>
            </w:r>
          </w:p>
        </w:tc>
        <w:tc>
          <w:tcPr>
            <w:tcW w:w="767" w:type="dxa"/>
          </w:tcPr>
          <w:p w14:paraId="3A30AE7C" w14:textId="77777777" w:rsidR="00F60FC2" w:rsidRDefault="00F60FC2">
            <w:r>
              <w:t>Mubeen Ullah Meo</w:t>
            </w:r>
          </w:p>
        </w:tc>
        <w:tc>
          <w:tcPr>
            <w:tcW w:w="670" w:type="dxa"/>
          </w:tcPr>
          <w:p w14:paraId="78A292FA" w14:textId="77777777" w:rsidR="00F60FC2" w:rsidRDefault="00F60FC2">
            <w:r>
              <w:t>98479-P</w:t>
            </w:r>
          </w:p>
        </w:tc>
        <w:tc>
          <w:tcPr>
            <w:tcW w:w="822" w:type="dxa"/>
          </w:tcPr>
          <w:p w14:paraId="0FED690D" w14:textId="77777777" w:rsidR="00F60FC2" w:rsidRDefault="00F60FC2">
            <w:r>
              <w:t>Nusrullah Meo</w:t>
            </w:r>
          </w:p>
        </w:tc>
        <w:tc>
          <w:tcPr>
            <w:tcW w:w="710" w:type="dxa"/>
          </w:tcPr>
          <w:p w14:paraId="21E3BE50" w14:textId="77777777" w:rsidR="00F60FC2" w:rsidRDefault="00F60FC2">
            <w:r>
              <w:t>69.454167</w:t>
            </w:r>
          </w:p>
        </w:tc>
        <w:tc>
          <w:tcPr>
            <w:tcW w:w="711" w:type="dxa"/>
          </w:tcPr>
          <w:p w14:paraId="3908CB72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217199BA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1E2328B9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45DE04DE" w14:textId="77777777" w:rsidR="00F60FC2" w:rsidRDefault="00F60FC2">
            <w:r>
              <w:t>Punjab</w:t>
            </w:r>
          </w:p>
        </w:tc>
      </w:tr>
      <w:tr w:rsidR="00F60FC2" w14:paraId="6F778A21" w14:textId="77777777" w:rsidTr="00F60FC2">
        <w:tc>
          <w:tcPr>
            <w:tcW w:w="393" w:type="dxa"/>
          </w:tcPr>
          <w:p w14:paraId="13B935AA" w14:textId="77777777" w:rsidR="00F60FC2" w:rsidRDefault="00F60FC2">
            <w:r>
              <w:t>596</w:t>
            </w:r>
          </w:p>
        </w:tc>
        <w:tc>
          <w:tcPr>
            <w:tcW w:w="654" w:type="dxa"/>
          </w:tcPr>
          <w:p w14:paraId="45078EE7" w14:textId="77777777" w:rsidR="00F60FC2" w:rsidRDefault="00F60FC2">
            <w:r>
              <w:t>15499</w:t>
            </w:r>
          </w:p>
        </w:tc>
        <w:tc>
          <w:tcPr>
            <w:tcW w:w="767" w:type="dxa"/>
          </w:tcPr>
          <w:p w14:paraId="4E01FF85" w14:textId="77777777" w:rsidR="00F60FC2" w:rsidRDefault="00F60FC2">
            <w:r>
              <w:t>Muhammad Husnain</w:t>
            </w:r>
          </w:p>
        </w:tc>
        <w:tc>
          <w:tcPr>
            <w:tcW w:w="670" w:type="dxa"/>
          </w:tcPr>
          <w:p w14:paraId="3DB475B9" w14:textId="77777777" w:rsidR="00F60FC2" w:rsidRDefault="00F60FC2">
            <w:r>
              <w:t>107369-P</w:t>
            </w:r>
          </w:p>
        </w:tc>
        <w:tc>
          <w:tcPr>
            <w:tcW w:w="822" w:type="dxa"/>
          </w:tcPr>
          <w:p w14:paraId="4F14FCF8" w14:textId="77777777" w:rsidR="00F60FC2" w:rsidRDefault="00F60FC2">
            <w:r>
              <w:t>Muhammad Ashiq</w:t>
            </w:r>
          </w:p>
        </w:tc>
        <w:tc>
          <w:tcPr>
            <w:tcW w:w="710" w:type="dxa"/>
          </w:tcPr>
          <w:p w14:paraId="733989DC" w14:textId="77777777" w:rsidR="00F60FC2" w:rsidRDefault="00F60FC2">
            <w:r>
              <w:t>65.8125</w:t>
            </w:r>
          </w:p>
        </w:tc>
        <w:tc>
          <w:tcPr>
            <w:tcW w:w="711" w:type="dxa"/>
          </w:tcPr>
          <w:p w14:paraId="016ABFF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7538174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599A42B7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0DFE4A5D" w14:textId="77777777" w:rsidR="00F60FC2" w:rsidRDefault="00F60FC2">
            <w:r>
              <w:t>Punjab</w:t>
            </w:r>
          </w:p>
        </w:tc>
      </w:tr>
      <w:tr w:rsidR="00F60FC2" w14:paraId="36E67D30" w14:textId="77777777" w:rsidTr="00F60FC2">
        <w:tc>
          <w:tcPr>
            <w:tcW w:w="393" w:type="dxa"/>
          </w:tcPr>
          <w:p w14:paraId="57FB049B" w14:textId="77777777" w:rsidR="00F60FC2" w:rsidRDefault="00F60FC2">
            <w:r>
              <w:t>597</w:t>
            </w:r>
          </w:p>
        </w:tc>
        <w:tc>
          <w:tcPr>
            <w:tcW w:w="654" w:type="dxa"/>
          </w:tcPr>
          <w:p w14:paraId="50ACD527" w14:textId="77777777" w:rsidR="00F60FC2" w:rsidRDefault="00F60FC2">
            <w:r>
              <w:t>18825</w:t>
            </w:r>
          </w:p>
        </w:tc>
        <w:tc>
          <w:tcPr>
            <w:tcW w:w="767" w:type="dxa"/>
          </w:tcPr>
          <w:p w14:paraId="117A1D33" w14:textId="77777777" w:rsidR="00F60FC2" w:rsidRDefault="00F60FC2">
            <w:r>
              <w:t>Muhammad Faisal Ali</w:t>
            </w:r>
          </w:p>
        </w:tc>
        <w:tc>
          <w:tcPr>
            <w:tcW w:w="670" w:type="dxa"/>
          </w:tcPr>
          <w:p w14:paraId="14BEF3D0" w14:textId="77777777" w:rsidR="00F60FC2" w:rsidRDefault="00F60FC2">
            <w:r>
              <w:t>74965-P</w:t>
            </w:r>
          </w:p>
        </w:tc>
        <w:tc>
          <w:tcPr>
            <w:tcW w:w="822" w:type="dxa"/>
          </w:tcPr>
          <w:p w14:paraId="7C9C3492" w14:textId="77777777" w:rsidR="00F60FC2" w:rsidRDefault="00F60FC2">
            <w:r>
              <w:t>ABDUL AZIZ</w:t>
            </w:r>
          </w:p>
        </w:tc>
        <w:tc>
          <w:tcPr>
            <w:tcW w:w="710" w:type="dxa"/>
          </w:tcPr>
          <w:p w14:paraId="0F99C638" w14:textId="77777777" w:rsidR="00F60FC2" w:rsidRDefault="00F60FC2">
            <w:r>
              <w:t>64.978261</w:t>
            </w:r>
          </w:p>
        </w:tc>
        <w:tc>
          <w:tcPr>
            <w:tcW w:w="711" w:type="dxa"/>
          </w:tcPr>
          <w:p w14:paraId="19560B84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5049123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6B409872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2825381D" w14:textId="77777777" w:rsidR="00F60FC2" w:rsidRDefault="00F60FC2">
            <w:r>
              <w:t>Punjab</w:t>
            </w:r>
          </w:p>
        </w:tc>
      </w:tr>
      <w:tr w:rsidR="00F60FC2" w14:paraId="2AFF18D4" w14:textId="77777777" w:rsidTr="00F60FC2">
        <w:tc>
          <w:tcPr>
            <w:tcW w:w="393" w:type="dxa"/>
          </w:tcPr>
          <w:p w14:paraId="435D6D4F" w14:textId="77777777" w:rsidR="00F60FC2" w:rsidRDefault="00F60FC2">
            <w:r>
              <w:t>598</w:t>
            </w:r>
          </w:p>
        </w:tc>
        <w:tc>
          <w:tcPr>
            <w:tcW w:w="654" w:type="dxa"/>
          </w:tcPr>
          <w:p w14:paraId="255A9059" w14:textId="77777777" w:rsidR="00F60FC2" w:rsidRDefault="00F60FC2">
            <w:r>
              <w:t>5956</w:t>
            </w:r>
          </w:p>
        </w:tc>
        <w:tc>
          <w:tcPr>
            <w:tcW w:w="767" w:type="dxa"/>
          </w:tcPr>
          <w:p w14:paraId="1E607070" w14:textId="77777777" w:rsidR="00F60FC2" w:rsidRDefault="00F60FC2">
            <w:r>
              <w:t>Iqra Nosheen Tariq</w:t>
            </w:r>
          </w:p>
        </w:tc>
        <w:tc>
          <w:tcPr>
            <w:tcW w:w="670" w:type="dxa"/>
          </w:tcPr>
          <w:p w14:paraId="74C644D0" w14:textId="77777777" w:rsidR="00F60FC2" w:rsidRDefault="00F60FC2">
            <w:r>
              <w:t>90798-P</w:t>
            </w:r>
          </w:p>
        </w:tc>
        <w:tc>
          <w:tcPr>
            <w:tcW w:w="822" w:type="dxa"/>
          </w:tcPr>
          <w:p w14:paraId="754ACE61" w14:textId="77777777" w:rsidR="00F60FC2" w:rsidRDefault="00F60FC2">
            <w:r>
              <w:t>Tariq Mehmood Mirza</w:t>
            </w:r>
          </w:p>
        </w:tc>
        <w:tc>
          <w:tcPr>
            <w:tcW w:w="710" w:type="dxa"/>
          </w:tcPr>
          <w:p w14:paraId="51DC51F4" w14:textId="77777777" w:rsidR="00F60FC2" w:rsidRDefault="00F60FC2">
            <w:r>
              <w:t>64.846392</w:t>
            </w:r>
          </w:p>
        </w:tc>
        <w:tc>
          <w:tcPr>
            <w:tcW w:w="711" w:type="dxa"/>
          </w:tcPr>
          <w:p w14:paraId="0C40DB14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2F215526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2CCC6634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87992BC" w14:textId="77777777" w:rsidR="00F60FC2" w:rsidRDefault="00F60FC2">
            <w:r>
              <w:t>Punjab</w:t>
            </w:r>
          </w:p>
        </w:tc>
      </w:tr>
      <w:tr w:rsidR="00F60FC2" w14:paraId="315F99B6" w14:textId="77777777" w:rsidTr="00F60FC2">
        <w:tc>
          <w:tcPr>
            <w:tcW w:w="393" w:type="dxa"/>
          </w:tcPr>
          <w:p w14:paraId="17685163" w14:textId="77777777" w:rsidR="00F60FC2" w:rsidRDefault="00F60FC2">
            <w:r>
              <w:t>599</w:t>
            </w:r>
          </w:p>
        </w:tc>
        <w:tc>
          <w:tcPr>
            <w:tcW w:w="654" w:type="dxa"/>
          </w:tcPr>
          <w:p w14:paraId="2477EA8E" w14:textId="77777777" w:rsidR="00F60FC2" w:rsidRDefault="00F60FC2">
            <w:r>
              <w:t>18548</w:t>
            </w:r>
          </w:p>
        </w:tc>
        <w:tc>
          <w:tcPr>
            <w:tcW w:w="767" w:type="dxa"/>
          </w:tcPr>
          <w:p w14:paraId="276E1D95" w14:textId="77777777" w:rsidR="00F60FC2" w:rsidRDefault="00F60FC2">
            <w:r>
              <w:t>Minahil Saifullah</w:t>
            </w:r>
          </w:p>
        </w:tc>
        <w:tc>
          <w:tcPr>
            <w:tcW w:w="670" w:type="dxa"/>
          </w:tcPr>
          <w:p w14:paraId="4671A85B" w14:textId="77777777" w:rsidR="00F60FC2" w:rsidRDefault="00F60FC2">
            <w:r>
              <w:t>6020-AJK</w:t>
            </w:r>
          </w:p>
        </w:tc>
        <w:tc>
          <w:tcPr>
            <w:tcW w:w="822" w:type="dxa"/>
          </w:tcPr>
          <w:p w14:paraId="115492FD" w14:textId="77777777" w:rsidR="00F60FC2" w:rsidRDefault="00F60FC2">
            <w:r>
              <w:t>Saifullah Khalid</w:t>
            </w:r>
          </w:p>
        </w:tc>
        <w:tc>
          <w:tcPr>
            <w:tcW w:w="710" w:type="dxa"/>
          </w:tcPr>
          <w:p w14:paraId="7497A4E9" w14:textId="77777777" w:rsidR="00F60FC2" w:rsidRDefault="00F60FC2">
            <w:r>
              <w:t>56.783673</w:t>
            </w:r>
          </w:p>
        </w:tc>
        <w:tc>
          <w:tcPr>
            <w:tcW w:w="711" w:type="dxa"/>
          </w:tcPr>
          <w:p w14:paraId="789E76E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2446A49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45AE61CA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DEA522E" w14:textId="77777777" w:rsidR="00F60FC2" w:rsidRDefault="00F60FC2">
            <w:r>
              <w:t>AJK, G&amp;B, FATA, ICT</w:t>
            </w:r>
          </w:p>
        </w:tc>
      </w:tr>
      <w:tr w:rsidR="00F60FC2" w14:paraId="5868373B" w14:textId="77777777" w:rsidTr="00F60FC2">
        <w:tc>
          <w:tcPr>
            <w:tcW w:w="393" w:type="dxa"/>
          </w:tcPr>
          <w:p w14:paraId="3B989D48" w14:textId="77777777" w:rsidR="00F60FC2" w:rsidRDefault="00F60FC2">
            <w:r>
              <w:t>600</w:t>
            </w:r>
          </w:p>
        </w:tc>
        <w:tc>
          <w:tcPr>
            <w:tcW w:w="654" w:type="dxa"/>
          </w:tcPr>
          <w:p w14:paraId="1B64C51E" w14:textId="77777777" w:rsidR="00F60FC2" w:rsidRDefault="00F60FC2">
            <w:r>
              <w:t>4389</w:t>
            </w:r>
          </w:p>
        </w:tc>
        <w:tc>
          <w:tcPr>
            <w:tcW w:w="767" w:type="dxa"/>
          </w:tcPr>
          <w:p w14:paraId="03EAD164" w14:textId="77777777" w:rsidR="00F60FC2" w:rsidRDefault="00F60FC2">
            <w:r>
              <w:t>Muhammad Adeel</w:t>
            </w:r>
          </w:p>
        </w:tc>
        <w:tc>
          <w:tcPr>
            <w:tcW w:w="670" w:type="dxa"/>
          </w:tcPr>
          <w:p w14:paraId="626F935C" w14:textId="77777777" w:rsidR="00F60FC2" w:rsidRDefault="00F60FC2">
            <w:r>
              <w:t>107217-P</w:t>
            </w:r>
          </w:p>
        </w:tc>
        <w:tc>
          <w:tcPr>
            <w:tcW w:w="822" w:type="dxa"/>
          </w:tcPr>
          <w:p w14:paraId="6D752CCD" w14:textId="77777777" w:rsidR="00F60FC2" w:rsidRDefault="00F60FC2">
            <w:r>
              <w:t>Kalim Ullah Shahid</w:t>
            </w:r>
          </w:p>
        </w:tc>
        <w:tc>
          <w:tcPr>
            <w:tcW w:w="710" w:type="dxa"/>
          </w:tcPr>
          <w:p w14:paraId="4344A265" w14:textId="77777777" w:rsidR="00F60FC2" w:rsidRDefault="00F60FC2">
            <w:r>
              <w:t>70.570834</w:t>
            </w:r>
          </w:p>
        </w:tc>
        <w:tc>
          <w:tcPr>
            <w:tcW w:w="711" w:type="dxa"/>
          </w:tcPr>
          <w:p w14:paraId="3B16C22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3231440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23CCE366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063C752F" w14:textId="77777777" w:rsidR="00F60FC2" w:rsidRDefault="00F60FC2">
            <w:r>
              <w:t>Punjab</w:t>
            </w:r>
          </w:p>
        </w:tc>
      </w:tr>
      <w:tr w:rsidR="00F60FC2" w14:paraId="53ADE23B" w14:textId="77777777" w:rsidTr="00F60FC2">
        <w:tc>
          <w:tcPr>
            <w:tcW w:w="393" w:type="dxa"/>
          </w:tcPr>
          <w:p w14:paraId="311BC440" w14:textId="77777777" w:rsidR="00F60FC2" w:rsidRDefault="00F60FC2">
            <w:r>
              <w:t>601</w:t>
            </w:r>
          </w:p>
        </w:tc>
        <w:tc>
          <w:tcPr>
            <w:tcW w:w="654" w:type="dxa"/>
          </w:tcPr>
          <w:p w14:paraId="5F0953EC" w14:textId="77777777" w:rsidR="00F60FC2" w:rsidRDefault="00F60FC2">
            <w:r>
              <w:t>18389</w:t>
            </w:r>
          </w:p>
        </w:tc>
        <w:tc>
          <w:tcPr>
            <w:tcW w:w="767" w:type="dxa"/>
          </w:tcPr>
          <w:p w14:paraId="03E57BE0" w14:textId="77777777" w:rsidR="00F60FC2" w:rsidRDefault="00F60FC2">
            <w:r>
              <w:t>Dr Rimsha Saeed</w:t>
            </w:r>
          </w:p>
        </w:tc>
        <w:tc>
          <w:tcPr>
            <w:tcW w:w="670" w:type="dxa"/>
          </w:tcPr>
          <w:p w14:paraId="15CDEC83" w14:textId="77777777" w:rsidR="00F60FC2" w:rsidRDefault="00F60FC2">
            <w:r>
              <w:t xml:space="preserve"> 118910-P</w:t>
            </w:r>
          </w:p>
        </w:tc>
        <w:tc>
          <w:tcPr>
            <w:tcW w:w="822" w:type="dxa"/>
          </w:tcPr>
          <w:p w14:paraId="17F7108B" w14:textId="77777777" w:rsidR="00F60FC2" w:rsidRDefault="00F60FC2">
            <w:r>
              <w:t>Saeed Ahmad</w:t>
            </w:r>
          </w:p>
        </w:tc>
        <w:tc>
          <w:tcPr>
            <w:tcW w:w="710" w:type="dxa"/>
          </w:tcPr>
          <w:p w14:paraId="7C426BC0" w14:textId="77777777" w:rsidR="00F60FC2" w:rsidRDefault="00F60FC2">
            <w:r>
              <w:t>54.566667</w:t>
            </w:r>
          </w:p>
        </w:tc>
        <w:tc>
          <w:tcPr>
            <w:tcW w:w="711" w:type="dxa"/>
          </w:tcPr>
          <w:p w14:paraId="1B2C9AFD" w14:textId="77777777" w:rsidR="00F60FC2" w:rsidRDefault="00F60FC2">
            <w:r>
              <w:t>23</w:t>
            </w:r>
          </w:p>
        </w:tc>
        <w:tc>
          <w:tcPr>
            <w:tcW w:w="1166" w:type="dxa"/>
          </w:tcPr>
          <w:p w14:paraId="1942A7AA" w14:textId="77777777" w:rsidR="00F60FC2" w:rsidRDefault="00F60FC2">
            <w:r>
              <w:t>Plastic Surgery</w:t>
            </w:r>
          </w:p>
        </w:tc>
        <w:tc>
          <w:tcPr>
            <w:tcW w:w="900" w:type="dxa"/>
          </w:tcPr>
          <w:p w14:paraId="2D26F0BD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49EE3D2E" w14:textId="77777777" w:rsidR="00F60FC2" w:rsidRDefault="00F60FC2">
            <w:r>
              <w:t>Punjab</w:t>
            </w:r>
          </w:p>
        </w:tc>
      </w:tr>
      <w:tr w:rsidR="00F60FC2" w14:paraId="47A8B534" w14:textId="77777777" w:rsidTr="00F60FC2">
        <w:tc>
          <w:tcPr>
            <w:tcW w:w="393" w:type="dxa"/>
          </w:tcPr>
          <w:p w14:paraId="50CCC713" w14:textId="77777777" w:rsidR="00F60FC2" w:rsidRDefault="00F60FC2">
            <w:r>
              <w:t>602</w:t>
            </w:r>
          </w:p>
        </w:tc>
        <w:tc>
          <w:tcPr>
            <w:tcW w:w="654" w:type="dxa"/>
          </w:tcPr>
          <w:p w14:paraId="25E0502F" w14:textId="77777777" w:rsidR="00F60FC2" w:rsidRDefault="00F60FC2">
            <w:r>
              <w:t>7247</w:t>
            </w:r>
          </w:p>
        </w:tc>
        <w:tc>
          <w:tcPr>
            <w:tcW w:w="767" w:type="dxa"/>
          </w:tcPr>
          <w:p w14:paraId="2970EA0D" w14:textId="77777777" w:rsidR="00F60FC2" w:rsidRDefault="00F60FC2">
            <w:r>
              <w:t>Muhammad Asif</w:t>
            </w:r>
          </w:p>
        </w:tc>
        <w:tc>
          <w:tcPr>
            <w:tcW w:w="670" w:type="dxa"/>
          </w:tcPr>
          <w:p w14:paraId="6BCFD06F" w14:textId="77777777" w:rsidR="00F60FC2" w:rsidRDefault="00F60FC2">
            <w:r>
              <w:t>111855-P</w:t>
            </w:r>
          </w:p>
        </w:tc>
        <w:tc>
          <w:tcPr>
            <w:tcW w:w="822" w:type="dxa"/>
          </w:tcPr>
          <w:p w14:paraId="1E7C18C1" w14:textId="77777777" w:rsidR="00F60FC2" w:rsidRDefault="00F60FC2">
            <w:r>
              <w:t>Malik Abdul Rasheed</w:t>
            </w:r>
          </w:p>
        </w:tc>
        <w:tc>
          <w:tcPr>
            <w:tcW w:w="710" w:type="dxa"/>
          </w:tcPr>
          <w:p w14:paraId="19CE6348" w14:textId="77777777" w:rsidR="00F60FC2" w:rsidRDefault="00F60FC2">
            <w:r>
              <w:t>52.481481</w:t>
            </w:r>
          </w:p>
        </w:tc>
        <w:tc>
          <w:tcPr>
            <w:tcW w:w="711" w:type="dxa"/>
          </w:tcPr>
          <w:p w14:paraId="1DC3795B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6F135460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5398C92E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76ACF8A" w14:textId="77777777" w:rsidR="00F60FC2" w:rsidRDefault="00F60FC2">
            <w:r>
              <w:t>Punjab</w:t>
            </w:r>
          </w:p>
        </w:tc>
      </w:tr>
      <w:tr w:rsidR="00F60FC2" w14:paraId="5280E696" w14:textId="77777777" w:rsidTr="00F60FC2">
        <w:tc>
          <w:tcPr>
            <w:tcW w:w="393" w:type="dxa"/>
          </w:tcPr>
          <w:p w14:paraId="2E3C5E17" w14:textId="77777777" w:rsidR="00F60FC2" w:rsidRDefault="00F60FC2">
            <w:r>
              <w:t>603</w:t>
            </w:r>
          </w:p>
        </w:tc>
        <w:tc>
          <w:tcPr>
            <w:tcW w:w="654" w:type="dxa"/>
          </w:tcPr>
          <w:p w14:paraId="255BC9BB" w14:textId="77777777" w:rsidR="00F60FC2" w:rsidRDefault="00F60FC2">
            <w:r>
              <w:t>17772</w:t>
            </w:r>
          </w:p>
        </w:tc>
        <w:tc>
          <w:tcPr>
            <w:tcW w:w="767" w:type="dxa"/>
          </w:tcPr>
          <w:p w14:paraId="4D56CEAB" w14:textId="77777777" w:rsidR="00F60FC2" w:rsidRDefault="00F60FC2">
            <w:r>
              <w:t>Mahnoor Waqar</w:t>
            </w:r>
          </w:p>
        </w:tc>
        <w:tc>
          <w:tcPr>
            <w:tcW w:w="670" w:type="dxa"/>
          </w:tcPr>
          <w:p w14:paraId="164357C1" w14:textId="77777777" w:rsidR="00F60FC2" w:rsidRDefault="00F60FC2">
            <w:r>
              <w:t>112951-P</w:t>
            </w:r>
          </w:p>
        </w:tc>
        <w:tc>
          <w:tcPr>
            <w:tcW w:w="822" w:type="dxa"/>
          </w:tcPr>
          <w:p w14:paraId="308A5497" w14:textId="77777777" w:rsidR="00F60FC2" w:rsidRDefault="00F60FC2">
            <w:r>
              <w:t>Waqar Hanif Bhatti</w:t>
            </w:r>
          </w:p>
        </w:tc>
        <w:tc>
          <w:tcPr>
            <w:tcW w:w="710" w:type="dxa"/>
          </w:tcPr>
          <w:p w14:paraId="45DBF7A7" w14:textId="77777777" w:rsidR="00F60FC2" w:rsidRDefault="00F60FC2">
            <w:r>
              <w:t>62.254167</w:t>
            </w:r>
          </w:p>
        </w:tc>
        <w:tc>
          <w:tcPr>
            <w:tcW w:w="711" w:type="dxa"/>
          </w:tcPr>
          <w:p w14:paraId="22B8907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D8C0EE9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2124D205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1C99C756" w14:textId="77777777" w:rsidR="00F60FC2" w:rsidRDefault="00F60FC2">
            <w:r>
              <w:t>Punjab</w:t>
            </w:r>
          </w:p>
        </w:tc>
      </w:tr>
      <w:tr w:rsidR="00F60FC2" w14:paraId="4A7350BC" w14:textId="77777777" w:rsidTr="00F60FC2">
        <w:tc>
          <w:tcPr>
            <w:tcW w:w="393" w:type="dxa"/>
          </w:tcPr>
          <w:p w14:paraId="361AF91C" w14:textId="77777777" w:rsidR="00F60FC2" w:rsidRDefault="00F60FC2">
            <w:r>
              <w:t>604</w:t>
            </w:r>
          </w:p>
        </w:tc>
        <w:tc>
          <w:tcPr>
            <w:tcW w:w="654" w:type="dxa"/>
          </w:tcPr>
          <w:p w14:paraId="69770944" w14:textId="77777777" w:rsidR="00F60FC2" w:rsidRDefault="00F60FC2">
            <w:r>
              <w:t>18394</w:t>
            </w:r>
          </w:p>
        </w:tc>
        <w:tc>
          <w:tcPr>
            <w:tcW w:w="767" w:type="dxa"/>
          </w:tcPr>
          <w:p w14:paraId="16AB5D42" w14:textId="77777777" w:rsidR="00F60FC2" w:rsidRDefault="00F60FC2">
            <w:r>
              <w:t>Kaynat Riaz</w:t>
            </w:r>
          </w:p>
        </w:tc>
        <w:tc>
          <w:tcPr>
            <w:tcW w:w="670" w:type="dxa"/>
          </w:tcPr>
          <w:p w14:paraId="47256180" w14:textId="77777777" w:rsidR="00F60FC2" w:rsidRDefault="00F60FC2">
            <w:r>
              <w:t>110821-P</w:t>
            </w:r>
          </w:p>
        </w:tc>
        <w:tc>
          <w:tcPr>
            <w:tcW w:w="822" w:type="dxa"/>
          </w:tcPr>
          <w:p w14:paraId="001A5202" w14:textId="77777777" w:rsidR="00F60FC2" w:rsidRDefault="00F60FC2">
            <w:r>
              <w:t>Riaz Hussain</w:t>
            </w:r>
          </w:p>
        </w:tc>
        <w:tc>
          <w:tcPr>
            <w:tcW w:w="710" w:type="dxa"/>
          </w:tcPr>
          <w:p w14:paraId="0CC8B66D" w14:textId="77777777" w:rsidR="00F60FC2" w:rsidRDefault="00F60FC2">
            <w:r>
              <w:t>54.5875</w:t>
            </w:r>
          </w:p>
        </w:tc>
        <w:tc>
          <w:tcPr>
            <w:tcW w:w="711" w:type="dxa"/>
          </w:tcPr>
          <w:p w14:paraId="0B0B20B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4F28EF2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2862A446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6B44D384" w14:textId="77777777" w:rsidR="00F60FC2" w:rsidRDefault="00F60FC2">
            <w:r>
              <w:t>Punjab</w:t>
            </w:r>
          </w:p>
        </w:tc>
      </w:tr>
      <w:tr w:rsidR="00F60FC2" w14:paraId="1D6C075E" w14:textId="77777777" w:rsidTr="00F60FC2">
        <w:tc>
          <w:tcPr>
            <w:tcW w:w="393" w:type="dxa"/>
          </w:tcPr>
          <w:p w14:paraId="44ED17C9" w14:textId="77777777" w:rsidR="00F60FC2" w:rsidRDefault="00F60FC2">
            <w:r>
              <w:t>605</w:t>
            </w:r>
          </w:p>
        </w:tc>
        <w:tc>
          <w:tcPr>
            <w:tcW w:w="654" w:type="dxa"/>
          </w:tcPr>
          <w:p w14:paraId="797DF863" w14:textId="77777777" w:rsidR="00F60FC2" w:rsidRDefault="00F60FC2">
            <w:r>
              <w:t>20225</w:t>
            </w:r>
          </w:p>
        </w:tc>
        <w:tc>
          <w:tcPr>
            <w:tcW w:w="767" w:type="dxa"/>
          </w:tcPr>
          <w:p w14:paraId="70AEE759" w14:textId="77777777" w:rsidR="00F60FC2" w:rsidRDefault="00F60FC2">
            <w:r>
              <w:t>Tehreem Khan</w:t>
            </w:r>
          </w:p>
        </w:tc>
        <w:tc>
          <w:tcPr>
            <w:tcW w:w="670" w:type="dxa"/>
          </w:tcPr>
          <w:p w14:paraId="00EE2511" w14:textId="77777777" w:rsidR="00F60FC2" w:rsidRDefault="00F60FC2">
            <w:r>
              <w:t>111253-P</w:t>
            </w:r>
          </w:p>
        </w:tc>
        <w:tc>
          <w:tcPr>
            <w:tcW w:w="822" w:type="dxa"/>
          </w:tcPr>
          <w:p w14:paraId="4B10A7A9" w14:textId="77777777" w:rsidR="00F60FC2" w:rsidRDefault="00F60FC2">
            <w:r>
              <w:t>Aman Ullah Khan</w:t>
            </w:r>
          </w:p>
        </w:tc>
        <w:tc>
          <w:tcPr>
            <w:tcW w:w="710" w:type="dxa"/>
          </w:tcPr>
          <w:p w14:paraId="58FCD7DC" w14:textId="77777777" w:rsidR="00F60FC2" w:rsidRDefault="00F60FC2">
            <w:r>
              <w:t>53.904167</w:t>
            </w:r>
          </w:p>
        </w:tc>
        <w:tc>
          <w:tcPr>
            <w:tcW w:w="711" w:type="dxa"/>
          </w:tcPr>
          <w:p w14:paraId="76F1F394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3B1A5ABE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7D180D1A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1EBB95BC" w14:textId="77777777" w:rsidR="00F60FC2" w:rsidRDefault="00F60FC2">
            <w:r>
              <w:t>Punjab</w:t>
            </w:r>
          </w:p>
        </w:tc>
      </w:tr>
      <w:tr w:rsidR="00F60FC2" w14:paraId="0AEE8C94" w14:textId="77777777" w:rsidTr="00F60FC2">
        <w:tc>
          <w:tcPr>
            <w:tcW w:w="393" w:type="dxa"/>
          </w:tcPr>
          <w:p w14:paraId="54637238" w14:textId="77777777" w:rsidR="00F60FC2" w:rsidRDefault="00F60FC2">
            <w:r>
              <w:t>606</w:t>
            </w:r>
          </w:p>
        </w:tc>
        <w:tc>
          <w:tcPr>
            <w:tcW w:w="654" w:type="dxa"/>
          </w:tcPr>
          <w:p w14:paraId="1AA51414" w14:textId="77777777" w:rsidR="00F60FC2" w:rsidRDefault="00F60FC2">
            <w:r>
              <w:t>3277</w:t>
            </w:r>
          </w:p>
        </w:tc>
        <w:tc>
          <w:tcPr>
            <w:tcW w:w="767" w:type="dxa"/>
          </w:tcPr>
          <w:p w14:paraId="4A000953" w14:textId="77777777" w:rsidR="00F60FC2" w:rsidRDefault="00F60FC2">
            <w:r>
              <w:t>Saira Bajwa</w:t>
            </w:r>
          </w:p>
        </w:tc>
        <w:tc>
          <w:tcPr>
            <w:tcW w:w="670" w:type="dxa"/>
          </w:tcPr>
          <w:p w14:paraId="7E72889E" w14:textId="77777777" w:rsidR="00F60FC2" w:rsidRDefault="00F60FC2">
            <w:r>
              <w:t>59432-P</w:t>
            </w:r>
          </w:p>
        </w:tc>
        <w:tc>
          <w:tcPr>
            <w:tcW w:w="822" w:type="dxa"/>
          </w:tcPr>
          <w:p w14:paraId="0AF022F1" w14:textId="77777777" w:rsidR="00F60FC2" w:rsidRDefault="00F60FC2">
            <w:r>
              <w:t>Muhammad Ashraf Bajwa</w:t>
            </w:r>
          </w:p>
        </w:tc>
        <w:tc>
          <w:tcPr>
            <w:tcW w:w="710" w:type="dxa"/>
          </w:tcPr>
          <w:p w14:paraId="39792FAC" w14:textId="77777777" w:rsidR="00F60FC2" w:rsidRDefault="00F60FC2">
            <w:r>
              <w:t>46.6</w:t>
            </w:r>
          </w:p>
        </w:tc>
        <w:tc>
          <w:tcPr>
            <w:tcW w:w="711" w:type="dxa"/>
          </w:tcPr>
          <w:p w14:paraId="7926B532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5D022597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3668F762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73E74929" w14:textId="77777777" w:rsidR="00F60FC2" w:rsidRDefault="00F60FC2">
            <w:r>
              <w:t>Punjab</w:t>
            </w:r>
          </w:p>
        </w:tc>
      </w:tr>
      <w:tr w:rsidR="00F60FC2" w14:paraId="34DB97C0" w14:textId="77777777" w:rsidTr="00F60FC2">
        <w:tc>
          <w:tcPr>
            <w:tcW w:w="393" w:type="dxa"/>
          </w:tcPr>
          <w:p w14:paraId="7C93C5C8" w14:textId="77777777" w:rsidR="00F60FC2" w:rsidRDefault="00F60FC2">
            <w:r>
              <w:t>607</w:t>
            </w:r>
          </w:p>
        </w:tc>
        <w:tc>
          <w:tcPr>
            <w:tcW w:w="654" w:type="dxa"/>
          </w:tcPr>
          <w:p w14:paraId="5075A861" w14:textId="77777777" w:rsidR="00F60FC2" w:rsidRDefault="00F60FC2">
            <w:r>
              <w:t>17415</w:t>
            </w:r>
          </w:p>
        </w:tc>
        <w:tc>
          <w:tcPr>
            <w:tcW w:w="767" w:type="dxa"/>
          </w:tcPr>
          <w:p w14:paraId="4CC97ABD" w14:textId="77777777" w:rsidR="00F60FC2" w:rsidRDefault="00F60FC2">
            <w:r>
              <w:t>Ayenah Ali</w:t>
            </w:r>
          </w:p>
        </w:tc>
        <w:tc>
          <w:tcPr>
            <w:tcW w:w="670" w:type="dxa"/>
          </w:tcPr>
          <w:p w14:paraId="687674E8" w14:textId="77777777" w:rsidR="00F60FC2" w:rsidRDefault="00F60FC2">
            <w:r>
              <w:t>108802-P</w:t>
            </w:r>
          </w:p>
        </w:tc>
        <w:tc>
          <w:tcPr>
            <w:tcW w:w="822" w:type="dxa"/>
          </w:tcPr>
          <w:p w14:paraId="236FD6BA" w14:textId="77777777" w:rsidR="00F60FC2" w:rsidRDefault="00F60FC2">
            <w:r>
              <w:t>Muhammad Ali</w:t>
            </w:r>
          </w:p>
        </w:tc>
        <w:tc>
          <w:tcPr>
            <w:tcW w:w="710" w:type="dxa"/>
          </w:tcPr>
          <w:p w14:paraId="148D6D5F" w14:textId="77777777" w:rsidR="00F60FC2" w:rsidRDefault="00F60FC2">
            <w:r>
              <w:t>53.881633</w:t>
            </w:r>
          </w:p>
        </w:tc>
        <w:tc>
          <w:tcPr>
            <w:tcW w:w="711" w:type="dxa"/>
          </w:tcPr>
          <w:p w14:paraId="10A99A2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58B65F7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5FD39D7B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544D4EF9" w14:textId="77777777" w:rsidR="00F60FC2" w:rsidRDefault="00F60FC2">
            <w:r>
              <w:t>Punjab</w:t>
            </w:r>
          </w:p>
        </w:tc>
      </w:tr>
      <w:tr w:rsidR="00F60FC2" w14:paraId="5A613E0F" w14:textId="77777777" w:rsidTr="00F60FC2">
        <w:tc>
          <w:tcPr>
            <w:tcW w:w="393" w:type="dxa"/>
          </w:tcPr>
          <w:p w14:paraId="67596CCD" w14:textId="77777777" w:rsidR="00F60FC2" w:rsidRDefault="00F60FC2">
            <w:r>
              <w:t>608</w:t>
            </w:r>
          </w:p>
        </w:tc>
        <w:tc>
          <w:tcPr>
            <w:tcW w:w="654" w:type="dxa"/>
          </w:tcPr>
          <w:p w14:paraId="037C38F4" w14:textId="77777777" w:rsidR="00F60FC2" w:rsidRDefault="00F60FC2">
            <w:r>
              <w:t>16327</w:t>
            </w:r>
          </w:p>
        </w:tc>
        <w:tc>
          <w:tcPr>
            <w:tcW w:w="767" w:type="dxa"/>
          </w:tcPr>
          <w:p w14:paraId="4FA1A9E8" w14:textId="77777777" w:rsidR="00F60FC2" w:rsidRDefault="00F60FC2">
            <w:r>
              <w:t>Umaira Arif Butt</w:t>
            </w:r>
          </w:p>
        </w:tc>
        <w:tc>
          <w:tcPr>
            <w:tcW w:w="670" w:type="dxa"/>
          </w:tcPr>
          <w:p w14:paraId="07FFFBC6" w14:textId="77777777" w:rsidR="00F60FC2" w:rsidRDefault="00F60FC2">
            <w:r>
              <w:t>102057-P</w:t>
            </w:r>
          </w:p>
        </w:tc>
        <w:tc>
          <w:tcPr>
            <w:tcW w:w="822" w:type="dxa"/>
          </w:tcPr>
          <w:p w14:paraId="026A7E9A" w14:textId="77777777" w:rsidR="00F60FC2" w:rsidRDefault="00F60FC2">
            <w:r>
              <w:t>Muhammad Arif Butt</w:t>
            </w:r>
          </w:p>
        </w:tc>
        <w:tc>
          <w:tcPr>
            <w:tcW w:w="710" w:type="dxa"/>
          </w:tcPr>
          <w:p w14:paraId="4A8778BE" w14:textId="77777777" w:rsidR="00F60FC2" w:rsidRDefault="00F60FC2">
            <w:r>
              <w:t>53.82449</w:t>
            </w:r>
          </w:p>
        </w:tc>
        <w:tc>
          <w:tcPr>
            <w:tcW w:w="711" w:type="dxa"/>
          </w:tcPr>
          <w:p w14:paraId="4A2FDD9A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9553FDA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467F5F0B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1F6E0276" w14:textId="77777777" w:rsidR="00F60FC2" w:rsidRDefault="00F60FC2">
            <w:r>
              <w:t>Punjab</w:t>
            </w:r>
          </w:p>
        </w:tc>
      </w:tr>
      <w:tr w:rsidR="00F60FC2" w14:paraId="7EBE8BC1" w14:textId="77777777" w:rsidTr="00F60FC2">
        <w:tc>
          <w:tcPr>
            <w:tcW w:w="393" w:type="dxa"/>
          </w:tcPr>
          <w:p w14:paraId="5F96B371" w14:textId="77777777" w:rsidR="00F60FC2" w:rsidRDefault="00F60FC2">
            <w:r>
              <w:t>609</w:t>
            </w:r>
          </w:p>
        </w:tc>
        <w:tc>
          <w:tcPr>
            <w:tcW w:w="654" w:type="dxa"/>
          </w:tcPr>
          <w:p w14:paraId="39A56E5F" w14:textId="77777777" w:rsidR="00F60FC2" w:rsidRDefault="00F60FC2">
            <w:r>
              <w:t>9752</w:t>
            </w:r>
          </w:p>
        </w:tc>
        <w:tc>
          <w:tcPr>
            <w:tcW w:w="767" w:type="dxa"/>
          </w:tcPr>
          <w:p w14:paraId="1A881259" w14:textId="77777777" w:rsidR="00F60FC2" w:rsidRDefault="00F60FC2">
            <w:r>
              <w:t>Muhammad Huzaifa</w:t>
            </w:r>
          </w:p>
        </w:tc>
        <w:tc>
          <w:tcPr>
            <w:tcW w:w="670" w:type="dxa"/>
          </w:tcPr>
          <w:p w14:paraId="7134A005" w14:textId="77777777" w:rsidR="00F60FC2" w:rsidRDefault="00F60FC2">
            <w:r>
              <w:t>86001-P</w:t>
            </w:r>
          </w:p>
        </w:tc>
        <w:tc>
          <w:tcPr>
            <w:tcW w:w="822" w:type="dxa"/>
          </w:tcPr>
          <w:p w14:paraId="0AEBC8CB" w14:textId="77777777" w:rsidR="00F60FC2" w:rsidRDefault="00F60FC2">
            <w:r>
              <w:t>Abdul Razaq Rashid</w:t>
            </w:r>
          </w:p>
        </w:tc>
        <w:tc>
          <w:tcPr>
            <w:tcW w:w="710" w:type="dxa"/>
          </w:tcPr>
          <w:p w14:paraId="1282D9A8" w14:textId="77777777" w:rsidR="00F60FC2" w:rsidRDefault="00F60FC2">
            <w:r>
              <w:t>72.080851</w:t>
            </w:r>
          </w:p>
        </w:tc>
        <w:tc>
          <w:tcPr>
            <w:tcW w:w="711" w:type="dxa"/>
          </w:tcPr>
          <w:p w14:paraId="40E4C791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3C8CEBC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69AFB997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156FD802" w14:textId="77777777" w:rsidR="00F60FC2" w:rsidRDefault="00F60FC2">
            <w:r>
              <w:t>Punjab</w:t>
            </w:r>
          </w:p>
        </w:tc>
      </w:tr>
      <w:tr w:rsidR="00F60FC2" w14:paraId="065E9C9B" w14:textId="77777777" w:rsidTr="00F60FC2">
        <w:tc>
          <w:tcPr>
            <w:tcW w:w="393" w:type="dxa"/>
          </w:tcPr>
          <w:p w14:paraId="6F0472CE" w14:textId="77777777" w:rsidR="00F60FC2" w:rsidRDefault="00F60FC2">
            <w:r>
              <w:t>610</w:t>
            </w:r>
          </w:p>
        </w:tc>
        <w:tc>
          <w:tcPr>
            <w:tcW w:w="654" w:type="dxa"/>
          </w:tcPr>
          <w:p w14:paraId="3D245DF8" w14:textId="77777777" w:rsidR="00F60FC2" w:rsidRDefault="00F60FC2">
            <w:r>
              <w:t>15131</w:t>
            </w:r>
          </w:p>
        </w:tc>
        <w:tc>
          <w:tcPr>
            <w:tcW w:w="767" w:type="dxa"/>
          </w:tcPr>
          <w:p w14:paraId="3735D507" w14:textId="77777777" w:rsidR="00F60FC2" w:rsidRDefault="00F60FC2">
            <w:r>
              <w:t>Aqsa Tahir</w:t>
            </w:r>
          </w:p>
        </w:tc>
        <w:tc>
          <w:tcPr>
            <w:tcW w:w="670" w:type="dxa"/>
          </w:tcPr>
          <w:p w14:paraId="273A3088" w14:textId="77777777" w:rsidR="00F60FC2" w:rsidRDefault="00F60FC2">
            <w:r>
              <w:t>65837-p</w:t>
            </w:r>
          </w:p>
        </w:tc>
        <w:tc>
          <w:tcPr>
            <w:tcW w:w="822" w:type="dxa"/>
          </w:tcPr>
          <w:p w14:paraId="7E6493B7" w14:textId="77777777" w:rsidR="00F60FC2" w:rsidRDefault="00F60FC2">
            <w:r>
              <w:t>tahir mehmood</w:t>
            </w:r>
          </w:p>
        </w:tc>
        <w:tc>
          <w:tcPr>
            <w:tcW w:w="710" w:type="dxa"/>
          </w:tcPr>
          <w:p w14:paraId="7383CA2A" w14:textId="77777777" w:rsidR="00F60FC2" w:rsidRDefault="00F60FC2">
            <w:r>
              <w:t>50.691111</w:t>
            </w:r>
          </w:p>
        </w:tc>
        <w:tc>
          <w:tcPr>
            <w:tcW w:w="711" w:type="dxa"/>
          </w:tcPr>
          <w:p w14:paraId="21EFA2A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1406C3E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1F852C24" w14:textId="77777777" w:rsidR="00F60FC2" w:rsidRDefault="00F60FC2">
            <w:r>
              <w:t>Punjab Institute of Mental Health, Lahore</w:t>
            </w:r>
          </w:p>
        </w:tc>
        <w:tc>
          <w:tcPr>
            <w:tcW w:w="747" w:type="dxa"/>
          </w:tcPr>
          <w:p w14:paraId="52FB1B99" w14:textId="77777777" w:rsidR="00F60FC2" w:rsidRDefault="00F60FC2">
            <w:r>
              <w:t>Punjab</w:t>
            </w:r>
          </w:p>
        </w:tc>
      </w:tr>
      <w:tr w:rsidR="00F60FC2" w14:paraId="07F35DB9" w14:textId="77777777" w:rsidTr="00F60FC2">
        <w:tc>
          <w:tcPr>
            <w:tcW w:w="393" w:type="dxa"/>
          </w:tcPr>
          <w:p w14:paraId="76AAA432" w14:textId="77777777" w:rsidR="00F60FC2" w:rsidRDefault="00F60FC2">
            <w:r>
              <w:t>611</w:t>
            </w:r>
          </w:p>
        </w:tc>
        <w:tc>
          <w:tcPr>
            <w:tcW w:w="654" w:type="dxa"/>
          </w:tcPr>
          <w:p w14:paraId="22B714FB" w14:textId="77777777" w:rsidR="00F60FC2" w:rsidRDefault="00F60FC2">
            <w:r>
              <w:t>16619</w:t>
            </w:r>
          </w:p>
        </w:tc>
        <w:tc>
          <w:tcPr>
            <w:tcW w:w="767" w:type="dxa"/>
          </w:tcPr>
          <w:p w14:paraId="64AC9448" w14:textId="77777777" w:rsidR="00F60FC2" w:rsidRDefault="00F60FC2">
            <w:r>
              <w:t>Nimra Mir</w:t>
            </w:r>
          </w:p>
        </w:tc>
        <w:tc>
          <w:tcPr>
            <w:tcW w:w="670" w:type="dxa"/>
          </w:tcPr>
          <w:p w14:paraId="4BC189B6" w14:textId="77777777" w:rsidR="00F60FC2" w:rsidRDefault="00F60FC2">
            <w:r>
              <w:t>716030</w:t>
            </w:r>
          </w:p>
        </w:tc>
        <w:tc>
          <w:tcPr>
            <w:tcW w:w="822" w:type="dxa"/>
          </w:tcPr>
          <w:p w14:paraId="5ACCF91C" w14:textId="77777777" w:rsidR="00F60FC2" w:rsidRDefault="00F60FC2">
            <w:r>
              <w:t>Pervez Mir</w:t>
            </w:r>
          </w:p>
        </w:tc>
        <w:tc>
          <w:tcPr>
            <w:tcW w:w="710" w:type="dxa"/>
          </w:tcPr>
          <w:p w14:paraId="047D99E4" w14:textId="77777777" w:rsidR="00F60FC2" w:rsidRDefault="00F60FC2">
            <w:r>
              <w:t>48.141176</w:t>
            </w:r>
          </w:p>
        </w:tc>
        <w:tc>
          <w:tcPr>
            <w:tcW w:w="711" w:type="dxa"/>
          </w:tcPr>
          <w:p w14:paraId="618576D3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82C62EE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39DC1BFA" w14:textId="77777777" w:rsidR="00F60FC2" w:rsidRDefault="00F60FC2">
            <w:r>
              <w:t>Punjab Institute of Mental Health, Lahore</w:t>
            </w:r>
          </w:p>
        </w:tc>
        <w:tc>
          <w:tcPr>
            <w:tcW w:w="747" w:type="dxa"/>
          </w:tcPr>
          <w:p w14:paraId="4C2A25A7" w14:textId="77777777" w:rsidR="00F60FC2" w:rsidRDefault="00F60FC2">
            <w:r>
              <w:t>Punjab</w:t>
            </w:r>
          </w:p>
        </w:tc>
      </w:tr>
      <w:tr w:rsidR="00F60FC2" w14:paraId="77950804" w14:textId="77777777" w:rsidTr="00F60FC2">
        <w:tc>
          <w:tcPr>
            <w:tcW w:w="393" w:type="dxa"/>
          </w:tcPr>
          <w:p w14:paraId="1E5F44D2" w14:textId="77777777" w:rsidR="00F60FC2" w:rsidRDefault="00F60FC2">
            <w:r>
              <w:t>612</w:t>
            </w:r>
          </w:p>
        </w:tc>
        <w:tc>
          <w:tcPr>
            <w:tcW w:w="654" w:type="dxa"/>
          </w:tcPr>
          <w:p w14:paraId="6AF27C41" w14:textId="77777777" w:rsidR="00F60FC2" w:rsidRDefault="00F60FC2">
            <w:r>
              <w:t>18626</w:t>
            </w:r>
          </w:p>
        </w:tc>
        <w:tc>
          <w:tcPr>
            <w:tcW w:w="767" w:type="dxa"/>
          </w:tcPr>
          <w:p w14:paraId="7395B6DB" w14:textId="77777777" w:rsidR="00F60FC2" w:rsidRDefault="00F60FC2">
            <w:r>
              <w:t>Fariha Saeed</w:t>
            </w:r>
          </w:p>
        </w:tc>
        <w:tc>
          <w:tcPr>
            <w:tcW w:w="670" w:type="dxa"/>
          </w:tcPr>
          <w:p w14:paraId="5194E977" w14:textId="77777777" w:rsidR="00F60FC2" w:rsidRDefault="00F60FC2">
            <w:r>
              <w:t>B-108465-P</w:t>
            </w:r>
          </w:p>
        </w:tc>
        <w:tc>
          <w:tcPr>
            <w:tcW w:w="822" w:type="dxa"/>
          </w:tcPr>
          <w:p w14:paraId="58CD6873" w14:textId="77777777" w:rsidR="00F60FC2" w:rsidRDefault="00F60FC2">
            <w:r>
              <w:t>saeed akhtar</w:t>
            </w:r>
          </w:p>
        </w:tc>
        <w:tc>
          <w:tcPr>
            <w:tcW w:w="710" w:type="dxa"/>
          </w:tcPr>
          <w:p w14:paraId="5B2CE508" w14:textId="77777777" w:rsidR="00F60FC2" w:rsidRDefault="00F60FC2">
            <w:r>
              <w:t>46.320833</w:t>
            </w:r>
          </w:p>
        </w:tc>
        <w:tc>
          <w:tcPr>
            <w:tcW w:w="711" w:type="dxa"/>
          </w:tcPr>
          <w:p w14:paraId="645B5B44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1FC9271B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02EE03C4" w14:textId="77777777" w:rsidR="00F60FC2" w:rsidRDefault="00F60FC2">
            <w:r>
              <w:t>Punjab Institute of Mental Health, Lahore</w:t>
            </w:r>
          </w:p>
        </w:tc>
        <w:tc>
          <w:tcPr>
            <w:tcW w:w="747" w:type="dxa"/>
          </w:tcPr>
          <w:p w14:paraId="0013183A" w14:textId="77777777" w:rsidR="00F60FC2" w:rsidRDefault="00F60FC2">
            <w:r>
              <w:t>Punjab</w:t>
            </w:r>
          </w:p>
        </w:tc>
      </w:tr>
      <w:tr w:rsidR="00F60FC2" w14:paraId="49ACC9EE" w14:textId="77777777" w:rsidTr="00F60FC2">
        <w:tc>
          <w:tcPr>
            <w:tcW w:w="393" w:type="dxa"/>
          </w:tcPr>
          <w:p w14:paraId="2B6172F7" w14:textId="77777777" w:rsidR="00F60FC2" w:rsidRDefault="00F60FC2">
            <w:r>
              <w:t>613</w:t>
            </w:r>
          </w:p>
        </w:tc>
        <w:tc>
          <w:tcPr>
            <w:tcW w:w="654" w:type="dxa"/>
          </w:tcPr>
          <w:p w14:paraId="7D41F72A" w14:textId="77777777" w:rsidR="00F60FC2" w:rsidRDefault="00F60FC2">
            <w:r>
              <w:t>17991</w:t>
            </w:r>
          </w:p>
        </w:tc>
        <w:tc>
          <w:tcPr>
            <w:tcW w:w="767" w:type="dxa"/>
          </w:tcPr>
          <w:p w14:paraId="66B3FCCB" w14:textId="77777777" w:rsidR="00F60FC2" w:rsidRDefault="00F60FC2">
            <w:r>
              <w:t>Danish Anwar Jagial</w:t>
            </w:r>
          </w:p>
        </w:tc>
        <w:tc>
          <w:tcPr>
            <w:tcW w:w="670" w:type="dxa"/>
          </w:tcPr>
          <w:p w14:paraId="21F5DF60" w14:textId="77777777" w:rsidR="00F60FC2" w:rsidRDefault="00F60FC2">
            <w:r>
              <w:t>110675-P</w:t>
            </w:r>
          </w:p>
        </w:tc>
        <w:tc>
          <w:tcPr>
            <w:tcW w:w="822" w:type="dxa"/>
          </w:tcPr>
          <w:p w14:paraId="7087215E" w14:textId="77777777" w:rsidR="00F60FC2" w:rsidRDefault="00F60FC2">
            <w:r>
              <w:t>Anwar ul Haq</w:t>
            </w:r>
          </w:p>
        </w:tc>
        <w:tc>
          <w:tcPr>
            <w:tcW w:w="710" w:type="dxa"/>
          </w:tcPr>
          <w:p w14:paraId="0B17F588" w14:textId="77777777" w:rsidR="00F60FC2" w:rsidRDefault="00F60FC2">
            <w:r>
              <w:t>50.483333</w:t>
            </w:r>
          </w:p>
        </w:tc>
        <w:tc>
          <w:tcPr>
            <w:tcW w:w="711" w:type="dxa"/>
          </w:tcPr>
          <w:p w14:paraId="313328EA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2B56FED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5593A58C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1C42CC85" w14:textId="77777777" w:rsidR="00F60FC2" w:rsidRDefault="00F60FC2">
            <w:r>
              <w:t>Punjab</w:t>
            </w:r>
          </w:p>
        </w:tc>
      </w:tr>
      <w:tr w:rsidR="00F60FC2" w14:paraId="59F057A3" w14:textId="77777777" w:rsidTr="00F60FC2">
        <w:tc>
          <w:tcPr>
            <w:tcW w:w="393" w:type="dxa"/>
          </w:tcPr>
          <w:p w14:paraId="04CB9179" w14:textId="77777777" w:rsidR="00F60FC2" w:rsidRDefault="00F60FC2">
            <w:r>
              <w:t>614</w:t>
            </w:r>
          </w:p>
        </w:tc>
        <w:tc>
          <w:tcPr>
            <w:tcW w:w="654" w:type="dxa"/>
          </w:tcPr>
          <w:p w14:paraId="495914C8" w14:textId="77777777" w:rsidR="00F60FC2" w:rsidRDefault="00F60FC2">
            <w:r>
              <w:t>15731</w:t>
            </w:r>
          </w:p>
        </w:tc>
        <w:tc>
          <w:tcPr>
            <w:tcW w:w="767" w:type="dxa"/>
          </w:tcPr>
          <w:p w14:paraId="797F1A17" w14:textId="77777777" w:rsidR="00F60FC2" w:rsidRDefault="00F60FC2">
            <w:r>
              <w:t>Zeeshan Afzal</w:t>
            </w:r>
          </w:p>
        </w:tc>
        <w:tc>
          <w:tcPr>
            <w:tcW w:w="670" w:type="dxa"/>
          </w:tcPr>
          <w:p w14:paraId="1C18D19A" w14:textId="77777777" w:rsidR="00F60FC2" w:rsidRDefault="00F60FC2">
            <w:r>
              <w:t>5864-AJK</w:t>
            </w:r>
          </w:p>
        </w:tc>
        <w:tc>
          <w:tcPr>
            <w:tcW w:w="822" w:type="dxa"/>
          </w:tcPr>
          <w:p w14:paraId="7F2DD47D" w14:textId="77777777" w:rsidR="00F60FC2" w:rsidRDefault="00F60FC2">
            <w:r>
              <w:t>Muhammad Afzal</w:t>
            </w:r>
          </w:p>
        </w:tc>
        <w:tc>
          <w:tcPr>
            <w:tcW w:w="710" w:type="dxa"/>
          </w:tcPr>
          <w:p w14:paraId="1C3DAD8F" w14:textId="77777777" w:rsidR="00F60FC2" w:rsidRDefault="00F60FC2">
            <w:r>
              <w:t>45.373913</w:t>
            </w:r>
          </w:p>
        </w:tc>
        <w:tc>
          <w:tcPr>
            <w:tcW w:w="711" w:type="dxa"/>
          </w:tcPr>
          <w:p w14:paraId="0537FB0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4FA5F83C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2D30F495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A23C95A" w14:textId="77777777" w:rsidR="00F60FC2" w:rsidRDefault="00F60FC2">
            <w:r>
              <w:t>AJK, G&amp;B, FATA, ICT</w:t>
            </w:r>
          </w:p>
        </w:tc>
      </w:tr>
      <w:tr w:rsidR="00F60FC2" w14:paraId="4B941E6E" w14:textId="77777777" w:rsidTr="00F60FC2">
        <w:tc>
          <w:tcPr>
            <w:tcW w:w="393" w:type="dxa"/>
          </w:tcPr>
          <w:p w14:paraId="745EEF2A" w14:textId="77777777" w:rsidR="00F60FC2" w:rsidRDefault="00F60FC2">
            <w:r>
              <w:t>615</w:t>
            </w:r>
          </w:p>
        </w:tc>
        <w:tc>
          <w:tcPr>
            <w:tcW w:w="654" w:type="dxa"/>
          </w:tcPr>
          <w:p w14:paraId="5DBB0176" w14:textId="77777777" w:rsidR="00F60FC2" w:rsidRDefault="00F60FC2">
            <w:r>
              <w:t>15501</w:t>
            </w:r>
          </w:p>
        </w:tc>
        <w:tc>
          <w:tcPr>
            <w:tcW w:w="767" w:type="dxa"/>
          </w:tcPr>
          <w:p w14:paraId="6A33FAAF" w14:textId="77777777" w:rsidR="00F60FC2" w:rsidRDefault="00F60FC2">
            <w:r>
              <w:t>Zara Shahzeb</w:t>
            </w:r>
          </w:p>
        </w:tc>
        <w:tc>
          <w:tcPr>
            <w:tcW w:w="670" w:type="dxa"/>
          </w:tcPr>
          <w:p w14:paraId="6724FE36" w14:textId="77777777" w:rsidR="00F60FC2" w:rsidRDefault="00F60FC2">
            <w:r>
              <w:t>68949-p</w:t>
            </w:r>
          </w:p>
        </w:tc>
        <w:tc>
          <w:tcPr>
            <w:tcW w:w="822" w:type="dxa"/>
          </w:tcPr>
          <w:p w14:paraId="11395A60" w14:textId="77777777" w:rsidR="00F60FC2" w:rsidRDefault="00F60FC2">
            <w:r>
              <w:t>shahzeb sajid</w:t>
            </w:r>
          </w:p>
        </w:tc>
        <w:tc>
          <w:tcPr>
            <w:tcW w:w="710" w:type="dxa"/>
          </w:tcPr>
          <w:p w14:paraId="604CD8E9" w14:textId="77777777" w:rsidR="00F60FC2" w:rsidRDefault="00F60FC2">
            <w:r>
              <w:t>54.555789</w:t>
            </w:r>
          </w:p>
        </w:tc>
        <w:tc>
          <w:tcPr>
            <w:tcW w:w="711" w:type="dxa"/>
          </w:tcPr>
          <w:p w14:paraId="7F2A39C8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1F7B761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6742B251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04BFC278" w14:textId="77777777" w:rsidR="00F60FC2" w:rsidRDefault="00F60FC2">
            <w:r>
              <w:t>Punjab</w:t>
            </w:r>
          </w:p>
        </w:tc>
      </w:tr>
      <w:tr w:rsidR="00F60FC2" w14:paraId="2461D490" w14:textId="77777777" w:rsidTr="00F60FC2">
        <w:tc>
          <w:tcPr>
            <w:tcW w:w="393" w:type="dxa"/>
          </w:tcPr>
          <w:p w14:paraId="0C603B94" w14:textId="77777777" w:rsidR="00F60FC2" w:rsidRDefault="00F60FC2">
            <w:r>
              <w:t>616</w:t>
            </w:r>
          </w:p>
        </w:tc>
        <w:tc>
          <w:tcPr>
            <w:tcW w:w="654" w:type="dxa"/>
          </w:tcPr>
          <w:p w14:paraId="77321607" w14:textId="77777777" w:rsidR="00F60FC2" w:rsidRDefault="00F60FC2">
            <w:r>
              <w:t>17826</w:t>
            </w:r>
          </w:p>
        </w:tc>
        <w:tc>
          <w:tcPr>
            <w:tcW w:w="767" w:type="dxa"/>
          </w:tcPr>
          <w:p w14:paraId="5783F4F1" w14:textId="77777777" w:rsidR="00F60FC2" w:rsidRDefault="00F60FC2">
            <w:r>
              <w:t>Nousheen Munir</w:t>
            </w:r>
          </w:p>
        </w:tc>
        <w:tc>
          <w:tcPr>
            <w:tcW w:w="670" w:type="dxa"/>
          </w:tcPr>
          <w:p w14:paraId="7C5898B0" w14:textId="77777777" w:rsidR="00F60FC2" w:rsidRDefault="00F60FC2">
            <w:r>
              <w:t>109155-P</w:t>
            </w:r>
          </w:p>
        </w:tc>
        <w:tc>
          <w:tcPr>
            <w:tcW w:w="822" w:type="dxa"/>
          </w:tcPr>
          <w:p w14:paraId="6DE6A1A7" w14:textId="77777777" w:rsidR="00F60FC2" w:rsidRDefault="00F60FC2">
            <w:r>
              <w:t>haji munir ahmed</w:t>
            </w:r>
          </w:p>
        </w:tc>
        <w:tc>
          <w:tcPr>
            <w:tcW w:w="710" w:type="dxa"/>
          </w:tcPr>
          <w:p w14:paraId="43D47E7A" w14:textId="77777777" w:rsidR="00F60FC2" w:rsidRDefault="00F60FC2">
            <w:r>
              <w:t>46.479167</w:t>
            </w:r>
          </w:p>
        </w:tc>
        <w:tc>
          <w:tcPr>
            <w:tcW w:w="711" w:type="dxa"/>
          </w:tcPr>
          <w:p w14:paraId="4A04DD1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7A1D1B5" w14:textId="77777777" w:rsidR="00F60FC2" w:rsidRDefault="00F60FC2">
            <w:r>
              <w:t>Psychiatry</w:t>
            </w:r>
          </w:p>
        </w:tc>
        <w:tc>
          <w:tcPr>
            <w:tcW w:w="900" w:type="dxa"/>
          </w:tcPr>
          <w:p w14:paraId="55F6E23F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7B526E63" w14:textId="77777777" w:rsidR="00F60FC2" w:rsidRDefault="00F60FC2">
            <w:r>
              <w:t>Punjab</w:t>
            </w:r>
          </w:p>
        </w:tc>
      </w:tr>
      <w:tr w:rsidR="00F60FC2" w14:paraId="66C0B6F8" w14:textId="77777777" w:rsidTr="00F60FC2">
        <w:tc>
          <w:tcPr>
            <w:tcW w:w="393" w:type="dxa"/>
          </w:tcPr>
          <w:p w14:paraId="582450E2" w14:textId="77777777" w:rsidR="00F60FC2" w:rsidRDefault="00F60FC2">
            <w:r>
              <w:t>617</w:t>
            </w:r>
          </w:p>
        </w:tc>
        <w:tc>
          <w:tcPr>
            <w:tcW w:w="654" w:type="dxa"/>
          </w:tcPr>
          <w:p w14:paraId="416DA9B4" w14:textId="77777777" w:rsidR="00F60FC2" w:rsidRDefault="00F60FC2">
            <w:r>
              <w:t>16807</w:t>
            </w:r>
          </w:p>
        </w:tc>
        <w:tc>
          <w:tcPr>
            <w:tcW w:w="767" w:type="dxa"/>
          </w:tcPr>
          <w:p w14:paraId="27143CA7" w14:textId="77777777" w:rsidR="00F60FC2" w:rsidRDefault="00F60FC2">
            <w:r>
              <w:t>Waseem Qadir Jakhar</w:t>
            </w:r>
          </w:p>
        </w:tc>
        <w:tc>
          <w:tcPr>
            <w:tcW w:w="670" w:type="dxa"/>
          </w:tcPr>
          <w:p w14:paraId="4E67997A" w14:textId="77777777" w:rsidR="00F60FC2" w:rsidRDefault="00F60FC2">
            <w:r>
              <w:t>103584-P</w:t>
            </w:r>
          </w:p>
        </w:tc>
        <w:tc>
          <w:tcPr>
            <w:tcW w:w="822" w:type="dxa"/>
          </w:tcPr>
          <w:p w14:paraId="7777A9BE" w14:textId="77777777" w:rsidR="00F60FC2" w:rsidRDefault="00F60FC2">
            <w:r>
              <w:t>Muhammad Arif Jakhar</w:t>
            </w:r>
          </w:p>
        </w:tc>
        <w:tc>
          <w:tcPr>
            <w:tcW w:w="710" w:type="dxa"/>
          </w:tcPr>
          <w:p w14:paraId="44B7E8B7" w14:textId="77777777" w:rsidR="00F60FC2" w:rsidRDefault="00F60FC2">
            <w:r>
              <w:t>68.104166</w:t>
            </w:r>
          </w:p>
        </w:tc>
        <w:tc>
          <w:tcPr>
            <w:tcW w:w="711" w:type="dxa"/>
          </w:tcPr>
          <w:p w14:paraId="5E6796B6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70DA2FA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71322902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C5C29EA" w14:textId="77777777" w:rsidR="00F60FC2" w:rsidRDefault="00F60FC2">
            <w:r>
              <w:t>Punjab</w:t>
            </w:r>
          </w:p>
        </w:tc>
      </w:tr>
      <w:tr w:rsidR="00F60FC2" w14:paraId="038F0ECB" w14:textId="77777777" w:rsidTr="00F60FC2">
        <w:tc>
          <w:tcPr>
            <w:tcW w:w="393" w:type="dxa"/>
          </w:tcPr>
          <w:p w14:paraId="0A383472" w14:textId="77777777" w:rsidR="00F60FC2" w:rsidRDefault="00F60FC2">
            <w:r>
              <w:t>618</w:t>
            </w:r>
          </w:p>
        </w:tc>
        <w:tc>
          <w:tcPr>
            <w:tcW w:w="654" w:type="dxa"/>
          </w:tcPr>
          <w:p w14:paraId="105EF7F7" w14:textId="77777777" w:rsidR="00F60FC2" w:rsidRDefault="00F60FC2">
            <w:r>
              <w:t>3384</w:t>
            </w:r>
          </w:p>
        </w:tc>
        <w:tc>
          <w:tcPr>
            <w:tcW w:w="767" w:type="dxa"/>
          </w:tcPr>
          <w:p w14:paraId="265B7129" w14:textId="77777777" w:rsidR="00F60FC2" w:rsidRDefault="00F60FC2">
            <w:r>
              <w:t>Muhammad Shafiq</w:t>
            </w:r>
          </w:p>
        </w:tc>
        <w:tc>
          <w:tcPr>
            <w:tcW w:w="670" w:type="dxa"/>
          </w:tcPr>
          <w:p w14:paraId="1D10EEBD" w14:textId="77777777" w:rsidR="00F60FC2" w:rsidRDefault="00F60FC2">
            <w:r>
              <w:t>85545-P</w:t>
            </w:r>
          </w:p>
        </w:tc>
        <w:tc>
          <w:tcPr>
            <w:tcW w:w="822" w:type="dxa"/>
          </w:tcPr>
          <w:p w14:paraId="2DA38F05" w14:textId="77777777" w:rsidR="00F60FC2" w:rsidRDefault="00F60FC2">
            <w:r>
              <w:t>Muhammad Hanif</w:t>
            </w:r>
          </w:p>
        </w:tc>
        <w:tc>
          <w:tcPr>
            <w:tcW w:w="710" w:type="dxa"/>
          </w:tcPr>
          <w:p w14:paraId="76B27BCB" w14:textId="77777777" w:rsidR="00F60FC2" w:rsidRDefault="00F60FC2">
            <w:r>
              <w:t>66.595745</w:t>
            </w:r>
          </w:p>
        </w:tc>
        <w:tc>
          <w:tcPr>
            <w:tcW w:w="711" w:type="dxa"/>
          </w:tcPr>
          <w:p w14:paraId="384417CD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2751F375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0DF59D22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2299DBB9" w14:textId="77777777" w:rsidR="00F60FC2" w:rsidRDefault="00F60FC2">
            <w:r>
              <w:t>Punjab</w:t>
            </w:r>
          </w:p>
        </w:tc>
      </w:tr>
      <w:tr w:rsidR="00F60FC2" w14:paraId="18E6DC27" w14:textId="77777777" w:rsidTr="00F60FC2">
        <w:tc>
          <w:tcPr>
            <w:tcW w:w="393" w:type="dxa"/>
          </w:tcPr>
          <w:p w14:paraId="22373945" w14:textId="77777777" w:rsidR="00F60FC2" w:rsidRDefault="00F60FC2">
            <w:r>
              <w:t>619</w:t>
            </w:r>
          </w:p>
        </w:tc>
        <w:tc>
          <w:tcPr>
            <w:tcW w:w="654" w:type="dxa"/>
          </w:tcPr>
          <w:p w14:paraId="475E1F29" w14:textId="77777777" w:rsidR="00F60FC2" w:rsidRDefault="00F60FC2">
            <w:r>
              <w:t>6627</w:t>
            </w:r>
          </w:p>
        </w:tc>
        <w:tc>
          <w:tcPr>
            <w:tcW w:w="767" w:type="dxa"/>
          </w:tcPr>
          <w:p w14:paraId="00DE33BA" w14:textId="77777777" w:rsidR="00F60FC2" w:rsidRDefault="00F60FC2">
            <w:r>
              <w:t>Yasir</w:t>
            </w:r>
          </w:p>
        </w:tc>
        <w:tc>
          <w:tcPr>
            <w:tcW w:w="670" w:type="dxa"/>
          </w:tcPr>
          <w:p w14:paraId="67731327" w14:textId="77777777" w:rsidR="00F60FC2" w:rsidRDefault="00F60FC2">
            <w:r>
              <w:t>4371-F</w:t>
            </w:r>
          </w:p>
        </w:tc>
        <w:tc>
          <w:tcPr>
            <w:tcW w:w="822" w:type="dxa"/>
          </w:tcPr>
          <w:p w14:paraId="44B29BEE" w14:textId="77777777" w:rsidR="00F60FC2" w:rsidRDefault="00F60FC2">
            <w:r>
              <w:t>Nasir Khan</w:t>
            </w:r>
          </w:p>
        </w:tc>
        <w:tc>
          <w:tcPr>
            <w:tcW w:w="710" w:type="dxa"/>
          </w:tcPr>
          <w:p w14:paraId="1314D9D2" w14:textId="77777777" w:rsidR="00F60FC2" w:rsidRDefault="00F60FC2">
            <w:r>
              <w:t>50.083333</w:t>
            </w:r>
          </w:p>
        </w:tc>
        <w:tc>
          <w:tcPr>
            <w:tcW w:w="711" w:type="dxa"/>
          </w:tcPr>
          <w:p w14:paraId="21F5176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28F49D1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5E0FC5BE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1E21FCAB" w14:textId="77777777" w:rsidR="00F60FC2" w:rsidRDefault="00F60FC2">
            <w:r>
              <w:t>Foriegn</w:t>
            </w:r>
          </w:p>
        </w:tc>
      </w:tr>
      <w:tr w:rsidR="00F60FC2" w14:paraId="51328BE1" w14:textId="77777777" w:rsidTr="00F60FC2">
        <w:tc>
          <w:tcPr>
            <w:tcW w:w="393" w:type="dxa"/>
          </w:tcPr>
          <w:p w14:paraId="6B988833" w14:textId="77777777" w:rsidR="00F60FC2" w:rsidRDefault="00F60FC2">
            <w:r>
              <w:t>620</w:t>
            </w:r>
          </w:p>
        </w:tc>
        <w:tc>
          <w:tcPr>
            <w:tcW w:w="654" w:type="dxa"/>
          </w:tcPr>
          <w:p w14:paraId="3631B5D8" w14:textId="77777777" w:rsidR="00F60FC2" w:rsidRDefault="00F60FC2">
            <w:r>
              <w:t>15258</w:t>
            </w:r>
          </w:p>
        </w:tc>
        <w:tc>
          <w:tcPr>
            <w:tcW w:w="767" w:type="dxa"/>
          </w:tcPr>
          <w:p w14:paraId="2C19F749" w14:textId="77777777" w:rsidR="00F60FC2" w:rsidRDefault="00F60FC2">
            <w:r>
              <w:t>Muhammad Inam Elahi</w:t>
            </w:r>
          </w:p>
        </w:tc>
        <w:tc>
          <w:tcPr>
            <w:tcW w:w="670" w:type="dxa"/>
          </w:tcPr>
          <w:p w14:paraId="7B3080DC" w14:textId="77777777" w:rsidR="00F60FC2" w:rsidRDefault="00F60FC2">
            <w:r>
              <w:t>103769-P</w:t>
            </w:r>
          </w:p>
        </w:tc>
        <w:tc>
          <w:tcPr>
            <w:tcW w:w="822" w:type="dxa"/>
          </w:tcPr>
          <w:p w14:paraId="0ECC73DB" w14:textId="77777777" w:rsidR="00F60FC2" w:rsidRDefault="00F60FC2">
            <w:r>
              <w:t>Muhammad Ashfaq</w:t>
            </w:r>
          </w:p>
        </w:tc>
        <w:tc>
          <w:tcPr>
            <w:tcW w:w="710" w:type="dxa"/>
          </w:tcPr>
          <w:p w14:paraId="54855CD1" w14:textId="77777777" w:rsidR="00F60FC2" w:rsidRDefault="00F60FC2">
            <w:r>
              <w:t>73.625</w:t>
            </w:r>
          </w:p>
        </w:tc>
        <w:tc>
          <w:tcPr>
            <w:tcW w:w="711" w:type="dxa"/>
          </w:tcPr>
          <w:p w14:paraId="1B46A9FA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00F38C74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1A5FED33" w14:textId="77777777" w:rsidR="00F60FC2" w:rsidRDefault="00F60FC2">
            <w:r>
              <w:t>DHQ Hospital, Faisalabad</w:t>
            </w:r>
          </w:p>
        </w:tc>
        <w:tc>
          <w:tcPr>
            <w:tcW w:w="747" w:type="dxa"/>
          </w:tcPr>
          <w:p w14:paraId="6D1B73B3" w14:textId="77777777" w:rsidR="00F60FC2" w:rsidRDefault="00F60FC2">
            <w:r>
              <w:t>Punjab</w:t>
            </w:r>
          </w:p>
        </w:tc>
      </w:tr>
      <w:tr w:rsidR="00F60FC2" w14:paraId="3EFD2C96" w14:textId="77777777" w:rsidTr="00F60FC2">
        <w:tc>
          <w:tcPr>
            <w:tcW w:w="393" w:type="dxa"/>
          </w:tcPr>
          <w:p w14:paraId="1B2D23E9" w14:textId="77777777" w:rsidR="00F60FC2" w:rsidRDefault="00F60FC2">
            <w:r>
              <w:t>621</w:t>
            </w:r>
          </w:p>
        </w:tc>
        <w:tc>
          <w:tcPr>
            <w:tcW w:w="654" w:type="dxa"/>
          </w:tcPr>
          <w:p w14:paraId="5C6370BA" w14:textId="77777777" w:rsidR="00F60FC2" w:rsidRDefault="00F60FC2">
            <w:r>
              <w:t>20197</w:t>
            </w:r>
          </w:p>
        </w:tc>
        <w:tc>
          <w:tcPr>
            <w:tcW w:w="767" w:type="dxa"/>
          </w:tcPr>
          <w:p w14:paraId="6DE86BF4" w14:textId="77777777" w:rsidR="00F60FC2" w:rsidRDefault="00F60FC2">
            <w:r>
              <w:t>Maria Younas</w:t>
            </w:r>
          </w:p>
        </w:tc>
        <w:tc>
          <w:tcPr>
            <w:tcW w:w="670" w:type="dxa"/>
          </w:tcPr>
          <w:p w14:paraId="08826E6C" w14:textId="77777777" w:rsidR="00F60FC2" w:rsidRDefault="00F60FC2">
            <w:r>
              <w:t>96497-P</w:t>
            </w:r>
          </w:p>
        </w:tc>
        <w:tc>
          <w:tcPr>
            <w:tcW w:w="822" w:type="dxa"/>
          </w:tcPr>
          <w:p w14:paraId="0ED2E59A" w14:textId="77777777" w:rsidR="00F60FC2" w:rsidRDefault="00F60FC2">
            <w:r>
              <w:t>Hussain Zia</w:t>
            </w:r>
          </w:p>
        </w:tc>
        <w:tc>
          <w:tcPr>
            <w:tcW w:w="710" w:type="dxa"/>
          </w:tcPr>
          <w:p w14:paraId="4BBEF98B" w14:textId="77777777" w:rsidR="00F60FC2" w:rsidRDefault="00F60FC2">
            <w:r>
              <w:t>67.404167</w:t>
            </w:r>
          </w:p>
        </w:tc>
        <w:tc>
          <w:tcPr>
            <w:tcW w:w="711" w:type="dxa"/>
          </w:tcPr>
          <w:p w14:paraId="787836F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6E18A08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057928C1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141D3168" w14:textId="77777777" w:rsidR="00F60FC2" w:rsidRDefault="00F60FC2">
            <w:r>
              <w:t>Punjab</w:t>
            </w:r>
          </w:p>
        </w:tc>
      </w:tr>
      <w:tr w:rsidR="00F60FC2" w14:paraId="2A2F9A1C" w14:textId="77777777" w:rsidTr="00F60FC2">
        <w:tc>
          <w:tcPr>
            <w:tcW w:w="393" w:type="dxa"/>
          </w:tcPr>
          <w:p w14:paraId="11A44D1D" w14:textId="77777777" w:rsidR="00F60FC2" w:rsidRDefault="00F60FC2">
            <w:r>
              <w:t>622</w:t>
            </w:r>
          </w:p>
        </w:tc>
        <w:tc>
          <w:tcPr>
            <w:tcW w:w="654" w:type="dxa"/>
          </w:tcPr>
          <w:p w14:paraId="33E7EA3A" w14:textId="77777777" w:rsidR="00F60FC2" w:rsidRDefault="00F60FC2">
            <w:r>
              <w:t>3965</w:t>
            </w:r>
          </w:p>
        </w:tc>
        <w:tc>
          <w:tcPr>
            <w:tcW w:w="767" w:type="dxa"/>
          </w:tcPr>
          <w:p w14:paraId="631182B8" w14:textId="77777777" w:rsidR="00F60FC2" w:rsidRDefault="00F60FC2">
            <w:r>
              <w:t>Ayesha Shafique</w:t>
            </w:r>
          </w:p>
        </w:tc>
        <w:tc>
          <w:tcPr>
            <w:tcW w:w="670" w:type="dxa"/>
          </w:tcPr>
          <w:p w14:paraId="31D0A9E8" w14:textId="77777777" w:rsidR="00F60FC2" w:rsidRDefault="00F60FC2">
            <w:r>
              <w:t>105237-P</w:t>
            </w:r>
          </w:p>
        </w:tc>
        <w:tc>
          <w:tcPr>
            <w:tcW w:w="822" w:type="dxa"/>
          </w:tcPr>
          <w:p w14:paraId="2D12F3B0" w14:textId="77777777" w:rsidR="00F60FC2" w:rsidRDefault="00F60FC2">
            <w:r>
              <w:t>Muhammad Shafique</w:t>
            </w:r>
          </w:p>
        </w:tc>
        <w:tc>
          <w:tcPr>
            <w:tcW w:w="710" w:type="dxa"/>
          </w:tcPr>
          <w:p w14:paraId="4B1B6893" w14:textId="77777777" w:rsidR="00F60FC2" w:rsidRDefault="00F60FC2">
            <w:r>
              <w:t>70.691666</w:t>
            </w:r>
          </w:p>
        </w:tc>
        <w:tc>
          <w:tcPr>
            <w:tcW w:w="711" w:type="dxa"/>
          </w:tcPr>
          <w:p w14:paraId="7587ADBC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7120F96F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190E0625" w14:textId="77777777" w:rsidR="00F60FC2" w:rsidRDefault="00F60FC2">
            <w:r>
              <w:t>Jinnah Hospital, Lahore</w:t>
            </w:r>
          </w:p>
        </w:tc>
        <w:tc>
          <w:tcPr>
            <w:tcW w:w="747" w:type="dxa"/>
          </w:tcPr>
          <w:p w14:paraId="4A0E85CB" w14:textId="77777777" w:rsidR="00F60FC2" w:rsidRDefault="00F60FC2">
            <w:r>
              <w:t>Punjab</w:t>
            </w:r>
          </w:p>
        </w:tc>
      </w:tr>
      <w:tr w:rsidR="00F60FC2" w14:paraId="0755C231" w14:textId="77777777" w:rsidTr="00F60FC2">
        <w:tc>
          <w:tcPr>
            <w:tcW w:w="393" w:type="dxa"/>
          </w:tcPr>
          <w:p w14:paraId="7F37E415" w14:textId="77777777" w:rsidR="00F60FC2" w:rsidRDefault="00F60FC2">
            <w:r>
              <w:t>623</w:t>
            </w:r>
          </w:p>
        </w:tc>
        <w:tc>
          <w:tcPr>
            <w:tcW w:w="654" w:type="dxa"/>
          </w:tcPr>
          <w:p w14:paraId="18BACE7A" w14:textId="77777777" w:rsidR="00F60FC2" w:rsidRDefault="00F60FC2">
            <w:r>
              <w:t>18612</w:t>
            </w:r>
          </w:p>
        </w:tc>
        <w:tc>
          <w:tcPr>
            <w:tcW w:w="767" w:type="dxa"/>
          </w:tcPr>
          <w:p w14:paraId="518FE427" w14:textId="77777777" w:rsidR="00F60FC2" w:rsidRDefault="00F60FC2">
            <w:r>
              <w:t>Muhaiman Riaz</w:t>
            </w:r>
          </w:p>
        </w:tc>
        <w:tc>
          <w:tcPr>
            <w:tcW w:w="670" w:type="dxa"/>
          </w:tcPr>
          <w:p w14:paraId="18309119" w14:textId="77777777" w:rsidR="00F60FC2" w:rsidRDefault="00F60FC2">
            <w:r>
              <w:t>99991-P</w:t>
            </w:r>
          </w:p>
        </w:tc>
        <w:tc>
          <w:tcPr>
            <w:tcW w:w="822" w:type="dxa"/>
          </w:tcPr>
          <w:p w14:paraId="1A3B3943" w14:textId="77777777" w:rsidR="00F60FC2" w:rsidRDefault="00F60FC2">
            <w:r>
              <w:t>Riaz Hussain</w:t>
            </w:r>
          </w:p>
        </w:tc>
        <w:tc>
          <w:tcPr>
            <w:tcW w:w="710" w:type="dxa"/>
          </w:tcPr>
          <w:p w14:paraId="6D107643" w14:textId="77777777" w:rsidR="00F60FC2" w:rsidRDefault="00F60FC2">
            <w:r>
              <w:t>68.339024</w:t>
            </w:r>
          </w:p>
        </w:tc>
        <w:tc>
          <w:tcPr>
            <w:tcW w:w="711" w:type="dxa"/>
          </w:tcPr>
          <w:p w14:paraId="2B95C7A6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2C1906F2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572C2B02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547AD54D" w14:textId="77777777" w:rsidR="00F60FC2" w:rsidRDefault="00F60FC2">
            <w:r>
              <w:t>Punjab</w:t>
            </w:r>
          </w:p>
        </w:tc>
      </w:tr>
      <w:tr w:rsidR="00F60FC2" w14:paraId="17F533AE" w14:textId="77777777" w:rsidTr="00F60FC2">
        <w:tc>
          <w:tcPr>
            <w:tcW w:w="393" w:type="dxa"/>
          </w:tcPr>
          <w:p w14:paraId="000795C4" w14:textId="77777777" w:rsidR="00F60FC2" w:rsidRDefault="00F60FC2">
            <w:r>
              <w:t>624</w:t>
            </w:r>
          </w:p>
        </w:tc>
        <w:tc>
          <w:tcPr>
            <w:tcW w:w="654" w:type="dxa"/>
          </w:tcPr>
          <w:p w14:paraId="55BBEC4E" w14:textId="77777777" w:rsidR="00F60FC2" w:rsidRDefault="00F60FC2">
            <w:r>
              <w:t>5602</w:t>
            </w:r>
          </w:p>
        </w:tc>
        <w:tc>
          <w:tcPr>
            <w:tcW w:w="767" w:type="dxa"/>
          </w:tcPr>
          <w:p w14:paraId="25654EB8" w14:textId="77777777" w:rsidR="00F60FC2" w:rsidRDefault="00F60FC2">
            <w:r>
              <w:t>Atif Abbas</w:t>
            </w:r>
          </w:p>
        </w:tc>
        <w:tc>
          <w:tcPr>
            <w:tcW w:w="670" w:type="dxa"/>
          </w:tcPr>
          <w:p w14:paraId="3A89AF47" w14:textId="77777777" w:rsidR="00F60FC2" w:rsidRDefault="00F60FC2">
            <w:r>
              <w:t>96863-P</w:t>
            </w:r>
          </w:p>
        </w:tc>
        <w:tc>
          <w:tcPr>
            <w:tcW w:w="822" w:type="dxa"/>
          </w:tcPr>
          <w:p w14:paraId="4F1606BE" w14:textId="77777777" w:rsidR="00F60FC2" w:rsidRDefault="00F60FC2">
            <w:r>
              <w:t>Mansoor Ahmed</w:t>
            </w:r>
          </w:p>
        </w:tc>
        <w:tc>
          <w:tcPr>
            <w:tcW w:w="710" w:type="dxa"/>
          </w:tcPr>
          <w:p w14:paraId="1B0D7999" w14:textId="77777777" w:rsidR="00F60FC2" w:rsidRDefault="00F60FC2">
            <w:r>
              <w:t>74.285714</w:t>
            </w:r>
          </w:p>
        </w:tc>
        <w:tc>
          <w:tcPr>
            <w:tcW w:w="711" w:type="dxa"/>
          </w:tcPr>
          <w:p w14:paraId="6EFE9C80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8C6C400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3C5A0440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6461D354" w14:textId="77777777" w:rsidR="00F60FC2" w:rsidRDefault="00F60FC2">
            <w:r>
              <w:t>Punjab</w:t>
            </w:r>
          </w:p>
        </w:tc>
      </w:tr>
      <w:tr w:rsidR="00F60FC2" w14:paraId="2074828D" w14:textId="77777777" w:rsidTr="00F60FC2">
        <w:tc>
          <w:tcPr>
            <w:tcW w:w="393" w:type="dxa"/>
          </w:tcPr>
          <w:p w14:paraId="34CC5ED9" w14:textId="77777777" w:rsidR="00F60FC2" w:rsidRDefault="00F60FC2">
            <w:r>
              <w:t>625</w:t>
            </w:r>
          </w:p>
        </w:tc>
        <w:tc>
          <w:tcPr>
            <w:tcW w:w="654" w:type="dxa"/>
          </w:tcPr>
          <w:p w14:paraId="6A4232E2" w14:textId="77777777" w:rsidR="00F60FC2" w:rsidRDefault="00F60FC2">
            <w:r>
              <w:t>4233</w:t>
            </w:r>
          </w:p>
        </w:tc>
        <w:tc>
          <w:tcPr>
            <w:tcW w:w="767" w:type="dxa"/>
          </w:tcPr>
          <w:p w14:paraId="08A6FA85" w14:textId="77777777" w:rsidR="00F60FC2" w:rsidRDefault="00F60FC2">
            <w:r>
              <w:t>Farrukh Mahmood</w:t>
            </w:r>
          </w:p>
        </w:tc>
        <w:tc>
          <w:tcPr>
            <w:tcW w:w="670" w:type="dxa"/>
          </w:tcPr>
          <w:p w14:paraId="08E581CF" w14:textId="77777777" w:rsidR="00F60FC2" w:rsidRDefault="00F60FC2">
            <w:r>
              <w:t>104827-P</w:t>
            </w:r>
          </w:p>
        </w:tc>
        <w:tc>
          <w:tcPr>
            <w:tcW w:w="822" w:type="dxa"/>
          </w:tcPr>
          <w:p w14:paraId="67B18C3B" w14:textId="77777777" w:rsidR="00F60FC2" w:rsidRDefault="00F60FC2">
            <w:r>
              <w:t>Muhammad Aslam</w:t>
            </w:r>
          </w:p>
        </w:tc>
        <w:tc>
          <w:tcPr>
            <w:tcW w:w="710" w:type="dxa"/>
          </w:tcPr>
          <w:p w14:paraId="215DAFD1" w14:textId="77777777" w:rsidR="00F60FC2" w:rsidRDefault="00F60FC2">
            <w:r>
              <w:t>69.329167</w:t>
            </w:r>
          </w:p>
        </w:tc>
        <w:tc>
          <w:tcPr>
            <w:tcW w:w="711" w:type="dxa"/>
          </w:tcPr>
          <w:p w14:paraId="222EAC7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39BD66D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3C7E1B71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4CEFA407" w14:textId="77777777" w:rsidR="00F60FC2" w:rsidRDefault="00F60FC2">
            <w:r>
              <w:t>Punjab</w:t>
            </w:r>
          </w:p>
        </w:tc>
      </w:tr>
      <w:tr w:rsidR="00F60FC2" w14:paraId="6B40E684" w14:textId="77777777" w:rsidTr="00F60FC2">
        <w:tc>
          <w:tcPr>
            <w:tcW w:w="393" w:type="dxa"/>
          </w:tcPr>
          <w:p w14:paraId="30C1252E" w14:textId="77777777" w:rsidR="00F60FC2" w:rsidRDefault="00F60FC2">
            <w:r>
              <w:t>626</w:t>
            </w:r>
          </w:p>
        </w:tc>
        <w:tc>
          <w:tcPr>
            <w:tcW w:w="654" w:type="dxa"/>
          </w:tcPr>
          <w:p w14:paraId="573A9667" w14:textId="77777777" w:rsidR="00F60FC2" w:rsidRDefault="00F60FC2">
            <w:r>
              <w:t>4914</w:t>
            </w:r>
          </w:p>
        </w:tc>
        <w:tc>
          <w:tcPr>
            <w:tcW w:w="767" w:type="dxa"/>
          </w:tcPr>
          <w:p w14:paraId="7DA8D68A" w14:textId="77777777" w:rsidR="00F60FC2" w:rsidRDefault="00F60FC2">
            <w:r>
              <w:t>Sadam Hussain</w:t>
            </w:r>
          </w:p>
        </w:tc>
        <w:tc>
          <w:tcPr>
            <w:tcW w:w="670" w:type="dxa"/>
          </w:tcPr>
          <w:p w14:paraId="513B6644" w14:textId="77777777" w:rsidR="00F60FC2" w:rsidRDefault="00F60FC2">
            <w:r>
              <w:t>101023-P</w:t>
            </w:r>
          </w:p>
        </w:tc>
        <w:tc>
          <w:tcPr>
            <w:tcW w:w="822" w:type="dxa"/>
          </w:tcPr>
          <w:p w14:paraId="6ECF1B89" w14:textId="77777777" w:rsidR="00F60FC2" w:rsidRDefault="00F60FC2">
            <w:r>
              <w:t>Muhammad Yasin</w:t>
            </w:r>
          </w:p>
        </w:tc>
        <w:tc>
          <w:tcPr>
            <w:tcW w:w="710" w:type="dxa"/>
          </w:tcPr>
          <w:p w14:paraId="1A6058FF" w14:textId="77777777" w:rsidR="00F60FC2" w:rsidRDefault="00F60FC2">
            <w:r>
              <w:t>72.045833</w:t>
            </w:r>
          </w:p>
        </w:tc>
        <w:tc>
          <w:tcPr>
            <w:tcW w:w="711" w:type="dxa"/>
          </w:tcPr>
          <w:p w14:paraId="7D42FCC9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0DE8962C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2ED5BFDF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592E9617" w14:textId="77777777" w:rsidR="00F60FC2" w:rsidRDefault="00F60FC2">
            <w:r>
              <w:t>Punjab</w:t>
            </w:r>
          </w:p>
        </w:tc>
      </w:tr>
      <w:tr w:rsidR="00F60FC2" w14:paraId="058AA142" w14:textId="77777777" w:rsidTr="00F60FC2">
        <w:tc>
          <w:tcPr>
            <w:tcW w:w="393" w:type="dxa"/>
          </w:tcPr>
          <w:p w14:paraId="33D840F4" w14:textId="77777777" w:rsidR="00F60FC2" w:rsidRDefault="00F60FC2">
            <w:r>
              <w:t>627</w:t>
            </w:r>
          </w:p>
        </w:tc>
        <w:tc>
          <w:tcPr>
            <w:tcW w:w="654" w:type="dxa"/>
          </w:tcPr>
          <w:p w14:paraId="43CEA7EE" w14:textId="77777777" w:rsidR="00F60FC2" w:rsidRDefault="00F60FC2">
            <w:r>
              <w:t>15149</w:t>
            </w:r>
          </w:p>
        </w:tc>
        <w:tc>
          <w:tcPr>
            <w:tcW w:w="767" w:type="dxa"/>
          </w:tcPr>
          <w:p w14:paraId="6A0D2183" w14:textId="77777777" w:rsidR="00F60FC2" w:rsidRDefault="00F60FC2">
            <w:r>
              <w:t>Muhammad Ishfaq</w:t>
            </w:r>
          </w:p>
        </w:tc>
        <w:tc>
          <w:tcPr>
            <w:tcW w:w="670" w:type="dxa"/>
          </w:tcPr>
          <w:p w14:paraId="14CB8672" w14:textId="77777777" w:rsidR="00F60FC2" w:rsidRDefault="00F60FC2">
            <w:r>
              <w:t>92905-P</w:t>
            </w:r>
          </w:p>
        </w:tc>
        <w:tc>
          <w:tcPr>
            <w:tcW w:w="822" w:type="dxa"/>
          </w:tcPr>
          <w:p w14:paraId="5EF16D73" w14:textId="77777777" w:rsidR="00F60FC2" w:rsidRDefault="00F60FC2">
            <w:r>
              <w:t>Faiz Bakhsh</w:t>
            </w:r>
          </w:p>
        </w:tc>
        <w:tc>
          <w:tcPr>
            <w:tcW w:w="710" w:type="dxa"/>
          </w:tcPr>
          <w:p w14:paraId="6F00AACB" w14:textId="77777777" w:rsidR="00F60FC2" w:rsidRDefault="00F60FC2">
            <w:r>
              <w:t>71.15</w:t>
            </w:r>
          </w:p>
        </w:tc>
        <w:tc>
          <w:tcPr>
            <w:tcW w:w="711" w:type="dxa"/>
          </w:tcPr>
          <w:p w14:paraId="07A51BAB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64233494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35A4FA37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151FF1C4" w14:textId="77777777" w:rsidR="00F60FC2" w:rsidRDefault="00F60FC2">
            <w:r>
              <w:t>Punjab</w:t>
            </w:r>
          </w:p>
        </w:tc>
      </w:tr>
      <w:tr w:rsidR="00F60FC2" w14:paraId="747FD5A8" w14:textId="77777777" w:rsidTr="00F60FC2">
        <w:tc>
          <w:tcPr>
            <w:tcW w:w="393" w:type="dxa"/>
          </w:tcPr>
          <w:p w14:paraId="3259052B" w14:textId="77777777" w:rsidR="00F60FC2" w:rsidRDefault="00F60FC2">
            <w:r>
              <w:t>628</w:t>
            </w:r>
          </w:p>
        </w:tc>
        <w:tc>
          <w:tcPr>
            <w:tcW w:w="654" w:type="dxa"/>
          </w:tcPr>
          <w:p w14:paraId="729D0E20" w14:textId="77777777" w:rsidR="00F60FC2" w:rsidRDefault="00F60FC2">
            <w:r>
              <w:t>17629</w:t>
            </w:r>
          </w:p>
        </w:tc>
        <w:tc>
          <w:tcPr>
            <w:tcW w:w="767" w:type="dxa"/>
          </w:tcPr>
          <w:p w14:paraId="0E33C37C" w14:textId="77777777" w:rsidR="00F60FC2" w:rsidRDefault="00F60FC2">
            <w:r>
              <w:t>Muhammad Nabeel Akram</w:t>
            </w:r>
          </w:p>
        </w:tc>
        <w:tc>
          <w:tcPr>
            <w:tcW w:w="670" w:type="dxa"/>
          </w:tcPr>
          <w:p w14:paraId="72DF2836" w14:textId="77777777" w:rsidR="00F60FC2" w:rsidRDefault="00F60FC2">
            <w:r>
              <w:t>98364-P</w:t>
            </w:r>
          </w:p>
        </w:tc>
        <w:tc>
          <w:tcPr>
            <w:tcW w:w="822" w:type="dxa"/>
          </w:tcPr>
          <w:p w14:paraId="76169A59" w14:textId="77777777" w:rsidR="00F60FC2" w:rsidRDefault="00F60FC2">
            <w:r>
              <w:t xml:space="preserve">Muhammad Akram </w:t>
            </w:r>
          </w:p>
        </w:tc>
        <w:tc>
          <w:tcPr>
            <w:tcW w:w="710" w:type="dxa"/>
          </w:tcPr>
          <w:p w14:paraId="5C2C368D" w14:textId="77777777" w:rsidR="00F60FC2" w:rsidRDefault="00F60FC2">
            <w:r>
              <w:t>68.7375</w:t>
            </w:r>
          </w:p>
        </w:tc>
        <w:tc>
          <w:tcPr>
            <w:tcW w:w="711" w:type="dxa"/>
          </w:tcPr>
          <w:p w14:paraId="2735A08E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4F5D3F8D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475BE781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BCD0D31" w14:textId="77777777" w:rsidR="00F60FC2" w:rsidRDefault="00F60FC2">
            <w:r>
              <w:t>Punjab</w:t>
            </w:r>
          </w:p>
        </w:tc>
      </w:tr>
      <w:tr w:rsidR="00F60FC2" w14:paraId="36E3F2AB" w14:textId="77777777" w:rsidTr="00F60FC2">
        <w:tc>
          <w:tcPr>
            <w:tcW w:w="393" w:type="dxa"/>
          </w:tcPr>
          <w:p w14:paraId="67348B76" w14:textId="77777777" w:rsidR="00F60FC2" w:rsidRDefault="00F60FC2">
            <w:r>
              <w:t>629</w:t>
            </w:r>
          </w:p>
        </w:tc>
        <w:tc>
          <w:tcPr>
            <w:tcW w:w="654" w:type="dxa"/>
          </w:tcPr>
          <w:p w14:paraId="1E501170" w14:textId="77777777" w:rsidR="00F60FC2" w:rsidRDefault="00F60FC2">
            <w:r>
              <w:t>6188</w:t>
            </w:r>
          </w:p>
        </w:tc>
        <w:tc>
          <w:tcPr>
            <w:tcW w:w="767" w:type="dxa"/>
          </w:tcPr>
          <w:p w14:paraId="00B9B5C1" w14:textId="77777777" w:rsidR="00F60FC2" w:rsidRDefault="00F60FC2">
            <w:r>
              <w:t>Abdul Lateef</w:t>
            </w:r>
          </w:p>
        </w:tc>
        <w:tc>
          <w:tcPr>
            <w:tcW w:w="670" w:type="dxa"/>
          </w:tcPr>
          <w:p w14:paraId="6F7E6C33" w14:textId="77777777" w:rsidR="00F60FC2" w:rsidRDefault="00F60FC2">
            <w:r>
              <w:t>101786-p</w:t>
            </w:r>
          </w:p>
        </w:tc>
        <w:tc>
          <w:tcPr>
            <w:tcW w:w="822" w:type="dxa"/>
          </w:tcPr>
          <w:p w14:paraId="6009DE7B" w14:textId="77777777" w:rsidR="00F60FC2" w:rsidRDefault="00F60FC2">
            <w:r>
              <w:t>Ahmad bakhsh</w:t>
            </w:r>
          </w:p>
        </w:tc>
        <w:tc>
          <w:tcPr>
            <w:tcW w:w="710" w:type="dxa"/>
          </w:tcPr>
          <w:p w14:paraId="75A90719" w14:textId="77777777" w:rsidR="00F60FC2" w:rsidRDefault="00F60FC2">
            <w:r>
              <w:t>69.6875</w:t>
            </w:r>
          </w:p>
        </w:tc>
        <w:tc>
          <w:tcPr>
            <w:tcW w:w="711" w:type="dxa"/>
          </w:tcPr>
          <w:p w14:paraId="708231EE" w14:textId="77777777" w:rsidR="00F60FC2" w:rsidRDefault="00F60FC2">
            <w:r>
              <w:t>34</w:t>
            </w:r>
          </w:p>
        </w:tc>
        <w:tc>
          <w:tcPr>
            <w:tcW w:w="1166" w:type="dxa"/>
          </w:tcPr>
          <w:p w14:paraId="4DC26E5F" w14:textId="77777777" w:rsidR="00F60FC2" w:rsidRDefault="00F60FC2">
            <w:r>
              <w:t>Pulmonology</w:t>
            </w:r>
          </w:p>
        </w:tc>
        <w:tc>
          <w:tcPr>
            <w:tcW w:w="900" w:type="dxa"/>
          </w:tcPr>
          <w:p w14:paraId="3711168B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259A98C8" w14:textId="77777777" w:rsidR="00F60FC2" w:rsidRDefault="00F60FC2">
            <w:r>
              <w:t>Punjab</w:t>
            </w:r>
          </w:p>
        </w:tc>
      </w:tr>
      <w:tr w:rsidR="00F60FC2" w14:paraId="6710A5ED" w14:textId="77777777" w:rsidTr="00F60FC2">
        <w:tc>
          <w:tcPr>
            <w:tcW w:w="393" w:type="dxa"/>
          </w:tcPr>
          <w:p w14:paraId="61E164EF" w14:textId="77777777" w:rsidR="00F60FC2" w:rsidRDefault="00F60FC2">
            <w:r>
              <w:t>630</w:t>
            </w:r>
          </w:p>
        </w:tc>
        <w:tc>
          <w:tcPr>
            <w:tcW w:w="654" w:type="dxa"/>
          </w:tcPr>
          <w:p w14:paraId="1879D455" w14:textId="77777777" w:rsidR="00F60FC2" w:rsidRDefault="00F60FC2">
            <w:r>
              <w:t>2185</w:t>
            </w:r>
          </w:p>
        </w:tc>
        <w:tc>
          <w:tcPr>
            <w:tcW w:w="767" w:type="dxa"/>
          </w:tcPr>
          <w:p w14:paraId="14D38D89" w14:textId="77777777" w:rsidR="00F60FC2" w:rsidRDefault="00F60FC2">
            <w:r>
              <w:t>Mahnoor Wahid</w:t>
            </w:r>
          </w:p>
        </w:tc>
        <w:tc>
          <w:tcPr>
            <w:tcW w:w="670" w:type="dxa"/>
          </w:tcPr>
          <w:p w14:paraId="12E96D48" w14:textId="77777777" w:rsidR="00F60FC2" w:rsidRDefault="00F60FC2">
            <w:r>
              <w:t>98060-P</w:t>
            </w:r>
          </w:p>
        </w:tc>
        <w:tc>
          <w:tcPr>
            <w:tcW w:w="822" w:type="dxa"/>
          </w:tcPr>
          <w:p w14:paraId="20121297" w14:textId="77777777" w:rsidR="00F60FC2" w:rsidRDefault="00F60FC2">
            <w:r>
              <w:t>Abdul Wahid Qayyum</w:t>
            </w:r>
          </w:p>
        </w:tc>
        <w:tc>
          <w:tcPr>
            <w:tcW w:w="710" w:type="dxa"/>
          </w:tcPr>
          <w:p w14:paraId="705FDD81" w14:textId="77777777" w:rsidR="00F60FC2" w:rsidRDefault="00F60FC2">
            <w:r>
              <w:t>68.354167</w:t>
            </w:r>
          </w:p>
        </w:tc>
        <w:tc>
          <w:tcPr>
            <w:tcW w:w="711" w:type="dxa"/>
          </w:tcPr>
          <w:p w14:paraId="28C195FA" w14:textId="77777777" w:rsidR="00F60FC2" w:rsidRDefault="00F60FC2">
            <w:r>
              <w:t>5</w:t>
            </w:r>
          </w:p>
        </w:tc>
        <w:tc>
          <w:tcPr>
            <w:tcW w:w="1166" w:type="dxa"/>
          </w:tcPr>
          <w:p w14:paraId="25A351E4" w14:textId="77777777" w:rsidR="00F60FC2" w:rsidRDefault="00F60FC2">
            <w:r>
              <w:t>Radiotherapy</w:t>
            </w:r>
          </w:p>
        </w:tc>
        <w:tc>
          <w:tcPr>
            <w:tcW w:w="900" w:type="dxa"/>
          </w:tcPr>
          <w:p w14:paraId="058968E8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038A2DEE" w14:textId="77777777" w:rsidR="00F60FC2" w:rsidRDefault="00F60FC2">
            <w:r>
              <w:t>Punjab</w:t>
            </w:r>
          </w:p>
        </w:tc>
      </w:tr>
      <w:tr w:rsidR="00F60FC2" w14:paraId="50529C0B" w14:textId="77777777" w:rsidTr="00F60FC2">
        <w:tc>
          <w:tcPr>
            <w:tcW w:w="393" w:type="dxa"/>
          </w:tcPr>
          <w:p w14:paraId="04BA6438" w14:textId="77777777" w:rsidR="00F60FC2" w:rsidRDefault="00F60FC2">
            <w:r>
              <w:t>631</w:t>
            </w:r>
          </w:p>
        </w:tc>
        <w:tc>
          <w:tcPr>
            <w:tcW w:w="654" w:type="dxa"/>
          </w:tcPr>
          <w:p w14:paraId="22A31D4E" w14:textId="77777777" w:rsidR="00F60FC2" w:rsidRDefault="00F60FC2">
            <w:r>
              <w:t>3988</w:t>
            </w:r>
          </w:p>
        </w:tc>
        <w:tc>
          <w:tcPr>
            <w:tcW w:w="767" w:type="dxa"/>
          </w:tcPr>
          <w:p w14:paraId="66A7EC83" w14:textId="77777777" w:rsidR="00F60FC2" w:rsidRDefault="00F60FC2">
            <w:r>
              <w:t>Muhammad Areef Haider</w:t>
            </w:r>
          </w:p>
        </w:tc>
        <w:tc>
          <w:tcPr>
            <w:tcW w:w="670" w:type="dxa"/>
          </w:tcPr>
          <w:p w14:paraId="532939C0" w14:textId="77777777" w:rsidR="00F60FC2" w:rsidRDefault="00F60FC2">
            <w:r>
              <w:t>105693-P</w:t>
            </w:r>
          </w:p>
        </w:tc>
        <w:tc>
          <w:tcPr>
            <w:tcW w:w="822" w:type="dxa"/>
          </w:tcPr>
          <w:p w14:paraId="6F99649F" w14:textId="77777777" w:rsidR="00F60FC2" w:rsidRDefault="00F60FC2">
            <w:r>
              <w:t>Ishfaq Hussain</w:t>
            </w:r>
          </w:p>
        </w:tc>
        <w:tc>
          <w:tcPr>
            <w:tcW w:w="710" w:type="dxa"/>
          </w:tcPr>
          <w:p w14:paraId="6AB61AD9" w14:textId="77777777" w:rsidR="00F60FC2" w:rsidRDefault="00F60FC2">
            <w:r>
              <w:t>57.733333</w:t>
            </w:r>
          </w:p>
        </w:tc>
        <w:tc>
          <w:tcPr>
            <w:tcW w:w="711" w:type="dxa"/>
          </w:tcPr>
          <w:p w14:paraId="6730F708" w14:textId="77777777" w:rsidR="00F60FC2" w:rsidRDefault="00F60FC2">
            <w:r>
              <w:t>9</w:t>
            </w:r>
          </w:p>
        </w:tc>
        <w:tc>
          <w:tcPr>
            <w:tcW w:w="1166" w:type="dxa"/>
          </w:tcPr>
          <w:p w14:paraId="5C81E5F1" w14:textId="77777777" w:rsidR="00F60FC2" w:rsidRDefault="00F60FC2">
            <w:r>
              <w:t>Thoracic Surgery</w:t>
            </w:r>
          </w:p>
        </w:tc>
        <w:tc>
          <w:tcPr>
            <w:tcW w:w="900" w:type="dxa"/>
          </w:tcPr>
          <w:p w14:paraId="7E5F27F0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238C16C7" w14:textId="77777777" w:rsidR="00F60FC2" w:rsidRDefault="00F60FC2">
            <w:r>
              <w:t>Punjab</w:t>
            </w:r>
          </w:p>
        </w:tc>
      </w:tr>
      <w:tr w:rsidR="00F60FC2" w14:paraId="38F6CD06" w14:textId="77777777" w:rsidTr="00F60FC2">
        <w:tc>
          <w:tcPr>
            <w:tcW w:w="393" w:type="dxa"/>
          </w:tcPr>
          <w:p w14:paraId="0C394457" w14:textId="77777777" w:rsidR="00F60FC2" w:rsidRDefault="00F60FC2">
            <w:r>
              <w:t>632</w:t>
            </w:r>
          </w:p>
        </w:tc>
        <w:tc>
          <w:tcPr>
            <w:tcW w:w="654" w:type="dxa"/>
          </w:tcPr>
          <w:p w14:paraId="08D74C13" w14:textId="77777777" w:rsidR="00F60FC2" w:rsidRDefault="00F60FC2">
            <w:r>
              <w:t>15197</w:t>
            </w:r>
          </w:p>
        </w:tc>
        <w:tc>
          <w:tcPr>
            <w:tcW w:w="767" w:type="dxa"/>
          </w:tcPr>
          <w:p w14:paraId="468E2887" w14:textId="77777777" w:rsidR="00F60FC2" w:rsidRDefault="00F60FC2">
            <w:r>
              <w:t>Muhammad Abdur Rehman</w:t>
            </w:r>
          </w:p>
        </w:tc>
        <w:tc>
          <w:tcPr>
            <w:tcW w:w="670" w:type="dxa"/>
          </w:tcPr>
          <w:p w14:paraId="56B5A2A7" w14:textId="77777777" w:rsidR="00F60FC2" w:rsidRDefault="00F60FC2">
            <w:r>
              <w:t>112553-P</w:t>
            </w:r>
          </w:p>
        </w:tc>
        <w:tc>
          <w:tcPr>
            <w:tcW w:w="822" w:type="dxa"/>
          </w:tcPr>
          <w:p w14:paraId="112DB1D2" w14:textId="77777777" w:rsidR="00F60FC2" w:rsidRDefault="00F60FC2">
            <w:r>
              <w:t>Shahid Mehmood</w:t>
            </w:r>
          </w:p>
        </w:tc>
        <w:tc>
          <w:tcPr>
            <w:tcW w:w="710" w:type="dxa"/>
          </w:tcPr>
          <w:p w14:paraId="210B6DE7" w14:textId="77777777" w:rsidR="00F60FC2" w:rsidRDefault="00F60FC2">
            <w:r>
              <w:t>54.825</w:t>
            </w:r>
          </w:p>
        </w:tc>
        <w:tc>
          <w:tcPr>
            <w:tcW w:w="711" w:type="dxa"/>
          </w:tcPr>
          <w:p w14:paraId="4E83FBA0" w14:textId="77777777" w:rsidR="00F60FC2" w:rsidRDefault="00F60FC2">
            <w:r>
              <w:t>4</w:t>
            </w:r>
          </w:p>
        </w:tc>
        <w:tc>
          <w:tcPr>
            <w:tcW w:w="1166" w:type="dxa"/>
          </w:tcPr>
          <w:p w14:paraId="3859189E" w14:textId="77777777" w:rsidR="00F60FC2" w:rsidRDefault="00F60FC2">
            <w:r>
              <w:t>Thoracic Surgery</w:t>
            </w:r>
          </w:p>
        </w:tc>
        <w:tc>
          <w:tcPr>
            <w:tcW w:w="900" w:type="dxa"/>
          </w:tcPr>
          <w:p w14:paraId="4D124A07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51AEC635" w14:textId="77777777" w:rsidR="00F60FC2" w:rsidRDefault="00F60FC2">
            <w:r>
              <w:t>Punjab</w:t>
            </w:r>
          </w:p>
        </w:tc>
      </w:tr>
      <w:tr w:rsidR="00F60FC2" w14:paraId="06EAFE68" w14:textId="77777777" w:rsidTr="00F60FC2">
        <w:tc>
          <w:tcPr>
            <w:tcW w:w="393" w:type="dxa"/>
          </w:tcPr>
          <w:p w14:paraId="6F243CFD" w14:textId="77777777" w:rsidR="00F60FC2" w:rsidRDefault="00F60FC2">
            <w:r>
              <w:t>633</w:t>
            </w:r>
          </w:p>
        </w:tc>
        <w:tc>
          <w:tcPr>
            <w:tcW w:w="654" w:type="dxa"/>
          </w:tcPr>
          <w:p w14:paraId="588ADF3A" w14:textId="77777777" w:rsidR="00F60FC2" w:rsidRDefault="00F60FC2">
            <w:r>
              <w:t>18816</w:t>
            </w:r>
          </w:p>
        </w:tc>
        <w:tc>
          <w:tcPr>
            <w:tcW w:w="767" w:type="dxa"/>
          </w:tcPr>
          <w:p w14:paraId="62A294E0" w14:textId="77777777" w:rsidR="00F60FC2" w:rsidRDefault="00F60FC2">
            <w:r>
              <w:t>Muhammad Uzair Tariq Kanjoo</w:t>
            </w:r>
          </w:p>
        </w:tc>
        <w:tc>
          <w:tcPr>
            <w:tcW w:w="670" w:type="dxa"/>
          </w:tcPr>
          <w:p w14:paraId="1236494B" w14:textId="77777777" w:rsidR="00F60FC2" w:rsidRDefault="00F60FC2">
            <w:r>
              <w:t>91684-P</w:t>
            </w:r>
          </w:p>
        </w:tc>
        <w:tc>
          <w:tcPr>
            <w:tcW w:w="822" w:type="dxa"/>
          </w:tcPr>
          <w:p w14:paraId="47A675A6" w14:textId="77777777" w:rsidR="00F60FC2" w:rsidRDefault="00F60FC2">
            <w:r>
              <w:t>Muhammad Tariq Mahmood Kanjoo</w:t>
            </w:r>
          </w:p>
        </w:tc>
        <w:tc>
          <w:tcPr>
            <w:tcW w:w="710" w:type="dxa"/>
          </w:tcPr>
          <w:p w14:paraId="57FC2C02" w14:textId="77777777" w:rsidR="00F60FC2" w:rsidRDefault="00F60FC2">
            <w:r>
              <w:t>64.066667</w:t>
            </w:r>
          </w:p>
        </w:tc>
        <w:tc>
          <w:tcPr>
            <w:tcW w:w="711" w:type="dxa"/>
          </w:tcPr>
          <w:p w14:paraId="0031263E" w14:textId="77777777" w:rsidR="00F60FC2" w:rsidRDefault="00F60FC2">
            <w:r>
              <w:t>11</w:t>
            </w:r>
          </w:p>
        </w:tc>
        <w:tc>
          <w:tcPr>
            <w:tcW w:w="1166" w:type="dxa"/>
          </w:tcPr>
          <w:p w14:paraId="7894C002" w14:textId="77777777" w:rsidR="00F60FC2" w:rsidRDefault="00F60FC2">
            <w:r>
              <w:t>Thoracic Surgery</w:t>
            </w:r>
          </w:p>
        </w:tc>
        <w:tc>
          <w:tcPr>
            <w:tcW w:w="900" w:type="dxa"/>
          </w:tcPr>
          <w:p w14:paraId="7D97025D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254298C2" w14:textId="77777777" w:rsidR="00F60FC2" w:rsidRDefault="00F60FC2">
            <w:r>
              <w:t>Punjab</w:t>
            </w:r>
          </w:p>
        </w:tc>
      </w:tr>
      <w:tr w:rsidR="00F60FC2" w14:paraId="318CBFDC" w14:textId="77777777" w:rsidTr="00F60FC2">
        <w:tc>
          <w:tcPr>
            <w:tcW w:w="393" w:type="dxa"/>
          </w:tcPr>
          <w:p w14:paraId="002E8A8A" w14:textId="77777777" w:rsidR="00F60FC2" w:rsidRDefault="00F60FC2">
            <w:r>
              <w:t>634</w:t>
            </w:r>
          </w:p>
        </w:tc>
        <w:tc>
          <w:tcPr>
            <w:tcW w:w="654" w:type="dxa"/>
          </w:tcPr>
          <w:p w14:paraId="1BCD008F" w14:textId="77777777" w:rsidR="00F60FC2" w:rsidRDefault="00F60FC2">
            <w:r>
              <w:t>270</w:t>
            </w:r>
          </w:p>
        </w:tc>
        <w:tc>
          <w:tcPr>
            <w:tcW w:w="767" w:type="dxa"/>
          </w:tcPr>
          <w:p w14:paraId="229B1E81" w14:textId="77777777" w:rsidR="00F60FC2" w:rsidRDefault="00F60FC2">
            <w:r>
              <w:t>M Abdullah</w:t>
            </w:r>
          </w:p>
        </w:tc>
        <w:tc>
          <w:tcPr>
            <w:tcW w:w="670" w:type="dxa"/>
          </w:tcPr>
          <w:p w14:paraId="33EE0950" w14:textId="77777777" w:rsidR="00F60FC2" w:rsidRDefault="00F60FC2">
            <w:r>
              <w:t>100605-P</w:t>
            </w:r>
          </w:p>
        </w:tc>
        <w:tc>
          <w:tcPr>
            <w:tcW w:w="822" w:type="dxa"/>
          </w:tcPr>
          <w:p w14:paraId="4DE822B8" w14:textId="77777777" w:rsidR="00F60FC2" w:rsidRDefault="00F60FC2">
            <w:r>
              <w:t>Muhammad Arshad Mehmood</w:t>
            </w:r>
          </w:p>
        </w:tc>
        <w:tc>
          <w:tcPr>
            <w:tcW w:w="710" w:type="dxa"/>
          </w:tcPr>
          <w:p w14:paraId="5D88D2D2" w14:textId="77777777" w:rsidR="00F60FC2" w:rsidRDefault="00F60FC2">
            <w:r>
              <w:t>54.5625</w:t>
            </w:r>
          </w:p>
        </w:tc>
        <w:tc>
          <w:tcPr>
            <w:tcW w:w="711" w:type="dxa"/>
          </w:tcPr>
          <w:p w14:paraId="650CA44B" w14:textId="77777777" w:rsidR="00F60FC2" w:rsidRDefault="00F60FC2">
            <w:r>
              <w:t>25</w:t>
            </w:r>
          </w:p>
        </w:tc>
        <w:tc>
          <w:tcPr>
            <w:tcW w:w="1166" w:type="dxa"/>
          </w:tcPr>
          <w:p w14:paraId="3107C191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119995DF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4C173659" w14:textId="77777777" w:rsidR="00F60FC2" w:rsidRDefault="00F60FC2">
            <w:r>
              <w:t>Punjab</w:t>
            </w:r>
          </w:p>
        </w:tc>
      </w:tr>
      <w:tr w:rsidR="00F60FC2" w14:paraId="32A50C35" w14:textId="77777777" w:rsidTr="00F60FC2">
        <w:tc>
          <w:tcPr>
            <w:tcW w:w="393" w:type="dxa"/>
          </w:tcPr>
          <w:p w14:paraId="7FA9385B" w14:textId="77777777" w:rsidR="00F60FC2" w:rsidRDefault="00F60FC2">
            <w:r>
              <w:t>635</w:t>
            </w:r>
          </w:p>
        </w:tc>
        <w:tc>
          <w:tcPr>
            <w:tcW w:w="654" w:type="dxa"/>
          </w:tcPr>
          <w:p w14:paraId="4A480C64" w14:textId="77777777" w:rsidR="00F60FC2" w:rsidRDefault="00F60FC2">
            <w:r>
              <w:t>17955</w:t>
            </w:r>
          </w:p>
        </w:tc>
        <w:tc>
          <w:tcPr>
            <w:tcW w:w="767" w:type="dxa"/>
          </w:tcPr>
          <w:p w14:paraId="49102D72" w14:textId="77777777" w:rsidR="00F60FC2" w:rsidRDefault="00F60FC2">
            <w:r>
              <w:t>Farhadullah</w:t>
            </w:r>
          </w:p>
        </w:tc>
        <w:tc>
          <w:tcPr>
            <w:tcW w:w="670" w:type="dxa"/>
          </w:tcPr>
          <w:p w14:paraId="0CAC5572" w14:textId="77777777" w:rsidR="00F60FC2" w:rsidRDefault="00F60FC2">
            <w:r>
              <w:t>4651-F</w:t>
            </w:r>
          </w:p>
        </w:tc>
        <w:tc>
          <w:tcPr>
            <w:tcW w:w="822" w:type="dxa"/>
          </w:tcPr>
          <w:p w14:paraId="4A56A086" w14:textId="77777777" w:rsidR="00F60FC2" w:rsidRDefault="00F60FC2">
            <w:r>
              <w:t>Haji Pir Mohammad</w:t>
            </w:r>
          </w:p>
        </w:tc>
        <w:tc>
          <w:tcPr>
            <w:tcW w:w="710" w:type="dxa"/>
          </w:tcPr>
          <w:p w14:paraId="785911AA" w14:textId="77777777" w:rsidR="00F60FC2" w:rsidRDefault="00F60FC2">
            <w:r>
              <w:t>47.629167</w:t>
            </w:r>
          </w:p>
        </w:tc>
        <w:tc>
          <w:tcPr>
            <w:tcW w:w="711" w:type="dxa"/>
          </w:tcPr>
          <w:p w14:paraId="0C07908F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94183B6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016694B8" w14:textId="77777777" w:rsidR="00F60FC2" w:rsidRDefault="00F60FC2">
            <w:r>
              <w:t>ABS Teaching Hospital, Gujrat</w:t>
            </w:r>
          </w:p>
        </w:tc>
        <w:tc>
          <w:tcPr>
            <w:tcW w:w="747" w:type="dxa"/>
          </w:tcPr>
          <w:p w14:paraId="576401C7" w14:textId="77777777" w:rsidR="00F60FC2" w:rsidRDefault="00F60FC2">
            <w:r>
              <w:t>Foriegn</w:t>
            </w:r>
          </w:p>
        </w:tc>
      </w:tr>
      <w:tr w:rsidR="00F60FC2" w14:paraId="2F6BD81D" w14:textId="77777777" w:rsidTr="00F60FC2">
        <w:tc>
          <w:tcPr>
            <w:tcW w:w="393" w:type="dxa"/>
          </w:tcPr>
          <w:p w14:paraId="00D21530" w14:textId="77777777" w:rsidR="00F60FC2" w:rsidRDefault="00F60FC2">
            <w:r>
              <w:t>636</w:t>
            </w:r>
          </w:p>
        </w:tc>
        <w:tc>
          <w:tcPr>
            <w:tcW w:w="654" w:type="dxa"/>
          </w:tcPr>
          <w:p w14:paraId="5A310C49" w14:textId="77777777" w:rsidR="00F60FC2" w:rsidRDefault="00F60FC2">
            <w:r>
              <w:t>18241</w:t>
            </w:r>
          </w:p>
        </w:tc>
        <w:tc>
          <w:tcPr>
            <w:tcW w:w="767" w:type="dxa"/>
          </w:tcPr>
          <w:p w14:paraId="26B13DBD" w14:textId="77777777" w:rsidR="00F60FC2" w:rsidRDefault="00F60FC2">
            <w:r>
              <w:t>Muhammad Jawad Tariq</w:t>
            </w:r>
          </w:p>
        </w:tc>
        <w:tc>
          <w:tcPr>
            <w:tcW w:w="670" w:type="dxa"/>
          </w:tcPr>
          <w:p w14:paraId="789A40BE" w14:textId="77777777" w:rsidR="00F60FC2" w:rsidRDefault="00F60FC2">
            <w:r>
              <w:t>82881-p</w:t>
            </w:r>
          </w:p>
        </w:tc>
        <w:tc>
          <w:tcPr>
            <w:tcW w:w="822" w:type="dxa"/>
          </w:tcPr>
          <w:p w14:paraId="50B2A4FF" w14:textId="77777777" w:rsidR="00F60FC2" w:rsidRDefault="00F60FC2">
            <w:r>
              <w:t>TARIQ MASOOD</w:t>
            </w:r>
          </w:p>
        </w:tc>
        <w:tc>
          <w:tcPr>
            <w:tcW w:w="710" w:type="dxa"/>
          </w:tcPr>
          <w:p w14:paraId="70709ABC" w14:textId="77777777" w:rsidR="00F60FC2" w:rsidRDefault="00F60FC2">
            <w:r>
              <w:t>65.3375</w:t>
            </w:r>
          </w:p>
        </w:tc>
        <w:tc>
          <w:tcPr>
            <w:tcW w:w="711" w:type="dxa"/>
          </w:tcPr>
          <w:p w14:paraId="2AECFECE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60F7FCE0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24AD07A0" w14:textId="77777777" w:rsidR="00F60FC2" w:rsidRDefault="00F60FC2">
            <w:r>
              <w:t>Allied Hospital, Faisalabad</w:t>
            </w:r>
          </w:p>
        </w:tc>
        <w:tc>
          <w:tcPr>
            <w:tcW w:w="747" w:type="dxa"/>
          </w:tcPr>
          <w:p w14:paraId="1D0A4E55" w14:textId="77777777" w:rsidR="00F60FC2" w:rsidRDefault="00F60FC2">
            <w:r>
              <w:t>Punjab</w:t>
            </w:r>
          </w:p>
        </w:tc>
      </w:tr>
      <w:tr w:rsidR="00F60FC2" w14:paraId="57BF26AE" w14:textId="77777777" w:rsidTr="00F60FC2">
        <w:tc>
          <w:tcPr>
            <w:tcW w:w="393" w:type="dxa"/>
          </w:tcPr>
          <w:p w14:paraId="574EA414" w14:textId="77777777" w:rsidR="00F60FC2" w:rsidRDefault="00F60FC2">
            <w:r>
              <w:t>637</w:t>
            </w:r>
          </w:p>
        </w:tc>
        <w:tc>
          <w:tcPr>
            <w:tcW w:w="654" w:type="dxa"/>
          </w:tcPr>
          <w:p w14:paraId="5D563BF2" w14:textId="77777777" w:rsidR="00F60FC2" w:rsidRDefault="00F60FC2">
            <w:r>
              <w:t>17719</w:t>
            </w:r>
          </w:p>
        </w:tc>
        <w:tc>
          <w:tcPr>
            <w:tcW w:w="767" w:type="dxa"/>
          </w:tcPr>
          <w:p w14:paraId="5046A5A1" w14:textId="77777777" w:rsidR="00F60FC2" w:rsidRDefault="00F60FC2">
            <w:r>
              <w:t>Javaid Iqbal</w:t>
            </w:r>
          </w:p>
        </w:tc>
        <w:tc>
          <w:tcPr>
            <w:tcW w:w="670" w:type="dxa"/>
          </w:tcPr>
          <w:p w14:paraId="414CEED9" w14:textId="77777777" w:rsidR="00F60FC2" w:rsidRDefault="00F60FC2">
            <w:r>
              <w:t>92701-p</w:t>
            </w:r>
          </w:p>
        </w:tc>
        <w:tc>
          <w:tcPr>
            <w:tcW w:w="822" w:type="dxa"/>
          </w:tcPr>
          <w:p w14:paraId="3F73E11C" w14:textId="77777777" w:rsidR="00F60FC2" w:rsidRDefault="00F60FC2">
            <w:r>
              <w:t>Haji Abdul Malik</w:t>
            </w:r>
          </w:p>
        </w:tc>
        <w:tc>
          <w:tcPr>
            <w:tcW w:w="710" w:type="dxa"/>
          </w:tcPr>
          <w:p w14:paraId="5B8FC6B0" w14:textId="77777777" w:rsidR="00F60FC2" w:rsidRDefault="00F60FC2">
            <w:r>
              <w:t>67.85</w:t>
            </w:r>
          </w:p>
        </w:tc>
        <w:tc>
          <w:tcPr>
            <w:tcW w:w="711" w:type="dxa"/>
          </w:tcPr>
          <w:p w14:paraId="35C62DC6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0ED6C49F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6041CA5F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56FD8AB5" w14:textId="77777777" w:rsidR="00F60FC2" w:rsidRDefault="00F60FC2">
            <w:r>
              <w:t>Punjab</w:t>
            </w:r>
          </w:p>
        </w:tc>
      </w:tr>
      <w:tr w:rsidR="00F60FC2" w14:paraId="23482587" w14:textId="77777777" w:rsidTr="00F60FC2">
        <w:tc>
          <w:tcPr>
            <w:tcW w:w="393" w:type="dxa"/>
          </w:tcPr>
          <w:p w14:paraId="5B3BD4C0" w14:textId="77777777" w:rsidR="00F60FC2" w:rsidRDefault="00F60FC2">
            <w:r>
              <w:t>638</w:t>
            </w:r>
          </w:p>
        </w:tc>
        <w:tc>
          <w:tcPr>
            <w:tcW w:w="654" w:type="dxa"/>
          </w:tcPr>
          <w:p w14:paraId="25FACEE1" w14:textId="77777777" w:rsidR="00F60FC2" w:rsidRDefault="00F60FC2">
            <w:r>
              <w:t>3588</w:t>
            </w:r>
          </w:p>
        </w:tc>
        <w:tc>
          <w:tcPr>
            <w:tcW w:w="767" w:type="dxa"/>
          </w:tcPr>
          <w:p w14:paraId="21DF511A" w14:textId="77777777" w:rsidR="00F60FC2" w:rsidRDefault="00F60FC2">
            <w:r>
              <w:t>Muhammad Junaid Qasim</w:t>
            </w:r>
          </w:p>
        </w:tc>
        <w:tc>
          <w:tcPr>
            <w:tcW w:w="670" w:type="dxa"/>
          </w:tcPr>
          <w:p w14:paraId="0F37113D" w14:textId="77777777" w:rsidR="00F60FC2" w:rsidRDefault="00F60FC2">
            <w:r>
              <w:t>103502-P</w:t>
            </w:r>
          </w:p>
        </w:tc>
        <w:tc>
          <w:tcPr>
            <w:tcW w:w="822" w:type="dxa"/>
          </w:tcPr>
          <w:p w14:paraId="4E9D0CE1" w14:textId="77777777" w:rsidR="00F60FC2" w:rsidRDefault="00F60FC2">
            <w:r>
              <w:t>Qasim Ali</w:t>
            </w:r>
          </w:p>
        </w:tc>
        <w:tc>
          <w:tcPr>
            <w:tcW w:w="710" w:type="dxa"/>
          </w:tcPr>
          <w:p w14:paraId="7A03E4A8" w14:textId="77777777" w:rsidR="00F60FC2" w:rsidRDefault="00F60FC2">
            <w:r>
              <w:t>65.708334</w:t>
            </w:r>
          </w:p>
        </w:tc>
        <w:tc>
          <w:tcPr>
            <w:tcW w:w="711" w:type="dxa"/>
          </w:tcPr>
          <w:p w14:paraId="026807D5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6C012129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0262173D" w14:textId="77777777" w:rsidR="00F60FC2" w:rsidRDefault="00F60FC2">
            <w:r>
              <w:t>Bahawal Victoria Hospital, Bahawalpur</w:t>
            </w:r>
          </w:p>
        </w:tc>
        <w:tc>
          <w:tcPr>
            <w:tcW w:w="747" w:type="dxa"/>
          </w:tcPr>
          <w:p w14:paraId="08223496" w14:textId="77777777" w:rsidR="00F60FC2" w:rsidRDefault="00F60FC2">
            <w:r>
              <w:t>Punjab</w:t>
            </w:r>
          </w:p>
        </w:tc>
      </w:tr>
      <w:tr w:rsidR="00F60FC2" w14:paraId="646CA6A3" w14:textId="77777777" w:rsidTr="00F60FC2">
        <w:tc>
          <w:tcPr>
            <w:tcW w:w="393" w:type="dxa"/>
          </w:tcPr>
          <w:p w14:paraId="21D47E02" w14:textId="77777777" w:rsidR="00F60FC2" w:rsidRDefault="00F60FC2">
            <w:r>
              <w:t>639</w:t>
            </w:r>
          </w:p>
        </w:tc>
        <w:tc>
          <w:tcPr>
            <w:tcW w:w="654" w:type="dxa"/>
          </w:tcPr>
          <w:p w14:paraId="5594F35F" w14:textId="77777777" w:rsidR="00F60FC2" w:rsidRDefault="00F60FC2">
            <w:r>
              <w:t>15471</w:t>
            </w:r>
          </w:p>
        </w:tc>
        <w:tc>
          <w:tcPr>
            <w:tcW w:w="767" w:type="dxa"/>
          </w:tcPr>
          <w:p w14:paraId="4E495F73" w14:textId="77777777" w:rsidR="00F60FC2" w:rsidRDefault="00F60FC2">
            <w:r>
              <w:t>Waleed Ahmed</w:t>
            </w:r>
          </w:p>
        </w:tc>
        <w:tc>
          <w:tcPr>
            <w:tcW w:w="670" w:type="dxa"/>
          </w:tcPr>
          <w:p w14:paraId="6FDF93BE" w14:textId="77777777" w:rsidR="00F60FC2" w:rsidRDefault="00F60FC2">
            <w:r>
              <w:t>104312-P</w:t>
            </w:r>
          </w:p>
        </w:tc>
        <w:tc>
          <w:tcPr>
            <w:tcW w:w="822" w:type="dxa"/>
          </w:tcPr>
          <w:p w14:paraId="6F33DF79" w14:textId="77777777" w:rsidR="00F60FC2" w:rsidRDefault="00F60FC2">
            <w:r>
              <w:t>Abdul Razaq</w:t>
            </w:r>
          </w:p>
        </w:tc>
        <w:tc>
          <w:tcPr>
            <w:tcW w:w="710" w:type="dxa"/>
          </w:tcPr>
          <w:p w14:paraId="3411241D" w14:textId="77777777" w:rsidR="00F60FC2" w:rsidRDefault="00F60FC2">
            <w:r>
              <w:t>64.779167</w:t>
            </w:r>
          </w:p>
        </w:tc>
        <w:tc>
          <w:tcPr>
            <w:tcW w:w="711" w:type="dxa"/>
          </w:tcPr>
          <w:p w14:paraId="10A32974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E7A1477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0C700475" w14:textId="77777777" w:rsidR="00F60FC2" w:rsidRDefault="00F60FC2">
            <w:r>
              <w:t>Benazir Bhutto Hospital, Rawalpindi</w:t>
            </w:r>
          </w:p>
        </w:tc>
        <w:tc>
          <w:tcPr>
            <w:tcW w:w="747" w:type="dxa"/>
          </w:tcPr>
          <w:p w14:paraId="4067AD35" w14:textId="77777777" w:rsidR="00F60FC2" w:rsidRDefault="00F60FC2">
            <w:r>
              <w:t>Punjab</w:t>
            </w:r>
          </w:p>
        </w:tc>
      </w:tr>
      <w:tr w:rsidR="00F60FC2" w14:paraId="6FC47F2F" w14:textId="77777777" w:rsidTr="00F60FC2">
        <w:tc>
          <w:tcPr>
            <w:tcW w:w="393" w:type="dxa"/>
          </w:tcPr>
          <w:p w14:paraId="3741B9FF" w14:textId="77777777" w:rsidR="00F60FC2" w:rsidRDefault="00F60FC2">
            <w:r>
              <w:t>640</w:t>
            </w:r>
          </w:p>
        </w:tc>
        <w:tc>
          <w:tcPr>
            <w:tcW w:w="654" w:type="dxa"/>
          </w:tcPr>
          <w:p w14:paraId="5C5C21DB" w14:textId="77777777" w:rsidR="00F60FC2" w:rsidRDefault="00F60FC2">
            <w:r>
              <w:t>6646</w:t>
            </w:r>
          </w:p>
        </w:tc>
        <w:tc>
          <w:tcPr>
            <w:tcW w:w="767" w:type="dxa"/>
          </w:tcPr>
          <w:p w14:paraId="558BC77E" w14:textId="77777777" w:rsidR="00F60FC2" w:rsidRDefault="00F60FC2">
            <w:r>
              <w:t>Hussain Rafiq</w:t>
            </w:r>
          </w:p>
        </w:tc>
        <w:tc>
          <w:tcPr>
            <w:tcW w:w="670" w:type="dxa"/>
          </w:tcPr>
          <w:p w14:paraId="6E710D0E" w14:textId="77777777" w:rsidR="00F60FC2" w:rsidRDefault="00F60FC2">
            <w:r>
              <w:t>104327-P</w:t>
            </w:r>
          </w:p>
        </w:tc>
        <w:tc>
          <w:tcPr>
            <w:tcW w:w="822" w:type="dxa"/>
          </w:tcPr>
          <w:p w14:paraId="020EBB97" w14:textId="77777777" w:rsidR="00F60FC2" w:rsidRDefault="00F60FC2">
            <w:r>
              <w:t>Shaikh muhammad rafiq</w:t>
            </w:r>
          </w:p>
        </w:tc>
        <w:tc>
          <w:tcPr>
            <w:tcW w:w="710" w:type="dxa"/>
          </w:tcPr>
          <w:p w14:paraId="0A3F39BE" w14:textId="77777777" w:rsidR="00F60FC2" w:rsidRDefault="00F60FC2">
            <w:r>
              <w:t>63.025</w:t>
            </w:r>
          </w:p>
        </w:tc>
        <w:tc>
          <w:tcPr>
            <w:tcW w:w="711" w:type="dxa"/>
          </w:tcPr>
          <w:p w14:paraId="3696F61C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586C509A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4E5CF697" w14:textId="77777777" w:rsidR="00F60FC2" w:rsidRDefault="00F60FC2">
            <w:r>
              <w:t>DHQ Hospital, DG Khan</w:t>
            </w:r>
          </w:p>
        </w:tc>
        <w:tc>
          <w:tcPr>
            <w:tcW w:w="747" w:type="dxa"/>
          </w:tcPr>
          <w:p w14:paraId="5F6CE61B" w14:textId="77777777" w:rsidR="00F60FC2" w:rsidRDefault="00F60FC2">
            <w:r>
              <w:t>Punjab</w:t>
            </w:r>
          </w:p>
        </w:tc>
      </w:tr>
      <w:tr w:rsidR="00F60FC2" w14:paraId="5F713FA8" w14:textId="77777777" w:rsidTr="00F60FC2">
        <w:tc>
          <w:tcPr>
            <w:tcW w:w="393" w:type="dxa"/>
          </w:tcPr>
          <w:p w14:paraId="6050250F" w14:textId="77777777" w:rsidR="00F60FC2" w:rsidRDefault="00F60FC2">
            <w:r>
              <w:t>641</w:t>
            </w:r>
          </w:p>
        </w:tc>
        <w:tc>
          <w:tcPr>
            <w:tcW w:w="654" w:type="dxa"/>
          </w:tcPr>
          <w:p w14:paraId="6986ED04" w14:textId="77777777" w:rsidR="00F60FC2" w:rsidRDefault="00F60FC2">
            <w:r>
              <w:t>16380</w:t>
            </w:r>
          </w:p>
        </w:tc>
        <w:tc>
          <w:tcPr>
            <w:tcW w:w="767" w:type="dxa"/>
          </w:tcPr>
          <w:p w14:paraId="783F9F05" w14:textId="77777777" w:rsidR="00F60FC2" w:rsidRDefault="00F60FC2">
            <w:r>
              <w:t>Muhammad Danish Habib</w:t>
            </w:r>
          </w:p>
        </w:tc>
        <w:tc>
          <w:tcPr>
            <w:tcW w:w="670" w:type="dxa"/>
          </w:tcPr>
          <w:p w14:paraId="3BC48A96" w14:textId="77777777" w:rsidR="00F60FC2" w:rsidRDefault="00F60FC2">
            <w:r>
              <w:t>112957-p</w:t>
            </w:r>
          </w:p>
        </w:tc>
        <w:tc>
          <w:tcPr>
            <w:tcW w:w="822" w:type="dxa"/>
          </w:tcPr>
          <w:p w14:paraId="7E057B6C" w14:textId="77777777" w:rsidR="00F60FC2" w:rsidRDefault="00F60FC2">
            <w:r>
              <w:t>Habib Ur Rehman</w:t>
            </w:r>
          </w:p>
        </w:tc>
        <w:tc>
          <w:tcPr>
            <w:tcW w:w="710" w:type="dxa"/>
          </w:tcPr>
          <w:p w14:paraId="335CE3C2" w14:textId="77777777" w:rsidR="00F60FC2" w:rsidRDefault="00F60FC2">
            <w:r>
              <w:t>61.408333</w:t>
            </w:r>
          </w:p>
        </w:tc>
        <w:tc>
          <w:tcPr>
            <w:tcW w:w="711" w:type="dxa"/>
          </w:tcPr>
          <w:p w14:paraId="0D9A575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51500C9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41CC25F7" w14:textId="77777777" w:rsidR="00F60FC2" w:rsidRDefault="00F60FC2">
            <w:r>
              <w:t>DHQ Hospital, Gujranwala</w:t>
            </w:r>
          </w:p>
        </w:tc>
        <w:tc>
          <w:tcPr>
            <w:tcW w:w="747" w:type="dxa"/>
          </w:tcPr>
          <w:p w14:paraId="4FD953D0" w14:textId="77777777" w:rsidR="00F60FC2" w:rsidRDefault="00F60FC2">
            <w:r>
              <w:t>Punjab</w:t>
            </w:r>
          </w:p>
        </w:tc>
      </w:tr>
      <w:tr w:rsidR="00F60FC2" w14:paraId="0EFD54E4" w14:textId="77777777" w:rsidTr="00F60FC2">
        <w:tc>
          <w:tcPr>
            <w:tcW w:w="393" w:type="dxa"/>
          </w:tcPr>
          <w:p w14:paraId="16A3FBDB" w14:textId="77777777" w:rsidR="00F60FC2" w:rsidRDefault="00F60FC2">
            <w:r>
              <w:t>642</w:t>
            </w:r>
          </w:p>
        </w:tc>
        <w:tc>
          <w:tcPr>
            <w:tcW w:w="654" w:type="dxa"/>
          </w:tcPr>
          <w:p w14:paraId="5968DF50" w14:textId="77777777" w:rsidR="00F60FC2" w:rsidRDefault="00F60FC2">
            <w:r>
              <w:t>7309</w:t>
            </w:r>
          </w:p>
        </w:tc>
        <w:tc>
          <w:tcPr>
            <w:tcW w:w="767" w:type="dxa"/>
          </w:tcPr>
          <w:p w14:paraId="274BF600" w14:textId="77777777" w:rsidR="00F60FC2" w:rsidRDefault="00F60FC2">
            <w:r>
              <w:t>Ghulam Mustafa</w:t>
            </w:r>
          </w:p>
        </w:tc>
        <w:tc>
          <w:tcPr>
            <w:tcW w:w="670" w:type="dxa"/>
          </w:tcPr>
          <w:p w14:paraId="28293418" w14:textId="77777777" w:rsidR="00F60FC2" w:rsidRDefault="00F60FC2">
            <w:r>
              <w:t>102120-P</w:t>
            </w:r>
          </w:p>
        </w:tc>
        <w:tc>
          <w:tcPr>
            <w:tcW w:w="822" w:type="dxa"/>
          </w:tcPr>
          <w:p w14:paraId="4FC04B3E" w14:textId="77777777" w:rsidR="00F60FC2" w:rsidRDefault="00F60FC2">
            <w:r>
              <w:t xml:space="preserve">Khadim Hussain </w:t>
            </w:r>
          </w:p>
        </w:tc>
        <w:tc>
          <w:tcPr>
            <w:tcW w:w="710" w:type="dxa"/>
          </w:tcPr>
          <w:p w14:paraId="1F137127" w14:textId="77777777" w:rsidR="00F60FC2" w:rsidRDefault="00F60FC2">
            <w:r>
              <w:t>61.675</w:t>
            </w:r>
          </w:p>
        </w:tc>
        <w:tc>
          <w:tcPr>
            <w:tcW w:w="711" w:type="dxa"/>
          </w:tcPr>
          <w:p w14:paraId="47E8A0A9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426855C7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37AF79BA" w14:textId="77777777" w:rsidR="00F60FC2" w:rsidRDefault="00F60FC2">
            <w:r>
              <w:t>DHQ Teaching Hospital, Sargodha</w:t>
            </w:r>
          </w:p>
        </w:tc>
        <w:tc>
          <w:tcPr>
            <w:tcW w:w="747" w:type="dxa"/>
          </w:tcPr>
          <w:p w14:paraId="61DDA484" w14:textId="77777777" w:rsidR="00F60FC2" w:rsidRDefault="00F60FC2">
            <w:r>
              <w:t>Punjab</w:t>
            </w:r>
          </w:p>
        </w:tc>
      </w:tr>
      <w:tr w:rsidR="00F60FC2" w14:paraId="5080CFC6" w14:textId="77777777" w:rsidTr="00F60FC2">
        <w:tc>
          <w:tcPr>
            <w:tcW w:w="393" w:type="dxa"/>
          </w:tcPr>
          <w:p w14:paraId="27AE68C0" w14:textId="77777777" w:rsidR="00F60FC2" w:rsidRDefault="00F60FC2">
            <w:r>
              <w:t>643</w:t>
            </w:r>
          </w:p>
        </w:tc>
        <w:tc>
          <w:tcPr>
            <w:tcW w:w="654" w:type="dxa"/>
          </w:tcPr>
          <w:p w14:paraId="2A084C1D" w14:textId="77777777" w:rsidR="00F60FC2" w:rsidRDefault="00F60FC2">
            <w:r>
              <w:t>4809</w:t>
            </w:r>
          </w:p>
        </w:tc>
        <w:tc>
          <w:tcPr>
            <w:tcW w:w="767" w:type="dxa"/>
          </w:tcPr>
          <w:p w14:paraId="1B5CB92C" w14:textId="77777777" w:rsidR="00F60FC2" w:rsidRDefault="00F60FC2">
            <w:r>
              <w:t>Muhammad Faizan Akbar</w:t>
            </w:r>
          </w:p>
        </w:tc>
        <w:tc>
          <w:tcPr>
            <w:tcW w:w="670" w:type="dxa"/>
          </w:tcPr>
          <w:p w14:paraId="4F388F25" w14:textId="77777777" w:rsidR="00F60FC2" w:rsidRDefault="00F60FC2">
            <w:r>
              <w:t>105077-p</w:t>
            </w:r>
          </w:p>
        </w:tc>
        <w:tc>
          <w:tcPr>
            <w:tcW w:w="822" w:type="dxa"/>
          </w:tcPr>
          <w:p w14:paraId="47D86731" w14:textId="77777777" w:rsidR="00F60FC2" w:rsidRDefault="00F60FC2">
            <w:r>
              <w:t>Hakkem Ikram Ul Haq</w:t>
            </w:r>
          </w:p>
        </w:tc>
        <w:tc>
          <w:tcPr>
            <w:tcW w:w="710" w:type="dxa"/>
          </w:tcPr>
          <w:p w14:paraId="53FB9A17" w14:textId="77777777" w:rsidR="00F60FC2" w:rsidRDefault="00F60FC2">
            <w:r>
              <w:t>70.429166</w:t>
            </w:r>
          </w:p>
        </w:tc>
        <w:tc>
          <w:tcPr>
            <w:tcW w:w="711" w:type="dxa"/>
          </w:tcPr>
          <w:p w14:paraId="765355A5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76098D5B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6780C3FB" w14:textId="77777777" w:rsidR="00F60FC2" w:rsidRDefault="00F60FC2">
            <w:r>
              <w:t>Lahore General Hospital, Lahore</w:t>
            </w:r>
          </w:p>
        </w:tc>
        <w:tc>
          <w:tcPr>
            <w:tcW w:w="747" w:type="dxa"/>
          </w:tcPr>
          <w:p w14:paraId="51EB71FD" w14:textId="77777777" w:rsidR="00F60FC2" w:rsidRDefault="00F60FC2">
            <w:r>
              <w:t>Punjab</w:t>
            </w:r>
          </w:p>
        </w:tc>
      </w:tr>
      <w:tr w:rsidR="00F60FC2" w14:paraId="033B0F9D" w14:textId="77777777" w:rsidTr="00F60FC2">
        <w:tc>
          <w:tcPr>
            <w:tcW w:w="393" w:type="dxa"/>
          </w:tcPr>
          <w:p w14:paraId="78AFC91A" w14:textId="77777777" w:rsidR="00F60FC2" w:rsidRDefault="00F60FC2">
            <w:r>
              <w:t>644</w:t>
            </w:r>
          </w:p>
        </w:tc>
        <w:tc>
          <w:tcPr>
            <w:tcW w:w="654" w:type="dxa"/>
          </w:tcPr>
          <w:p w14:paraId="7338D11E" w14:textId="77777777" w:rsidR="00F60FC2" w:rsidRDefault="00F60FC2">
            <w:r>
              <w:t>18192</w:t>
            </w:r>
          </w:p>
        </w:tc>
        <w:tc>
          <w:tcPr>
            <w:tcW w:w="767" w:type="dxa"/>
          </w:tcPr>
          <w:p w14:paraId="65BB68BA" w14:textId="77777777" w:rsidR="00F60FC2" w:rsidRDefault="00F60FC2">
            <w:r>
              <w:t>Shahzaman</w:t>
            </w:r>
          </w:p>
        </w:tc>
        <w:tc>
          <w:tcPr>
            <w:tcW w:w="670" w:type="dxa"/>
          </w:tcPr>
          <w:p w14:paraId="61AD9916" w14:textId="77777777" w:rsidR="00F60FC2" w:rsidRDefault="00F60FC2">
            <w:r>
              <w:t>103547-P</w:t>
            </w:r>
          </w:p>
        </w:tc>
        <w:tc>
          <w:tcPr>
            <w:tcW w:w="822" w:type="dxa"/>
          </w:tcPr>
          <w:p w14:paraId="5BD6C1F3" w14:textId="77777777" w:rsidR="00F60FC2" w:rsidRDefault="00F60FC2">
            <w:r>
              <w:t>Abid Ali</w:t>
            </w:r>
          </w:p>
        </w:tc>
        <w:tc>
          <w:tcPr>
            <w:tcW w:w="710" w:type="dxa"/>
          </w:tcPr>
          <w:p w14:paraId="58DB62C3" w14:textId="77777777" w:rsidR="00F60FC2" w:rsidRDefault="00F60FC2">
            <w:r>
              <w:t>66.256522</w:t>
            </w:r>
          </w:p>
        </w:tc>
        <w:tc>
          <w:tcPr>
            <w:tcW w:w="711" w:type="dxa"/>
          </w:tcPr>
          <w:p w14:paraId="7368CAB9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16360D07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329E75B9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04170C2F" w14:textId="77777777" w:rsidR="00F60FC2" w:rsidRDefault="00F60FC2">
            <w:r>
              <w:t>Punjab</w:t>
            </w:r>
          </w:p>
        </w:tc>
      </w:tr>
      <w:tr w:rsidR="00F60FC2" w14:paraId="3BFDB435" w14:textId="77777777" w:rsidTr="00F60FC2">
        <w:tc>
          <w:tcPr>
            <w:tcW w:w="393" w:type="dxa"/>
          </w:tcPr>
          <w:p w14:paraId="0BD2B7C8" w14:textId="77777777" w:rsidR="00F60FC2" w:rsidRDefault="00F60FC2">
            <w:r>
              <w:t>645</w:t>
            </w:r>
          </w:p>
        </w:tc>
        <w:tc>
          <w:tcPr>
            <w:tcW w:w="654" w:type="dxa"/>
          </w:tcPr>
          <w:p w14:paraId="01BF7862" w14:textId="77777777" w:rsidR="00F60FC2" w:rsidRDefault="00F60FC2">
            <w:r>
              <w:t>18163</w:t>
            </w:r>
          </w:p>
        </w:tc>
        <w:tc>
          <w:tcPr>
            <w:tcW w:w="767" w:type="dxa"/>
          </w:tcPr>
          <w:p w14:paraId="297A0AED" w14:textId="77777777" w:rsidR="00F60FC2" w:rsidRDefault="00F60FC2">
            <w:r>
              <w:t>Muhammad Manan Javed</w:t>
            </w:r>
          </w:p>
        </w:tc>
        <w:tc>
          <w:tcPr>
            <w:tcW w:w="670" w:type="dxa"/>
          </w:tcPr>
          <w:p w14:paraId="4A01F496" w14:textId="77777777" w:rsidR="00F60FC2" w:rsidRDefault="00F60FC2">
            <w:r>
              <w:t>100009-P</w:t>
            </w:r>
          </w:p>
        </w:tc>
        <w:tc>
          <w:tcPr>
            <w:tcW w:w="822" w:type="dxa"/>
          </w:tcPr>
          <w:p w14:paraId="48110674" w14:textId="77777777" w:rsidR="00F60FC2" w:rsidRDefault="00F60FC2">
            <w:r>
              <w:t>Muhammad Amjad Javed</w:t>
            </w:r>
          </w:p>
        </w:tc>
        <w:tc>
          <w:tcPr>
            <w:tcW w:w="710" w:type="dxa"/>
          </w:tcPr>
          <w:p w14:paraId="50317E22" w14:textId="77777777" w:rsidR="00F60FC2" w:rsidRDefault="00F60FC2">
            <w:r>
              <w:t>66.249824</w:t>
            </w:r>
          </w:p>
        </w:tc>
        <w:tc>
          <w:tcPr>
            <w:tcW w:w="711" w:type="dxa"/>
          </w:tcPr>
          <w:p w14:paraId="15C0D11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121568A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1701AC0D" w14:textId="77777777" w:rsidR="00F60FC2" w:rsidRDefault="00F60FC2">
            <w:r>
              <w:t>Mayo Hospital, Lahore</w:t>
            </w:r>
          </w:p>
        </w:tc>
        <w:tc>
          <w:tcPr>
            <w:tcW w:w="747" w:type="dxa"/>
          </w:tcPr>
          <w:p w14:paraId="36321FE0" w14:textId="77777777" w:rsidR="00F60FC2" w:rsidRDefault="00F60FC2">
            <w:r>
              <w:t>Punjab</w:t>
            </w:r>
          </w:p>
        </w:tc>
      </w:tr>
      <w:tr w:rsidR="00F60FC2" w14:paraId="1C12D2F0" w14:textId="77777777" w:rsidTr="00F60FC2">
        <w:tc>
          <w:tcPr>
            <w:tcW w:w="393" w:type="dxa"/>
          </w:tcPr>
          <w:p w14:paraId="0EF73B4F" w14:textId="77777777" w:rsidR="00F60FC2" w:rsidRDefault="00F60FC2">
            <w:r>
              <w:t>646</w:t>
            </w:r>
          </w:p>
        </w:tc>
        <w:tc>
          <w:tcPr>
            <w:tcW w:w="654" w:type="dxa"/>
          </w:tcPr>
          <w:p w14:paraId="337D8A70" w14:textId="77777777" w:rsidR="00F60FC2" w:rsidRDefault="00F60FC2">
            <w:r>
              <w:t>16438</w:t>
            </w:r>
          </w:p>
        </w:tc>
        <w:tc>
          <w:tcPr>
            <w:tcW w:w="767" w:type="dxa"/>
          </w:tcPr>
          <w:p w14:paraId="7234C7F8" w14:textId="77777777" w:rsidR="00F60FC2" w:rsidRDefault="00F60FC2">
            <w:r>
              <w:t>Ali Haidar Bhatti</w:t>
            </w:r>
          </w:p>
        </w:tc>
        <w:tc>
          <w:tcPr>
            <w:tcW w:w="670" w:type="dxa"/>
          </w:tcPr>
          <w:p w14:paraId="6DE87AC3" w14:textId="77777777" w:rsidR="00F60FC2" w:rsidRDefault="00F60FC2">
            <w:r>
              <w:t>107554-P</w:t>
            </w:r>
          </w:p>
        </w:tc>
        <w:tc>
          <w:tcPr>
            <w:tcW w:w="822" w:type="dxa"/>
          </w:tcPr>
          <w:p w14:paraId="0ABA8CD8" w14:textId="77777777" w:rsidR="00F60FC2" w:rsidRDefault="00F60FC2">
            <w:r>
              <w:t>Muhammad Rafiq Bhatti</w:t>
            </w:r>
          </w:p>
        </w:tc>
        <w:tc>
          <w:tcPr>
            <w:tcW w:w="710" w:type="dxa"/>
          </w:tcPr>
          <w:p w14:paraId="31B9F3A4" w14:textId="77777777" w:rsidR="00F60FC2" w:rsidRDefault="00F60FC2">
            <w:r>
              <w:t>71.204167</w:t>
            </w:r>
          </w:p>
        </w:tc>
        <w:tc>
          <w:tcPr>
            <w:tcW w:w="711" w:type="dxa"/>
          </w:tcPr>
          <w:p w14:paraId="45C4A4C2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23F17993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01D1C0BE" w14:textId="77777777" w:rsidR="00F60FC2" w:rsidRDefault="00F60FC2">
            <w:r>
              <w:t>Nishtar Hospital, Multan</w:t>
            </w:r>
          </w:p>
        </w:tc>
        <w:tc>
          <w:tcPr>
            <w:tcW w:w="747" w:type="dxa"/>
          </w:tcPr>
          <w:p w14:paraId="66DBDF4F" w14:textId="77777777" w:rsidR="00F60FC2" w:rsidRDefault="00F60FC2">
            <w:r>
              <w:t>Punjab</w:t>
            </w:r>
          </w:p>
        </w:tc>
      </w:tr>
      <w:tr w:rsidR="00F60FC2" w14:paraId="0DC1DF31" w14:textId="77777777" w:rsidTr="00F60FC2">
        <w:tc>
          <w:tcPr>
            <w:tcW w:w="393" w:type="dxa"/>
          </w:tcPr>
          <w:p w14:paraId="1933079F" w14:textId="77777777" w:rsidR="00F60FC2" w:rsidRDefault="00F60FC2">
            <w:r>
              <w:t>647</w:t>
            </w:r>
          </w:p>
        </w:tc>
        <w:tc>
          <w:tcPr>
            <w:tcW w:w="654" w:type="dxa"/>
          </w:tcPr>
          <w:p w14:paraId="1A934BD8" w14:textId="77777777" w:rsidR="00F60FC2" w:rsidRDefault="00F60FC2">
            <w:r>
              <w:t>4657</w:t>
            </w:r>
          </w:p>
        </w:tc>
        <w:tc>
          <w:tcPr>
            <w:tcW w:w="767" w:type="dxa"/>
          </w:tcPr>
          <w:p w14:paraId="1FD16DB8" w14:textId="77777777" w:rsidR="00F60FC2" w:rsidRDefault="00F60FC2">
            <w:r>
              <w:t>Safar Khalid</w:t>
            </w:r>
          </w:p>
        </w:tc>
        <w:tc>
          <w:tcPr>
            <w:tcW w:w="670" w:type="dxa"/>
          </w:tcPr>
          <w:p w14:paraId="406AF3ED" w14:textId="77777777" w:rsidR="00F60FC2" w:rsidRDefault="00F60FC2">
            <w:r>
              <w:t>102338-P</w:t>
            </w:r>
          </w:p>
        </w:tc>
        <w:tc>
          <w:tcPr>
            <w:tcW w:w="822" w:type="dxa"/>
          </w:tcPr>
          <w:p w14:paraId="621C9AE5" w14:textId="77777777" w:rsidR="00F60FC2" w:rsidRDefault="00F60FC2">
            <w:r>
              <w:t>Khalid Mahmood</w:t>
            </w:r>
          </w:p>
        </w:tc>
        <w:tc>
          <w:tcPr>
            <w:tcW w:w="710" w:type="dxa"/>
          </w:tcPr>
          <w:p w14:paraId="7E6F2E2F" w14:textId="77777777" w:rsidR="00F60FC2" w:rsidRDefault="00F60FC2">
            <w:r>
              <w:t>61.158333</w:t>
            </w:r>
          </w:p>
        </w:tc>
        <w:tc>
          <w:tcPr>
            <w:tcW w:w="711" w:type="dxa"/>
          </w:tcPr>
          <w:p w14:paraId="0A4BCFF7" w14:textId="77777777" w:rsidR="00F60FC2" w:rsidRDefault="00F60FC2">
            <w:r>
              <w:t>3</w:t>
            </w:r>
          </w:p>
        </w:tc>
        <w:tc>
          <w:tcPr>
            <w:tcW w:w="1166" w:type="dxa"/>
          </w:tcPr>
          <w:p w14:paraId="1975F932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5DE5AB0F" w14:textId="77777777" w:rsidR="00F60FC2" w:rsidRDefault="00F60FC2">
            <w:r>
              <w:t>Sahiwal Teaching Hospital, Sahiwal</w:t>
            </w:r>
          </w:p>
        </w:tc>
        <w:tc>
          <w:tcPr>
            <w:tcW w:w="747" w:type="dxa"/>
          </w:tcPr>
          <w:p w14:paraId="4EE04B9F" w14:textId="77777777" w:rsidR="00F60FC2" w:rsidRDefault="00F60FC2">
            <w:r>
              <w:t>Punjab</w:t>
            </w:r>
          </w:p>
        </w:tc>
      </w:tr>
      <w:tr w:rsidR="00F60FC2" w14:paraId="7AE15BDB" w14:textId="77777777" w:rsidTr="00F60FC2">
        <w:tc>
          <w:tcPr>
            <w:tcW w:w="393" w:type="dxa"/>
          </w:tcPr>
          <w:p w14:paraId="619C18C4" w14:textId="77777777" w:rsidR="00F60FC2" w:rsidRDefault="00F60FC2">
            <w:r>
              <w:t>648</w:t>
            </w:r>
          </w:p>
        </w:tc>
        <w:tc>
          <w:tcPr>
            <w:tcW w:w="654" w:type="dxa"/>
          </w:tcPr>
          <w:p w14:paraId="4ED04F52" w14:textId="77777777" w:rsidR="00F60FC2" w:rsidRDefault="00F60FC2">
            <w:r>
              <w:t>4275</w:t>
            </w:r>
          </w:p>
        </w:tc>
        <w:tc>
          <w:tcPr>
            <w:tcW w:w="767" w:type="dxa"/>
          </w:tcPr>
          <w:p w14:paraId="287FE7A3" w14:textId="77777777" w:rsidR="00F60FC2" w:rsidRDefault="00F60FC2">
            <w:r>
              <w:t>Muhammad Awais Murtaza</w:t>
            </w:r>
          </w:p>
        </w:tc>
        <w:tc>
          <w:tcPr>
            <w:tcW w:w="670" w:type="dxa"/>
          </w:tcPr>
          <w:p w14:paraId="4DE632CD" w14:textId="77777777" w:rsidR="00F60FC2" w:rsidRDefault="00F60FC2">
            <w:r>
              <w:t>107098-P</w:t>
            </w:r>
          </w:p>
        </w:tc>
        <w:tc>
          <w:tcPr>
            <w:tcW w:w="822" w:type="dxa"/>
          </w:tcPr>
          <w:p w14:paraId="1337D378" w14:textId="77777777" w:rsidR="00F60FC2" w:rsidRDefault="00F60FC2">
            <w:r>
              <w:t>Ghulam Murtaza</w:t>
            </w:r>
          </w:p>
        </w:tc>
        <w:tc>
          <w:tcPr>
            <w:tcW w:w="710" w:type="dxa"/>
          </w:tcPr>
          <w:p w14:paraId="5FB852C5" w14:textId="77777777" w:rsidR="00F60FC2" w:rsidRDefault="00F60FC2">
            <w:r>
              <w:t>66.9</w:t>
            </w:r>
          </w:p>
        </w:tc>
        <w:tc>
          <w:tcPr>
            <w:tcW w:w="711" w:type="dxa"/>
          </w:tcPr>
          <w:p w14:paraId="3D4C47E7" w14:textId="77777777" w:rsidR="00F60FC2" w:rsidRDefault="00F60FC2">
            <w:r>
              <w:t>1</w:t>
            </w:r>
          </w:p>
        </w:tc>
        <w:tc>
          <w:tcPr>
            <w:tcW w:w="1166" w:type="dxa"/>
          </w:tcPr>
          <w:p w14:paraId="326F37D2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6FBD3107" w14:textId="77777777" w:rsidR="00F60FC2" w:rsidRDefault="00F60FC2">
            <w:r>
              <w:t>Services Hospital, Lahore</w:t>
            </w:r>
          </w:p>
        </w:tc>
        <w:tc>
          <w:tcPr>
            <w:tcW w:w="747" w:type="dxa"/>
          </w:tcPr>
          <w:p w14:paraId="480ECD28" w14:textId="77777777" w:rsidR="00F60FC2" w:rsidRDefault="00F60FC2">
            <w:r>
              <w:t>Punjab</w:t>
            </w:r>
          </w:p>
        </w:tc>
      </w:tr>
      <w:tr w:rsidR="00F60FC2" w14:paraId="79590C21" w14:textId="77777777" w:rsidTr="00F60FC2">
        <w:tc>
          <w:tcPr>
            <w:tcW w:w="393" w:type="dxa"/>
          </w:tcPr>
          <w:p w14:paraId="328DE914" w14:textId="77777777" w:rsidR="00F60FC2" w:rsidRDefault="00F60FC2">
            <w:r>
              <w:t>649</w:t>
            </w:r>
          </w:p>
        </w:tc>
        <w:tc>
          <w:tcPr>
            <w:tcW w:w="654" w:type="dxa"/>
          </w:tcPr>
          <w:p w14:paraId="23CD4543" w14:textId="77777777" w:rsidR="00F60FC2" w:rsidRDefault="00F60FC2">
            <w:r>
              <w:t>18764</w:t>
            </w:r>
          </w:p>
        </w:tc>
        <w:tc>
          <w:tcPr>
            <w:tcW w:w="767" w:type="dxa"/>
          </w:tcPr>
          <w:p w14:paraId="14E6EEE3" w14:textId="77777777" w:rsidR="00F60FC2" w:rsidRDefault="00F60FC2">
            <w:r>
              <w:t>Usman Siddique</w:t>
            </w:r>
          </w:p>
        </w:tc>
        <w:tc>
          <w:tcPr>
            <w:tcW w:w="670" w:type="dxa"/>
          </w:tcPr>
          <w:p w14:paraId="7A67423E" w14:textId="77777777" w:rsidR="00F60FC2" w:rsidRDefault="00F60FC2">
            <w:r>
              <w:t>98196-P</w:t>
            </w:r>
          </w:p>
        </w:tc>
        <w:tc>
          <w:tcPr>
            <w:tcW w:w="822" w:type="dxa"/>
          </w:tcPr>
          <w:p w14:paraId="6665452C" w14:textId="77777777" w:rsidR="00F60FC2" w:rsidRDefault="00F60FC2">
            <w:r>
              <w:t>Muhammad Siddique</w:t>
            </w:r>
          </w:p>
        </w:tc>
        <w:tc>
          <w:tcPr>
            <w:tcW w:w="710" w:type="dxa"/>
          </w:tcPr>
          <w:p w14:paraId="561BA48A" w14:textId="77777777" w:rsidR="00F60FC2" w:rsidRDefault="00F60FC2">
            <w:r>
              <w:t>69.195833</w:t>
            </w:r>
          </w:p>
        </w:tc>
        <w:tc>
          <w:tcPr>
            <w:tcW w:w="711" w:type="dxa"/>
          </w:tcPr>
          <w:p w14:paraId="7D843020" w14:textId="77777777" w:rsidR="00F60FC2" w:rsidRDefault="00F60FC2">
            <w:r>
              <w:t>2</w:t>
            </w:r>
          </w:p>
        </w:tc>
        <w:tc>
          <w:tcPr>
            <w:tcW w:w="1166" w:type="dxa"/>
          </w:tcPr>
          <w:p w14:paraId="53372E57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06F99D0B" w14:textId="77777777" w:rsidR="00F60FC2" w:rsidRDefault="00F60FC2">
            <w:r>
              <w:t>Sir Ganga Ram Hospital, Lahore</w:t>
            </w:r>
          </w:p>
        </w:tc>
        <w:tc>
          <w:tcPr>
            <w:tcW w:w="747" w:type="dxa"/>
          </w:tcPr>
          <w:p w14:paraId="310A75E1" w14:textId="77777777" w:rsidR="00F60FC2" w:rsidRDefault="00F60FC2">
            <w:r>
              <w:t>Punjab</w:t>
            </w:r>
          </w:p>
        </w:tc>
      </w:tr>
      <w:tr w:rsidR="00F60FC2" w14:paraId="302C2A32" w14:textId="77777777" w:rsidTr="00F60FC2">
        <w:tc>
          <w:tcPr>
            <w:tcW w:w="393" w:type="dxa"/>
          </w:tcPr>
          <w:p w14:paraId="6833548F" w14:textId="77777777" w:rsidR="00F60FC2" w:rsidRDefault="00F60FC2">
            <w:r>
              <w:t>650</w:t>
            </w:r>
          </w:p>
        </w:tc>
        <w:tc>
          <w:tcPr>
            <w:tcW w:w="654" w:type="dxa"/>
          </w:tcPr>
          <w:p w14:paraId="00B45E25" w14:textId="77777777" w:rsidR="00F60FC2" w:rsidRDefault="00F60FC2">
            <w:r>
              <w:t>18165</w:t>
            </w:r>
          </w:p>
        </w:tc>
        <w:tc>
          <w:tcPr>
            <w:tcW w:w="767" w:type="dxa"/>
          </w:tcPr>
          <w:p w14:paraId="228C6B4A" w14:textId="77777777" w:rsidR="00F60FC2" w:rsidRDefault="00F60FC2">
            <w:r>
              <w:t>Abdul Samad</w:t>
            </w:r>
          </w:p>
        </w:tc>
        <w:tc>
          <w:tcPr>
            <w:tcW w:w="670" w:type="dxa"/>
          </w:tcPr>
          <w:p w14:paraId="7FFCB20C" w14:textId="77777777" w:rsidR="00F60FC2" w:rsidRDefault="00F60FC2">
            <w:r>
              <w:t>103531-P</w:t>
            </w:r>
          </w:p>
        </w:tc>
        <w:tc>
          <w:tcPr>
            <w:tcW w:w="822" w:type="dxa"/>
          </w:tcPr>
          <w:p w14:paraId="1C477C99" w14:textId="77777777" w:rsidR="00F60FC2" w:rsidRDefault="00F60FC2">
            <w:r>
              <w:t>Abdul Rauf</w:t>
            </w:r>
          </w:p>
        </w:tc>
        <w:tc>
          <w:tcPr>
            <w:tcW w:w="710" w:type="dxa"/>
          </w:tcPr>
          <w:p w14:paraId="7D83A99C" w14:textId="77777777" w:rsidR="00F60FC2" w:rsidRDefault="00F60FC2">
            <w:r>
              <w:t>57.678261</w:t>
            </w:r>
          </w:p>
        </w:tc>
        <w:tc>
          <w:tcPr>
            <w:tcW w:w="711" w:type="dxa"/>
          </w:tcPr>
          <w:p w14:paraId="3F0EB012" w14:textId="77777777" w:rsidR="00F60FC2" w:rsidRDefault="00F60FC2">
            <w:r>
              <w:t>7</w:t>
            </w:r>
          </w:p>
        </w:tc>
        <w:tc>
          <w:tcPr>
            <w:tcW w:w="1166" w:type="dxa"/>
          </w:tcPr>
          <w:p w14:paraId="318579AF" w14:textId="77777777" w:rsidR="00F60FC2" w:rsidRDefault="00F60FC2">
            <w:r>
              <w:t>Urology</w:t>
            </w:r>
          </w:p>
        </w:tc>
        <w:tc>
          <w:tcPr>
            <w:tcW w:w="900" w:type="dxa"/>
          </w:tcPr>
          <w:p w14:paraId="6899EB90" w14:textId="77777777" w:rsidR="00F60FC2" w:rsidRDefault="00F60FC2">
            <w:r>
              <w:t>SZ Hospital, Rahim Yar Khan</w:t>
            </w:r>
          </w:p>
        </w:tc>
        <w:tc>
          <w:tcPr>
            <w:tcW w:w="747" w:type="dxa"/>
          </w:tcPr>
          <w:p w14:paraId="73EEEDF8" w14:textId="77777777" w:rsidR="00F60FC2" w:rsidRDefault="00F60FC2">
            <w:r>
              <w:t>Punjab</w:t>
            </w:r>
          </w:p>
        </w:tc>
      </w:tr>
    </w:tbl>
    <w:p w14:paraId="295B979B" w14:textId="77777777" w:rsidR="00FE71AA" w:rsidRDefault="00FE71AA"/>
    <w:sectPr w:rsidR="00FE7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213266">
    <w:abstractNumId w:val="8"/>
  </w:num>
  <w:num w:numId="2" w16cid:durableId="1216896786">
    <w:abstractNumId w:val="6"/>
  </w:num>
  <w:num w:numId="3" w16cid:durableId="56828440">
    <w:abstractNumId w:val="5"/>
  </w:num>
  <w:num w:numId="4" w16cid:durableId="704449995">
    <w:abstractNumId w:val="4"/>
  </w:num>
  <w:num w:numId="5" w16cid:durableId="192764839">
    <w:abstractNumId w:val="7"/>
  </w:num>
  <w:num w:numId="6" w16cid:durableId="569270022">
    <w:abstractNumId w:val="3"/>
  </w:num>
  <w:num w:numId="7" w16cid:durableId="532696367">
    <w:abstractNumId w:val="2"/>
  </w:num>
  <w:num w:numId="8" w16cid:durableId="728961374">
    <w:abstractNumId w:val="1"/>
  </w:num>
  <w:num w:numId="9" w16cid:durableId="94057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D60"/>
    <w:rsid w:val="0015074B"/>
    <w:rsid w:val="0029639D"/>
    <w:rsid w:val="00326F90"/>
    <w:rsid w:val="00AA1D8D"/>
    <w:rsid w:val="00B47730"/>
    <w:rsid w:val="00CB0664"/>
    <w:rsid w:val="00F60FC2"/>
    <w:rsid w:val="00FC693F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4F829"/>
  <w14:defaultImageDpi w14:val="300"/>
  <w15:docId w15:val="{64509CFA-5D56-4032-9409-70C4A9C8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11053</Words>
  <Characters>63004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2022-08-18T15:18:00Z</dcterms:modified>
  <cp:category/>
</cp:coreProperties>
</file>
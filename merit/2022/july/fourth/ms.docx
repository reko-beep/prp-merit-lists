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729"/>
        <w:gridCol w:w="1035"/>
        <w:gridCol w:w="972"/>
        <w:gridCol w:w="925"/>
        <w:gridCol w:w="794"/>
        <w:gridCol w:w="795"/>
        <w:gridCol w:w="1327"/>
        <w:gridCol w:w="1017"/>
        <w:gridCol w:w="838"/>
      </w:tblGrid>
      <w:tr w:rsidR="001F5685" w14:paraId="09A8AC28" w14:textId="77777777" w:rsidTr="001F5685">
        <w:tc>
          <w:tcPr>
            <w:tcW w:w="383" w:type="dxa"/>
          </w:tcPr>
          <w:p w14:paraId="367B9984" w14:textId="77777777" w:rsidR="001F5685" w:rsidRDefault="001F5685">
            <w:r>
              <w:t>Sr</w:t>
            </w:r>
          </w:p>
        </w:tc>
        <w:tc>
          <w:tcPr>
            <w:tcW w:w="631" w:type="dxa"/>
          </w:tcPr>
          <w:p w14:paraId="385E18B8" w14:textId="77777777" w:rsidR="001F5685" w:rsidRDefault="001F5685">
            <w:r>
              <w:t>Applicant Id</w:t>
            </w:r>
          </w:p>
        </w:tc>
        <w:tc>
          <w:tcPr>
            <w:tcW w:w="878" w:type="dxa"/>
          </w:tcPr>
          <w:p w14:paraId="0CE72968" w14:textId="77777777" w:rsidR="001F5685" w:rsidRDefault="001F5685">
            <w:r>
              <w:t>Name</w:t>
            </w:r>
          </w:p>
        </w:tc>
        <w:tc>
          <w:tcPr>
            <w:tcW w:w="828" w:type="dxa"/>
          </w:tcPr>
          <w:p w14:paraId="1B2C371A" w14:textId="77777777" w:rsidR="001F5685" w:rsidRDefault="001F5685">
            <w:r>
              <w:t>Pmdc No</w:t>
            </w:r>
          </w:p>
        </w:tc>
        <w:tc>
          <w:tcPr>
            <w:tcW w:w="790" w:type="dxa"/>
          </w:tcPr>
          <w:p w14:paraId="0A4A9C64" w14:textId="77777777" w:rsidR="001F5685" w:rsidRDefault="001F5685">
            <w:r>
              <w:t>Father Name</w:t>
            </w:r>
          </w:p>
        </w:tc>
        <w:tc>
          <w:tcPr>
            <w:tcW w:w="683" w:type="dxa"/>
          </w:tcPr>
          <w:p w14:paraId="6B5E67CA" w14:textId="77777777" w:rsidR="001F5685" w:rsidRDefault="001F5685">
            <w:r>
              <w:t>Marks</w:t>
            </w:r>
          </w:p>
        </w:tc>
        <w:tc>
          <w:tcPr>
            <w:tcW w:w="685" w:type="dxa"/>
          </w:tcPr>
          <w:p w14:paraId="1FC0AAD1" w14:textId="77777777" w:rsidR="001F5685" w:rsidRDefault="001F5685">
            <w:r>
              <w:t>Preference No</w:t>
            </w:r>
          </w:p>
        </w:tc>
        <w:tc>
          <w:tcPr>
            <w:tcW w:w="1115" w:type="dxa"/>
          </w:tcPr>
          <w:p w14:paraId="3D65E646" w14:textId="77777777" w:rsidR="001F5685" w:rsidRDefault="001F5685">
            <w:r>
              <w:t>Speciality Name</w:t>
            </w:r>
          </w:p>
        </w:tc>
        <w:tc>
          <w:tcPr>
            <w:tcW w:w="864" w:type="dxa"/>
          </w:tcPr>
          <w:p w14:paraId="093FD6D0" w14:textId="77777777" w:rsidR="001F5685" w:rsidRDefault="001F5685">
            <w:r>
              <w:t>Hospital Name</w:t>
            </w:r>
          </w:p>
        </w:tc>
        <w:tc>
          <w:tcPr>
            <w:tcW w:w="719" w:type="dxa"/>
          </w:tcPr>
          <w:p w14:paraId="712092B2" w14:textId="77777777" w:rsidR="001F5685" w:rsidRDefault="001F5685">
            <w:r>
              <w:t>Quota Name</w:t>
            </w:r>
          </w:p>
        </w:tc>
      </w:tr>
      <w:tr w:rsidR="001F5685" w14:paraId="7C0B74F1" w14:textId="77777777" w:rsidTr="001F5685">
        <w:tc>
          <w:tcPr>
            <w:tcW w:w="383" w:type="dxa"/>
          </w:tcPr>
          <w:p w14:paraId="26E126D1" w14:textId="77777777" w:rsidR="001F5685" w:rsidRDefault="001F5685">
            <w:r>
              <w:t>1</w:t>
            </w:r>
          </w:p>
        </w:tc>
        <w:tc>
          <w:tcPr>
            <w:tcW w:w="631" w:type="dxa"/>
          </w:tcPr>
          <w:p w14:paraId="6C9CE8E8" w14:textId="77777777" w:rsidR="001F5685" w:rsidRDefault="001F5685">
            <w:r>
              <w:t>17693</w:t>
            </w:r>
          </w:p>
        </w:tc>
        <w:tc>
          <w:tcPr>
            <w:tcW w:w="878" w:type="dxa"/>
          </w:tcPr>
          <w:p w14:paraId="5A9FEDD6" w14:textId="77777777" w:rsidR="001F5685" w:rsidRDefault="001F5685">
            <w:r>
              <w:t>Muhammad Usama Naghman</w:t>
            </w:r>
          </w:p>
        </w:tc>
        <w:tc>
          <w:tcPr>
            <w:tcW w:w="828" w:type="dxa"/>
          </w:tcPr>
          <w:p w14:paraId="447417C3" w14:textId="77777777" w:rsidR="001F5685" w:rsidRDefault="001F5685">
            <w:r>
              <w:t>93748-P</w:t>
            </w:r>
          </w:p>
        </w:tc>
        <w:tc>
          <w:tcPr>
            <w:tcW w:w="790" w:type="dxa"/>
          </w:tcPr>
          <w:p w14:paraId="34C078B2" w14:textId="77777777" w:rsidR="001F5685" w:rsidRDefault="001F5685">
            <w:r>
              <w:t>Naghman Latif</w:t>
            </w:r>
          </w:p>
        </w:tc>
        <w:tc>
          <w:tcPr>
            <w:tcW w:w="683" w:type="dxa"/>
          </w:tcPr>
          <w:p w14:paraId="56E30ADF" w14:textId="77777777" w:rsidR="001F5685" w:rsidRDefault="001F5685">
            <w:r>
              <w:t>57.729167</w:t>
            </w:r>
          </w:p>
        </w:tc>
        <w:tc>
          <w:tcPr>
            <w:tcW w:w="685" w:type="dxa"/>
          </w:tcPr>
          <w:p w14:paraId="5F24EE6B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6DB5DCF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48AA86FF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5109B256" w14:textId="77777777" w:rsidR="001F5685" w:rsidRDefault="001F5685">
            <w:r>
              <w:t>Punjab</w:t>
            </w:r>
          </w:p>
        </w:tc>
      </w:tr>
      <w:tr w:rsidR="001F5685" w14:paraId="4709BD8C" w14:textId="77777777" w:rsidTr="001F5685">
        <w:tc>
          <w:tcPr>
            <w:tcW w:w="383" w:type="dxa"/>
          </w:tcPr>
          <w:p w14:paraId="5E922A60" w14:textId="77777777" w:rsidR="001F5685" w:rsidRDefault="001F5685">
            <w:r>
              <w:t>2</w:t>
            </w:r>
          </w:p>
        </w:tc>
        <w:tc>
          <w:tcPr>
            <w:tcW w:w="631" w:type="dxa"/>
          </w:tcPr>
          <w:p w14:paraId="4E16796A" w14:textId="77777777" w:rsidR="001F5685" w:rsidRDefault="001F5685">
            <w:r>
              <w:t>18781</w:t>
            </w:r>
          </w:p>
        </w:tc>
        <w:tc>
          <w:tcPr>
            <w:tcW w:w="878" w:type="dxa"/>
          </w:tcPr>
          <w:p w14:paraId="4F3CBD1C" w14:textId="77777777" w:rsidR="001F5685" w:rsidRDefault="001F5685">
            <w:r>
              <w:t>Adil Ali</w:t>
            </w:r>
          </w:p>
        </w:tc>
        <w:tc>
          <w:tcPr>
            <w:tcW w:w="828" w:type="dxa"/>
          </w:tcPr>
          <w:p w14:paraId="682FC0B3" w14:textId="77777777" w:rsidR="001F5685" w:rsidRDefault="001F5685">
            <w:r>
              <w:t>102801-P</w:t>
            </w:r>
          </w:p>
        </w:tc>
        <w:tc>
          <w:tcPr>
            <w:tcW w:w="790" w:type="dxa"/>
          </w:tcPr>
          <w:p w14:paraId="0B007197" w14:textId="77777777" w:rsidR="001F5685" w:rsidRDefault="001F5685">
            <w:r>
              <w:t xml:space="preserve">Muhammad Javed </w:t>
            </w:r>
          </w:p>
        </w:tc>
        <w:tc>
          <w:tcPr>
            <w:tcW w:w="683" w:type="dxa"/>
          </w:tcPr>
          <w:p w14:paraId="2B126A2D" w14:textId="77777777" w:rsidR="001F5685" w:rsidRDefault="001F5685">
            <w:r>
              <w:t>54.540833</w:t>
            </w:r>
          </w:p>
        </w:tc>
        <w:tc>
          <w:tcPr>
            <w:tcW w:w="685" w:type="dxa"/>
          </w:tcPr>
          <w:p w14:paraId="7C7FFC4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4FE88B6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43CF8243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0AC51D82" w14:textId="77777777" w:rsidR="001F5685" w:rsidRDefault="001F5685">
            <w:r>
              <w:t>Punjab</w:t>
            </w:r>
          </w:p>
        </w:tc>
      </w:tr>
      <w:tr w:rsidR="001F5685" w14:paraId="4C02AEA8" w14:textId="77777777" w:rsidTr="001F5685">
        <w:tc>
          <w:tcPr>
            <w:tcW w:w="383" w:type="dxa"/>
          </w:tcPr>
          <w:p w14:paraId="5BB97BF9" w14:textId="77777777" w:rsidR="001F5685" w:rsidRDefault="001F5685">
            <w:r>
              <w:t>3</w:t>
            </w:r>
          </w:p>
        </w:tc>
        <w:tc>
          <w:tcPr>
            <w:tcW w:w="631" w:type="dxa"/>
          </w:tcPr>
          <w:p w14:paraId="63C95916" w14:textId="77777777" w:rsidR="001F5685" w:rsidRDefault="001F5685">
            <w:r>
              <w:t>16466</w:t>
            </w:r>
          </w:p>
        </w:tc>
        <w:tc>
          <w:tcPr>
            <w:tcW w:w="878" w:type="dxa"/>
          </w:tcPr>
          <w:p w14:paraId="3E6B98A7" w14:textId="77777777" w:rsidR="001F5685" w:rsidRDefault="001F5685">
            <w:r>
              <w:t>Hamd Sabir</w:t>
            </w:r>
          </w:p>
        </w:tc>
        <w:tc>
          <w:tcPr>
            <w:tcW w:w="828" w:type="dxa"/>
          </w:tcPr>
          <w:p w14:paraId="40CC1B94" w14:textId="77777777" w:rsidR="001F5685" w:rsidRDefault="001F5685">
            <w:r>
              <w:t>109520-P</w:t>
            </w:r>
          </w:p>
        </w:tc>
        <w:tc>
          <w:tcPr>
            <w:tcW w:w="790" w:type="dxa"/>
          </w:tcPr>
          <w:p w14:paraId="714ADF98" w14:textId="77777777" w:rsidR="001F5685" w:rsidRDefault="001F5685">
            <w:r>
              <w:t>Sheikh Muhammad Sabir</w:t>
            </w:r>
          </w:p>
        </w:tc>
        <w:tc>
          <w:tcPr>
            <w:tcW w:w="683" w:type="dxa"/>
          </w:tcPr>
          <w:p w14:paraId="6070BA76" w14:textId="77777777" w:rsidR="001F5685" w:rsidRDefault="001F5685">
            <w:r>
              <w:t>51.834167</w:t>
            </w:r>
          </w:p>
        </w:tc>
        <w:tc>
          <w:tcPr>
            <w:tcW w:w="685" w:type="dxa"/>
          </w:tcPr>
          <w:p w14:paraId="5FAE1E9A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35D8DCB4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B97A84D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42073AD" w14:textId="77777777" w:rsidR="001F5685" w:rsidRDefault="001F5685">
            <w:r>
              <w:t>Punjab</w:t>
            </w:r>
          </w:p>
        </w:tc>
      </w:tr>
      <w:tr w:rsidR="001F5685" w14:paraId="7AD9627C" w14:textId="77777777" w:rsidTr="001F5685">
        <w:tc>
          <w:tcPr>
            <w:tcW w:w="383" w:type="dxa"/>
          </w:tcPr>
          <w:p w14:paraId="1DF331B5" w14:textId="77777777" w:rsidR="001F5685" w:rsidRDefault="001F5685">
            <w:r>
              <w:t>4</w:t>
            </w:r>
          </w:p>
        </w:tc>
        <w:tc>
          <w:tcPr>
            <w:tcW w:w="631" w:type="dxa"/>
          </w:tcPr>
          <w:p w14:paraId="09295FC8" w14:textId="77777777" w:rsidR="001F5685" w:rsidRDefault="001F5685">
            <w:r>
              <w:t>17827</w:t>
            </w:r>
          </w:p>
        </w:tc>
        <w:tc>
          <w:tcPr>
            <w:tcW w:w="878" w:type="dxa"/>
          </w:tcPr>
          <w:p w14:paraId="134C2266" w14:textId="77777777" w:rsidR="001F5685" w:rsidRDefault="001F5685">
            <w:r>
              <w:t>Muhammad Yasir</w:t>
            </w:r>
          </w:p>
        </w:tc>
        <w:tc>
          <w:tcPr>
            <w:tcW w:w="828" w:type="dxa"/>
          </w:tcPr>
          <w:p w14:paraId="6AD05302" w14:textId="77777777" w:rsidR="001F5685" w:rsidRDefault="001F5685">
            <w:r>
              <w:t>105798-P</w:t>
            </w:r>
          </w:p>
        </w:tc>
        <w:tc>
          <w:tcPr>
            <w:tcW w:w="790" w:type="dxa"/>
          </w:tcPr>
          <w:p w14:paraId="550D5728" w14:textId="77777777" w:rsidR="001F5685" w:rsidRDefault="001F5685">
            <w:r>
              <w:t>Muhammad Saleem</w:t>
            </w:r>
          </w:p>
        </w:tc>
        <w:tc>
          <w:tcPr>
            <w:tcW w:w="683" w:type="dxa"/>
          </w:tcPr>
          <w:p w14:paraId="7BD574DE" w14:textId="77777777" w:rsidR="001F5685" w:rsidRDefault="001F5685">
            <w:r>
              <w:t>47.690833</w:t>
            </w:r>
          </w:p>
        </w:tc>
        <w:tc>
          <w:tcPr>
            <w:tcW w:w="685" w:type="dxa"/>
          </w:tcPr>
          <w:p w14:paraId="46F15299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32FA8B6E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0C3B840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7F805F6A" w14:textId="77777777" w:rsidR="001F5685" w:rsidRDefault="001F5685">
            <w:r>
              <w:t>Punjab</w:t>
            </w:r>
          </w:p>
        </w:tc>
      </w:tr>
      <w:tr w:rsidR="001F5685" w14:paraId="76C3FF13" w14:textId="77777777" w:rsidTr="001F5685">
        <w:tc>
          <w:tcPr>
            <w:tcW w:w="383" w:type="dxa"/>
          </w:tcPr>
          <w:p w14:paraId="00A42E5B" w14:textId="77777777" w:rsidR="001F5685" w:rsidRDefault="001F5685">
            <w:r>
              <w:t>5</w:t>
            </w:r>
          </w:p>
        </w:tc>
        <w:tc>
          <w:tcPr>
            <w:tcW w:w="631" w:type="dxa"/>
          </w:tcPr>
          <w:p w14:paraId="72DBA5EF" w14:textId="77777777" w:rsidR="001F5685" w:rsidRDefault="001F5685">
            <w:r>
              <w:t>18492</w:t>
            </w:r>
          </w:p>
        </w:tc>
        <w:tc>
          <w:tcPr>
            <w:tcW w:w="878" w:type="dxa"/>
          </w:tcPr>
          <w:p w14:paraId="6F79B104" w14:textId="77777777" w:rsidR="001F5685" w:rsidRDefault="001F5685">
            <w:r>
              <w:t>Hamna Talib</w:t>
            </w:r>
          </w:p>
        </w:tc>
        <w:tc>
          <w:tcPr>
            <w:tcW w:w="828" w:type="dxa"/>
          </w:tcPr>
          <w:p w14:paraId="2A88D593" w14:textId="77777777" w:rsidR="001F5685" w:rsidRDefault="001F5685">
            <w:r>
              <w:t>109574-P</w:t>
            </w:r>
          </w:p>
        </w:tc>
        <w:tc>
          <w:tcPr>
            <w:tcW w:w="790" w:type="dxa"/>
          </w:tcPr>
          <w:p w14:paraId="5E762A43" w14:textId="77777777" w:rsidR="001F5685" w:rsidRDefault="001F5685">
            <w:r>
              <w:t>Talib Hussain</w:t>
            </w:r>
          </w:p>
        </w:tc>
        <w:tc>
          <w:tcPr>
            <w:tcW w:w="683" w:type="dxa"/>
          </w:tcPr>
          <w:p w14:paraId="76403F94" w14:textId="77777777" w:rsidR="001F5685" w:rsidRDefault="001F5685">
            <w:r>
              <w:t>52.498776</w:t>
            </w:r>
          </w:p>
        </w:tc>
        <w:tc>
          <w:tcPr>
            <w:tcW w:w="685" w:type="dxa"/>
          </w:tcPr>
          <w:p w14:paraId="19D3F88B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73F2B5FF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413CFF1B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5C13983B" w14:textId="77777777" w:rsidR="001F5685" w:rsidRDefault="001F5685">
            <w:r>
              <w:t>Punjab</w:t>
            </w:r>
          </w:p>
        </w:tc>
      </w:tr>
      <w:tr w:rsidR="001F5685" w14:paraId="212EA796" w14:textId="77777777" w:rsidTr="001F5685">
        <w:tc>
          <w:tcPr>
            <w:tcW w:w="383" w:type="dxa"/>
          </w:tcPr>
          <w:p w14:paraId="581D6E77" w14:textId="77777777" w:rsidR="001F5685" w:rsidRDefault="001F5685">
            <w:r>
              <w:t>6</w:t>
            </w:r>
          </w:p>
        </w:tc>
        <w:tc>
          <w:tcPr>
            <w:tcW w:w="631" w:type="dxa"/>
          </w:tcPr>
          <w:p w14:paraId="5328B0CA" w14:textId="77777777" w:rsidR="001F5685" w:rsidRDefault="001F5685">
            <w:r>
              <w:t>17985</w:t>
            </w:r>
          </w:p>
        </w:tc>
        <w:tc>
          <w:tcPr>
            <w:tcW w:w="878" w:type="dxa"/>
          </w:tcPr>
          <w:p w14:paraId="5B130B66" w14:textId="77777777" w:rsidR="001F5685" w:rsidRDefault="001F5685">
            <w:r>
              <w:t>Amna Ilyas</w:t>
            </w:r>
          </w:p>
        </w:tc>
        <w:tc>
          <w:tcPr>
            <w:tcW w:w="828" w:type="dxa"/>
          </w:tcPr>
          <w:p w14:paraId="04A935FA" w14:textId="77777777" w:rsidR="001F5685" w:rsidRDefault="001F5685">
            <w:r>
              <w:t>P-95950</w:t>
            </w:r>
          </w:p>
        </w:tc>
        <w:tc>
          <w:tcPr>
            <w:tcW w:w="790" w:type="dxa"/>
          </w:tcPr>
          <w:p w14:paraId="6A887D34" w14:textId="77777777" w:rsidR="001F5685" w:rsidRDefault="001F5685">
            <w:r>
              <w:t>haji muhammad ilyas</w:t>
            </w:r>
          </w:p>
        </w:tc>
        <w:tc>
          <w:tcPr>
            <w:tcW w:w="683" w:type="dxa"/>
          </w:tcPr>
          <w:p w14:paraId="11381560" w14:textId="77777777" w:rsidR="001F5685" w:rsidRDefault="001F5685">
            <w:r>
              <w:t>52.260834</w:t>
            </w:r>
          </w:p>
        </w:tc>
        <w:tc>
          <w:tcPr>
            <w:tcW w:w="685" w:type="dxa"/>
          </w:tcPr>
          <w:p w14:paraId="2F98C36A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128D948C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C888CEF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7D939100" w14:textId="77777777" w:rsidR="001F5685" w:rsidRDefault="001F5685">
            <w:r>
              <w:t>Punjab</w:t>
            </w:r>
          </w:p>
        </w:tc>
      </w:tr>
      <w:tr w:rsidR="001F5685" w14:paraId="728898C0" w14:textId="77777777" w:rsidTr="001F5685">
        <w:tc>
          <w:tcPr>
            <w:tcW w:w="383" w:type="dxa"/>
          </w:tcPr>
          <w:p w14:paraId="15DFDF44" w14:textId="77777777" w:rsidR="001F5685" w:rsidRDefault="001F5685">
            <w:r>
              <w:t>7</w:t>
            </w:r>
          </w:p>
        </w:tc>
        <w:tc>
          <w:tcPr>
            <w:tcW w:w="631" w:type="dxa"/>
          </w:tcPr>
          <w:p w14:paraId="1426E42A" w14:textId="77777777" w:rsidR="001F5685" w:rsidRDefault="001F5685">
            <w:r>
              <w:t>15657</w:t>
            </w:r>
          </w:p>
        </w:tc>
        <w:tc>
          <w:tcPr>
            <w:tcW w:w="878" w:type="dxa"/>
          </w:tcPr>
          <w:p w14:paraId="330BE6BE" w14:textId="77777777" w:rsidR="001F5685" w:rsidRDefault="001F5685">
            <w:r>
              <w:t>Anam Saeed</w:t>
            </w:r>
          </w:p>
        </w:tc>
        <w:tc>
          <w:tcPr>
            <w:tcW w:w="828" w:type="dxa"/>
          </w:tcPr>
          <w:p w14:paraId="6A9FC570" w14:textId="77777777" w:rsidR="001F5685" w:rsidRDefault="001F5685">
            <w:r>
              <w:t>112468-P</w:t>
            </w:r>
          </w:p>
        </w:tc>
        <w:tc>
          <w:tcPr>
            <w:tcW w:w="790" w:type="dxa"/>
          </w:tcPr>
          <w:p w14:paraId="0E663F4B" w14:textId="77777777" w:rsidR="001F5685" w:rsidRDefault="001F5685">
            <w:r>
              <w:t>Akram Saeed</w:t>
            </w:r>
          </w:p>
        </w:tc>
        <w:tc>
          <w:tcPr>
            <w:tcW w:w="683" w:type="dxa"/>
          </w:tcPr>
          <w:p w14:paraId="0396DF6A" w14:textId="77777777" w:rsidR="001F5685" w:rsidRDefault="001F5685">
            <w:r>
              <w:t>49.0625</w:t>
            </w:r>
          </w:p>
        </w:tc>
        <w:tc>
          <w:tcPr>
            <w:tcW w:w="685" w:type="dxa"/>
          </w:tcPr>
          <w:p w14:paraId="4E059DB4" w14:textId="77777777" w:rsidR="001F5685" w:rsidRDefault="001F5685">
            <w:r>
              <w:t>10</w:t>
            </w:r>
          </w:p>
        </w:tc>
        <w:tc>
          <w:tcPr>
            <w:tcW w:w="1115" w:type="dxa"/>
          </w:tcPr>
          <w:p w14:paraId="487FE512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6D83C5D8" w14:textId="77777777" w:rsidR="001F5685" w:rsidRDefault="001F5685">
            <w:r>
              <w:t>Children Hospital, Multan</w:t>
            </w:r>
          </w:p>
        </w:tc>
        <w:tc>
          <w:tcPr>
            <w:tcW w:w="719" w:type="dxa"/>
          </w:tcPr>
          <w:p w14:paraId="7349D54B" w14:textId="77777777" w:rsidR="001F5685" w:rsidRDefault="001F5685">
            <w:r>
              <w:t>Punjab</w:t>
            </w:r>
          </w:p>
        </w:tc>
      </w:tr>
      <w:tr w:rsidR="001F5685" w14:paraId="6952BCEA" w14:textId="77777777" w:rsidTr="001F5685">
        <w:tc>
          <w:tcPr>
            <w:tcW w:w="383" w:type="dxa"/>
          </w:tcPr>
          <w:p w14:paraId="7D58FD59" w14:textId="77777777" w:rsidR="001F5685" w:rsidRDefault="001F5685">
            <w:r>
              <w:t>8</w:t>
            </w:r>
          </w:p>
        </w:tc>
        <w:tc>
          <w:tcPr>
            <w:tcW w:w="631" w:type="dxa"/>
          </w:tcPr>
          <w:p w14:paraId="1934CE0C" w14:textId="77777777" w:rsidR="001F5685" w:rsidRDefault="001F5685">
            <w:r>
              <w:t>20283</w:t>
            </w:r>
          </w:p>
        </w:tc>
        <w:tc>
          <w:tcPr>
            <w:tcW w:w="878" w:type="dxa"/>
          </w:tcPr>
          <w:p w14:paraId="19D15038" w14:textId="77777777" w:rsidR="001F5685" w:rsidRDefault="001F5685">
            <w:r>
              <w:t>Wardah Arshad</w:t>
            </w:r>
          </w:p>
        </w:tc>
        <w:tc>
          <w:tcPr>
            <w:tcW w:w="828" w:type="dxa"/>
          </w:tcPr>
          <w:p w14:paraId="0DFF2E1E" w14:textId="77777777" w:rsidR="001F5685" w:rsidRDefault="001F5685">
            <w:r>
              <w:t>109340-P</w:t>
            </w:r>
          </w:p>
        </w:tc>
        <w:tc>
          <w:tcPr>
            <w:tcW w:w="790" w:type="dxa"/>
          </w:tcPr>
          <w:p w14:paraId="1198EA1A" w14:textId="77777777" w:rsidR="001F5685" w:rsidRDefault="001F5685">
            <w:r>
              <w:t>Muhammad Arshad</w:t>
            </w:r>
          </w:p>
        </w:tc>
        <w:tc>
          <w:tcPr>
            <w:tcW w:w="683" w:type="dxa"/>
          </w:tcPr>
          <w:p w14:paraId="32599993" w14:textId="77777777" w:rsidR="001F5685" w:rsidRDefault="001F5685">
            <w:r>
              <w:t>47.321633</w:t>
            </w:r>
          </w:p>
        </w:tc>
        <w:tc>
          <w:tcPr>
            <w:tcW w:w="685" w:type="dxa"/>
          </w:tcPr>
          <w:p w14:paraId="326563BC" w14:textId="77777777" w:rsidR="001F5685" w:rsidRDefault="001F5685">
            <w:r>
              <w:t>16</w:t>
            </w:r>
          </w:p>
        </w:tc>
        <w:tc>
          <w:tcPr>
            <w:tcW w:w="1115" w:type="dxa"/>
          </w:tcPr>
          <w:p w14:paraId="76AFFA23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81BFE8F" w14:textId="77777777" w:rsidR="001F5685" w:rsidRDefault="001F5685">
            <w:r>
              <w:t>Choudhary Prevez Ilahi Institute of Cardiology , Multan</w:t>
            </w:r>
          </w:p>
        </w:tc>
        <w:tc>
          <w:tcPr>
            <w:tcW w:w="719" w:type="dxa"/>
          </w:tcPr>
          <w:p w14:paraId="450198E1" w14:textId="77777777" w:rsidR="001F5685" w:rsidRDefault="001F5685">
            <w:r>
              <w:t>Punjab</w:t>
            </w:r>
          </w:p>
        </w:tc>
      </w:tr>
      <w:tr w:rsidR="001F5685" w14:paraId="13ACA6E3" w14:textId="77777777" w:rsidTr="001F5685">
        <w:tc>
          <w:tcPr>
            <w:tcW w:w="383" w:type="dxa"/>
          </w:tcPr>
          <w:p w14:paraId="26263A4C" w14:textId="77777777" w:rsidR="001F5685" w:rsidRDefault="001F5685">
            <w:r>
              <w:t>9</w:t>
            </w:r>
          </w:p>
        </w:tc>
        <w:tc>
          <w:tcPr>
            <w:tcW w:w="631" w:type="dxa"/>
          </w:tcPr>
          <w:p w14:paraId="761F17FB" w14:textId="77777777" w:rsidR="001F5685" w:rsidRDefault="001F5685">
            <w:r>
              <w:t>17104</w:t>
            </w:r>
          </w:p>
        </w:tc>
        <w:tc>
          <w:tcPr>
            <w:tcW w:w="878" w:type="dxa"/>
          </w:tcPr>
          <w:p w14:paraId="21E7DD57" w14:textId="77777777" w:rsidR="001F5685" w:rsidRDefault="001F5685">
            <w:r>
              <w:t xml:space="preserve">Ambreen </w:t>
            </w:r>
            <w:r>
              <w:lastRenderedPageBreak/>
              <w:t>Fatima</w:t>
            </w:r>
          </w:p>
        </w:tc>
        <w:tc>
          <w:tcPr>
            <w:tcW w:w="828" w:type="dxa"/>
          </w:tcPr>
          <w:p w14:paraId="57230E79" w14:textId="77777777" w:rsidR="001F5685" w:rsidRDefault="001F5685">
            <w:r>
              <w:lastRenderedPageBreak/>
              <w:t>75144-P</w:t>
            </w:r>
          </w:p>
        </w:tc>
        <w:tc>
          <w:tcPr>
            <w:tcW w:w="790" w:type="dxa"/>
          </w:tcPr>
          <w:p w14:paraId="76EF16D0" w14:textId="77777777" w:rsidR="001F5685" w:rsidRDefault="001F5685">
            <w:r>
              <w:t xml:space="preserve">Rasheed </w:t>
            </w:r>
            <w:r>
              <w:lastRenderedPageBreak/>
              <w:t>Ahmad</w:t>
            </w:r>
          </w:p>
        </w:tc>
        <w:tc>
          <w:tcPr>
            <w:tcW w:w="683" w:type="dxa"/>
          </w:tcPr>
          <w:p w14:paraId="4D4B281E" w14:textId="77777777" w:rsidR="001F5685" w:rsidRDefault="001F5685">
            <w:r>
              <w:lastRenderedPageBreak/>
              <w:t>58.742553</w:t>
            </w:r>
          </w:p>
        </w:tc>
        <w:tc>
          <w:tcPr>
            <w:tcW w:w="685" w:type="dxa"/>
          </w:tcPr>
          <w:p w14:paraId="574ED8CB" w14:textId="77777777" w:rsidR="001F5685" w:rsidRDefault="001F5685">
            <w:r>
              <w:t>7</w:t>
            </w:r>
          </w:p>
        </w:tc>
        <w:tc>
          <w:tcPr>
            <w:tcW w:w="1115" w:type="dxa"/>
          </w:tcPr>
          <w:p w14:paraId="06DFD20B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389B1DB" w14:textId="77777777" w:rsidR="001F5685" w:rsidRDefault="001F5685">
            <w:r>
              <w:t>DHQ Hospital</w:t>
            </w:r>
            <w:r>
              <w:lastRenderedPageBreak/>
              <w:t>, DG Khan</w:t>
            </w:r>
          </w:p>
        </w:tc>
        <w:tc>
          <w:tcPr>
            <w:tcW w:w="719" w:type="dxa"/>
          </w:tcPr>
          <w:p w14:paraId="647911CC" w14:textId="77777777" w:rsidR="001F5685" w:rsidRDefault="001F5685">
            <w:r>
              <w:lastRenderedPageBreak/>
              <w:t>Punjab</w:t>
            </w:r>
          </w:p>
        </w:tc>
      </w:tr>
      <w:tr w:rsidR="001F5685" w14:paraId="65AAD172" w14:textId="77777777" w:rsidTr="001F5685">
        <w:tc>
          <w:tcPr>
            <w:tcW w:w="383" w:type="dxa"/>
          </w:tcPr>
          <w:p w14:paraId="618B1BE5" w14:textId="77777777" w:rsidR="001F5685" w:rsidRDefault="001F5685">
            <w:r>
              <w:t>10</w:t>
            </w:r>
          </w:p>
        </w:tc>
        <w:tc>
          <w:tcPr>
            <w:tcW w:w="631" w:type="dxa"/>
          </w:tcPr>
          <w:p w14:paraId="16EE9E92" w14:textId="77777777" w:rsidR="001F5685" w:rsidRDefault="001F5685">
            <w:r>
              <w:t>18672</w:t>
            </w:r>
          </w:p>
        </w:tc>
        <w:tc>
          <w:tcPr>
            <w:tcW w:w="878" w:type="dxa"/>
          </w:tcPr>
          <w:p w14:paraId="5B4604B4" w14:textId="77777777" w:rsidR="001F5685" w:rsidRDefault="001F5685">
            <w:r>
              <w:t>Aroosa Bano</w:t>
            </w:r>
          </w:p>
        </w:tc>
        <w:tc>
          <w:tcPr>
            <w:tcW w:w="828" w:type="dxa"/>
          </w:tcPr>
          <w:p w14:paraId="282F5A0A" w14:textId="77777777" w:rsidR="001F5685" w:rsidRDefault="001F5685">
            <w:r>
              <w:t>90418-P</w:t>
            </w:r>
          </w:p>
        </w:tc>
        <w:tc>
          <w:tcPr>
            <w:tcW w:w="790" w:type="dxa"/>
          </w:tcPr>
          <w:p w14:paraId="3B9DF3A5" w14:textId="77777777" w:rsidR="001F5685" w:rsidRDefault="001F5685">
            <w:r>
              <w:t>Syed Altaf Hussain</w:t>
            </w:r>
          </w:p>
        </w:tc>
        <w:tc>
          <w:tcPr>
            <w:tcW w:w="683" w:type="dxa"/>
          </w:tcPr>
          <w:p w14:paraId="3598DBC1" w14:textId="77777777" w:rsidR="001F5685" w:rsidRDefault="001F5685">
            <w:r>
              <w:t>50.596667</w:t>
            </w:r>
          </w:p>
        </w:tc>
        <w:tc>
          <w:tcPr>
            <w:tcW w:w="685" w:type="dxa"/>
          </w:tcPr>
          <w:p w14:paraId="44335AA6" w14:textId="77777777" w:rsidR="001F5685" w:rsidRDefault="001F5685">
            <w:r>
              <w:t>12</w:t>
            </w:r>
          </w:p>
        </w:tc>
        <w:tc>
          <w:tcPr>
            <w:tcW w:w="1115" w:type="dxa"/>
          </w:tcPr>
          <w:p w14:paraId="01295C7D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2ACDD425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355053C7" w14:textId="77777777" w:rsidR="001F5685" w:rsidRDefault="001F5685">
            <w:r>
              <w:t>Punjab</w:t>
            </w:r>
          </w:p>
        </w:tc>
      </w:tr>
      <w:tr w:rsidR="001F5685" w14:paraId="10C0C0CE" w14:textId="77777777" w:rsidTr="001F5685">
        <w:tc>
          <w:tcPr>
            <w:tcW w:w="383" w:type="dxa"/>
          </w:tcPr>
          <w:p w14:paraId="6531E3EE" w14:textId="77777777" w:rsidR="001F5685" w:rsidRDefault="001F5685">
            <w:r>
              <w:t>11</w:t>
            </w:r>
          </w:p>
        </w:tc>
        <w:tc>
          <w:tcPr>
            <w:tcW w:w="631" w:type="dxa"/>
          </w:tcPr>
          <w:p w14:paraId="740759FB" w14:textId="77777777" w:rsidR="001F5685" w:rsidRDefault="001F5685">
            <w:r>
              <w:t>5555</w:t>
            </w:r>
          </w:p>
        </w:tc>
        <w:tc>
          <w:tcPr>
            <w:tcW w:w="878" w:type="dxa"/>
          </w:tcPr>
          <w:p w14:paraId="5913F768" w14:textId="77777777" w:rsidR="001F5685" w:rsidRDefault="001F5685">
            <w:r>
              <w:t>Hafiza Areeba Riaz</w:t>
            </w:r>
          </w:p>
        </w:tc>
        <w:tc>
          <w:tcPr>
            <w:tcW w:w="828" w:type="dxa"/>
          </w:tcPr>
          <w:p w14:paraId="6E07291F" w14:textId="77777777" w:rsidR="001F5685" w:rsidRDefault="001F5685">
            <w:r>
              <w:t>110245-P</w:t>
            </w:r>
          </w:p>
        </w:tc>
        <w:tc>
          <w:tcPr>
            <w:tcW w:w="790" w:type="dxa"/>
          </w:tcPr>
          <w:p w14:paraId="23C16A06" w14:textId="77777777" w:rsidR="001F5685" w:rsidRDefault="001F5685">
            <w:r>
              <w:t>Muhammad Riaz</w:t>
            </w:r>
          </w:p>
        </w:tc>
        <w:tc>
          <w:tcPr>
            <w:tcW w:w="683" w:type="dxa"/>
          </w:tcPr>
          <w:p w14:paraId="4E0D210D" w14:textId="77777777" w:rsidR="001F5685" w:rsidRDefault="001F5685">
            <w:r>
              <w:t>47.02</w:t>
            </w:r>
          </w:p>
        </w:tc>
        <w:tc>
          <w:tcPr>
            <w:tcW w:w="685" w:type="dxa"/>
          </w:tcPr>
          <w:p w14:paraId="68B9C464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39B013E9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32F8947B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05650D6D" w14:textId="77777777" w:rsidR="001F5685" w:rsidRDefault="001F5685">
            <w:r>
              <w:t>Punjab</w:t>
            </w:r>
          </w:p>
        </w:tc>
      </w:tr>
      <w:tr w:rsidR="001F5685" w14:paraId="7212A1CA" w14:textId="77777777" w:rsidTr="001F5685">
        <w:tc>
          <w:tcPr>
            <w:tcW w:w="383" w:type="dxa"/>
          </w:tcPr>
          <w:p w14:paraId="4DB146C6" w14:textId="77777777" w:rsidR="001F5685" w:rsidRDefault="001F5685">
            <w:r>
              <w:t>12</w:t>
            </w:r>
          </w:p>
        </w:tc>
        <w:tc>
          <w:tcPr>
            <w:tcW w:w="631" w:type="dxa"/>
          </w:tcPr>
          <w:p w14:paraId="5B75232F" w14:textId="77777777" w:rsidR="001F5685" w:rsidRDefault="001F5685">
            <w:r>
              <w:t>16644</w:t>
            </w:r>
          </w:p>
        </w:tc>
        <w:tc>
          <w:tcPr>
            <w:tcW w:w="878" w:type="dxa"/>
          </w:tcPr>
          <w:p w14:paraId="37D3A98D" w14:textId="77777777" w:rsidR="001F5685" w:rsidRDefault="001F5685">
            <w:r>
              <w:t>Irtaza Maqsood</w:t>
            </w:r>
          </w:p>
        </w:tc>
        <w:tc>
          <w:tcPr>
            <w:tcW w:w="828" w:type="dxa"/>
          </w:tcPr>
          <w:p w14:paraId="4E1C5A24" w14:textId="77777777" w:rsidR="001F5685" w:rsidRDefault="001F5685">
            <w:r>
              <w:t>110876-P</w:t>
            </w:r>
          </w:p>
        </w:tc>
        <w:tc>
          <w:tcPr>
            <w:tcW w:w="790" w:type="dxa"/>
          </w:tcPr>
          <w:p w14:paraId="30BB01B4" w14:textId="77777777" w:rsidR="001F5685" w:rsidRDefault="001F5685">
            <w:r>
              <w:t>Maqsood Ahmad</w:t>
            </w:r>
          </w:p>
        </w:tc>
        <w:tc>
          <w:tcPr>
            <w:tcW w:w="683" w:type="dxa"/>
          </w:tcPr>
          <w:p w14:paraId="113D1C14" w14:textId="77777777" w:rsidR="001F5685" w:rsidRDefault="001F5685">
            <w:r>
              <w:t>47.160833</w:t>
            </w:r>
          </w:p>
        </w:tc>
        <w:tc>
          <w:tcPr>
            <w:tcW w:w="685" w:type="dxa"/>
          </w:tcPr>
          <w:p w14:paraId="706ADBE4" w14:textId="77777777" w:rsidR="001F5685" w:rsidRDefault="001F5685">
            <w:r>
              <w:t>35</w:t>
            </w:r>
          </w:p>
        </w:tc>
        <w:tc>
          <w:tcPr>
            <w:tcW w:w="1115" w:type="dxa"/>
          </w:tcPr>
          <w:p w14:paraId="4E82B59C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077DFE36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078E1D9C" w14:textId="77777777" w:rsidR="001F5685" w:rsidRDefault="001F5685">
            <w:r>
              <w:t>Punjab</w:t>
            </w:r>
          </w:p>
        </w:tc>
      </w:tr>
      <w:tr w:rsidR="001F5685" w14:paraId="180985E9" w14:textId="77777777" w:rsidTr="001F5685">
        <w:tc>
          <w:tcPr>
            <w:tcW w:w="383" w:type="dxa"/>
          </w:tcPr>
          <w:p w14:paraId="4FD5C475" w14:textId="77777777" w:rsidR="001F5685" w:rsidRDefault="001F5685">
            <w:r>
              <w:t>13</w:t>
            </w:r>
          </w:p>
        </w:tc>
        <w:tc>
          <w:tcPr>
            <w:tcW w:w="631" w:type="dxa"/>
          </w:tcPr>
          <w:p w14:paraId="22978D63" w14:textId="77777777" w:rsidR="001F5685" w:rsidRDefault="001F5685">
            <w:r>
              <w:t>18203</w:t>
            </w:r>
          </w:p>
        </w:tc>
        <w:tc>
          <w:tcPr>
            <w:tcW w:w="878" w:type="dxa"/>
          </w:tcPr>
          <w:p w14:paraId="2B17CA89" w14:textId="77777777" w:rsidR="001F5685" w:rsidRDefault="001F5685">
            <w:r>
              <w:t>Saba Sarwar</w:t>
            </w:r>
          </w:p>
        </w:tc>
        <w:tc>
          <w:tcPr>
            <w:tcW w:w="828" w:type="dxa"/>
          </w:tcPr>
          <w:p w14:paraId="4AC1ACC1" w14:textId="77777777" w:rsidR="001F5685" w:rsidRDefault="001F5685">
            <w:r>
              <w:t>90256-P</w:t>
            </w:r>
          </w:p>
        </w:tc>
        <w:tc>
          <w:tcPr>
            <w:tcW w:w="790" w:type="dxa"/>
          </w:tcPr>
          <w:p w14:paraId="030D50CB" w14:textId="77777777" w:rsidR="001F5685" w:rsidRDefault="001F5685">
            <w:r>
              <w:t>Muhammad Sarwar</w:t>
            </w:r>
          </w:p>
        </w:tc>
        <w:tc>
          <w:tcPr>
            <w:tcW w:w="683" w:type="dxa"/>
          </w:tcPr>
          <w:p w14:paraId="30E125B5" w14:textId="77777777" w:rsidR="001F5685" w:rsidRDefault="001F5685">
            <w:r>
              <w:t>49.068936</w:t>
            </w:r>
          </w:p>
        </w:tc>
        <w:tc>
          <w:tcPr>
            <w:tcW w:w="685" w:type="dxa"/>
          </w:tcPr>
          <w:p w14:paraId="48705FC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A184485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30095E43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7271EFCD" w14:textId="77777777" w:rsidR="001F5685" w:rsidRDefault="001F5685">
            <w:r>
              <w:t>Punjab</w:t>
            </w:r>
          </w:p>
        </w:tc>
      </w:tr>
      <w:tr w:rsidR="001F5685" w14:paraId="1A60DE1A" w14:textId="77777777" w:rsidTr="001F5685">
        <w:tc>
          <w:tcPr>
            <w:tcW w:w="383" w:type="dxa"/>
          </w:tcPr>
          <w:p w14:paraId="4062E7A1" w14:textId="77777777" w:rsidR="001F5685" w:rsidRDefault="001F5685">
            <w:r>
              <w:t>14</w:t>
            </w:r>
          </w:p>
        </w:tc>
        <w:tc>
          <w:tcPr>
            <w:tcW w:w="631" w:type="dxa"/>
          </w:tcPr>
          <w:p w14:paraId="43DADF1B" w14:textId="77777777" w:rsidR="001F5685" w:rsidRDefault="001F5685">
            <w:r>
              <w:t>5041</w:t>
            </w:r>
          </w:p>
        </w:tc>
        <w:tc>
          <w:tcPr>
            <w:tcW w:w="878" w:type="dxa"/>
          </w:tcPr>
          <w:p w14:paraId="3EADF60F" w14:textId="77777777" w:rsidR="001F5685" w:rsidRDefault="001F5685">
            <w:r>
              <w:t>Amir Hussain</w:t>
            </w:r>
          </w:p>
        </w:tc>
        <w:tc>
          <w:tcPr>
            <w:tcW w:w="828" w:type="dxa"/>
          </w:tcPr>
          <w:p w14:paraId="32C582D4" w14:textId="77777777" w:rsidR="001F5685" w:rsidRDefault="001F5685">
            <w:r>
              <w:t>105448-P</w:t>
            </w:r>
          </w:p>
        </w:tc>
        <w:tc>
          <w:tcPr>
            <w:tcW w:w="790" w:type="dxa"/>
          </w:tcPr>
          <w:p w14:paraId="5E38CFA3" w14:textId="77777777" w:rsidR="001F5685" w:rsidRDefault="001F5685">
            <w:r>
              <w:t>Muhammad Hussain</w:t>
            </w:r>
          </w:p>
        </w:tc>
        <w:tc>
          <w:tcPr>
            <w:tcW w:w="683" w:type="dxa"/>
          </w:tcPr>
          <w:p w14:paraId="44828B23" w14:textId="77777777" w:rsidR="001F5685" w:rsidRDefault="001F5685">
            <w:r>
              <w:t>48.224286</w:t>
            </w:r>
          </w:p>
        </w:tc>
        <w:tc>
          <w:tcPr>
            <w:tcW w:w="685" w:type="dxa"/>
          </w:tcPr>
          <w:p w14:paraId="5F209F45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18B06F1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4D95FC1B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0DF56643" w14:textId="77777777" w:rsidR="001F5685" w:rsidRDefault="001F5685">
            <w:r>
              <w:t>Punjab</w:t>
            </w:r>
          </w:p>
        </w:tc>
      </w:tr>
      <w:tr w:rsidR="001F5685" w14:paraId="19134C77" w14:textId="77777777" w:rsidTr="001F5685">
        <w:tc>
          <w:tcPr>
            <w:tcW w:w="383" w:type="dxa"/>
          </w:tcPr>
          <w:p w14:paraId="1135430C" w14:textId="77777777" w:rsidR="001F5685" w:rsidRDefault="001F5685">
            <w:r>
              <w:t>15</w:t>
            </w:r>
          </w:p>
        </w:tc>
        <w:tc>
          <w:tcPr>
            <w:tcW w:w="631" w:type="dxa"/>
          </w:tcPr>
          <w:p w14:paraId="792BE6A9" w14:textId="77777777" w:rsidR="001F5685" w:rsidRDefault="001F5685">
            <w:r>
              <w:t>15992</w:t>
            </w:r>
          </w:p>
        </w:tc>
        <w:tc>
          <w:tcPr>
            <w:tcW w:w="878" w:type="dxa"/>
          </w:tcPr>
          <w:p w14:paraId="243CE558" w14:textId="77777777" w:rsidR="001F5685" w:rsidRDefault="001F5685">
            <w:r>
              <w:t>Nawal Chishti</w:t>
            </w:r>
          </w:p>
        </w:tc>
        <w:tc>
          <w:tcPr>
            <w:tcW w:w="828" w:type="dxa"/>
          </w:tcPr>
          <w:p w14:paraId="4F3735DD" w14:textId="77777777" w:rsidR="001F5685" w:rsidRDefault="001F5685">
            <w:r>
              <w:t>95161-P</w:t>
            </w:r>
          </w:p>
        </w:tc>
        <w:tc>
          <w:tcPr>
            <w:tcW w:w="790" w:type="dxa"/>
          </w:tcPr>
          <w:p w14:paraId="141A3169" w14:textId="77777777" w:rsidR="001F5685" w:rsidRDefault="001F5685">
            <w:r>
              <w:t>Sohail Ahmed Khalil</w:t>
            </w:r>
          </w:p>
        </w:tc>
        <w:tc>
          <w:tcPr>
            <w:tcW w:w="683" w:type="dxa"/>
          </w:tcPr>
          <w:p w14:paraId="4BE63F9E" w14:textId="77777777" w:rsidR="001F5685" w:rsidRDefault="001F5685">
            <w:r>
              <w:t>55.985833</w:t>
            </w:r>
          </w:p>
        </w:tc>
        <w:tc>
          <w:tcPr>
            <w:tcW w:w="685" w:type="dxa"/>
          </w:tcPr>
          <w:p w14:paraId="5B236C4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8FD1456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20022AD2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0E316C45" w14:textId="77777777" w:rsidR="001F5685" w:rsidRDefault="001F5685">
            <w:r>
              <w:t>Punjab</w:t>
            </w:r>
          </w:p>
        </w:tc>
      </w:tr>
      <w:tr w:rsidR="001F5685" w14:paraId="6D57943E" w14:textId="77777777" w:rsidTr="001F5685">
        <w:tc>
          <w:tcPr>
            <w:tcW w:w="383" w:type="dxa"/>
          </w:tcPr>
          <w:p w14:paraId="146929F4" w14:textId="77777777" w:rsidR="001F5685" w:rsidRDefault="001F5685">
            <w:r>
              <w:t>16</w:t>
            </w:r>
          </w:p>
        </w:tc>
        <w:tc>
          <w:tcPr>
            <w:tcW w:w="631" w:type="dxa"/>
          </w:tcPr>
          <w:p w14:paraId="510AFD4C" w14:textId="77777777" w:rsidR="001F5685" w:rsidRDefault="001F5685">
            <w:r>
              <w:t>2905</w:t>
            </w:r>
          </w:p>
        </w:tc>
        <w:tc>
          <w:tcPr>
            <w:tcW w:w="878" w:type="dxa"/>
          </w:tcPr>
          <w:p w14:paraId="2DA42806" w14:textId="77777777" w:rsidR="001F5685" w:rsidRDefault="001F5685">
            <w:r>
              <w:t>Sana Elahi</w:t>
            </w:r>
          </w:p>
        </w:tc>
        <w:tc>
          <w:tcPr>
            <w:tcW w:w="828" w:type="dxa"/>
          </w:tcPr>
          <w:p w14:paraId="0DA038BD" w14:textId="77777777" w:rsidR="001F5685" w:rsidRDefault="001F5685">
            <w:r>
              <w:t>96162-p</w:t>
            </w:r>
          </w:p>
        </w:tc>
        <w:tc>
          <w:tcPr>
            <w:tcW w:w="790" w:type="dxa"/>
          </w:tcPr>
          <w:p w14:paraId="56AD53DF" w14:textId="77777777" w:rsidR="001F5685" w:rsidRDefault="001F5685">
            <w:r>
              <w:t>Fazal Elahi</w:t>
            </w:r>
          </w:p>
        </w:tc>
        <w:tc>
          <w:tcPr>
            <w:tcW w:w="683" w:type="dxa"/>
          </w:tcPr>
          <w:p w14:paraId="5277681B" w14:textId="77777777" w:rsidR="001F5685" w:rsidRDefault="001F5685">
            <w:r>
              <w:t>52.615833</w:t>
            </w:r>
          </w:p>
        </w:tc>
        <w:tc>
          <w:tcPr>
            <w:tcW w:w="685" w:type="dxa"/>
          </w:tcPr>
          <w:p w14:paraId="49E1A255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701D7E81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368AFCB8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0D0E0161" w14:textId="77777777" w:rsidR="001F5685" w:rsidRDefault="001F5685">
            <w:r>
              <w:t>Punjab</w:t>
            </w:r>
          </w:p>
        </w:tc>
      </w:tr>
      <w:tr w:rsidR="001F5685" w14:paraId="528A79D8" w14:textId="77777777" w:rsidTr="001F5685">
        <w:tc>
          <w:tcPr>
            <w:tcW w:w="383" w:type="dxa"/>
          </w:tcPr>
          <w:p w14:paraId="53DEFC98" w14:textId="77777777" w:rsidR="001F5685" w:rsidRDefault="001F5685">
            <w:r>
              <w:t>17</w:t>
            </w:r>
          </w:p>
        </w:tc>
        <w:tc>
          <w:tcPr>
            <w:tcW w:w="631" w:type="dxa"/>
          </w:tcPr>
          <w:p w14:paraId="3BDCE375" w14:textId="77777777" w:rsidR="001F5685" w:rsidRDefault="001F5685">
            <w:r>
              <w:t>17425</w:t>
            </w:r>
          </w:p>
        </w:tc>
        <w:tc>
          <w:tcPr>
            <w:tcW w:w="878" w:type="dxa"/>
          </w:tcPr>
          <w:p w14:paraId="240EC736" w14:textId="77777777" w:rsidR="001F5685" w:rsidRDefault="001F5685">
            <w:r>
              <w:t>Abdul Ghani Habib</w:t>
            </w:r>
          </w:p>
        </w:tc>
        <w:tc>
          <w:tcPr>
            <w:tcW w:w="828" w:type="dxa"/>
          </w:tcPr>
          <w:p w14:paraId="65FD35EF" w14:textId="77777777" w:rsidR="001F5685" w:rsidRDefault="001F5685">
            <w:r>
              <w:t>R10771</w:t>
            </w:r>
          </w:p>
        </w:tc>
        <w:tc>
          <w:tcPr>
            <w:tcW w:w="790" w:type="dxa"/>
          </w:tcPr>
          <w:p w14:paraId="3E0B116D" w14:textId="77777777" w:rsidR="001F5685" w:rsidRDefault="001F5685">
            <w:r>
              <w:t>Haji abdul sami Khan</w:t>
            </w:r>
          </w:p>
        </w:tc>
        <w:tc>
          <w:tcPr>
            <w:tcW w:w="683" w:type="dxa"/>
          </w:tcPr>
          <w:p w14:paraId="49A86940" w14:textId="77777777" w:rsidR="001F5685" w:rsidRDefault="001F5685">
            <w:r>
              <w:t>43.507619</w:t>
            </w:r>
          </w:p>
        </w:tc>
        <w:tc>
          <w:tcPr>
            <w:tcW w:w="685" w:type="dxa"/>
          </w:tcPr>
          <w:p w14:paraId="5CDA903E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47DC8C1D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72F81C75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3368B23C" w14:textId="77777777" w:rsidR="001F5685" w:rsidRDefault="001F5685">
            <w:r>
              <w:t>Foriegn</w:t>
            </w:r>
          </w:p>
        </w:tc>
      </w:tr>
      <w:tr w:rsidR="001F5685" w14:paraId="2639780D" w14:textId="77777777" w:rsidTr="001F5685">
        <w:tc>
          <w:tcPr>
            <w:tcW w:w="383" w:type="dxa"/>
          </w:tcPr>
          <w:p w14:paraId="25712957" w14:textId="77777777" w:rsidR="001F5685" w:rsidRDefault="001F5685">
            <w:r>
              <w:t>18</w:t>
            </w:r>
          </w:p>
        </w:tc>
        <w:tc>
          <w:tcPr>
            <w:tcW w:w="631" w:type="dxa"/>
          </w:tcPr>
          <w:p w14:paraId="15088A1B" w14:textId="77777777" w:rsidR="001F5685" w:rsidRDefault="001F5685">
            <w:r>
              <w:t>15807</w:t>
            </w:r>
          </w:p>
        </w:tc>
        <w:tc>
          <w:tcPr>
            <w:tcW w:w="878" w:type="dxa"/>
          </w:tcPr>
          <w:p w14:paraId="03A6DD51" w14:textId="77777777" w:rsidR="001F5685" w:rsidRDefault="001F5685">
            <w:r>
              <w:t>Ushna Sultan</w:t>
            </w:r>
          </w:p>
        </w:tc>
        <w:tc>
          <w:tcPr>
            <w:tcW w:w="828" w:type="dxa"/>
          </w:tcPr>
          <w:p w14:paraId="3385260C" w14:textId="77777777" w:rsidR="001F5685" w:rsidRDefault="001F5685">
            <w:r>
              <w:t>109261-P</w:t>
            </w:r>
          </w:p>
        </w:tc>
        <w:tc>
          <w:tcPr>
            <w:tcW w:w="790" w:type="dxa"/>
          </w:tcPr>
          <w:p w14:paraId="161167FD" w14:textId="77777777" w:rsidR="001F5685" w:rsidRDefault="001F5685">
            <w:r>
              <w:t>Muhammad Haris Ghani</w:t>
            </w:r>
          </w:p>
        </w:tc>
        <w:tc>
          <w:tcPr>
            <w:tcW w:w="683" w:type="dxa"/>
          </w:tcPr>
          <w:p w14:paraId="34CF0F48" w14:textId="77777777" w:rsidR="001F5685" w:rsidRDefault="001F5685">
            <w:r>
              <w:t>55.433469</w:t>
            </w:r>
          </w:p>
        </w:tc>
        <w:tc>
          <w:tcPr>
            <w:tcW w:w="685" w:type="dxa"/>
          </w:tcPr>
          <w:p w14:paraId="068A03BE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7BE478B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9CB9030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71676278" w14:textId="77777777" w:rsidR="001F5685" w:rsidRDefault="001F5685">
            <w:r>
              <w:t>Punjab</w:t>
            </w:r>
          </w:p>
        </w:tc>
      </w:tr>
      <w:tr w:rsidR="001F5685" w14:paraId="6F2EC004" w14:textId="77777777" w:rsidTr="001F5685">
        <w:tc>
          <w:tcPr>
            <w:tcW w:w="383" w:type="dxa"/>
          </w:tcPr>
          <w:p w14:paraId="05BF5847" w14:textId="77777777" w:rsidR="001F5685" w:rsidRDefault="001F5685">
            <w:r>
              <w:t>19</w:t>
            </w:r>
          </w:p>
        </w:tc>
        <w:tc>
          <w:tcPr>
            <w:tcW w:w="631" w:type="dxa"/>
          </w:tcPr>
          <w:p w14:paraId="6E015FBE" w14:textId="77777777" w:rsidR="001F5685" w:rsidRDefault="001F5685">
            <w:r>
              <w:t>16591</w:t>
            </w:r>
          </w:p>
        </w:tc>
        <w:tc>
          <w:tcPr>
            <w:tcW w:w="878" w:type="dxa"/>
          </w:tcPr>
          <w:p w14:paraId="45C2F1BC" w14:textId="77777777" w:rsidR="001F5685" w:rsidRDefault="001F5685">
            <w:r>
              <w:t>Hira Rashid</w:t>
            </w:r>
          </w:p>
        </w:tc>
        <w:tc>
          <w:tcPr>
            <w:tcW w:w="828" w:type="dxa"/>
          </w:tcPr>
          <w:p w14:paraId="62C0A0EC" w14:textId="77777777" w:rsidR="001F5685" w:rsidRDefault="001F5685">
            <w:r>
              <w:t>111987-P</w:t>
            </w:r>
          </w:p>
        </w:tc>
        <w:tc>
          <w:tcPr>
            <w:tcW w:w="790" w:type="dxa"/>
          </w:tcPr>
          <w:p w14:paraId="12EA5F98" w14:textId="77777777" w:rsidR="001F5685" w:rsidRDefault="001F5685">
            <w:r>
              <w:t>Rashid Ahmed</w:t>
            </w:r>
          </w:p>
        </w:tc>
        <w:tc>
          <w:tcPr>
            <w:tcW w:w="683" w:type="dxa"/>
          </w:tcPr>
          <w:p w14:paraId="4462063D" w14:textId="77777777" w:rsidR="001F5685" w:rsidRDefault="001F5685">
            <w:r>
              <w:t>53.186316</w:t>
            </w:r>
          </w:p>
        </w:tc>
        <w:tc>
          <w:tcPr>
            <w:tcW w:w="685" w:type="dxa"/>
          </w:tcPr>
          <w:p w14:paraId="7F961897" w14:textId="77777777" w:rsidR="001F5685" w:rsidRDefault="001F5685">
            <w:r>
              <w:t>116</w:t>
            </w:r>
          </w:p>
        </w:tc>
        <w:tc>
          <w:tcPr>
            <w:tcW w:w="1115" w:type="dxa"/>
          </w:tcPr>
          <w:p w14:paraId="3C3A4F2B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23FBF745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1449D2F5" w14:textId="77777777" w:rsidR="001F5685" w:rsidRDefault="001F5685">
            <w:r>
              <w:t>Punjab</w:t>
            </w:r>
          </w:p>
        </w:tc>
      </w:tr>
      <w:tr w:rsidR="001F5685" w14:paraId="75E83E2F" w14:textId="77777777" w:rsidTr="001F5685">
        <w:tc>
          <w:tcPr>
            <w:tcW w:w="383" w:type="dxa"/>
          </w:tcPr>
          <w:p w14:paraId="6F895070" w14:textId="77777777" w:rsidR="001F5685" w:rsidRDefault="001F5685">
            <w:r>
              <w:t>20</w:t>
            </w:r>
          </w:p>
        </w:tc>
        <w:tc>
          <w:tcPr>
            <w:tcW w:w="631" w:type="dxa"/>
          </w:tcPr>
          <w:p w14:paraId="7A881F5A" w14:textId="77777777" w:rsidR="001F5685" w:rsidRDefault="001F5685">
            <w:r>
              <w:t>17713</w:t>
            </w:r>
          </w:p>
        </w:tc>
        <w:tc>
          <w:tcPr>
            <w:tcW w:w="878" w:type="dxa"/>
          </w:tcPr>
          <w:p w14:paraId="5327C1EE" w14:textId="77777777" w:rsidR="001F5685" w:rsidRDefault="001F5685">
            <w:r>
              <w:t xml:space="preserve">Bakhtawar </w:t>
            </w:r>
            <w:r>
              <w:lastRenderedPageBreak/>
              <w:t>Khan</w:t>
            </w:r>
          </w:p>
        </w:tc>
        <w:tc>
          <w:tcPr>
            <w:tcW w:w="828" w:type="dxa"/>
          </w:tcPr>
          <w:p w14:paraId="3747A4BF" w14:textId="77777777" w:rsidR="001F5685" w:rsidRDefault="001F5685">
            <w:r>
              <w:lastRenderedPageBreak/>
              <w:t>6793-B</w:t>
            </w:r>
          </w:p>
        </w:tc>
        <w:tc>
          <w:tcPr>
            <w:tcW w:w="790" w:type="dxa"/>
          </w:tcPr>
          <w:p w14:paraId="528812B2" w14:textId="77777777" w:rsidR="001F5685" w:rsidRDefault="001F5685">
            <w:r>
              <w:t>Khan Muha</w:t>
            </w:r>
            <w:r>
              <w:lastRenderedPageBreak/>
              <w:t>mmad Jaffar</w:t>
            </w:r>
          </w:p>
        </w:tc>
        <w:tc>
          <w:tcPr>
            <w:tcW w:w="683" w:type="dxa"/>
          </w:tcPr>
          <w:p w14:paraId="4942124D" w14:textId="77777777" w:rsidR="001F5685" w:rsidRDefault="001F5685">
            <w:r>
              <w:lastRenderedPageBreak/>
              <w:t>40.473061</w:t>
            </w:r>
          </w:p>
        </w:tc>
        <w:tc>
          <w:tcPr>
            <w:tcW w:w="685" w:type="dxa"/>
          </w:tcPr>
          <w:p w14:paraId="06C4F36F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4CBBAC89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56D6DAFC" w14:textId="77777777" w:rsidR="001F5685" w:rsidRDefault="001F5685">
            <w:r>
              <w:t>Mayo Hospital</w:t>
            </w:r>
            <w:r>
              <w:lastRenderedPageBreak/>
              <w:t>, Lahore</w:t>
            </w:r>
          </w:p>
        </w:tc>
        <w:tc>
          <w:tcPr>
            <w:tcW w:w="719" w:type="dxa"/>
          </w:tcPr>
          <w:p w14:paraId="0B9BDFE0" w14:textId="77777777" w:rsidR="001F5685" w:rsidRDefault="001F5685">
            <w:r>
              <w:lastRenderedPageBreak/>
              <w:t xml:space="preserve">KPK, Sindh, </w:t>
            </w:r>
            <w:r>
              <w:lastRenderedPageBreak/>
              <w:t>Balochistan</w:t>
            </w:r>
          </w:p>
        </w:tc>
      </w:tr>
      <w:tr w:rsidR="001F5685" w14:paraId="28FD1464" w14:textId="77777777" w:rsidTr="001F5685">
        <w:tc>
          <w:tcPr>
            <w:tcW w:w="383" w:type="dxa"/>
          </w:tcPr>
          <w:p w14:paraId="69A6788C" w14:textId="77777777" w:rsidR="001F5685" w:rsidRDefault="001F5685">
            <w:r>
              <w:lastRenderedPageBreak/>
              <w:t>21</w:t>
            </w:r>
          </w:p>
        </w:tc>
        <w:tc>
          <w:tcPr>
            <w:tcW w:w="631" w:type="dxa"/>
          </w:tcPr>
          <w:p w14:paraId="521B2B19" w14:textId="77777777" w:rsidR="001F5685" w:rsidRDefault="001F5685">
            <w:r>
              <w:t>17530</w:t>
            </w:r>
          </w:p>
        </w:tc>
        <w:tc>
          <w:tcPr>
            <w:tcW w:w="878" w:type="dxa"/>
          </w:tcPr>
          <w:p w14:paraId="77512FFA" w14:textId="77777777" w:rsidR="001F5685" w:rsidRDefault="001F5685">
            <w:r>
              <w:t>Uzma Majeed</w:t>
            </w:r>
          </w:p>
        </w:tc>
        <w:tc>
          <w:tcPr>
            <w:tcW w:w="828" w:type="dxa"/>
          </w:tcPr>
          <w:p w14:paraId="00AA781E" w14:textId="77777777" w:rsidR="001F5685" w:rsidRDefault="001F5685">
            <w:r>
              <w:t>112240-P</w:t>
            </w:r>
          </w:p>
        </w:tc>
        <w:tc>
          <w:tcPr>
            <w:tcW w:w="790" w:type="dxa"/>
          </w:tcPr>
          <w:p w14:paraId="26CED8C3" w14:textId="77777777" w:rsidR="001F5685" w:rsidRDefault="001F5685">
            <w:r>
              <w:t>ABDUL MAJEED</w:t>
            </w:r>
          </w:p>
        </w:tc>
        <w:tc>
          <w:tcPr>
            <w:tcW w:w="683" w:type="dxa"/>
          </w:tcPr>
          <w:p w14:paraId="685E7DB7" w14:textId="77777777" w:rsidR="001F5685" w:rsidRDefault="001F5685">
            <w:r>
              <w:t>55.3925</w:t>
            </w:r>
          </w:p>
        </w:tc>
        <w:tc>
          <w:tcPr>
            <w:tcW w:w="685" w:type="dxa"/>
          </w:tcPr>
          <w:p w14:paraId="0C09C8C3" w14:textId="77777777" w:rsidR="001F5685" w:rsidRDefault="001F5685">
            <w:r>
              <w:t>10</w:t>
            </w:r>
          </w:p>
        </w:tc>
        <w:tc>
          <w:tcPr>
            <w:tcW w:w="1115" w:type="dxa"/>
          </w:tcPr>
          <w:p w14:paraId="6E679297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166F9C13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52C34A0F" w14:textId="77777777" w:rsidR="001F5685" w:rsidRDefault="001F5685">
            <w:r>
              <w:t>Punjab</w:t>
            </w:r>
          </w:p>
        </w:tc>
      </w:tr>
      <w:tr w:rsidR="001F5685" w14:paraId="61E9AD17" w14:textId="77777777" w:rsidTr="001F5685">
        <w:tc>
          <w:tcPr>
            <w:tcW w:w="383" w:type="dxa"/>
          </w:tcPr>
          <w:p w14:paraId="10040C3C" w14:textId="77777777" w:rsidR="001F5685" w:rsidRDefault="001F5685">
            <w:r>
              <w:t>22</w:t>
            </w:r>
          </w:p>
        </w:tc>
        <w:tc>
          <w:tcPr>
            <w:tcW w:w="631" w:type="dxa"/>
          </w:tcPr>
          <w:p w14:paraId="6C387E2B" w14:textId="77777777" w:rsidR="001F5685" w:rsidRDefault="001F5685">
            <w:r>
              <w:t>886</w:t>
            </w:r>
          </w:p>
        </w:tc>
        <w:tc>
          <w:tcPr>
            <w:tcW w:w="878" w:type="dxa"/>
          </w:tcPr>
          <w:p w14:paraId="4E4D2637" w14:textId="77777777" w:rsidR="001F5685" w:rsidRDefault="001F5685">
            <w:r>
              <w:t>Aimen Saeed</w:t>
            </w:r>
          </w:p>
        </w:tc>
        <w:tc>
          <w:tcPr>
            <w:tcW w:w="828" w:type="dxa"/>
          </w:tcPr>
          <w:p w14:paraId="00BFE9B8" w14:textId="77777777" w:rsidR="001F5685" w:rsidRDefault="001F5685">
            <w:r>
              <w:t>98167-P</w:t>
            </w:r>
          </w:p>
        </w:tc>
        <w:tc>
          <w:tcPr>
            <w:tcW w:w="790" w:type="dxa"/>
          </w:tcPr>
          <w:p w14:paraId="5D75F43C" w14:textId="77777777" w:rsidR="001F5685" w:rsidRDefault="001F5685">
            <w:r>
              <w:t>Saeed Ahmad</w:t>
            </w:r>
          </w:p>
        </w:tc>
        <w:tc>
          <w:tcPr>
            <w:tcW w:w="683" w:type="dxa"/>
          </w:tcPr>
          <w:p w14:paraId="11278B13" w14:textId="77777777" w:rsidR="001F5685" w:rsidRDefault="001F5685">
            <w:r>
              <w:t>53.5875</w:t>
            </w:r>
          </w:p>
        </w:tc>
        <w:tc>
          <w:tcPr>
            <w:tcW w:w="685" w:type="dxa"/>
          </w:tcPr>
          <w:p w14:paraId="350F1EB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019F88C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1F60D0D4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03810CF" w14:textId="77777777" w:rsidR="001F5685" w:rsidRDefault="001F5685">
            <w:r>
              <w:t>Punjab</w:t>
            </w:r>
          </w:p>
        </w:tc>
      </w:tr>
      <w:tr w:rsidR="001F5685" w14:paraId="15B5339F" w14:textId="77777777" w:rsidTr="001F5685">
        <w:tc>
          <w:tcPr>
            <w:tcW w:w="383" w:type="dxa"/>
          </w:tcPr>
          <w:p w14:paraId="5CA227AA" w14:textId="77777777" w:rsidR="001F5685" w:rsidRDefault="001F5685">
            <w:r>
              <w:t>23</w:t>
            </w:r>
          </w:p>
        </w:tc>
        <w:tc>
          <w:tcPr>
            <w:tcW w:w="631" w:type="dxa"/>
          </w:tcPr>
          <w:p w14:paraId="47A78DB2" w14:textId="77777777" w:rsidR="001F5685" w:rsidRDefault="001F5685">
            <w:r>
              <w:t>17052</w:t>
            </w:r>
          </w:p>
        </w:tc>
        <w:tc>
          <w:tcPr>
            <w:tcW w:w="878" w:type="dxa"/>
          </w:tcPr>
          <w:p w14:paraId="01F3BC36" w14:textId="77777777" w:rsidR="001F5685" w:rsidRDefault="001F5685">
            <w:r>
              <w:t>Sana Farooq</w:t>
            </w:r>
          </w:p>
        </w:tc>
        <w:tc>
          <w:tcPr>
            <w:tcW w:w="828" w:type="dxa"/>
          </w:tcPr>
          <w:p w14:paraId="7E880F39" w14:textId="77777777" w:rsidR="001F5685" w:rsidRDefault="001F5685">
            <w:r>
              <w:t>713510-01-M</w:t>
            </w:r>
          </w:p>
        </w:tc>
        <w:tc>
          <w:tcPr>
            <w:tcW w:w="790" w:type="dxa"/>
          </w:tcPr>
          <w:p w14:paraId="44BCF2F9" w14:textId="77777777" w:rsidR="001F5685" w:rsidRDefault="001F5685">
            <w:r>
              <w:t>Farooq Ghani Khokhar</w:t>
            </w:r>
          </w:p>
        </w:tc>
        <w:tc>
          <w:tcPr>
            <w:tcW w:w="683" w:type="dxa"/>
          </w:tcPr>
          <w:p w14:paraId="1FC20F34" w14:textId="77777777" w:rsidR="001F5685" w:rsidRDefault="001F5685">
            <w:r>
              <w:t>52.115833</w:t>
            </w:r>
          </w:p>
        </w:tc>
        <w:tc>
          <w:tcPr>
            <w:tcW w:w="685" w:type="dxa"/>
          </w:tcPr>
          <w:p w14:paraId="72CE0213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643277FB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7F31B35E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30BB1F86" w14:textId="77777777" w:rsidR="001F5685" w:rsidRDefault="001F5685">
            <w:r>
              <w:t>Punjab</w:t>
            </w:r>
          </w:p>
        </w:tc>
      </w:tr>
      <w:tr w:rsidR="001F5685" w14:paraId="4C1DA854" w14:textId="77777777" w:rsidTr="001F5685">
        <w:tc>
          <w:tcPr>
            <w:tcW w:w="383" w:type="dxa"/>
          </w:tcPr>
          <w:p w14:paraId="638A095E" w14:textId="77777777" w:rsidR="001F5685" w:rsidRDefault="001F5685">
            <w:r>
              <w:t>24</w:t>
            </w:r>
          </w:p>
        </w:tc>
        <w:tc>
          <w:tcPr>
            <w:tcW w:w="631" w:type="dxa"/>
          </w:tcPr>
          <w:p w14:paraId="5F0DCA83" w14:textId="77777777" w:rsidR="001F5685" w:rsidRDefault="001F5685">
            <w:r>
              <w:t>17825</w:t>
            </w:r>
          </w:p>
        </w:tc>
        <w:tc>
          <w:tcPr>
            <w:tcW w:w="878" w:type="dxa"/>
          </w:tcPr>
          <w:p w14:paraId="2F1EF28F" w14:textId="77777777" w:rsidR="001F5685" w:rsidRDefault="001F5685">
            <w:r>
              <w:t>Abbas Hussain</w:t>
            </w:r>
          </w:p>
        </w:tc>
        <w:tc>
          <w:tcPr>
            <w:tcW w:w="828" w:type="dxa"/>
          </w:tcPr>
          <w:p w14:paraId="514C322A" w14:textId="77777777" w:rsidR="001F5685" w:rsidRDefault="001F5685">
            <w:r>
              <w:t>5614-AJK</w:t>
            </w:r>
          </w:p>
        </w:tc>
        <w:tc>
          <w:tcPr>
            <w:tcW w:w="790" w:type="dxa"/>
          </w:tcPr>
          <w:p w14:paraId="732D4368" w14:textId="77777777" w:rsidR="001F5685" w:rsidRDefault="001F5685">
            <w:r>
              <w:t>Ghulam Haider</w:t>
            </w:r>
          </w:p>
        </w:tc>
        <w:tc>
          <w:tcPr>
            <w:tcW w:w="683" w:type="dxa"/>
          </w:tcPr>
          <w:p w14:paraId="2A7FD7EE" w14:textId="77777777" w:rsidR="001F5685" w:rsidRDefault="001F5685">
            <w:r>
              <w:t>43.468333</w:t>
            </w:r>
          </w:p>
        </w:tc>
        <w:tc>
          <w:tcPr>
            <w:tcW w:w="685" w:type="dxa"/>
          </w:tcPr>
          <w:p w14:paraId="058B95B7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6FB2F32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7D4E8753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48AA6626" w14:textId="77777777" w:rsidR="001F5685" w:rsidRDefault="001F5685">
            <w:r>
              <w:t>AJK, G&amp;B, FATA, ICT</w:t>
            </w:r>
          </w:p>
        </w:tc>
      </w:tr>
      <w:tr w:rsidR="001F5685" w14:paraId="06CB41FB" w14:textId="77777777" w:rsidTr="001F5685">
        <w:tc>
          <w:tcPr>
            <w:tcW w:w="383" w:type="dxa"/>
          </w:tcPr>
          <w:p w14:paraId="28CF8744" w14:textId="77777777" w:rsidR="001F5685" w:rsidRDefault="001F5685">
            <w:r>
              <w:t>25</w:t>
            </w:r>
          </w:p>
        </w:tc>
        <w:tc>
          <w:tcPr>
            <w:tcW w:w="631" w:type="dxa"/>
          </w:tcPr>
          <w:p w14:paraId="5309986C" w14:textId="77777777" w:rsidR="001F5685" w:rsidRDefault="001F5685">
            <w:r>
              <w:t>2630</w:t>
            </w:r>
          </w:p>
        </w:tc>
        <w:tc>
          <w:tcPr>
            <w:tcW w:w="878" w:type="dxa"/>
          </w:tcPr>
          <w:p w14:paraId="322937A2" w14:textId="77777777" w:rsidR="001F5685" w:rsidRDefault="001F5685">
            <w:r>
              <w:t>Anam Naz</w:t>
            </w:r>
          </w:p>
        </w:tc>
        <w:tc>
          <w:tcPr>
            <w:tcW w:w="828" w:type="dxa"/>
          </w:tcPr>
          <w:p w14:paraId="724817DE" w14:textId="77777777" w:rsidR="001F5685" w:rsidRDefault="001F5685">
            <w:r>
              <w:t>96997-p</w:t>
            </w:r>
          </w:p>
        </w:tc>
        <w:tc>
          <w:tcPr>
            <w:tcW w:w="790" w:type="dxa"/>
          </w:tcPr>
          <w:p w14:paraId="52C88D91" w14:textId="77777777" w:rsidR="001F5685" w:rsidRDefault="001F5685">
            <w:r>
              <w:t>Muhammad Arshad Javed</w:t>
            </w:r>
          </w:p>
        </w:tc>
        <w:tc>
          <w:tcPr>
            <w:tcW w:w="683" w:type="dxa"/>
          </w:tcPr>
          <w:p w14:paraId="72EBDF7F" w14:textId="77777777" w:rsidR="001F5685" w:rsidRDefault="001F5685">
            <w:r>
              <w:t>53.008333</w:t>
            </w:r>
          </w:p>
        </w:tc>
        <w:tc>
          <w:tcPr>
            <w:tcW w:w="685" w:type="dxa"/>
          </w:tcPr>
          <w:p w14:paraId="5DE9F396" w14:textId="77777777" w:rsidR="001F5685" w:rsidRDefault="001F5685">
            <w:r>
              <w:t>55</w:t>
            </w:r>
          </w:p>
        </w:tc>
        <w:tc>
          <w:tcPr>
            <w:tcW w:w="1115" w:type="dxa"/>
          </w:tcPr>
          <w:p w14:paraId="7332A36C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78B44F95" w14:textId="77777777" w:rsidR="001F5685" w:rsidRDefault="001F5685">
            <w:r>
              <w:t>Punjab Institute of Cardiology, Lahore</w:t>
            </w:r>
          </w:p>
        </w:tc>
        <w:tc>
          <w:tcPr>
            <w:tcW w:w="719" w:type="dxa"/>
          </w:tcPr>
          <w:p w14:paraId="385DEFF4" w14:textId="77777777" w:rsidR="001F5685" w:rsidRDefault="001F5685">
            <w:r>
              <w:t>Punjab</w:t>
            </w:r>
          </w:p>
        </w:tc>
      </w:tr>
      <w:tr w:rsidR="001F5685" w14:paraId="7E3405AE" w14:textId="77777777" w:rsidTr="001F5685">
        <w:tc>
          <w:tcPr>
            <w:tcW w:w="383" w:type="dxa"/>
          </w:tcPr>
          <w:p w14:paraId="3EAEE199" w14:textId="77777777" w:rsidR="001F5685" w:rsidRDefault="001F5685">
            <w:r>
              <w:t>26</w:t>
            </w:r>
          </w:p>
        </w:tc>
        <w:tc>
          <w:tcPr>
            <w:tcW w:w="631" w:type="dxa"/>
          </w:tcPr>
          <w:p w14:paraId="653BE256" w14:textId="77777777" w:rsidR="001F5685" w:rsidRDefault="001F5685">
            <w:r>
              <w:t>18552</w:t>
            </w:r>
          </w:p>
        </w:tc>
        <w:tc>
          <w:tcPr>
            <w:tcW w:w="878" w:type="dxa"/>
          </w:tcPr>
          <w:p w14:paraId="4566E278" w14:textId="77777777" w:rsidR="001F5685" w:rsidRDefault="001F5685">
            <w:r>
              <w:t>Aasifa Siddiqa</w:t>
            </w:r>
          </w:p>
        </w:tc>
        <w:tc>
          <w:tcPr>
            <w:tcW w:w="828" w:type="dxa"/>
          </w:tcPr>
          <w:p w14:paraId="170AFEA5" w14:textId="77777777" w:rsidR="001F5685" w:rsidRDefault="001F5685">
            <w:r>
              <w:t>79234-P</w:t>
            </w:r>
          </w:p>
        </w:tc>
        <w:tc>
          <w:tcPr>
            <w:tcW w:w="790" w:type="dxa"/>
          </w:tcPr>
          <w:p w14:paraId="1BD7CCBF" w14:textId="77777777" w:rsidR="001F5685" w:rsidRDefault="001F5685">
            <w:r>
              <w:t>Hussain Agha</w:t>
            </w:r>
          </w:p>
        </w:tc>
        <w:tc>
          <w:tcPr>
            <w:tcW w:w="683" w:type="dxa"/>
          </w:tcPr>
          <w:p w14:paraId="40D675D5" w14:textId="77777777" w:rsidR="001F5685" w:rsidRDefault="001F5685">
            <w:r>
              <w:t>48.36</w:t>
            </w:r>
          </w:p>
        </w:tc>
        <w:tc>
          <w:tcPr>
            <w:tcW w:w="685" w:type="dxa"/>
          </w:tcPr>
          <w:p w14:paraId="7E7339ED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582393A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0FDA30ED" w14:textId="77777777" w:rsidR="001F5685" w:rsidRDefault="001F5685">
            <w:r>
              <w:t>Rawalpindi Institute of Cardiology , Rawalpindi</w:t>
            </w:r>
          </w:p>
        </w:tc>
        <w:tc>
          <w:tcPr>
            <w:tcW w:w="719" w:type="dxa"/>
          </w:tcPr>
          <w:p w14:paraId="4093B92F" w14:textId="77777777" w:rsidR="001F5685" w:rsidRDefault="001F5685">
            <w:r>
              <w:t>Punjab</w:t>
            </w:r>
          </w:p>
        </w:tc>
      </w:tr>
      <w:tr w:rsidR="001F5685" w14:paraId="464062B2" w14:textId="77777777" w:rsidTr="001F5685">
        <w:tc>
          <w:tcPr>
            <w:tcW w:w="383" w:type="dxa"/>
          </w:tcPr>
          <w:p w14:paraId="2CCADA99" w14:textId="77777777" w:rsidR="001F5685" w:rsidRDefault="001F5685">
            <w:r>
              <w:t>27</w:t>
            </w:r>
          </w:p>
        </w:tc>
        <w:tc>
          <w:tcPr>
            <w:tcW w:w="631" w:type="dxa"/>
          </w:tcPr>
          <w:p w14:paraId="21D6F9A4" w14:textId="77777777" w:rsidR="001F5685" w:rsidRDefault="001F5685">
            <w:r>
              <w:t>16193</w:t>
            </w:r>
          </w:p>
        </w:tc>
        <w:tc>
          <w:tcPr>
            <w:tcW w:w="878" w:type="dxa"/>
          </w:tcPr>
          <w:p w14:paraId="4F33DA2D" w14:textId="77777777" w:rsidR="001F5685" w:rsidRDefault="001F5685">
            <w:r>
              <w:t>Atia Fatima</w:t>
            </w:r>
          </w:p>
        </w:tc>
        <w:tc>
          <w:tcPr>
            <w:tcW w:w="828" w:type="dxa"/>
          </w:tcPr>
          <w:p w14:paraId="1345C2C6" w14:textId="77777777" w:rsidR="001F5685" w:rsidRDefault="001F5685">
            <w:r>
              <w:t>81995-P</w:t>
            </w:r>
          </w:p>
        </w:tc>
        <w:tc>
          <w:tcPr>
            <w:tcW w:w="790" w:type="dxa"/>
          </w:tcPr>
          <w:p w14:paraId="764DD1E9" w14:textId="77777777" w:rsidR="001F5685" w:rsidRDefault="001F5685">
            <w:r>
              <w:t>Anwaar Ghous</w:t>
            </w:r>
          </w:p>
        </w:tc>
        <w:tc>
          <w:tcPr>
            <w:tcW w:w="683" w:type="dxa"/>
          </w:tcPr>
          <w:p w14:paraId="227AC963" w14:textId="77777777" w:rsidR="001F5685" w:rsidRDefault="001F5685">
            <w:r>
              <w:t>58.979167</w:t>
            </w:r>
          </w:p>
        </w:tc>
        <w:tc>
          <w:tcPr>
            <w:tcW w:w="685" w:type="dxa"/>
          </w:tcPr>
          <w:p w14:paraId="5B8CAA9D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E7A2619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6F14577C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7A6D180B" w14:textId="77777777" w:rsidR="001F5685" w:rsidRDefault="001F5685">
            <w:r>
              <w:t>Punjab</w:t>
            </w:r>
          </w:p>
        </w:tc>
      </w:tr>
      <w:tr w:rsidR="001F5685" w14:paraId="2836CD79" w14:textId="77777777" w:rsidTr="001F5685">
        <w:tc>
          <w:tcPr>
            <w:tcW w:w="383" w:type="dxa"/>
          </w:tcPr>
          <w:p w14:paraId="2F171484" w14:textId="77777777" w:rsidR="001F5685" w:rsidRDefault="001F5685">
            <w:r>
              <w:t>28</w:t>
            </w:r>
          </w:p>
        </w:tc>
        <w:tc>
          <w:tcPr>
            <w:tcW w:w="631" w:type="dxa"/>
          </w:tcPr>
          <w:p w14:paraId="246323FA" w14:textId="77777777" w:rsidR="001F5685" w:rsidRDefault="001F5685">
            <w:r>
              <w:t>1139</w:t>
            </w:r>
          </w:p>
        </w:tc>
        <w:tc>
          <w:tcPr>
            <w:tcW w:w="878" w:type="dxa"/>
          </w:tcPr>
          <w:p w14:paraId="0A67F767" w14:textId="77777777" w:rsidR="001F5685" w:rsidRDefault="001F5685">
            <w:r>
              <w:t>Anam Tahir</w:t>
            </w:r>
          </w:p>
        </w:tc>
        <w:tc>
          <w:tcPr>
            <w:tcW w:w="828" w:type="dxa"/>
          </w:tcPr>
          <w:p w14:paraId="518AEC21" w14:textId="77777777" w:rsidR="001F5685" w:rsidRDefault="001F5685">
            <w:r>
              <w:t>87896-P</w:t>
            </w:r>
          </w:p>
        </w:tc>
        <w:tc>
          <w:tcPr>
            <w:tcW w:w="790" w:type="dxa"/>
          </w:tcPr>
          <w:p w14:paraId="5991934A" w14:textId="77777777" w:rsidR="001F5685" w:rsidRDefault="001F5685">
            <w:r>
              <w:t>Muhammad Tahir</w:t>
            </w:r>
          </w:p>
        </w:tc>
        <w:tc>
          <w:tcPr>
            <w:tcW w:w="683" w:type="dxa"/>
          </w:tcPr>
          <w:p w14:paraId="40CC6DE7" w14:textId="77777777" w:rsidR="001F5685" w:rsidRDefault="001F5685">
            <w:r>
              <w:t>50.084167</w:t>
            </w:r>
          </w:p>
        </w:tc>
        <w:tc>
          <w:tcPr>
            <w:tcW w:w="685" w:type="dxa"/>
          </w:tcPr>
          <w:p w14:paraId="7DA0FF98" w14:textId="77777777" w:rsidR="001F5685" w:rsidRDefault="001F5685">
            <w:r>
              <w:t>46</w:t>
            </w:r>
          </w:p>
        </w:tc>
        <w:tc>
          <w:tcPr>
            <w:tcW w:w="1115" w:type="dxa"/>
          </w:tcPr>
          <w:p w14:paraId="247A71C4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086B3650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140F40D4" w14:textId="77777777" w:rsidR="001F5685" w:rsidRDefault="001F5685">
            <w:r>
              <w:t>Punjab</w:t>
            </w:r>
          </w:p>
        </w:tc>
      </w:tr>
      <w:tr w:rsidR="001F5685" w14:paraId="3CC11281" w14:textId="77777777" w:rsidTr="001F5685">
        <w:tc>
          <w:tcPr>
            <w:tcW w:w="383" w:type="dxa"/>
          </w:tcPr>
          <w:p w14:paraId="5975673C" w14:textId="77777777" w:rsidR="001F5685" w:rsidRDefault="001F5685">
            <w:r>
              <w:t>29</w:t>
            </w:r>
          </w:p>
        </w:tc>
        <w:tc>
          <w:tcPr>
            <w:tcW w:w="631" w:type="dxa"/>
          </w:tcPr>
          <w:p w14:paraId="5AFE7788" w14:textId="77777777" w:rsidR="001F5685" w:rsidRDefault="001F5685">
            <w:r>
              <w:t>15663</w:t>
            </w:r>
          </w:p>
        </w:tc>
        <w:tc>
          <w:tcPr>
            <w:tcW w:w="878" w:type="dxa"/>
          </w:tcPr>
          <w:p w14:paraId="6F3C77AB" w14:textId="77777777" w:rsidR="001F5685" w:rsidRDefault="001F5685">
            <w:r>
              <w:t>Hamna Ashraf</w:t>
            </w:r>
          </w:p>
        </w:tc>
        <w:tc>
          <w:tcPr>
            <w:tcW w:w="828" w:type="dxa"/>
          </w:tcPr>
          <w:p w14:paraId="7DC7BE19" w14:textId="77777777" w:rsidR="001F5685" w:rsidRDefault="001F5685">
            <w:r>
              <w:t>115454-P</w:t>
            </w:r>
          </w:p>
        </w:tc>
        <w:tc>
          <w:tcPr>
            <w:tcW w:w="790" w:type="dxa"/>
          </w:tcPr>
          <w:p w14:paraId="72D4C355" w14:textId="77777777" w:rsidR="001F5685" w:rsidRDefault="001F5685">
            <w:r>
              <w:t>Muhammad Ashraf Abbas</w:t>
            </w:r>
          </w:p>
        </w:tc>
        <w:tc>
          <w:tcPr>
            <w:tcW w:w="683" w:type="dxa"/>
          </w:tcPr>
          <w:p w14:paraId="675696A0" w14:textId="77777777" w:rsidR="001F5685" w:rsidRDefault="001F5685">
            <w:r>
              <w:t>50.071667</w:t>
            </w:r>
          </w:p>
        </w:tc>
        <w:tc>
          <w:tcPr>
            <w:tcW w:w="685" w:type="dxa"/>
          </w:tcPr>
          <w:p w14:paraId="7FDD76F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E2A4283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664698CB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3D6091AB" w14:textId="77777777" w:rsidR="001F5685" w:rsidRDefault="001F5685">
            <w:r>
              <w:t>Punjab</w:t>
            </w:r>
          </w:p>
        </w:tc>
      </w:tr>
      <w:tr w:rsidR="001F5685" w14:paraId="280D9682" w14:textId="77777777" w:rsidTr="001F5685">
        <w:tc>
          <w:tcPr>
            <w:tcW w:w="383" w:type="dxa"/>
          </w:tcPr>
          <w:p w14:paraId="55EFC058" w14:textId="77777777" w:rsidR="001F5685" w:rsidRDefault="001F5685">
            <w:r>
              <w:t>30</w:t>
            </w:r>
          </w:p>
        </w:tc>
        <w:tc>
          <w:tcPr>
            <w:tcW w:w="631" w:type="dxa"/>
          </w:tcPr>
          <w:p w14:paraId="30F0554A" w14:textId="77777777" w:rsidR="001F5685" w:rsidRDefault="001F5685">
            <w:r>
              <w:t>7902</w:t>
            </w:r>
          </w:p>
        </w:tc>
        <w:tc>
          <w:tcPr>
            <w:tcW w:w="878" w:type="dxa"/>
          </w:tcPr>
          <w:p w14:paraId="0F04CC1B" w14:textId="77777777" w:rsidR="001F5685" w:rsidRDefault="001F5685">
            <w:r>
              <w:t>Amal Zahra</w:t>
            </w:r>
          </w:p>
        </w:tc>
        <w:tc>
          <w:tcPr>
            <w:tcW w:w="828" w:type="dxa"/>
          </w:tcPr>
          <w:p w14:paraId="4616E194" w14:textId="77777777" w:rsidR="001F5685" w:rsidRDefault="001F5685">
            <w:r>
              <w:t>93196-P</w:t>
            </w:r>
          </w:p>
        </w:tc>
        <w:tc>
          <w:tcPr>
            <w:tcW w:w="790" w:type="dxa"/>
          </w:tcPr>
          <w:p w14:paraId="76D8C653" w14:textId="77777777" w:rsidR="001F5685" w:rsidRDefault="001F5685">
            <w:r>
              <w:t>Sheikh Irfan Ali</w:t>
            </w:r>
          </w:p>
        </w:tc>
        <w:tc>
          <w:tcPr>
            <w:tcW w:w="683" w:type="dxa"/>
          </w:tcPr>
          <w:p w14:paraId="753D5D01" w14:textId="77777777" w:rsidR="001F5685" w:rsidRDefault="001F5685">
            <w:r>
              <w:t>51.648</w:t>
            </w:r>
          </w:p>
        </w:tc>
        <w:tc>
          <w:tcPr>
            <w:tcW w:w="685" w:type="dxa"/>
          </w:tcPr>
          <w:p w14:paraId="4E25DD2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1DA13F3D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4E03D17D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03888972" w14:textId="77777777" w:rsidR="001F5685" w:rsidRDefault="001F5685">
            <w:r>
              <w:t>Punjab</w:t>
            </w:r>
          </w:p>
        </w:tc>
      </w:tr>
      <w:tr w:rsidR="001F5685" w14:paraId="180C6BF5" w14:textId="77777777" w:rsidTr="001F5685">
        <w:tc>
          <w:tcPr>
            <w:tcW w:w="383" w:type="dxa"/>
          </w:tcPr>
          <w:p w14:paraId="2C53C6A1" w14:textId="77777777" w:rsidR="001F5685" w:rsidRDefault="001F5685">
            <w:r>
              <w:t>3</w:t>
            </w:r>
            <w:r>
              <w:lastRenderedPageBreak/>
              <w:t>1</w:t>
            </w:r>
          </w:p>
        </w:tc>
        <w:tc>
          <w:tcPr>
            <w:tcW w:w="631" w:type="dxa"/>
          </w:tcPr>
          <w:p w14:paraId="4103CF53" w14:textId="77777777" w:rsidR="001F5685" w:rsidRDefault="001F5685">
            <w:r>
              <w:lastRenderedPageBreak/>
              <w:t>2021</w:t>
            </w:r>
            <w:r>
              <w:lastRenderedPageBreak/>
              <w:t>8</w:t>
            </w:r>
          </w:p>
        </w:tc>
        <w:tc>
          <w:tcPr>
            <w:tcW w:w="878" w:type="dxa"/>
          </w:tcPr>
          <w:p w14:paraId="4A357546" w14:textId="77777777" w:rsidR="001F5685" w:rsidRDefault="001F5685">
            <w:r>
              <w:lastRenderedPageBreak/>
              <w:t xml:space="preserve">Maria </w:t>
            </w:r>
            <w:r>
              <w:lastRenderedPageBreak/>
              <w:t>Kiran</w:t>
            </w:r>
          </w:p>
        </w:tc>
        <w:tc>
          <w:tcPr>
            <w:tcW w:w="828" w:type="dxa"/>
          </w:tcPr>
          <w:p w14:paraId="7FE0DB43" w14:textId="77777777" w:rsidR="001F5685" w:rsidRDefault="001F5685">
            <w:r>
              <w:lastRenderedPageBreak/>
              <w:t>5620-</w:t>
            </w:r>
            <w:r>
              <w:lastRenderedPageBreak/>
              <w:t>AJK</w:t>
            </w:r>
          </w:p>
        </w:tc>
        <w:tc>
          <w:tcPr>
            <w:tcW w:w="790" w:type="dxa"/>
          </w:tcPr>
          <w:p w14:paraId="70489B90" w14:textId="77777777" w:rsidR="001F5685" w:rsidRDefault="001F5685">
            <w:r>
              <w:lastRenderedPageBreak/>
              <w:t>Muha</w:t>
            </w:r>
            <w:r>
              <w:lastRenderedPageBreak/>
              <w:t>mmad Asad Raza</w:t>
            </w:r>
          </w:p>
        </w:tc>
        <w:tc>
          <w:tcPr>
            <w:tcW w:w="683" w:type="dxa"/>
          </w:tcPr>
          <w:p w14:paraId="2C84D7D4" w14:textId="77777777" w:rsidR="001F5685" w:rsidRDefault="001F5685">
            <w:r>
              <w:lastRenderedPageBreak/>
              <w:t>51.38</w:t>
            </w:r>
            <w:r>
              <w:lastRenderedPageBreak/>
              <w:t>8</w:t>
            </w:r>
          </w:p>
        </w:tc>
        <w:tc>
          <w:tcPr>
            <w:tcW w:w="685" w:type="dxa"/>
          </w:tcPr>
          <w:p w14:paraId="7F58A4DF" w14:textId="77777777" w:rsidR="001F5685" w:rsidRDefault="001F5685">
            <w:r>
              <w:lastRenderedPageBreak/>
              <w:t>3</w:t>
            </w:r>
          </w:p>
        </w:tc>
        <w:tc>
          <w:tcPr>
            <w:tcW w:w="1115" w:type="dxa"/>
          </w:tcPr>
          <w:p w14:paraId="06B9FC72" w14:textId="77777777" w:rsidR="001F5685" w:rsidRDefault="001F5685">
            <w:r>
              <w:t>Anaesthesi</w:t>
            </w:r>
            <w:r>
              <w:lastRenderedPageBreak/>
              <w:t>a</w:t>
            </w:r>
          </w:p>
        </w:tc>
        <w:tc>
          <w:tcPr>
            <w:tcW w:w="864" w:type="dxa"/>
          </w:tcPr>
          <w:p w14:paraId="28165797" w14:textId="77777777" w:rsidR="001F5685" w:rsidRDefault="001F5685">
            <w:r>
              <w:lastRenderedPageBreak/>
              <w:t xml:space="preserve">Sir </w:t>
            </w:r>
            <w:r>
              <w:lastRenderedPageBreak/>
              <w:t>Ganga Ram Hospital, Lahore</w:t>
            </w:r>
          </w:p>
        </w:tc>
        <w:tc>
          <w:tcPr>
            <w:tcW w:w="719" w:type="dxa"/>
          </w:tcPr>
          <w:p w14:paraId="7C2AFBD7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17C51F2A" w14:textId="77777777" w:rsidTr="001F5685">
        <w:tc>
          <w:tcPr>
            <w:tcW w:w="383" w:type="dxa"/>
          </w:tcPr>
          <w:p w14:paraId="2F964B6E" w14:textId="77777777" w:rsidR="001F5685" w:rsidRDefault="001F5685">
            <w:r>
              <w:lastRenderedPageBreak/>
              <w:t>32</w:t>
            </w:r>
          </w:p>
        </w:tc>
        <w:tc>
          <w:tcPr>
            <w:tcW w:w="631" w:type="dxa"/>
          </w:tcPr>
          <w:p w14:paraId="12CCA8B6" w14:textId="77777777" w:rsidR="001F5685" w:rsidRDefault="001F5685">
            <w:r>
              <w:t>18464</w:t>
            </w:r>
          </w:p>
        </w:tc>
        <w:tc>
          <w:tcPr>
            <w:tcW w:w="878" w:type="dxa"/>
          </w:tcPr>
          <w:p w14:paraId="50711B71" w14:textId="77777777" w:rsidR="001F5685" w:rsidRDefault="001F5685">
            <w:r>
              <w:t>Alishba Jamshed</w:t>
            </w:r>
          </w:p>
        </w:tc>
        <w:tc>
          <w:tcPr>
            <w:tcW w:w="828" w:type="dxa"/>
          </w:tcPr>
          <w:p w14:paraId="1E36A947" w14:textId="77777777" w:rsidR="001F5685" w:rsidRDefault="001F5685">
            <w:r>
              <w:t>109269-P</w:t>
            </w:r>
          </w:p>
        </w:tc>
        <w:tc>
          <w:tcPr>
            <w:tcW w:w="790" w:type="dxa"/>
          </w:tcPr>
          <w:p w14:paraId="3208B97F" w14:textId="77777777" w:rsidR="001F5685" w:rsidRDefault="001F5685">
            <w:r>
              <w:t>Jamshed Ali Khan</w:t>
            </w:r>
          </w:p>
        </w:tc>
        <w:tc>
          <w:tcPr>
            <w:tcW w:w="683" w:type="dxa"/>
          </w:tcPr>
          <w:p w14:paraId="13C11987" w14:textId="77777777" w:rsidR="001F5685" w:rsidRDefault="001F5685">
            <w:r>
              <w:t>47.16898</w:t>
            </w:r>
          </w:p>
        </w:tc>
        <w:tc>
          <w:tcPr>
            <w:tcW w:w="685" w:type="dxa"/>
          </w:tcPr>
          <w:p w14:paraId="71FD0218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12463973" w14:textId="77777777" w:rsidR="001F5685" w:rsidRDefault="001F5685">
            <w:r>
              <w:t>Anaesthesia</w:t>
            </w:r>
          </w:p>
        </w:tc>
        <w:tc>
          <w:tcPr>
            <w:tcW w:w="864" w:type="dxa"/>
          </w:tcPr>
          <w:p w14:paraId="2B16A574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1ED62138" w14:textId="77777777" w:rsidR="001F5685" w:rsidRDefault="001F5685">
            <w:r>
              <w:t>Punjab</w:t>
            </w:r>
          </w:p>
        </w:tc>
      </w:tr>
      <w:tr w:rsidR="001F5685" w14:paraId="665C9EC4" w14:textId="77777777" w:rsidTr="001F5685">
        <w:tc>
          <w:tcPr>
            <w:tcW w:w="383" w:type="dxa"/>
          </w:tcPr>
          <w:p w14:paraId="00493C1E" w14:textId="77777777" w:rsidR="001F5685" w:rsidRDefault="001F5685">
            <w:r>
              <w:t>33</w:t>
            </w:r>
          </w:p>
        </w:tc>
        <w:tc>
          <w:tcPr>
            <w:tcW w:w="631" w:type="dxa"/>
          </w:tcPr>
          <w:p w14:paraId="1C1DB3B6" w14:textId="77777777" w:rsidR="001F5685" w:rsidRDefault="001F5685">
            <w:r>
              <w:t>18954</w:t>
            </w:r>
          </w:p>
        </w:tc>
        <w:tc>
          <w:tcPr>
            <w:tcW w:w="878" w:type="dxa"/>
          </w:tcPr>
          <w:p w14:paraId="3A84169B" w14:textId="77777777" w:rsidR="001F5685" w:rsidRDefault="001F5685">
            <w:r>
              <w:t>Syed Dawood Raza Zaidi</w:t>
            </w:r>
          </w:p>
        </w:tc>
        <w:tc>
          <w:tcPr>
            <w:tcW w:w="828" w:type="dxa"/>
          </w:tcPr>
          <w:p w14:paraId="7863FAEB" w14:textId="77777777" w:rsidR="001F5685" w:rsidRDefault="001F5685">
            <w:r>
              <w:t>108622-P</w:t>
            </w:r>
          </w:p>
        </w:tc>
        <w:tc>
          <w:tcPr>
            <w:tcW w:w="790" w:type="dxa"/>
          </w:tcPr>
          <w:p w14:paraId="2E9DF592" w14:textId="77777777" w:rsidR="001F5685" w:rsidRDefault="001F5685">
            <w:r>
              <w:t>syed bunyad ali zaidi</w:t>
            </w:r>
          </w:p>
        </w:tc>
        <w:tc>
          <w:tcPr>
            <w:tcW w:w="683" w:type="dxa"/>
          </w:tcPr>
          <w:p w14:paraId="7CE2A09A" w14:textId="77777777" w:rsidR="001F5685" w:rsidRDefault="001F5685">
            <w:r>
              <w:t>48.3725</w:t>
            </w:r>
          </w:p>
        </w:tc>
        <w:tc>
          <w:tcPr>
            <w:tcW w:w="685" w:type="dxa"/>
          </w:tcPr>
          <w:p w14:paraId="1D38277D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0E4F9D7C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1F5964EE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4381D1DB" w14:textId="77777777" w:rsidR="001F5685" w:rsidRDefault="001F5685">
            <w:r>
              <w:t>Punjab</w:t>
            </w:r>
          </w:p>
        </w:tc>
      </w:tr>
      <w:tr w:rsidR="001F5685" w14:paraId="091557EE" w14:textId="77777777" w:rsidTr="001F5685">
        <w:tc>
          <w:tcPr>
            <w:tcW w:w="383" w:type="dxa"/>
          </w:tcPr>
          <w:p w14:paraId="0A43A7BD" w14:textId="77777777" w:rsidR="001F5685" w:rsidRDefault="001F5685">
            <w:r>
              <w:t>34</w:t>
            </w:r>
          </w:p>
        </w:tc>
        <w:tc>
          <w:tcPr>
            <w:tcW w:w="631" w:type="dxa"/>
          </w:tcPr>
          <w:p w14:paraId="26482A7C" w14:textId="77777777" w:rsidR="001F5685" w:rsidRDefault="001F5685">
            <w:r>
              <w:t>16141</w:t>
            </w:r>
          </w:p>
        </w:tc>
        <w:tc>
          <w:tcPr>
            <w:tcW w:w="878" w:type="dxa"/>
          </w:tcPr>
          <w:p w14:paraId="39929769" w14:textId="77777777" w:rsidR="001F5685" w:rsidRDefault="001F5685">
            <w:r>
              <w:t>Tashfah Itizaz</w:t>
            </w:r>
          </w:p>
        </w:tc>
        <w:tc>
          <w:tcPr>
            <w:tcW w:w="828" w:type="dxa"/>
          </w:tcPr>
          <w:p w14:paraId="47C7721B" w14:textId="77777777" w:rsidR="001F5685" w:rsidRDefault="001F5685">
            <w:r>
              <w:t>111080-P</w:t>
            </w:r>
          </w:p>
        </w:tc>
        <w:tc>
          <w:tcPr>
            <w:tcW w:w="790" w:type="dxa"/>
          </w:tcPr>
          <w:p w14:paraId="49716347" w14:textId="77777777" w:rsidR="001F5685" w:rsidRDefault="001F5685">
            <w:r>
              <w:t>itizaz Ahmad</w:t>
            </w:r>
          </w:p>
        </w:tc>
        <w:tc>
          <w:tcPr>
            <w:tcW w:w="683" w:type="dxa"/>
          </w:tcPr>
          <w:p w14:paraId="1DFA8318" w14:textId="77777777" w:rsidR="001F5685" w:rsidRDefault="001F5685">
            <w:r>
              <w:t>46.24</w:t>
            </w:r>
          </w:p>
        </w:tc>
        <w:tc>
          <w:tcPr>
            <w:tcW w:w="685" w:type="dxa"/>
          </w:tcPr>
          <w:p w14:paraId="2E840391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19898EF8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4D3E89E6" w14:textId="77777777" w:rsidR="001F5685" w:rsidRDefault="001F5685">
            <w:r>
              <w:t>Choudhary Prevez Ilahi Institute of Cardiology , Multan</w:t>
            </w:r>
          </w:p>
        </w:tc>
        <w:tc>
          <w:tcPr>
            <w:tcW w:w="719" w:type="dxa"/>
          </w:tcPr>
          <w:p w14:paraId="733D132B" w14:textId="77777777" w:rsidR="001F5685" w:rsidRDefault="001F5685">
            <w:r>
              <w:t>Punjab</w:t>
            </w:r>
          </w:p>
        </w:tc>
      </w:tr>
      <w:tr w:rsidR="001F5685" w14:paraId="4EB229BE" w14:textId="77777777" w:rsidTr="001F5685">
        <w:tc>
          <w:tcPr>
            <w:tcW w:w="383" w:type="dxa"/>
          </w:tcPr>
          <w:p w14:paraId="12DAE9F4" w14:textId="77777777" w:rsidR="001F5685" w:rsidRDefault="001F5685">
            <w:r>
              <w:t>35</w:t>
            </w:r>
          </w:p>
        </w:tc>
        <w:tc>
          <w:tcPr>
            <w:tcW w:w="631" w:type="dxa"/>
          </w:tcPr>
          <w:p w14:paraId="079CB8B6" w14:textId="77777777" w:rsidR="001F5685" w:rsidRDefault="001F5685">
            <w:r>
              <w:t>6508</w:t>
            </w:r>
          </w:p>
        </w:tc>
        <w:tc>
          <w:tcPr>
            <w:tcW w:w="878" w:type="dxa"/>
          </w:tcPr>
          <w:p w14:paraId="2266CFCC" w14:textId="77777777" w:rsidR="001F5685" w:rsidRDefault="001F5685">
            <w:r>
              <w:t>Muhammad Faheem</w:t>
            </w:r>
          </w:p>
        </w:tc>
        <w:tc>
          <w:tcPr>
            <w:tcW w:w="828" w:type="dxa"/>
          </w:tcPr>
          <w:p w14:paraId="5D3E88FE" w14:textId="77777777" w:rsidR="001F5685" w:rsidRDefault="001F5685">
            <w:r>
              <w:t>104645-p</w:t>
            </w:r>
          </w:p>
        </w:tc>
        <w:tc>
          <w:tcPr>
            <w:tcW w:w="790" w:type="dxa"/>
          </w:tcPr>
          <w:p w14:paraId="431A67D8" w14:textId="77777777" w:rsidR="001F5685" w:rsidRDefault="001F5685">
            <w:r>
              <w:t>Iqbal Hussain</w:t>
            </w:r>
          </w:p>
        </w:tc>
        <w:tc>
          <w:tcPr>
            <w:tcW w:w="683" w:type="dxa"/>
          </w:tcPr>
          <w:p w14:paraId="670E8EB3" w14:textId="77777777" w:rsidR="001F5685" w:rsidRDefault="001F5685">
            <w:r>
              <w:t>46.084444</w:t>
            </w:r>
          </w:p>
        </w:tc>
        <w:tc>
          <w:tcPr>
            <w:tcW w:w="685" w:type="dxa"/>
          </w:tcPr>
          <w:p w14:paraId="348562F0" w14:textId="77777777" w:rsidR="001F5685" w:rsidRDefault="001F5685">
            <w:r>
              <w:t>7</w:t>
            </w:r>
          </w:p>
        </w:tc>
        <w:tc>
          <w:tcPr>
            <w:tcW w:w="1115" w:type="dxa"/>
          </w:tcPr>
          <w:p w14:paraId="7C3158F7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0C2EFC63" w14:textId="77777777" w:rsidR="001F5685" w:rsidRDefault="001F5685">
            <w:r>
              <w:t>Choudhary Prevez Ilahi Institute of Cardiology , Multan</w:t>
            </w:r>
          </w:p>
        </w:tc>
        <w:tc>
          <w:tcPr>
            <w:tcW w:w="719" w:type="dxa"/>
          </w:tcPr>
          <w:p w14:paraId="019510CD" w14:textId="77777777" w:rsidR="001F5685" w:rsidRDefault="001F5685">
            <w:r>
              <w:t>Punjab</w:t>
            </w:r>
          </w:p>
        </w:tc>
      </w:tr>
      <w:tr w:rsidR="001F5685" w14:paraId="3B1982D0" w14:textId="77777777" w:rsidTr="001F5685">
        <w:tc>
          <w:tcPr>
            <w:tcW w:w="383" w:type="dxa"/>
          </w:tcPr>
          <w:p w14:paraId="23F82A61" w14:textId="77777777" w:rsidR="001F5685" w:rsidRDefault="001F5685">
            <w:r>
              <w:t>36</w:t>
            </w:r>
          </w:p>
        </w:tc>
        <w:tc>
          <w:tcPr>
            <w:tcW w:w="631" w:type="dxa"/>
          </w:tcPr>
          <w:p w14:paraId="4E186CBB" w14:textId="77777777" w:rsidR="001F5685" w:rsidRDefault="001F5685">
            <w:r>
              <w:t>17879</w:t>
            </w:r>
          </w:p>
        </w:tc>
        <w:tc>
          <w:tcPr>
            <w:tcW w:w="878" w:type="dxa"/>
          </w:tcPr>
          <w:p w14:paraId="1A101D46" w14:textId="77777777" w:rsidR="001F5685" w:rsidRDefault="001F5685">
            <w:r>
              <w:t>Shar Bano</w:t>
            </w:r>
          </w:p>
        </w:tc>
        <w:tc>
          <w:tcPr>
            <w:tcW w:w="828" w:type="dxa"/>
          </w:tcPr>
          <w:p w14:paraId="773FCA03" w14:textId="77777777" w:rsidR="001F5685" w:rsidRDefault="001F5685">
            <w:r>
              <w:t>112628-P</w:t>
            </w:r>
          </w:p>
        </w:tc>
        <w:tc>
          <w:tcPr>
            <w:tcW w:w="790" w:type="dxa"/>
          </w:tcPr>
          <w:p w14:paraId="6535CF25" w14:textId="77777777" w:rsidR="001F5685" w:rsidRDefault="001F5685">
            <w:r>
              <w:t xml:space="preserve">Faqir hussain shah </w:t>
            </w:r>
          </w:p>
        </w:tc>
        <w:tc>
          <w:tcPr>
            <w:tcW w:w="683" w:type="dxa"/>
          </w:tcPr>
          <w:p w14:paraId="5C58BA99" w14:textId="77777777" w:rsidR="001F5685" w:rsidRDefault="001F5685">
            <w:r>
              <w:t>46.020426</w:t>
            </w:r>
          </w:p>
        </w:tc>
        <w:tc>
          <w:tcPr>
            <w:tcW w:w="685" w:type="dxa"/>
          </w:tcPr>
          <w:p w14:paraId="52FB5899" w14:textId="77777777" w:rsidR="001F5685" w:rsidRDefault="001F5685">
            <w:r>
              <w:t>205</w:t>
            </w:r>
          </w:p>
        </w:tc>
        <w:tc>
          <w:tcPr>
            <w:tcW w:w="1115" w:type="dxa"/>
          </w:tcPr>
          <w:p w14:paraId="0F82B755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24BFF1E0" w14:textId="77777777" w:rsidR="001F5685" w:rsidRDefault="001F5685">
            <w:r>
              <w:t>Choudhary Prevez Ilahi Institute of Cardiology , Multan</w:t>
            </w:r>
          </w:p>
        </w:tc>
        <w:tc>
          <w:tcPr>
            <w:tcW w:w="719" w:type="dxa"/>
          </w:tcPr>
          <w:p w14:paraId="72AEE87A" w14:textId="77777777" w:rsidR="001F5685" w:rsidRDefault="001F5685">
            <w:r>
              <w:t>Punjab</w:t>
            </w:r>
          </w:p>
        </w:tc>
      </w:tr>
      <w:tr w:rsidR="001F5685" w14:paraId="7DE1BBB1" w14:textId="77777777" w:rsidTr="001F5685">
        <w:tc>
          <w:tcPr>
            <w:tcW w:w="383" w:type="dxa"/>
          </w:tcPr>
          <w:p w14:paraId="5CBC2E04" w14:textId="77777777" w:rsidR="001F5685" w:rsidRDefault="001F5685">
            <w:r>
              <w:t>37</w:t>
            </w:r>
          </w:p>
        </w:tc>
        <w:tc>
          <w:tcPr>
            <w:tcW w:w="631" w:type="dxa"/>
          </w:tcPr>
          <w:p w14:paraId="5A23552E" w14:textId="77777777" w:rsidR="001F5685" w:rsidRDefault="001F5685">
            <w:r>
              <w:t>17623</w:t>
            </w:r>
          </w:p>
        </w:tc>
        <w:tc>
          <w:tcPr>
            <w:tcW w:w="878" w:type="dxa"/>
          </w:tcPr>
          <w:p w14:paraId="1887B488" w14:textId="77777777" w:rsidR="001F5685" w:rsidRDefault="001F5685">
            <w:r>
              <w:t>Abdul Manan</w:t>
            </w:r>
          </w:p>
        </w:tc>
        <w:tc>
          <w:tcPr>
            <w:tcW w:w="828" w:type="dxa"/>
          </w:tcPr>
          <w:p w14:paraId="292591AF" w14:textId="77777777" w:rsidR="001F5685" w:rsidRDefault="001F5685">
            <w:r>
              <w:t>114430-P</w:t>
            </w:r>
          </w:p>
        </w:tc>
        <w:tc>
          <w:tcPr>
            <w:tcW w:w="790" w:type="dxa"/>
          </w:tcPr>
          <w:p w14:paraId="2152BCF8" w14:textId="77777777" w:rsidR="001F5685" w:rsidRDefault="001F5685">
            <w:r>
              <w:t xml:space="preserve">Muhammad Ali </w:t>
            </w:r>
          </w:p>
        </w:tc>
        <w:tc>
          <w:tcPr>
            <w:tcW w:w="683" w:type="dxa"/>
          </w:tcPr>
          <w:p w14:paraId="7E283A20" w14:textId="77777777" w:rsidR="001F5685" w:rsidRDefault="001F5685">
            <w:r>
              <w:t>46.16</w:t>
            </w:r>
          </w:p>
        </w:tc>
        <w:tc>
          <w:tcPr>
            <w:tcW w:w="685" w:type="dxa"/>
          </w:tcPr>
          <w:p w14:paraId="684ADB21" w14:textId="77777777" w:rsidR="001F5685" w:rsidRDefault="001F5685">
            <w:r>
              <w:t>63</w:t>
            </w:r>
          </w:p>
        </w:tc>
        <w:tc>
          <w:tcPr>
            <w:tcW w:w="1115" w:type="dxa"/>
          </w:tcPr>
          <w:p w14:paraId="1AC5646C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21AA3823" w14:textId="77777777" w:rsidR="001F5685" w:rsidRDefault="001F5685">
            <w:r>
              <w:t xml:space="preserve">Faisalabad Institute of Cardiology, </w:t>
            </w:r>
            <w:r>
              <w:lastRenderedPageBreak/>
              <w:t>Faisalabad</w:t>
            </w:r>
          </w:p>
        </w:tc>
        <w:tc>
          <w:tcPr>
            <w:tcW w:w="719" w:type="dxa"/>
          </w:tcPr>
          <w:p w14:paraId="1A385356" w14:textId="77777777" w:rsidR="001F5685" w:rsidRDefault="001F5685">
            <w:r>
              <w:lastRenderedPageBreak/>
              <w:t>Punjab</w:t>
            </w:r>
          </w:p>
        </w:tc>
      </w:tr>
      <w:tr w:rsidR="001F5685" w14:paraId="1AAC07DC" w14:textId="77777777" w:rsidTr="001F5685">
        <w:tc>
          <w:tcPr>
            <w:tcW w:w="383" w:type="dxa"/>
          </w:tcPr>
          <w:p w14:paraId="57EA7102" w14:textId="77777777" w:rsidR="001F5685" w:rsidRDefault="001F5685">
            <w:r>
              <w:t>38</w:t>
            </w:r>
          </w:p>
        </w:tc>
        <w:tc>
          <w:tcPr>
            <w:tcW w:w="631" w:type="dxa"/>
          </w:tcPr>
          <w:p w14:paraId="3A3EFA14" w14:textId="77777777" w:rsidR="001F5685" w:rsidRDefault="001F5685">
            <w:r>
              <w:t>20152</w:t>
            </w:r>
          </w:p>
        </w:tc>
        <w:tc>
          <w:tcPr>
            <w:tcW w:w="878" w:type="dxa"/>
          </w:tcPr>
          <w:p w14:paraId="1D0CA26A" w14:textId="77777777" w:rsidR="001F5685" w:rsidRDefault="001F5685">
            <w:r>
              <w:t>Sana Noor</w:t>
            </w:r>
          </w:p>
        </w:tc>
        <w:tc>
          <w:tcPr>
            <w:tcW w:w="828" w:type="dxa"/>
          </w:tcPr>
          <w:p w14:paraId="08BF8B7C" w14:textId="77777777" w:rsidR="001F5685" w:rsidRDefault="001F5685">
            <w:r>
              <w:t>112972-P</w:t>
            </w:r>
          </w:p>
        </w:tc>
        <w:tc>
          <w:tcPr>
            <w:tcW w:w="790" w:type="dxa"/>
          </w:tcPr>
          <w:p w14:paraId="3756D8C2" w14:textId="77777777" w:rsidR="001F5685" w:rsidRDefault="001F5685">
            <w:r>
              <w:t>Noor Nabi</w:t>
            </w:r>
          </w:p>
        </w:tc>
        <w:tc>
          <w:tcPr>
            <w:tcW w:w="683" w:type="dxa"/>
          </w:tcPr>
          <w:p w14:paraId="19C6539C" w14:textId="77777777" w:rsidR="001F5685" w:rsidRDefault="001F5685">
            <w:r>
              <w:t>45.8475</w:t>
            </w:r>
          </w:p>
        </w:tc>
        <w:tc>
          <w:tcPr>
            <w:tcW w:w="685" w:type="dxa"/>
          </w:tcPr>
          <w:p w14:paraId="688245EF" w14:textId="77777777" w:rsidR="001F5685" w:rsidRDefault="001F5685">
            <w:r>
              <w:t>44</w:t>
            </w:r>
          </w:p>
        </w:tc>
        <w:tc>
          <w:tcPr>
            <w:tcW w:w="1115" w:type="dxa"/>
          </w:tcPr>
          <w:p w14:paraId="68C1DFDA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70B59BF6" w14:textId="77777777" w:rsidR="001F5685" w:rsidRDefault="001F5685">
            <w:r>
              <w:t>Faisalabad Institute of Cardiology, Faisalabad</w:t>
            </w:r>
          </w:p>
        </w:tc>
        <w:tc>
          <w:tcPr>
            <w:tcW w:w="719" w:type="dxa"/>
          </w:tcPr>
          <w:p w14:paraId="022D308B" w14:textId="77777777" w:rsidR="001F5685" w:rsidRDefault="001F5685">
            <w:r>
              <w:t>Punjab</w:t>
            </w:r>
          </w:p>
        </w:tc>
      </w:tr>
      <w:tr w:rsidR="001F5685" w14:paraId="3D0625FD" w14:textId="77777777" w:rsidTr="001F5685">
        <w:tc>
          <w:tcPr>
            <w:tcW w:w="383" w:type="dxa"/>
          </w:tcPr>
          <w:p w14:paraId="54B641B7" w14:textId="77777777" w:rsidR="001F5685" w:rsidRDefault="001F5685">
            <w:r>
              <w:t>39</w:t>
            </w:r>
          </w:p>
        </w:tc>
        <w:tc>
          <w:tcPr>
            <w:tcW w:w="631" w:type="dxa"/>
          </w:tcPr>
          <w:p w14:paraId="061FD8D1" w14:textId="77777777" w:rsidR="001F5685" w:rsidRDefault="001F5685">
            <w:r>
              <w:t>6515</w:t>
            </w:r>
          </w:p>
        </w:tc>
        <w:tc>
          <w:tcPr>
            <w:tcW w:w="878" w:type="dxa"/>
          </w:tcPr>
          <w:p w14:paraId="0ECD777C" w14:textId="77777777" w:rsidR="001F5685" w:rsidRDefault="001F5685">
            <w:r>
              <w:t>Tuba Ishaq</w:t>
            </w:r>
          </w:p>
        </w:tc>
        <w:tc>
          <w:tcPr>
            <w:tcW w:w="828" w:type="dxa"/>
          </w:tcPr>
          <w:p w14:paraId="7B6D944E" w14:textId="77777777" w:rsidR="001F5685" w:rsidRDefault="001F5685">
            <w:r>
              <w:t>105570-P</w:t>
            </w:r>
          </w:p>
        </w:tc>
        <w:tc>
          <w:tcPr>
            <w:tcW w:w="790" w:type="dxa"/>
          </w:tcPr>
          <w:p w14:paraId="35DF6062" w14:textId="77777777" w:rsidR="001F5685" w:rsidRDefault="001F5685">
            <w:r>
              <w:t>Muhammad Ishaq</w:t>
            </w:r>
          </w:p>
        </w:tc>
        <w:tc>
          <w:tcPr>
            <w:tcW w:w="683" w:type="dxa"/>
          </w:tcPr>
          <w:p w14:paraId="558166BE" w14:textId="77777777" w:rsidR="001F5685" w:rsidRDefault="001F5685">
            <w:r>
              <w:t>51.099167</w:t>
            </w:r>
          </w:p>
        </w:tc>
        <w:tc>
          <w:tcPr>
            <w:tcW w:w="685" w:type="dxa"/>
          </w:tcPr>
          <w:p w14:paraId="604F6A60" w14:textId="77777777" w:rsidR="001F5685" w:rsidRDefault="001F5685">
            <w:r>
              <w:t>15</w:t>
            </w:r>
          </w:p>
        </w:tc>
        <w:tc>
          <w:tcPr>
            <w:tcW w:w="1115" w:type="dxa"/>
          </w:tcPr>
          <w:p w14:paraId="61B0DF88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597C4B82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106991AC" w14:textId="77777777" w:rsidR="001F5685" w:rsidRDefault="001F5685">
            <w:r>
              <w:t>Punjab</w:t>
            </w:r>
          </w:p>
        </w:tc>
      </w:tr>
      <w:tr w:rsidR="001F5685" w14:paraId="544E4FF2" w14:textId="77777777" w:rsidTr="001F5685">
        <w:tc>
          <w:tcPr>
            <w:tcW w:w="383" w:type="dxa"/>
          </w:tcPr>
          <w:p w14:paraId="2FEC1EB9" w14:textId="77777777" w:rsidR="001F5685" w:rsidRDefault="001F5685">
            <w:r>
              <w:t>40</w:t>
            </w:r>
          </w:p>
        </w:tc>
        <w:tc>
          <w:tcPr>
            <w:tcW w:w="631" w:type="dxa"/>
          </w:tcPr>
          <w:p w14:paraId="24AD48F7" w14:textId="77777777" w:rsidR="001F5685" w:rsidRDefault="001F5685">
            <w:r>
              <w:t>17599</w:t>
            </w:r>
          </w:p>
        </w:tc>
        <w:tc>
          <w:tcPr>
            <w:tcW w:w="878" w:type="dxa"/>
          </w:tcPr>
          <w:p w14:paraId="26D4F456" w14:textId="77777777" w:rsidR="001F5685" w:rsidRDefault="001F5685">
            <w:r>
              <w:t>Tayyaba Amin</w:t>
            </w:r>
          </w:p>
        </w:tc>
        <w:tc>
          <w:tcPr>
            <w:tcW w:w="828" w:type="dxa"/>
          </w:tcPr>
          <w:p w14:paraId="52AE6174" w14:textId="77777777" w:rsidR="001F5685" w:rsidRDefault="001F5685">
            <w:r>
              <w:t>112023-P</w:t>
            </w:r>
          </w:p>
        </w:tc>
        <w:tc>
          <w:tcPr>
            <w:tcW w:w="790" w:type="dxa"/>
          </w:tcPr>
          <w:p w14:paraId="06DD93A8" w14:textId="77777777" w:rsidR="001F5685" w:rsidRDefault="001F5685">
            <w:r>
              <w:t>MUHAMMAD AMIN</w:t>
            </w:r>
          </w:p>
        </w:tc>
        <w:tc>
          <w:tcPr>
            <w:tcW w:w="683" w:type="dxa"/>
          </w:tcPr>
          <w:p w14:paraId="7D7658D0" w14:textId="77777777" w:rsidR="001F5685" w:rsidRDefault="001F5685">
            <w:r>
              <w:t>51.235918</w:t>
            </w:r>
          </w:p>
        </w:tc>
        <w:tc>
          <w:tcPr>
            <w:tcW w:w="685" w:type="dxa"/>
          </w:tcPr>
          <w:p w14:paraId="403A1A06" w14:textId="77777777" w:rsidR="001F5685" w:rsidRDefault="001F5685">
            <w:r>
              <w:t>63</w:t>
            </w:r>
          </w:p>
        </w:tc>
        <w:tc>
          <w:tcPr>
            <w:tcW w:w="1115" w:type="dxa"/>
          </w:tcPr>
          <w:p w14:paraId="100538C4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335F6FDA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6F52BDF5" w14:textId="77777777" w:rsidR="001F5685" w:rsidRDefault="001F5685">
            <w:r>
              <w:t>Punjab</w:t>
            </w:r>
          </w:p>
        </w:tc>
      </w:tr>
      <w:tr w:rsidR="001F5685" w14:paraId="22AC235B" w14:textId="77777777" w:rsidTr="001F5685">
        <w:tc>
          <w:tcPr>
            <w:tcW w:w="383" w:type="dxa"/>
          </w:tcPr>
          <w:p w14:paraId="5B5DDF23" w14:textId="77777777" w:rsidR="001F5685" w:rsidRDefault="001F5685">
            <w:r>
              <w:t>41</w:t>
            </w:r>
          </w:p>
        </w:tc>
        <w:tc>
          <w:tcPr>
            <w:tcW w:w="631" w:type="dxa"/>
          </w:tcPr>
          <w:p w14:paraId="002AEA1E" w14:textId="77777777" w:rsidR="001F5685" w:rsidRDefault="001F5685">
            <w:r>
              <w:t>3966</w:t>
            </w:r>
          </w:p>
        </w:tc>
        <w:tc>
          <w:tcPr>
            <w:tcW w:w="878" w:type="dxa"/>
          </w:tcPr>
          <w:p w14:paraId="096421CC" w14:textId="77777777" w:rsidR="001F5685" w:rsidRDefault="001F5685">
            <w:r>
              <w:t>Aqsa Khalid</w:t>
            </w:r>
          </w:p>
        </w:tc>
        <w:tc>
          <w:tcPr>
            <w:tcW w:w="828" w:type="dxa"/>
          </w:tcPr>
          <w:p w14:paraId="6171389F" w14:textId="77777777" w:rsidR="001F5685" w:rsidRDefault="001F5685">
            <w:r>
              <w:t>105640-P</w:t>
            </w:r>
          </w:p>
        </w:tc>
        <w:tc>
          <w:tcPr>
            <w:tcW w:w="790" w:type="dxa"/>
          </w:tcPr>
          <w:p w14:paraId="4F9605BE" w14:textId="77777777" w:rsidR="001F5685" w:rsidRDefault="001F5685">
            <w:r>
              <w:t>Muhammad  Khalid</w:t>
            </w:r>
          </w:p>
        </w:tc>
        <w:tc>
          <w:tcPr>
            <w:tcW w:w="683" w:type="dxa"/>
          </w:tcPr>
          <w:p w14:paraId="49671A59" w14:textId="77777777" w:rsidR="001F5685" w:rsidRDefault="001F5685">
            <w:r>
              <w:t>48.349167</w:t>
            </w:r>
          </w:p>
        </w:tc>
        <w:tc>
          <w:tcPr>
            <w:tcW w:w="685" w:type="dxa"/>
          </w:tcPr>
          <w:p w14:paraId="136A976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B3E5647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2180CD2B" w14:textId="77777777" w:rsidR="001F5685" w:rsidRDefault="001F5685">
            <w:r>
              <w:t>Punjab Institute of Cardiology, Lahore</w:t>
            </w:r>
          </w:p>
        </w:tc>
        <w:tc>
          <w:tcPr>
            <w:tcW w:w="719" w:type="dxa"/>
          </w:tcPr>
          <w:p w14:paraId="654BA956" w14:textId="77777777" w:rsidR="001F5685" w:rsidRDefault="001F5685">
            <w:r>
              <w:t>Punjab</w:t>
            </w:r>
          </w:p>
        </w:tc>
      </w:tr>
      <w:tr w:rsidR="001F5685" w14:paraId="03AC2288" w14:textId="77777777" w:rsidTr="001F5685">
        <w:tc>
          <w:tcPr>
            <w:tcW w:w="383" w:type="dxa"/>
          </w:tcPr>
          <w:p w14:paraId="40D52F1A" w14:textId="77777777" w:rsidR="001F5685" w:rsidRDefault="001F5685">
            <w:r>
              <w:t>42</w:t>
            </w:r>
          </w:p>
        </w:tc>
        <w:tc>
          <w:tcPr>
            <w:tcW w:w="631" w:type="dxa"/>
          </w:tcPr>
          <w:p w14:paraId="2DCF5FDB" w14:textId="77777777" w:rsidR="001F5685" w:rsidRDefault="001F5685">
            <w:r>
              <w:t>19117</w:t>
            </w:r>
          </w:p>
        </w:tc>
        <w:tc>
          <w:tcPr>
            <w:tcW w:w="878" w:type="dxa"/>
          </w:tcPr>
          <w:p w14:paraId="079D2EED" w14:textId="77777777" w:rsidR="001F5685" w:rsidRDefault="001F5685">
            <w:r>
              <w:t>Muhammad Nabeel Ahmad</w:t>
            </w:r>
          </w:p>
        </w:tc>
        <w:tc>
          <w:tcPr>
            <w:tcW w:w="828" w:type="dxa"/>
          </w:tcPr>
          <w:p w14:paraId="341DEFD3" w14:textId="77777777" w:rsidR="001F5685" w:rsidRDefault="001F5685">
            <w:r>
              <w:t>101211-P</w:t>
            </w:r>
          </w:p>
        </w:tc>
        <w:tc>
          <w:tcPr>
            <w:tcW w:w="790" w:type="dxa"/>
          </w:tcPr>
          <w:p w14:paraId="7B862E31" w14:textId="77777777" w:rsidR="001F5685" w:rsidRDefault="001F5685">
            <w:r>
              <w:t>Abul ghaffar</w:t>
            </w:r>
          </w:p>
        </w:tc>
        <w:tc>
          <w:tcPr>
            <w:tcW w:w="683" w:type="dxa"/>
          </w:tcPr>
          <w:p w14:paraId="65A70502" w14:textId="77777777" w:rsidR="001F5685" w:rsidRDefault="001F5685">
            <w:r>
              <w:t>48.195833</w:t>
            </w:r>
          </w:p>
        </w:tc>
        <w:tc>
          <w:tcPr>
            <w:tcW w:w="685" w:type="dxa"/>
          </w:tcPr>
          <w:p w14:paraId="53781DA1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421585A6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4EB51B2E" w14:textId="77777777" w:rsidR="001F5685" w:rsidRDefault="001F5685">
            <w:r>
              <w:t>Punjab Institute of Cardiology, Lahore</w:t>
            </w:r>
          </w:p>
        </w:tc>
        <w:tc>
          <w:tcPr>
            <w:tcW w:w="719" w:type="dxa"/>
          </w:tcPr>
          <w:p w14:paraId="14E08071" w14:textId="77777777" w:rsidR="001F5685" w:rsidRDefault="001F5685">
            <w:r>
              <w:t>Punjab</w:t>
            </w:r>
          </w:p>
        </w:tc>
      </w:tr>
      <w:tr w:rsidR="001F5685" w14:paraId="25A500CF" w14:textId="77777777" w:rsidTr="001F5685">
        <w:tc>
          <w:tcPr>
            <w:tcW w:w="383" w:type="dxa"/>
          </w:tcPr>
          <w:p w14:paraId="7DB566B6" w14:textId="77777777" w:rsidR="001F5685" w:rsidRDefault="001F5685">
            <w:r>
              <w:t>43</w:t>
            </w:r>
          </w:p>
        </w:tc>
        <w:tc>
          <w:tcPr>
            <w:tcW w:w="631" w:type="dxa"/>
          </w:tcPr>
          <w:p w14:paraId="5A1B79E0" w14:textId="77777777" w:rsidR="001F5685" w:rsidRDefault="001F5685">
            <w:r>
              <w:t>16960</w:t>
            </w:r>
          </w:p>
        </w:tc>
        <w:tc>
          <w:tcPr>
            <w:tcW w:w="878" w:type="dxa"/>
          </w:tcPr>
          <w:p w14:paraId="6B1F67A1" w14:textId="77777777" w:rsidR="001F5685" w:rsidRDefault="001F5685">
            <w:r>
              <w:t>Fatima Saddiqi</w:t>
            </w:r>
          </w:p>
        </w:tc>
        <w:tc>
          <w:tcPr>
            <w:tcW w:w="828" w:type="dxa"/>
          </w:tcPr>
          <w:p w14:paraId="2ED782DA" w14:textId="77777777" w:rsidR="001F5685" w:rsidRDefault="001F5685">
            <w:r>
              <w:t>111075-P</w:t>
            </w:r>
          </w:p>
        </w:tc>
        <w:tc>
          <w:tcPr>
            <w:tcW w:w="790" w:type="dxa"/>
          </w:tcPr>
          <w:p w14:paraId="1CC3A64F" w14:textId="77777777" w:rsidR="001F5685" w:rsidRDefault="001F5685">
            <w:r>
              <w:t>Muhammad Azam Saddiqi</w:t>
            </w:r>
          </w:p>
        </w:tc>
        <w:tc>
          <w:tcPr>
            <w:tcW w:w="683" w:type="dxa"/>
          </w:tcPr>
          <w:p w14:paraId="18CFF89F" w14:textId="77777777" w:rsidR="001F5685" w:rsidRDefault="001F5685">
            <w:r>
              <w:t>47.414257</w:t>
            </w:r>
          </w:p>
        </w:tc>
        <w:tc>
          <w:tcPr>
            <w:tcW w:w="685" w:type="dxa"/>
          </w:tcPr>
          <w:p w14:paraId="7D81B005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734A9BDC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104A446E" w14:textId="77777777" w:rsidR="001F5685" w:rsidRDefault="001F5685">
            <w:r>
              <w:t>Punjab Institute of Cardiology, Lahore</w:t>
            </w:r>
          </w:p>
        </w:tc>
        <w:tc>
          <w:tcPr>
            <w:tcW w:w="719" w:type="dxa"/>
          </w:tcPr>
          <w:p w14:paraId="0C2FED08" w14:textId="77777777" w:rsidR="001F5685" w:rsidRDefault="001F5685">
            <w:r>
              <w:t>Punjab</w:t>
            </w:r>
          </w:p>
        </w:tc>
      </w:tr>
      <w:tr w:rsidR="001F5685" w14:paraId="46973B42" w14:textId="77777777" w:rsidTr="001F5685">
        <w:tc>
          <w:tcPr>
            <w:tcW w:w="383" w:type="dxa"/>
          </w:tcPr>
          <w:p w14:paraId="461CC1D1" w14:textId="77777777" w:rsidR="001F5685" w:rsidRDefault="001F5685">
            <w:r>
              <w:t>44</w:t>
            </w:r>
          </w:p>
        </w:tc>
        <w:tc>
          <w:tcPr>
            <w:tcW w:w="631" w:type="dxa"/>
          </w:tcPr>
          <w:p w14:paraId="38DB51F4" w14:textId="77777777" w:rsidR="001F5685" w:rsidRDefault="001F5685">
            <w:r>
              <w:t>1901</w:t>
            </w:r>
          </w:p>
        </w:tc>
        <w:tc>
          <w:tcPr>
            <w:tcW w:w="878" w:type="dxa"/>
          </w:tcPr>
          <w:p w14:paraId="50E3DBC0" w14:textId="77777777" w:rsidR="001F5685" w:rsidRDefault="001F5685">
            <w:r>
              <w:t>Muhammad Zeeshan Ali</w:t>
            </w:r>
          </w:p>
        </w:tc>
        <w:tc>
          <w:tcPr>
            <w:tcW w:w="828" w:type="dxa"/>
          </w:tcPr>
          <w:p w14:paraId="507233FC" w14:textId="77777777" w:rsidR="001F5685" w:rsidRDefault="001F5685">
            <w:r>
              <w:t>92631-P</w:t>
            </w:r>
          </w:p>
        </w:tc>
        <w:tc>
          <w:tcPr>
            <w:tcW w:w="790" w:type="dxa"/>
          </w:tcPr>
          <w:p w14:paraId="48411F37" w14:textId="77777777" w:rsidR="001F5685" w:rsidRDefault="001F5685">
            <w:r>
              <w:t>Liaqat Ali</w:t>
            </w:r>
          </w:p>
        </w:tc>
        <w:tc>
          <w:tcPr>
            <w:tcW w:w="683" w:type="dxa"/>
          </w:tcPr>
          <w:p w14:paraId="05576490" w14:textId="77777777" w:rsidR="001F5685" w:rsidRDefault="001F5685">
            <w:r>
              <w:t>46.514603</w:t>
            </w:r>
          </w:p>
        </w:tc>
        <w:tc>
          <w:tcPr>
            <w:tcW w:w="685" w:type="dxa"/>
          </w:tcPr>
          <w:p w14:paraId="04B9AB27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61E7AB8B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0FACCC11" w14:textId="77777777" w:rsidR="001F5685" w:rsidRDefault="001F5685">
            <w:r>
              <w:t>Punjab Institute of Cardiology, Lahore</w:t>
            </w:r>
          </w:p>
        </w:tc>
        <w:tc>
          <w:tcPr>
            <w:tcW w:w="719" w:type="dxa"/>
          </w:tcPr>
          <w:p w14:paraId="731D501C" w14:textId="77777777" w:rsidR="001F5685" w:rsidRDefault="001F5685">
            <w:r>
              <w:t>Punjab</w:t>
            </w:r>
          </w:p>
        </w:tc>
      </w:tr>
      <w:tr w:rsidR="001F5685" w14:paraId="02F1BE87" w14:textId="77777777" w:rsidTr="001F5685">
        <w:tc>
          <w:tcPr>
            <w:tcW w:w="383" w:type="dxa"/>
          </w:tcPr>
          <w:p w14:paraId="32C91AD5" w14:textId="77777777" w:rsidR="001F5685" w:rsidRDefault="001F5685">
            <w:r>
              <w:t>45</w:t>
            </w:r>
          </w:p>
        </w:tc>
        <w:tc>
          <w:tcPr>
            <w:tcW w:w="631" w:type="dxa"/>
          </w:tcPr>
          <w:p w14:paraId="6B7013C4" w14:textId="77777777" w:rsidR="001F5685" w:rsidRDefault="001F5685">
            <w:r>
              <w:t>18051</w:t>
            </w:r>
          </w:p>
        </w:tc>
        <w:tc>
          <w:tcPr>
            <w:tcW w:w="878" w:type="dxa"/>
          </w:tcPr>
          <w:p w14:paraId="45B334F2" w14:textId="77777777" w:rsidR="001F5685" w:rsidRDefault="001F5685">
            <w:r>
              <w:t>Jalal Haider Khan</w:t>
            </w:r>
          </w:p>
        </w:tc>
        <w:tc>
          <w:tcPr>
            <w:tcW w:w="828" w:type="dxa"/>
          </w:tcPr>
          <w:p w14:paraId="070313BD" w14:textId="77777777" w:rsidR="001F5685" w:rsidRDefault="001F5685">
            <w:r>
              <w:t>113397-P</w:t>
            </w:r>
          </w:p>
        </w:tc>
        <w:tc>
          <w:tcPr>
            <w:tcW w:w="790" w:type="dxa"/>
          </w:tcPr>
          <w:p w14:paraId="1C18FBC0" w14:textId="77777777" w:rsidR="001F5685" w:rsidRDefault="001F5685">
            <w:r>
              <w:t>Muhammad Nawaz</w:t>
            </w:r>
          </w:p>
        </w:tc>
        <w:tc>
          <w:tcPr>
            <w:tcW w:w="683" w:type="dxa"/>
          </w:tcPr>
          <w:p w14:paraId="057EB02C" w14:textId="77777777" w:rsidR="001F5685" w:rsidRDefault="001F5685">
            <w:r>
              <w:t>46.615814</w:t>
            </w:r>
          </w:p>
        </w:tc>
        <w:tc>
          <w:tcPr>
            <w:tcW w:w="685" w:type="dxa"/>
          </w:tcPr>
          <w:p w14:paraId="68393D08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76E74CD2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227B0A3A" w14:textId="77777777" w:rsidR="001F5685" w:rsidRDefault="001F5685">
            <w:r>
              <w:t>Rawalpindi Institute of Cardiology , Rawalpindi</w:t>
            </w:r>
          </w:p>
        </w:tc>
        <w:tc>
          <w:tcPr>
            <w:tcW w:w="719" w:type="dxa"/>
          </w:tcPr>
          <w:p w14:paraId="65442950" w14:textId="77777777" w:rsidR="001F5685" w:rsidRDefault="001F5685">
            <w:r>
              <w:t>Punjab</w:t>
            </w:r>
          </w:p>
        </w:tc>
      </w:tr>
      <w:tr w:rsidR="001F5685" w14:paraId="6D73D267" w14:textId="77777777" w:rsidTr="001F5685">
        <w:tc>
          <w:tcPr>
            <w:tcW w:w="383" w:type="dxa"/>
          </w:tcPr>
          <w:p w14:paraId="0F26FA11" w14:textId="77777777" w:rsidR="001F5685" w:rsidRDefault="001F5685">
            <w:r>
              <w:t>4</w:t>
            </w:r>
            <w:r>
              <w:lastRenderedPageBreak/>
              <w:t>6</w:t>
            </w:r>
          </w:p>
        </w:tc>
        <w:tc>
          <w:tcPr>
            <w:tcW w:w="631" w:type="dxa"/>
          </w:tcPr>
          <w:p w14:paraId="1F92B005" w14:textId="77777777" w:rsidR="001F5685" w:rsidRDefault="001F5685">
            <w:r>
              <w:lastRenderedPageBreak/>
              <w:t>1844</w:t>
            </w:r>
            <w:r>
              <w:lastRenderedPageBreak/>
              <w:t>4</w:t>
            </w:r>
          </w:p>
        </w:tc>
        <w:tc>
          <w:tcPr>
            <w:tcW w:w="878" w:type="dxa"/>
          </w:tcPr>
          <w:p w14:paraId="59778575" w14:textId="77777777" w:rsidR="001F5685" w:rsidRDefault="001F5685">
            <w:r>
              <w:lastRenderedPageBreak/>
              <w:t xml:space="preserve">Shaista </w:t>
            </w:r>
            <w:r>
              <w:lastRenderedPageBreak/>
              <w:t>Rajab</w:t>
            </w:r>
          </w:p>
        </w:tc>
        <w:tc>
          <w:tcPr>
            <w:tcW w:w="828" w:type="dxa"/>
          </w:tcPr>
          <w:p w14:paraId="5947CAF2" w14:textId="77777777" w:rsidR="001F5685" w:rsidRDefault="001F5685">
            <w:r>
              <w:lastRenderedPageBreak/>
              <w:t>113882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32417FE7" w14:textId="77777777" w:rsidR="001F5685" w:rsidRDefault="001F5685">
            <w:r>
              <w:lastRenderedPageBreak/>
              <w:t xml:space="preserve">Rajab </w:t>
            </w:r>
            <w:r>
              <w:lastRenderedPageBreak/>
              <w:t>Ali</w:t>
            </w:r>
          </w:p>
        </w:tc>
        <w:tc>
          <w:tcPr>
            <w:tcW w:w="683" w:type="dxa"/>
          </w:tcPr>
          <w:p w14:paraId="15D4A088" w14:textId="77777777" w:rsidR="001F5685" w:rsidRDefault="001F5685">
            <w:r>
              <w:lastRenderedPageBreak/>
              <w:t>46.23</w:t>
            </w:r>
            <w:r>
              <w:lastRenderedPageBreak/>
              <w:t>75</w:t>
            </w:r>
          </w:p>
        </w:tc>
        <w:tc>
          <w:tcPr>
            <w:tcW w:w="685" w:type="dxa"/>
          </w:tcPr>
          <w:p w14:paraId="191F2C31" w14:textId="77777777" w:rsidR="001F5685" w:rsidRDefault="001F5685">
            <w:r>
              <w:lastRenderedPageBreak/>
              <w:t>21</w:t>
            </w:r>
          </w:p>
        </w:tc>
        <w:tc>
          <w:tcPr>
            <w:tcW w:w="1115" w:type="dxa"/>
          </w:tcPr>
          <w:p w14:paraId="5BEF22C6" w14:textId="77777777" w:rsidR="001F5685" w:rsidRDefault="001F5685">
            <w:r>
              <w:t xml:space="preserve">Cardiac </w:t>
            </w:r>
            <w:r>
              <w:lastRenderedPageBreak/>
              <w:t>Surgery</w:t>
            </w:r>
          </w:p>
        </w:tc>
        <w:tc>
          <w:tcPr>
            <w:tcW w:w="864" w:type="dxa"/>
          </w:tcPr>
          <w:p w14:paraId="0015F102" w14:textId="77777777" w:rsidR="001F5685" w:rsidRDefault="001F5685">
            <w:r>
              <w:lastRenderedPageBreak/>
              <w:t>Rawalpi</w:t>
            </w:r>
            <w:r>
              <w:lastRenderedPageBreak/>
              <w:t>ndi Institute of Cardiology , Rawalpindi</w:t>
            </w:r>
          </w:p>
        </w:tc>
        <w:tc>
          <w:tcPr>
            <w:tcW w:w="719" w:type="dxa"/>
          </w:tcPr>
          <w:p w14:paraId="64CB7C7E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065AA95F" w14:textId="77777777" w:rsidTr="001F5685">
        <w:tc>
          <w:tcPr>
            <w:tcW w:w="383" w:type="dxa"/>
          </w:tcPr>
          <w:p w14:paraId="0F5B9EB9" w14:textId="77777777" w:rsidR="001F5685" w:rsidRDefault="001F5685">
            <w:r>
              <w:lastRenderedPageBreak/>
              <w:t>47</w:t>
            </w:r>
          </w:p>
        </w:tc>
        <w:tc>
          <w:tcPr>
            <w:tcW w:w="631" w:type="dxa"/>
          </w:tcPr>
          <w:p w14:paraId="31B7CD0A" w14:textId="77777777" w:rsidR="001F5685" w:rsidRDefault="001F5685">
            <w:r>
              <w:t>17527</w:t>
            </w:r>
          </w:p>
        </w:tc>
        <w:tc>
          <w:tcPr>
            <w:tcW w:w="878" w:type="dxa"/>
          </w:tcPr>
          <w:p w14:paraId="7341BDCA" w14:textId="77777777" w:rsidR="001F5685" w:rsidRDefault="001F5685">
            <w:r>
              <w:t>Ayela Qamar</w:t>
            </w:r>
          </w:p>
        </w:tc>
        <w:tc>
          <w:tcPr>
            <w:tcW w:w="828" w:type="dxa"/>
          </w:tcPr>
          <w:p w14:paraId="3C1AE153" w14:textId="77777777" w:rsidR="001F5685" w:rsidRDefault="001F5685">
            <w:r>
              <w:t>113040-P</w:t>
            </w:r>
          </w:p>
        </w:tc>
        <w:tc>
          <w:tcPr>
            <w:tcW w:w="790" w:type="dxa"/>
          </w:tcPr>
          <w:p w14:paraId="6E42F934" w14:textId="77777777" w:rsidR="001F5685" w:rsidRDefault="001F5685">
            <w:r>
              <w:t>Qamar Mahmood</w:t>
            </w:r>
          </w:p>
        </w:tc>
        <w:tc>
          <w:tcPr>
            <w:tcW w:w="683" w:type="dxa"/>
          </w:tcPr>
          <w:p w14:paraId="1A5F27BE" w14:textId="77777777" w:rsidR="001F5685" w:rsidRDefault="001F5685">
            <w:r>
              <w:t>47.711667</w:t>
            </w:r>
          </w:p>
        </w:tc>
        <w:tc>
          <w:tcPr>
            <w:tcW w:w="685" w:type="dxa"/>
          </w:tcPr>
          <w:p w14:paraId="4F847492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2778E8FF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648F3DF3" w14:textId="77777777" w:rsidR="001F5685" w:rsidRDefault="001F5685">
            <w:r>
              <w:t>Wazirabad  Institute of Cardiology, Warzirabad</w:t>
            </w:r>
          </w:p>
        </w:tc>
        <w:tc>
          <w:tcPr>
            <w:tcW w:w="719" w:type="dxa"/>
          </w:tcPr>
          <w:p w14:paraId="66487FC6" w14:textId="77777777" w:rsidR="001F5685" w:rsidRDefault="001F5685">
            <w:r>
              <w:t>Punjab</w:t>
            </w:r>
          </w:p>
        </w:tc>
      </w:tr>
      <w:tr w:rsidR="001F5685" w14:paraId="4EF44E69" w14:textId="77777777" w:rsidTr="001F5685">
        <w:tc>
          <w:tcPr>
            <w:tcW w:w="383" w:type="dxa"/>
          </w:tcPr>
          <w:p w14:paraId="5F205E34" w14:textId="77777777" w:rsidR="001F5685" w:rsidRDefault="001F5685">
            <w:r>
              <w:t>48</w:t>
            </w:r>
          </w:p>
        </w:tc>
        <w:tc>
          <w:tcPr>
            <w:tcW w:w="631" w:type="dxa"/>
          </w:tcPr>
          <w:p w14:paraId="5152F6A2" w14:textId="77777777" w:rsidR="001F5685" w:rsidRDefault="001F5685">
            <w:r>
              <w:t>16846</w:t>
            </w:r>
          </w:p>
        </w:tc>
        <w:tc>
          <w:tcPr>
            <w:tcW w:w="878" w:type="dxa"/>
          </w:tcPr>
          <w:p w14:paraId="76CC94DE" w14:textId="77777777" w:rsidR="001F5685" w:rsidRDefault="001F5685">
            <w:r>
              <w:t>Mahad Naeem</w:t>
            </w:r>
          </w:p>
        </w:tc>
        <w:tc>
          <w:tcPr>
            <w:tcW w:w="828" w:type="dxa"/>
          </w:tcPr>
          <w:p w14:paraId="2177F7B2" w14:textId="77777777" w:rsidR="001F5685" w:rsidRDefault="001F5685">
            <w:r>
              <w:t>109633-p</w:t>
            </w:r>
          </w:p>
        </w:tc>
        <w:tc>
          <w:tcPr>
            <w:tcW w:w="790" w:type="dxa"/>
          </w:tcPr>
          <w:p w14:paraId="126622A3" w14:textId="77777777" w:rsidR="001F5685" w:rsidRDefault="001F5685">
            <w:r>
              <w:t>naeem ilyas qureshi</w:t>
            </w:r>
          </w:p>
        </w:tc>
        <w:tc>
          <w:tcPr>
            <w:tcW w:w="683" w:type="dxa"/>
          </w:tcPr>
          <w:p w14:paraId="734B78D1" w14:textId="77777777" w:rsidR="001F5685" w:rsidRDefault="001F5685">
            <w:r>
              <w:t>46.045</w:t>
            </w:r>
          </w:p>
        </w:tc>
        <w:tc>
          <w:tcPr>
            <w:tcW w:w="685" w:type="dxa"/>
          </w:tcPr>
          <w:p w14:paraId="3166CD35" w14:textId="77777777" w:rsidR="001F5685" w:rsidRDefault="001F5685">
            <w:r>
              <w:t>32</w:t>
            </w:r>
          </w:p>
        </w:tc>
        <w:tc>
          <w:tcPr>
            <w:tcW w:w="1115" w:type="dxa"/>
          </w:tcPr>
          <w:p w14:paraId="4FDB37A7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27F2F3DC" w14:textId="77777777" w:rsidR="001F5685" w:rsidRDefault="001F5685">
            <w:r>
              <w:t>Wazirabad  Institute of Cardiology, Warzirabad</w:t>
            </w:r>
          </w:p>
        </w:tc>
        <w:tc>
          <w:tcPr>
            <w:tcW w:w="719" w:type="dxa"/>
          </w:tcPr>
          <w:p w14:paraId="2E8211DE" w14:textId="77777777" w:rsidR="001F5685" w:rsidRDefault="001F5685">
            <w:r>
              <w:t>Punjab</w:t>
            </w:r>
          </w:p>
        </w:tc>
      </w:tr>
      <w:tr w:rsidR="001F5685" w14:paraId="142C8CAB" w14:textId="77777777" w:rsidTr="001F5685">
        <w:tc>
          <w:tcPr>
            <w:tcW w:w="383" w:type="dxa"/>
          </w:tcPr>
          <w:p w14:paraId="0D70E70B" w14:textId="77777777" w:rsidR="001F5685" w:rsidRDefault="001F5685">
            <w:r>
              <w:t>49</w:t>
            </w:r>
          </w:p>
        </w:tc>
        <w:tc>
          <w:tcPr>
            <w:tcW w:w="631" w:type="dxa"/>
          </w:tcPr>
          <w:p w14:paraId="707FD513" w14:textId="77777777" w:rsidR="001F5685" w:rsidRDefault="001F5685">
            <w:r>
              <w:t>15646</w:t>
            </w:r>
          </w:p>
        </w:tc>
        <w:tc>
          <w:tcPr>
            <w:tcW w:w="878" w:type="dxa"/>
          </w:tcPr>
          <w:p w14:paraId="731E3D79" w14:textId="77777777" w:rsidR="001F5685" w:rsidRDefault="001F5685">
            <w:r>
              <w:t>Muhammad Amir Shahzad</w:t>
            </w:r>
          </w:p>
        </w:tc>
        <w:tc>
          <w:tcPr>
            <w:tcW w:w="828" w:type="dxa"/>
          </w:tcPr>
          <w:p w14:paraId="6A2949A9" w14:textId="77777777" w:rsidR="001F5685" w:rsidRDefault="001F5685">
            <w:r>
              <w:t>102644-P</w:t>
            </w:r>
          </w:p>
        </w:tc>
        <w:tc>
          <w:tcPr>
            <w:tcW w:w="790" w:type="dxa"/>
          </w:tcPr>
          <w:p w14:paraId="4CFBB83A" w14:textId="77777777" w:rsidR="001F5685" w:rsidRDefault="001F5685">
            <w:r>
              <w:t>Abdul qayum</w:t>
            </w:r>
          </w:p>
        </w:tc>
        <w:tc>
          <w:tcPr>
            <w:tcW w:w="683" w:type="dxa"/>
          </w:tcPr>
          <w:p w14:paraId="6FD76F1F" w14:textId="77777777" w:rsidR="001F5685" w:rsidRDefault="001F5685">
            <w:r>
              <w:t>45.945</w:t>
            </w:r>
          </w:p>
        </w:tc>
        <w:tc>
          <w:tcPr>
            <w:tcW w:w="685" w:type="dxa"/>
          </w:tcPr>
          <w:p w14:paraId="36CEE13D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9A3A712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564D2312" w14:textId="77777777" w:rsidR="001F5685" w:rsidRDefault="001F5685">
            <w:r>
              <w:t>Wazirabad  Institute of Cardiology, Warzirabad</w:t>
            </w:r>
          </w:p>
        </w:tc>
        <w:tc>
          <w:tcPr>
            <w:tcW w:w="719" w:type="dxa"/>
          </w:tcPr>
          <w:p w14:paraId="684758F5" w14:textId="77777777" w:rsidR="001F5685" w:rsidRDefault="001F5685">
            <w:r>
              <w:t>Punjab</w:t>
            </w:r>
          </w:p>
        </w:tc>
      </w:tr>
      <w:tr w:rsidR="001F5685" w14:paraId="03C3F2CC" w14:textId="77777777" w:rsidTr="001F5685">
        <w:tc>
          <w:tcPr>
            <w:tcW w:w="383" w:type="dxa"/>
          </w:tcPr>
          <w:p w14:paraId="0C1D318C" w14:textId="77777777" w:rsidR="001F5685" w:rsidRDefault="001F5685">
            <w:r>
              <w:t>50</w:t>
            </w:r>
          </w:p>
        </w:tc>
        <w:tc>
          <w:tcPr>
            <w:tcW w:w="631" w:type="dxa"/>
          </w:tcPr>
          <w:p w14:paraId="06449935" w14:textId="77777777" w:rsidR="001F5685" w:rsidRDefault="001F5685">
            <w:r>
              <w:t>17509</w:t>
            </w:r>
          </w:p>
        </w:tc>
        <w:tc>
          <w:tcPr>
            <w:tcW w:w="878" w:type="dxa"/>
          </w:tcPr>
          <w:p w14:paraId="10B62D38" w14:textId="77777777" w:rsidR="001F5685" w:rsidRDefault="001F5685">
            <w:r>
              <w:t>Yousaf Ishfaq Khan</w:t>
            </w:r>
          </w:p>
        </w:tc>
        <w:tc>
          <w:tcPr>
            <w:tcW w:w="828" w:type="dxa"/>
          </w:tcPr>
          <w:p w14:paraId="37F18234" w14:textId="77777777" w:rsidR="001F5685" w:rsidRDefault="001F5685">
            <w:r>
              <w:t>21631-N</w:t>
            </w:r>
          </w:p>
        </w:tc>
        <w:tc>
          <w:tcPr>
            <w:tcW w:w="790" w:type="dxa"/>
          </w:tcPr>
          <w:p w14:paraId="471CDBF5" w14:textId="77777777" w:rsidR="001F5685" w:rsidRDefault="001F5685">
            <w:r>
              <w:t>Mohammad Ishfaq khan</w:t>
            </w:r>
          </w:p>
        </w:tc>
        <w:tc>
          <w:tcPr>
            <w:tcW w:w="683" w:type="dxa"/>
          </w:tcPr>
          <w:p w14:paraId="392F2264" w14:textId="77777777" w:rsidR="001F5685" w:rsidRDefault="001F5685">
            <w:r>
              <w:t>37.290103</w:t>
            </w:r>
          </w:p>
        </w:tc>
        <w:tc>
          <w:tcPr>
            <w:tcW w:w="685" w:type="dxa"/>
          </w:tcPr>
          <w:p w14:paraId="60472EBE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25D915C1" w14:textId="77777777" w:rsidR="001F5685" w:rsidRDefault="001F5685">
            <w:r>
              <w:t>Cardiac Surgery</w:t>
            </w:r>
          </w:p>
        </w:tc>
        <w:tc>
          <w:tcPr>
            <w:tcW w:w="864" w:type="dxa"/>
          </w:tcPr>
          <w:p w14:paraId="142441B7" w14:textId="77777777" w:rsidR="001F5685" w:rsidRDefault="001F5685">
            <w:r>
              <w:t>Wazirabad  Institute of Cardiology, Warzirabad</w:t>
            </w:r>
          </w:p>
        </w:tc>
        <w:tc>
          <w:tcPr>
            <w:tcW w:w="719" w:type="dxa"/>
          </w:tcPr>
          <w:p w14:paraId="4DF9D096" w14:textId="77777777" w:rsidR="001F5685" w:rsidRDefault="001F5685">
            <w:r>
              <w:t>KPK, Sindh, Balochistan</w:t>
            </w:r>
          </w:p>
        </w:tc>
      </w:tr>
      <w:tr w:rsidR="001F5685" w14:paraId="03D9D35C" w14:textId="77777777" w:rsidTr="001F5685">
        <w:tc>
          <w:tcPr>
            <w:tcW w:w="383" w:type="dxa"/>
          </w:tcPr>
          <w:p w14:paraId="0F462998" w14:textId="77777777" w:rsidR="001F5685" w:rsidRDefault="001F5685">
            <w:r>
              <w:t>51</w:t>
            </w:r>
          </w:p>
        </w:tc>
        <w:tc>
          <w:tcPr>
            <w:tcW w:w="631" w:type="dxa"/>
          </w:tcPr>
          <w:p w14:paraId="114334A4" w14:textId="77777777" w:rsidR="001F5685" w:rsidRDefault="001F5685">
            <w:r>
              <w:t>18436</w:t>
            </w:r>
          </w:p>
        </w:tc>
        <w:tc>
          <w:tcPr>
            <w:tcW w:w="878" w:type="dxa"/>
          </w:tcPr>
          <w:p w14:paraId="5A47425B" w14:textId="77777777" w:rsidR="001F5685" w:rsidRDefault="001F5685">
            <w:r>
              <w:t>Muhammad Haseeb Ayub Saleh</w:t>
            </w:r>
          </w:p>
        </w:tc>
        <w:tc>
          <w:tcPr>
            <w:tcW w:w="828" w:type="dxa"/>
          </w:tcPr>
          <w:p w14:paraId="7AC98189" w14:textId="77777777" w:rsidR="001F5685" w:rsidRDefault="001F5685">
            <w:r>
              <w:t>78400-P</w:t>
            </w:r>
          </w:p>
        </w:tc>
        <w:tc>
          <w:tcPr>
            <w:tcW w:w="790" w:type="dxa"/>
          </w:tcPr>
          <w:p w14:paraId="1F7B54DD" w14:textId="77777777" w:rsidR="001F5685" w:rsidRDefault="001F5685">
            <w:r>
              <w:t>MUHAMMAD AYUB</w:t>
            </w:r>
          </w:p>
        </w:tc>
        <w:tc>
          <w:tcPr>
            <w:tcW w:w="683" w:type="dxa"/>
          </w:tcPr>
          <w:p w14:paraId="597371EF" w14:textId="77777777" w:rsidR="001F5685" w:rsidRDefault="001F5685">
            <w:r>
              <w:t>63.254035</w:t>
            </w:r>
          </w:p>
        </w:tc>
        <w:tc>
          <w:tcPr>
            <w:tcW w:w="685" w:type="dxa"/>
          </w:tcPr>
          <w:p w14:paraId="3CE6BAE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A9C60D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C3D0CA6" w14:textId="77777777" w:rsidR="001F5685" w:rsidRDefault="001F5685">
            <w:r>
              <w:t>ABS Teaching Hospital, Gujrat</w:t>
            </w:r>
          </w:p>
        </w:tc>
        <w:tc>
          <w:tcPr>
            <w:tcW w:w="719" w:type="dxa"/>
          </w:tcPr>
          <w:p w14:paraId="2D1B1AA4" w14:textId="77777777" w:rsidR="001F5685" w:rsidRDefault="001F5685">
            <w:r>
              <w:t>Punjab</w:t>
            </w:r>
          </w:p>
        </w:tc>
      </w:tr>
      <w:tr w:rsidR="001F5685" w14:paraId="2F3E76E8" w14:textId="77777777" w:rsidTr="001F5685">
        <w:tc>
          <w:tcPr>
            <w:tcW w:w="383" w:type="dxa"/>
          </w:tcPr>
          <w:p w14:paraId="568E125D" w14:textId="77777777" w:rsidR="001F5685" w:rsidRDefault="001F5685">
            <w:r>
              <w:t>52</w:t>
            </w:r>
          </w:p>
        </w:tc>
        <w:tc>
          <w:tcPr>
            <w:tcW w:w="631" w:type="dxa"/>
          </w:tcPr>
          <w:p w14:paraId="6B8C4B20" w14:textId="77777777" w:rsidR="001F5685" w:rsidRDefault="001F5685">
            <w:r>
              <w:t>4582</w:t>
            </w:r>
          </w:p>
        </w:tc>
        <w:tc>
          <w:tcPr>
            <w:tcW w:w="878" w:type="dxa"/>
          </w:tcPr>
          <w:p w14:paraId="002AF0E8" w14:textId="77777777" w:rsidR="001F5685" w:rsidRDefault="001F5685">
            <w:r>
              <w:t>Nouman Ali</w:t>
            </w:r>
          </w:p>
        </w:tc>
        <w:tc>
          <w:tcPr>
            <w:tcW w:w="828" w:type="dxa"/>
          </w:tcPr>
          <w:p w14:paraId="0A68A583" w14:textId="77777777" w:rsidR="001F5685" w:rsidRDefault="001F5685">
            <w:r>
              <w:t>96666p</w:t>
            </w:r>
          </w:p>
        </w:tc>
        <w:tc>
          <w:tcPr>
            <w:tcW w:w="790" w:type="dxa"/>
          </w:tcPr>
          <w:p w14:paraId="6BA25307" w14:textId="77777777" w:rsidR="001F5685" w:rsidRDefault="001F5685">
            <w:r>
              <w:t>Raja Sabir Hussain</w:t>
            </w:r>
          </w:p>
        </w:tc>
        <w:tc>
          <w:tcPr>
            <w:tcW w:w="683" w:type="dxa"/>
          </w:tcPr>
          <w:p w14:paraId="4D5823DA" w14:textId="77777777" w:rsidR="001F5685" w:rsidRDefault="001F5685">
            <w:r>
              <w:t>60.998333</w:t>
            </w:r>
          </w:p>
        </w:tc>
        <w:tc>
          <w:tcPr>
            <w:tcW w:w="685" w:type="dxa"/>
          </w:tcPr>
          <w:p w14:paraId="4964378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4B37EB4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5108381" w14:textId="77777777" w:rsidR="001F5685" w:rsidRDefault="001F5685">
            <w:r>
              <w:t>ABS Teaching Hospital, Gujrat</w:t>
            </w:r>
          </w:p>
        </w:tc>
        <w:tc>
          <w:tcPr>
            <w:tcW w:w="719" w:type="dxa"/>
          </w:tcPr>
          <w:p w14:paraId="3591A39C" w14:textId="77777777" w:rsidR="001F5685" w:rsidRDefault="001F5685">
            <w:r>
              <w:t>Punjab</w:t>
            </w:r>
          </w:p>
        </w:tc>
      </w:tr>
      <w:tr w:rsidR="001F5685" w14:paraId="7CE4E35A" w14:textId="77777777" w:rsidTr="001F5685">
        <w:tc>
          <w:tcPr>
            <w:tcW w:w="383" w:type="dxa"/>
          </w:tcPr>
          <w:p w14:paraId="0A6476F4" w14:textId="77777777" w:rsidR="001F5685" w:rsidRDefault="001F5685">
            <w:r>
              <w:lastRenderedPageBreak/>
              <w:t>53</w:t>
            </w:r>
          </w:p>
        </w:tc>
        <w:tc>
          <w:tcPr>
            <w:tcW w:w="631" w:type="dxa"/>
          </w:tcPr>
          <w:p w14:paraId="3C54108C" w14:textId="77777777" w:rsidR="001F5685" w:rsidRDefault="001F5685">
            <w:r>
              <w:t>17936</w:t>
            </w:r>
          </w:p>
        </w:tc>
        <w:tc>
          <w:tcPr>
            <w:tcW w:w="878" w:type="dxa"/>
          </w:tcPr>
          <w:p w14:paraId="000B992A" w14:textId="77777777" w:rsidR="001F5685" w:rsidRDefault="001F5685">
            <w:r>
              <w:t>Imran Zaman</w:t>
            </w:r>
          </w:p>
        </w:tc>
        <w:tc>
          <w:tcPr>
            <w:tcW w:w="828" w:type="dxa"/>
          </w:tcPr>
          <w:p w14:paraId="57FF8C9D" w14:textId="77777777" w:rsidR="001F5685" w:rsidRDefault="001F5685">
            <w:r>
              <w:t>87071-P</w:t>
            </w:r>
          </w:p>
        </w:tc>
        <w:tc>
          <w:tcPr>
            <w:tcW w:w="790" w:type="dxa"/>
          </w:tcPr>
          <w:p w14:paraId="01C25143" w14:textId="77777777" w:rsidR="001F5685" w:rsidRDefault="001F5685">
            <w:r>
              <w:t>Muhammad Zaman</w:t>
            </w:r>
          </w:p>
        </w:tc>
        <w:tc>
          <w:tcPr>
            <w:tcW w:w="683" w:type="dxa"/>
          </w:tcPr>
          <w:p w14:paraId="16B41983" w14:textId="77777777" w:rsidR="001F5685" w:rsidRDefault="001F5685">
            <w:r>
              <w:t>59.251666</w:t>
            </w:r>
          </w:p>
        </w:tc>
        <w:tc>
          <w:tcPr>
            <w:tcW w:w="685" w:type="dxa"/>
          </w:tcPr>
          <w:p w14:paraId="1643637A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24C023C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8FE7324" w14:textId="77777777" w:rsidR="001F5685" w:rsidRDefault="001F5685">
            <w:r>
              <w:t>AIMH, Sialkot</w:t>
            </w:r>
          </w:p>
        </w:tc>
        <w:tc>
          <w:tcPr>
            <w:tcW w:w="719" w:type="dxa"/>
          </w:tcPr>
          <w:p w14:paraId="44940086" w14:textId="77777777" w:rsidR="001F5685" w:rsidRDefault="001F5685">
            <w:r>
              <w:t>Punjab</w:t>
            </w:r>
          </w:p>
        </w:tc>
      </w:tr>
      <w:tr w:rsidR="001F5685" w14:paraId="31F9B4A1" w14:textId="77777777" w:rsidTr="001F5685">
        <w:tc>
          <w:tcPr>
            <w:tcW w:w="383" w:type="dxa"/>
          </w:tcPr>
          <w:p w14:paraId="73F2E941" w14:textId="77777777" w:rsidR="001F5685" w:rsidRDefault="001F5685">
            <w:r>
              <w:t>54</w:t>
            </w:r>
          </w:p>
        </w:tc>
        <w:tc>
          <w:tcPr>
            <w:tcW w:w="631" w:type="dxa"/>
          </w:tcPr>
          <w:p w14:paraId="4DEA3B2B" w14:textId="77777777" w:rsidR="001F5685" w:rsidRDefault="001F5685">
            <w:r>
              <w:t>20237</w:t>
            </w:r>
          </w:p>
        </w:tc>
        <w:tc>
          <w:tcPr>
            <w:tcW w:w="878" w:type="dxa"/>
          </w:tcPr>
          <w:p w14:paraId="2DECB3CB" w14:textId="77777777" w:rsidR="001F5685" w:rsidRDefault="001F5685">
            <w:r>
              <w:t>Dawood Mughal</w:t>
            </w:r>
          </w:p>
        </w:tc>
        <w:tc>
          <w:tcPr>
            <w:tcW w:w="828" w:type="dxa"/>
          </w:tcPr>
          <w:p w14:paraId="6CBA3E0C" w14:textId="77777777" w:rsidR="001F5685" w:rsidRDefault="001F5685">
            <w:r>
              <w:t>113618-P</w:t>
            </w:r>
          </w:p>
        </w:tc>
        <w:tc>
          <w:tcPr>
            <w:tcW w:w="790" w:type="dxa"/>
          </w:tcPr>
          <w:p w14:paraId="3FEB4141" w14:textId="77777777" w:rsidR="001F5685" w:rsidRDefault="001F5685">
            <w:r>
              <w:t>Hanif Shaheen</w:t>
            </w:r>
          </w:p>
        </w:tc>
        <w:tc>
          <w:tcPr>
            <w:tcW w:w="683" w:type="dxa"/>
          </w:tcPr>
          <w:p w14:paraId="3F332DDC" w14:textId="77777777" w:rsidR="001F5685" w:rsidRDefault="001F5685">
            <w:r>
              <w:t>54.825</w:t>
            </w:r>
          </w:p>
        </w:tc>
        <w:tc>
          <w:tcPr>
            <w:tcW w:w="685" w:type="dxa"/>
          </w:tcPr>
          <w:p w14:paraId="2973233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119F993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C885006" w14:textId="77777777" w:rsidR="001F5685" w:rsidRDefault="001F5685">
            <w:r>
              <w:t>AIMH, Sialkot</w:t>
            </w:r>
          </w:p>
        </w:tc>
        <w:tc>
          <w:tcPr>
            <w:tcW w:w="719" w:type="dxa"/>
          </w:tcPr>
          <w:p w14:paraId="3472C4EE" w14:textId="77777777" w:rsidR="001F5685" w:rsidRDefault="001F5685">
            <w:r>
              <w:t>Punjab</w:t>
            </w:r>
          </w:p>
        </w:tc>
      </w:tr>
      <w:tr w:rsidR="001F5685" w14:paraId="62DCDACD" w14:textId="77777777" w:rsidTr="001F5685">
        <w:tc>
          <w:tcPr>
            <w:tcW w:w="383" w:type="dxa"/>
          </w:tcPr>
          <w:p w14:paraId="539359FB" w14:textId="77777777" w:rsidR="001F5685" w:rsidRDefault="001F5685">
            <w:r>
              <w:t>55</w:t>
            </w:r>
          </w:p>
        </w:tc>
        <w:tc>
          <w:tcPr>
            <w:tcW w:w="631" w:type="dxa"/>
          </w:tcPr>
          <w:p w14:paraId="7AA751DF" w14:textId="77777777" w:rsidR="001F5685" w:rsidRDefault="001F5685">
            <w:r>
              <w:t>5180</w:t>
            </w:r>
          </w:p>
        </w:tc>
        <w:tc>
          <w:tcPr>
            <w:tcW w:w="878" w:type="dxa"/>
          </w:tcPr>
          <w:p w14:paraId="7FFCD031" w14:textId="77777777" w:rsidR="001F5685" w:rsidRDefault="001F5685">
            <w:r>
              <w:t>Muhammad Khubaib</w:t>
            </w:r>
          </w:p>
        </w:tc>
        <w:tc>
          <w:tcPr>
            <w:tcW w:w="828" w:type="dxa"/>
          </w:tcPr>
          <w:p w14:paraId="20CBF57E" w14:textId="77777777" w:rsidR="001F5685" w:rsidRDefault="001F5685">
            <w:r>
              <w:t>103757-P</w:t>
            </w:r>
          </w:p>
        </w:tc>
        <w:tc>
          <w:tcPr>
            <w:tcW w:w="790" w:type="dxa"/>
          </w:tcPr>
          <w:p w14:paraId="4B95A8D5" w14:textId="77777777" w:rsidR="001F5685" w:rsidRDefault="001F5685">
            <w:r>
              <w:t>Muhammad Yousaf</w:t>
            </w:r>
          </w:p>
        </w:tc>
        <w:tc>
          <w:tcPr>
            <w:tcW w:w="683" w:type="dxa"/>
          </w:tcPr>
          <w:p w14:paraId="477AC6D9" w14:textId="77777777" w:rsidR="001F5685" w:rsidRDefault="001F5685">
            <w:r>
              <w:t>57.5075</w:t>
            </w:r>
          </w:p>
        </w:tc>
        <w:tc>
          <w:tcPr>
            <w:tcW w:w="685" w:type="dxa"/>
          </w:tcPr>
          <w:p w14:paraId="4C2B5A0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628DD23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8B85C75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33BFDF0E" w14:textId="77777777" w:rsidR="001F5685" w:rsidRDefault="001F5685">
            <w:r>
              <w:t>Punjab</w:t>
            </w:r>
          </w:p>
        </w:tc>
      </w:tr>
      <w:tr w:rsidR="001F5685" w14:paraId="15758373" w14:textId="77777777" w:rsidTr="001F5685">
        <w:tc>
          <w:tcPr>
            <w:tcW w:w="383" w:type="dxa"/>
          </w:tcPr>
          <w:p w14:paraId="4DC2C596" w14:textId="77777777" w:rsidR="001F5685" w:rsidRDefault="001F5685">
            <w:r>
              <w:t>56</w:t>
            </w:r>
          </w:p>
        </w:tc>
        <w:tc>
          <w:tcPr>
            <w:tcW w:w="631" w:type="dxa"/>
          </w:tcPr>
          <w:p w14:paraId="1C011149" w14:textId="77777777" w:rsidR="001F5685" w:rsidRDefault="001F5685">
            <w:r>
              <w:t>16805</w:t>
            </w:r>
          </w:p>
        </w:tc>
        <w:tc>
          <w:tcPr>
            <w:tcW w:w="878" w:type="dxa"/>
          </w:tcPr>
          <w:p w14:paraId="7000E479" w14:textId="77777777" w:rsidR="001F5685" w:rsidRDefault="001F5685">
            <w:r>
              <w:t>Hafiza Nimra Mehmood</w:t>
            </w:r>
          </w:p>
        </w:tc>
        <w:tc>
          <w:tcPr>
            <w:tcW w:w="828" w:type="dxa"/>
          </w:tcPr>
          <w:p w14:paraId="6D49F6AE" w14:textId="77777777" w:rsidR="001F5685" w:rsidRDefault="001F5685">
            <w:r>
              <w:t>112455-P</w:t>
            </w:r>
          </w:p>
        </w:tc>
        <w:tc>
          <w:tcPr>
            <w:tcW w:w="790" w:type="dxa"/>
          </w:tcPr>
          <w:p w14:paraId="498973D0" w14:textId="77777777" w:rsidR="001F5685" w:rsidRDefault="001F5685">
            <w:r>
              <w:t>Abid Mehmood</w:t>
            </w:r>
          </w:p>
        </w:tc>
        <w:tc>
          <w:tcPr>
            <w:tcW w:w="683" w:type="dxa"/>
          </w:tcPr>
          <w:p w14:paraId="392CBD1E" w14:textId="77777777" w:rsidR="001F5685" w:rsidRDefault="001F5685">
            <w:r>
              <w:t>53.494166</w:t>
            </w:r>
          </w:p>
        </w:tc>
        <w:tc>
          <w:tcPr>
            <w:tcW w:w="685" w:type="dxa"/>
          </w:tcPr>
          <w:p w14:paraId="045FF77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0A5B30C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FD2C840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74590082" w14:textId="77777777" w:rsidR="001F5685" w:rsidRDefault="001F5685">
            <w:r>
              <w:t>Punjab</w:t>
            </w:r>
          </w:p>
        </w:tc>
      </w:tr>
      <w:tr w:rsidR="001F5685" w14:paraId="587453A0" w14:textId="77777777" w:rsidTr="001F5685">
        <w:tc>
          <w:tcPr>
            <w:tcW w:w="383" w:type="dxa"/>
          </w:tcPr>
          <w:p w14:paraId="58408EF2" w14:textId="77777777" w:rsidR="001F5685" w:rsidRDefault="001F5685">
            <w:r>
              <w:t>57</w:t>
            </w:r>
          </w:p>
        </w:tc>
        <w:tc>
          <w:tcPr>
            <w:tcW w:w="631" w:type="dxa"/>
          </w:tcPr>
          <w:p w14:paraId="2487A792" w14:textId="77777777" w:rsidR="001F5685" w:rsidRDefault="001F5685">
            <w:r>
              <w:t>16672</w:t>
            </w:r>
          </w:p>
        </w:tc>
        <w:tc>
          <w:tcPr>
            <w:tcW w:w="878" w:type="dxa"/>
          </w:tcPr>
          <w:p w14:paraId="03344C55" w14:textId="77777777" w:rsidR="001F5685" w:rsidRDefault="001F5685">
            <w:r>
              <w:t>Amna Rafiq Mughal</w:t>
            </w:r>
          </w:p>
        </w:tc>
        <w:tc>
          <w:tcPr>
            <w:tcW w:w="828" w:type="dxa"/>
          </w:tcPr>
          <w:p w14:paraId="08610684" w14:textId="77777777" w:rsidR="001F5685" w:rsidRDefault="001F5685">
            <w:r>
              <w:t>109161-P</w:t>
            </w:r>
          </w:p>
        </w:tc>
        <w:tc>
          <w:tcPr>
            <w:tcW w:w="790" w:type="dxa"/>
          </w:tcPr>
          <w:p w14:paraId="0D439AD3" w14:textId="77777777" w:rsidR="001F5685" w:rsidRDefault="001F5685">
            <w:r>
              <w:t>Muhammad Rafiq Mughal</w:t>
            </w:r>
          </w:p>
        </w:tc>
        <w:tc>
          <w:tcPr>
            <w:tcW w:w="683" w:type="dxa"/>
          </w:tcPr>
          <w:p w14:paraId="759742D8" w14:textId="77777777" w:rsidR="001F5685" w:rsidRDefault="001F5685">
            <w:r>
              <w:t>53.291667</w:t>
            </w:r>
          </w:p>
        </w:tc>
        <w:tc>
          <w:tcPr>
            <w:tcW w:w="685" w:type="dxa"/>
          </w:tcPr>
          <w:p w14:paraId="46EC3DE0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00E926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A13D6C1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662299D4" w14:textId="77777777" w:rsidR="001F5685" w:rsidRDefault="001F5685">
            <w:r>
              <w:t>Punjab</w:t>
            </w:r>
          </w:p>
        </w:tc>
      </w:tr>
      <w:tr w:rsidR="001F5685" w14:paraId="59D069E5" w14:textId="77777777" w:rsidTr="001F5685">
        <w:tc>
          <w:tcPr>
            <w:tcW w:w="383" w:type="dxa"/>
          </w:tcPr>
          <w:p w14:paraId="01B8F367" w14:textId="77777777" w:rsidR="001F5685" w:rsidRDefault="001F5685">
            <w:r>
              <w:t>58</w:t>
            </w:r>
          </w:p>
        </w:tc>
        <w:tc>
          <w:tcPr>
            <w:tcW w:w="631" w:type="dxa"/>
          </w:tcPr>
          <w:p w14:paraId="5DB01361" w14:textId="77777777" w:rsidR="001F5685" w:rsidRDefault="001F5685">
            <w:r>
              <w:t>18295</w:t>
            </w:r>
          </w:p>
        </w:tc>
        <w:tc>
          <w:tcPr>
            <w:tcW w:w="878" w:type="dxa"/>
          </w:tcPr>
          <w:p w14:paraId="46E4468F" w14:textId="77777777" w:rsidR="001F5685" w:rsidRDefault="001F5685">
            <w:r>
              <w:t>Subayyel Sohail Ahmad</w:t>
            </w:r>
          </w:p>
        </w:tc>
        <w:tc>
          <w:tcPr>
            <w:tcW w:w="828" w:type="dxa"/>
          </w:tcPr>
          <w:p w14:paraId="3E73B005" w14:textId="77777777" w:rsidR="001F5685" w:rsidRDefault="001F5685">
            <w:r>
              <w:t>113783-P</w:t>
            </w:r>
          </w:p>
        </w:tc>
        <w:tc>
          <w:tcPr>
            <w:tcW w:w="790" w:type="dxa"/>
          </w:tcPr>
          <w:p w14:paraId="77348202" w14:textId="77777777" w:rsidR="001F5685" w:rsidRDefault="001F5685">
            <w:r>
              <w:t>SOHAIL AHMAD</w:t>
            </w:r>
          </w:p>
        </w:tc>
        <w:tc>
          <w:tcPr>
            <w:tcW w:w="683" w:type="dxa"/>
          </w:tcPr>
          <w:p w14:paraId="346C90E5" w14:textId="77777777" w:rsidR="001F5685" w:rsidRDefault="001F5685">
            <w:r>
              <w:t>52.085</w:t>
            </w:r>
          </w:p>
        </w:tc>
        <w:tc>
          <w:tcPr>
            <w:tcW w:w="685" w:type="dxa"/>
          </w:tcPr>
          <w:p w14:paraId="43FF78E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ACF3733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A857938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2D881D15" w14:textId="77777777" w:rsidR="001F5685" w:rsidRDefault="001F5685">
            <w:r>
              <w:t>Punjab</w:t>
            </w:r>
          </w:p>
        </w:tc>
      </w:tr>
      <w:tr w:rsidR="001F5685" w14:paraId="10EE0C6A" w14:textId="77777777" w:rsidTr="001F5685">
        <w:tc>
          <w:tcPr>
            <w:tcW w:w="383" w:type="dxa"/>
          </w:tcPr>
          <w:p w14:paraId="2B7B6A08" w14:textId="77777777" w:rsidR="001F5685" w:rsidRDefault="001F5685">
            <w:r>
              <w:t>59</w:t>
            </w:r>
          </w:p>
        </w:tc>
        <w:tc>
          <w:tcPr>
            <w:tcW w:w="631" w:type="dxa"/>
          </w:tcPr>
          <w:p w14:paraId="7E37CA44" w14:textId="77777777" w:rsidR="001F5685" w:rsidRDefault="001F5685">
            <w:r>
              <w:t>18440</w:t>
            </w:r>
          </w:p>
        </w:tc>
        <w:tc>
          <w:tcPr>
            <w:tcW w:w="878" w:type="dxa"/>
          </w:tcPr>
          <w:p w14:paraId="3D579CF2" w14:textId="77777777" w:rsidR="001F5685" w:rsidRDefault="001F5685">
            <w:r>
              <w:t>Taiba Muzaffar</w:t>
            </w:r>
          </w:p>
        </w:tc>
        <w:tc>
          <w:tcPr>
            <w:tcW w:w="828" w:type="dxa"/>
          </w:tcPr>
          <w:p w14:paraId="652CCEB2" w14:textId="77777777" w:rsidR="001F5685" w:rsidRDefault="001F5685">
            <w:r>
              <w:t>109555-P</w:t>
            </w:r>
          </w:p>
        </w:tc>
        <w:tc>
          <w:tcPr>
            <w:tcW w:w="790" w:type="dxa"/>
          </w:tcPr>
          <w:p w14:paraId="03027A41" w14:textId="77777777" w:rsidR="001F5685" w:rsidRDefault="001F5685">
            <w:r>
              <w:t>Muzaffar Ali</w:t>
            </w:r>
          </w:p>
        </w:tc>
        <w:tc>
          <w:tcPr>
            <w:tcW w:w="683" w:type="dxa"/>
          </w:tcPr>
          <w:p w14:paraId="1118BF32" w14:textId="77777777" w:rsidR="001F5685" w:rsidRDefault="001F5685">
            <w:r>
              <w:t>51.764167</w:t>
            </w:r>
          </w:p>
        </w:tc>
        <w:tc>
          <w:tcPr>
            <w:tcW w:w="685" w:type="dxa"/>
          </w:tcPr>
          <w:p w14:paraId="7D6BA1C0" w14:textId="77777777" w:rsidR="001F5685" w:rsidRDefault="001F5685">
            <w:r>
              <w:t>27</w:t>
            </w:r>
          </w:p>
        </w:tc>
        <w:tc>
          <w:tcPr>
            <w:tcW w:w="1115" w:type="dxa"/>
          </w:tcPr>
          <w:p w14:paraId="2529499F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BFA30CE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082F12BA" w14:textId="77777777" w:rsidR="001F5685" w:rsidRDefault="001F5685">
            <w:r>
              <w:t>Punjab</w:t>
            </w:r>
          </w:p>
        </w:tc>
      </w:tr>
      <w:tr w:rsidR="001F5685" w14:paraId="1459AE9D" w14:textId="77777777" w:rsidTr="001F5685">
        <w:tc>
          <w:tcPr>
            <w:tcW w:w="383" w:type="dxa"/>
          </w:tcPr>
          <w:p w14:paraId="175F03BF" w14:textId="77777777" w:rsidR="001F5685" w:rsidRDefault="001F5685">
            <w:r>
              <w:t>60</w:t>
            </w:r>
          </w:p>
        </w:tc>
        <w:tc>
          <w:tcPr>
            <w:tcW w:w="631" w:type="dxa"/>
          </w:tcPr>
          <w:p w14:paraId="689BA3E2" w14:textId="77777777" w:rsidR="001F5685" w:rsidRDefault="001F5685">
            <w:r>
              <w:t>17671</w:t>
            </w:r>
          </w:p>
        </w:tc>
        <w:tc>
          <w:tcPr>
            <w:tcW w:w="878" w:type="dxa"/>
          </w:tcPr>
          <w:p w14:paraId="35EAFC21" w14:textId="77777777" w:rsidR="001F5685" w:rsidRDefault="001F5685">
            <w:r>
              <w:t>Ghulam Dastgeer</w:t>
            </w:r>
          </w:p>
        </w:tc>
        <w:tc>
          <w:tcPr>
            <w:tcW w:w="828" w:type="dxa"/>
          </w:tcPr>
          <w:p w14:paraId="12D74E77" w14:textId="77777777" w:rsidR="001F5685" w:rsidRDefault="001F5685">
            <w:r>
              <w:t>99863-P</w:t>
            </w:r>
          </w:p>
        </w:tc>
        <w:tc>
          <w:tcPr>
            <w:tcW w:w="790" w:type="dxa"/>
          </w:tcPr>
          <w:p w14:paraId="68E9E1DA" w14:textId="77777777" w:rsidR="001F5685" w:rsidRDefault="001F5685">
            <w:r>
              <w:t>MUHAMMAD SALEEM</w:t>
            </w:r>
          </w:p>
        </w:tc>
        <w:tc>
          <w:tcPr>
            <w:tcW w:w="683" w:type="dxa"/>
          </w:tcPr>
          <w:p w14:paraId="6F8A51FE" w14:textId="77777777" w:rsidR="001F5685" w:rsidRDefault="001F5685">
            <w:r>
              <w:t>63.912857</w:t>
            </w:r>
          </w:p>
        </w:tc>
        <w:tc>
          <w:tcPr>
            <w:tcW w:w="685" w:type="dxa"/>
          </w:tcPr>
          <w:p w14:paraId="2878696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E7025B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F6428D7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07F7288" w14:textId="77777777" w:rsidR="001F5685" w:rsidRDefault="001F5685">
            <w:r>
              <w:t>Punjab</w:t>
            </w:r>
          </w:p>
        </w:tc>
      </w:tr>
      <w:tr w:rsidR="001F5685" w14:paraId="77538318" w14:textId="77777777" w:rsidTr="001F5685">
        <w:tc>
          <w:tcPr>
            <w:tcW w:w="383" w:type="dxa"/>
          </w:tcPr>
          <w:p w14:paraId="4F8C8364" w14:textId="77777777" w:rsidR="001F5685" w:rsidRDefault="001F5685">
            <w:r>
              <w:t>61</w:t>
            </w:r>
          </w:p>
        </w:tc>
        <w:tc>
          <w:tcPr>
            <w:tcW w:w="631" w:type="dxa"/>
          </w:tcPr>
          <w:p w14:paraId="3374DFA3" w14:textId="77777777" w:rsidR="001F5685" w:rsidRDefault="001F5685">
            <w:r>
              <w:t>15961</w:t>
            </w:r>
          </w:p>
        </w:tc>
        <w:tc>
          <w:tcPr>
            <w:tcW w:w="878" w:type="dxa"/>
          </w:tcPr>
          <w:p w14:paraId="25B42EB5" w14:textId="77777777" w:rsidR="001F5685" w:rsidRDefault="001F5685">
            <w:r>
              <w:t>Udaina Sajid</w:t>
            </w:r>
          </w:p>
        </w:tc>
        <w:tc>
          <w:tcPr>
            <w:tcW w:w="828" w:type="dxa"/>
          </w:tcPr>
          <w:p w14:paraId="0C709BF7" w14:textId="77777777" w:rsidR="001F5685" w:rsidRDefault="001F5685">
            <w:r>
              <w:t>108927-P</w:t>
            </w:r>
          </w:p>
        </w:tc>
        <w:tc>
          <w:tcPr>
            <w:tcW w:w="790" w:type="dxa"/>
          </w:tcPr>
          <w:p w14:paraId="571C0DC6" w14:textId="77777777" w:rsidR="001F5685" w:rsidRDefault="001F5685">
            <w:r>
              <w:t>Sajid Noor</w:t>
            </w:r>
          </w:p>
        </w:tc>
        <w:tc>
          <w:tcPr>
            <w:tcW w:w="683" w:type="dxa"/>
          </w:tcPr>
          <w:p w14:paraId="6A4943DD" w14:textId="77777777" w:rsidR="001F5685" w:rsidRDefault="001F5685">
            <w:r>
              <w:t>53.686667</w:t>
            </w:r>
          </w:p>
        </w:tc>
        <w:tc>
          <w:tcPr>
            <w:tcW w:w="685" w:type="dxa"/>
          </w:tcPr>
          <w:p w14:paraId="17BD5472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555D671D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B49AB3C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543B059F" w14:textId="77777777" w:rsidR="001F5685" w:rsidRDefault="001F5685">
            <w:r>
              <w:t>Punjab</w:t>
            </w:r>
          </w:p>
        </w:tc>
      </w:tr>
      <w:tr w:rsidR="001F5685" w14:paraId="7073DBFA" w14:textId="77777777" w:rsidTr="001F5685">
        <w:tc>
          <w:tcPr>
            <w:tcW w:w="383" w:type="dxa"/>
          </w:tcPr>
          <w:p w14:paraId="59D923DB" w14:textId="77777777" w:rsidR="001F5685" w:rsidRDefault="001F5685">
            <w:r>
              <w:t>62</w:t>
            </w:r>
          </w:p>
        </w:tc>
        <w:tc>
          <w:tcPr>
            <w:tcW w:w="631" w:type="dxa"/>
          </w:tcPr>
          <w:p w14:paraId="4BE3501C" w14:textId="77777777" w:rsidR="001F5685" w:rsidRDefault="001F5685">
            <w:r>
              <w:t>17189</w:t>
            </w:r>
          </w:p>
        </w:tc>
        <w:tc>
          <w:tcPr>
            <w:tcW w:w="878" w:type="dxa"/>
          </w:tcPr>
          <w:p w14:paraId="6A851112" w14:textId="77777777" w:rsidR="001F5685" w:rsidRDefault="001F5685">
            <w:r>
              <w:t>Laiba Ali</w:t>
            </w:r>
          </w:p>
        </w:tc>
        <w:tc>
          <w:tcPr>
            <w:tcW w:w="828" w:type="dxa"/>
          </w:tcPr>
          <w:p w14:paraId="0DECC3A6" w14:textId="77777777" w:rsidR="001F5685" w:rsidRDefault="001F5685">
            <w:r>
              <w:t>108816-P</w:t>
            </w:r>
          </w:p>
        </w:tc>
        <w:tc>
          <w:tcPr>
            <w:tcW w:w="790" w:type="dxa"/>
          </w:tcPr>
          <w:p w14:paraId="4F1A5E31" w14:textId="77777777" w:rsidR="001F5685" w:rsidRDefault="001F5685">
            <w:r>
              <w:t>Asghar Ali</w:t>
            </w:r>
          </w:p>
        </w:tc>
        <w:tc>
          <w:tcPr>
            <w:tcW w:w="683" w:type="dxa"/>
          </w:tcPr>
          <w:p w14:paraId="419C620E" w14:textId="77777777" w:rsidR="001F5685" w:rsidRDefault="001F5685">
            <w:r>
              <w:t>53.468333</w:t>
            </w:r>
          </w:p>
        </w:tc>
        <w:tc>
          <w:tcPr>
            <w:tcW w:w="685" w:type="dxa"/>
          </w:tcPr>
          <w:p w14:paraId="276A8E47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3DE0EF71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94E9DFC" w14:textId="77777777" w:rsidR="001F5685" w:rsidRDefault="001F5685">
            <w:r>
              <w:t>Bahawal Victoria Hospital</w:t>
            </w:r>
            <w:r>
              <w:lastRenderedPageBreak/>
              <w:t>, Bahawalpur</w:t>
            </w:r>
          </w:p>
        </w:tc>
        <w:tc>
          <w:tcPr>
            <w:tcW w:w="719" w:type="dxa"/>
          </w:tcPr>
          <w:p w14:paraId="580FC7E1" w14:textId="77777777" w:rsidR="001F5685" w:rsidRDefault="001F5685">
            <w:r>
              <w:lastRenderedPageBreak/>
              <w:t>Punjab</w:t>
            </w:r>
          </w:p>
        </w:tc>
      </w:tr>
      <w:tr w:rsidR="001F5685" w14:paraId="2F0CCA0C" w14:textId="77777777" w:rsidTr="001F5685">
        <w:tc>
          <w:tcPr>
            <w:tcW w:w="383" w:type="dxa"/>
          </w:tcPr>
          <w:p w14:paraId="27CAEC79" w14:textId="77777777" w:rsidR="001F5685" w:rsidRDefault="001F5685">
            <w:r>
              <w:t>63</w:t>
            </w:r>
          </w:p>
        </w:tc>
        <w:tc>
          <w:tcPr>
            <w:tcW w:w="631" w:type="dxa"/>
          </w:tcPr>
          <w:p w14:paraId="529A632C" w14:textId="77777777" w:rsidR="001F5685" w:rsidRDefault="001F5685">
            <w:r>
              <w:t>18910</w:t>
            </w:r>
          </w:p>
        </w:tc>
        <w:tc>
          <w:tcPr>
            <w:tcW w:w="878" w:type="dxa"/>
          </w:tcPr>
          <w:p w14:paraId="07DB8034" w14:textId="77777777" w:rsidR="001F5685" w:rsidRDefault="001F5685">
            <w:r>
              <w:t>Saba Fatima</w:t>
            </w:r>
          </w:p>
        </w:tc>
        <w:tc>
          <w:tcPr>
            <w:tcW w:w="828" w:type="dxa"/>
          </w:tcPr>
          <w:p w14:paraId="0AD20FFA" w14:textId="77777777" w:rsidR="001F5685" w:rsidRDefault="001F5685">
            <w:r>
              <w:t>108928-P</w:t>
            </w:r>
          </w:p>
        </w:tc>
        <w:tc>
          <w:tcPr>
            <w:tcW w:w="790" w:type="dxa"/>
          </w:tcPr>
          <w:p w14:paraId="37BBAF6E" w14:textId="77777777" w:rsidR="001F5685" w:rsidRDefault="001F5685">
            <w:r>
              <w:t>Khurshid Hussain</w:t>
            </w:r>
          </w:p>
        </w:tc>
        <w:tc>
          <w:tcPr>
            <w:tcW w:w="683" w:type="dxa"/>
          </w:tcPr>
          <w:p w14:paraId="3645DEFC" w14:textId="77777777" w:rsidR="001F5685" w:rsidRDefault="001F5685">
            <w:r>
              <w:t>50.205833</w:t>
            </w:r>
          </w:p>
        </w:tc>
        <w:tc>
          <w:tcPr>
            <w:tcW w:w="685" w:type="dxa"/>
          </w:tcPr>
          <w:p w14:paraId="31884316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53827F2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054E50A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3E3A3B9" w14:textId="77777777" w:rsidR="001F5685" w:rsidRDefault="001F5685">
            <w:r>
              <w:t>Punjab</w:t>
            </w:r>
          </w:p>
        </w:tc>
      </w:tr>
      <w:tr w:rsidR="001F5685" w14:paraId="56C28C0B" w14:textId="77777777" w:rsidTr="001F5685">
        <w:tc>
          <w:tcPr>
            <w:tcW w:w="383" w:type="dxa"/>
          </w:tcPr>
          <w:p w14:paraId="18B00009" w14:textId="77777777" w:rsidR="001F5685" w:rsidRDefault="001F5685">
            <w:r>
              <w:t>64</w:t>
            </w:r>
          </w:p>
        </w:tc>
        <w:tc>
          <w:tcPr>
            <w:tcW w:w="631" w:type="dxa"/>
          </w:tcPr>
          <w:p w14:paraId="30BBD21E" w14:textId="77777777" w:rsidR="001F5685" w:rsidRDefault="001F5685">
            <w:r>
              <w:t>7160</w:t>
            </w:r>
          </w:p>
        </w:tc>
        <w:tc>
          <w:tcPr>
            <w:tcW w:w="878" w:type="dxa"/>
          </w:tcPr>
          <w:p w14:paraId="3078836B" w14:textId="77777777" w:rsidR="001F5685" w:rsidRDefault="001F5685">
            <w:r>
              <w:t>Muhammad Javed</w:t>
            </w:r>
          </w:p>
        </w:tc>
        <w:tc>
          <w:tcPr>
            <w:tcW w:w="828" w:type="dxa"/>
          </w:tcPr>
          <w:p w14:paraId="1A567465" w14:textId="77777777" w:rsidR="001F5685" w:rsidRDefault="001F5685">
            <w:r>
              <w:t>106184-P</w:t>
            </w:r>
          </w:p>
        </w:tc>
        <w:tc>
          <w:tcPr>
            <w:tcW w:w="790" w:type="dxa"/>
          </w:tcPr>
          <w:p w14:paraId="01BBF5FA" w14:textId="77777777" w:rsidR="001F5685" w:rsidRDefault="001F5685">
            <w:r>
              <w:t>Rasheed Ahmad</w:t>
            </w:r>
          </w:p>
        </w:tc>
        <w:tc>
          <w:tcPr>
            <w:tcW w:w="683" w:type="dxa"/>
          </w:tcPr>
          <w:p w14:paraId="22D81C8A" w14:textId="77777777" w:rsidR="001F5685" w:rsidRDefault="001F5685">
            <w:r>
              <w:t>49.603334</w:t>
            </w:r>
          </w:p>
        </w:tc>
        <w:tc>
          <w:tcPr>
            <w:tcW w:w="685" w:type="dxa"/>
          </w:tcPr>
          <w:p w14:paraId="57CB8DC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70A421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F963470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0667C7C" w14:textId="77777777" w:rsidR="001F5685" w:rsidRDefault="001F5685">
            <w:r>
              <w:t>Punjab</w:t>
            </w:r>
          </w:p>
        </w:tc>
      </w:tr>
      <w:tr w:rsidR="001F5685" w14:paraId="3DBAE2E5" w14:textId="77777777" w:rsidTr="001F5685">
        <w:tc>
          <w:tcPr>
            <w:tcW w:w="383" w:type="dxa"/>
          </w:tcPr>
          <w:p w14:paraId="00836A86" w14:textId="77777777" w:rsidR="001F5685" w:rsidRDefault="001F5685">
            <w:r>
              <w:t>65</w:t>
            </w:r>
          </w:p>
        </w:tc>
        <w:tc>
          <w:tcPr>
            <w:tcW w:w="631" w:type="dxa"/>
          </w:tcPr>
          <w:p w14:paraId="702212F1" w14:textId="77777777" w:rsidR="001F5685" w:rsidRDefault="001F5685">
            <w:r>
              <w:t>16773</w:t>
            </w:r>
          </w:p>
        </w:tc>
        <w:tc>
          <w:tcPr>
            <w:tcW w:w="878" w:type="dxa"/>
          </w:tcPr>
          <w:p w14:paraId="663DA50E" w14:textId="77777777" w:rsidR="001F5685" w:rsidRDefault="001F5685">
            <w:r>
              <w:t>Mehak Ruqia</w:t>
            </w:r>
          </w:p>
        </w:tc>
        <w:tc>
          <w:tcPr>
            <w:tcW w:w="828" w:type="dxa"/>
          </w:tcPr>
          <w:p w14:paraId="65F1ED84" w14:textId="77777777" w:rsidR="001F5685" w:rsidRDefault="001F5685">
            <w:r>
              <w:t>113128-P</w:t>
            </w:r>
          </w:p>
        </w:tc>
        <w:tc>
          <w:tcPr>
            <w:tcW w:w="790" w:type="dxa"/>
          </w:tcPr>
          <w:p w14:paraId="0D31BC38" w14:textId="77777777" w:rsidR="001F5685" w:rsidRDefault="001F5685">
            <w:r>
              <w:t>Malik Ghulam Murtaza</w:t>
            </w:r>
          </w:p>
        </w:tc>
        <w:tc>
          <w:tcPr>
            <w:tcW w:w="683" w:type="dxa"/>
          </w:tcPr>
          <w:p w14:paraId="480E6CF6" w14:textId="77777777" w:rsidR="001F5685" w:rsidRDefault="001F5685">
            <w:r>
              <w:t>58.465</w:t>
            </w:r>
          </w:p>
        </w:tc>
        <w:tc>
          <w:tcPr>
            <w:tcW w:w="685" w:type="dxa"/>
          </w:tcPr>
          <w:p w14:paraId="6C76F12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A0F6D6B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CE57784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7A26CE07" w14:textId="77777777" w:rsidR="001F5685" w:rsidRDefault="001F5685">
            <w:r>
              <w:t>Punjab</w:t>
            </w:r>
          </w:p>
        </w:tc>
      </w:tr>
      <w:tr w:rsidR="001F5685" w14:paraId="52735B96" w14:textId="77777777" w:rsidTr="001F5685">
        <w:tc>
          <w:tcPr>
            <w:tcW w:w="383" w:type="dxa"/>
          </w:tcPr>
          <w:p w14:paraId="459F4AE0" w14:textId="77777777" w:rsidR="001F5685" w:rsidRDefault="001F5685">
            <w:r>
              <w:t>66</w:t>
            </w:r>
          </w:p>
        </w:tc>
        <w:tc>
          <w:tcPr>
            <w:tcW w:w="631" w:type="dxa"/>
          </w:tcPr>
          <w:p w14:paraId="76238102" w14:textId="77777777" w:rsidR="001F5685" w:rsidRDefault="001F5685">
            <w:r>
              <w:t>7224</w:t>
            </w:r>
          </w:p>
        </w:tc>
        <w:tc>
          <w:tcPr>
            <w:tcW w:w="878" w:type="dxa"/>
          </w:tcPr>
          <w:p w14:paraId="4B19201D" w14:textId="77777777" w:rsidR="001F5685" w:rsidRDefault="001F5685">
            <w:r>
              <w:t>Nisar Ahmad Jalali</w:t>
            </w:r>
          </w:p>
        </w:tc>
        <w:tc>
          <w:tcPr>
            <w:tcW w:w="828" w:type="dxa"/>
          </w:tcPr>
          <w:p w14:paraId="1DF1D214" w14:textId="77777777" w:rsidR="001F5685" w:rsidRDefault="001F5685">
            <w:r>
              <w:t>00000</w:t>
            </w:r>
          </w:p>
        </w:tc>
        <w:tc>
          <w:tcPr>
            <w:tcW w:w="790" w:type="dxa"/>
          </w:tcPr>
          <w:p w14:paraId="6114FF10" w14:textId="77777777" w:rsidR="001F5685" w:rsidRDefault="001F5685">
            <w:r>
              <w:t xml:space="preserve">Noor Ahmad </w:t>
            </w:r>
          </w:p>
        </w:tc>
        <w:tc>
          <w:tcPr>
            <w:tcW w:w="683" w:type="dxa"/>
          </w:tcPr>
          <w:p w14:paraId="7D89F2AF" w14:textId="77777777" w:rsidR="001F5685" w:rsidRDefault="001F5685">
            <w:r>
              <w:t>51.652048</w:t>
            </w:r>
          </w:p>
        </w:tc>
        <w:tc>
          <w:tcPr>
            <w:tcW w:w="685" w:type="dxa"/>
          </w:tcPr>
          <w:p w14:paraId="303016A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FE2519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8612C40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72EB9300" w14:textId="77777777" w:rsidR="001F5685" w:rsidRDefault="001F5685">
            <w:r>
              <w:t>Foriegn</w:t>
            </w:r>
          </w:p>
        </w:tc>
      </w:tr>
      <w:tr w:rsidR="001F5685" w14:paraId="5B29F442" w14:textId="77777777" w:rsidTr="001F5685">
        <w:tc>
          <w:tcPr>
            <w:tcW w:w="383" w:type="dxa"/>
          </w:tcPr>
          <w:p w14:paraId="2E8D7B9C" w14:textId="77777777" w:rsidR="001F5685" w:rsidRDefault="001F5685">
            <w:r>
              <w:t>67</w:t>
            </w:r>
          </w:p>
        </w:tc>
        <w:tc>
          <w:tcPr>
            <w:tcW w:w="631" w:type="dxa"/>
          </w:tcPr>
          <w:p w14:paraId="756A2DA5" w14:textId="77777777" w:rsidR="001F5685" w:rsidRDefault="001F5685">
            <w:r>
              <w:t>18316</w:t>
            </w:r>
          </w:p>
        </w:tc>
        <w:tc>
          <w:tcPr>
            <w:tcW w:w="878" w:type="dxa"/>
          </w:tcPr>
          <w:p w14:paraId="05660463" w14:textId="77777777" w:rsidR="001F5685" w:rsidRDefault="001F5685">
            <w:r>
              <w:t>Javeria Khalid</w:t>
            </w:r>
          </w:p>
        </w:tc>
        <w:tc>
          <w:tcPr>
            <w:tcW w:w="828" w:type="dxa"/>
          </w:tcPr>
          <w:p w14:paraId="35C2FDBE" w14:textId="77777777" w:rsidR="001F5685" w:rsidRDefault="001F5685">
            <w:r>
              <w:t>113501-P</w:t>
            </w:r>
          </w:p>
        </w:tc>
        <w:tc>
          <w:tcPr>
            <w:tcW w:w="790" w:type="dxa"/>
          </w:tcPr>
          <w:p w14:paraId="148D2935" w14:textId="77777777" w:rsidR="001F5685" w:rsidRDefault="001F5685">
            <w:r>
              <w:t>Khalid Masood</w:t>
            </w:r>
          </w:p>
        </w:tc>
        <w:tc>
          <w:tcPr>
            <w:tcW w:w="683" w:type="dxa"/>
          </w:tcPr>
          <w:p w14:paraId="06729F2A" w14:textId="77777777" w:rsidR="001F5685" w:rsidRDefault="001F5685">
            <w:r>
              <w:t>51.135897</w:t>
            </w:r>
          </w:p>
        </w:tc>
        <w:tc>
          <w:tcPr>
            <w:tcW w:w="685" w:type="dxa"/>
          </w:tcPr>
          <w:p w14:paraId="7650B79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1A10C6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A669E51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7DD478C4" w14:textId="77777777" w:rsidR="001F5685" w:rsidRDefault="001F5685">
            <w:r>
              <w:t>Punjab</w:t>
            </w:r>
          </w:p>
        </w:tc>
      </w:tr>
      <w:tr w:rsidR="001F5685" w14:paraId="3B5F2804" w14:textId="77777777" w:rsidTr="001F5685">
        <w:tc>
          <w:tcPr>
            <w:tcW w:w="383" w:type="dxa"/>
          </w:tcPr>
          <w:p w14:paraId="738C67F5" w14:textId="77777777" w:rsidR="001F5685" w:rsidRDefault="001F5685">
            <w:r>
              <w:t>68</w:t>
            </w:r>
          </w:p>
        </w:tc>
        <w:tc>
          <w:tcPr>
            <w:tcW w:w="631" w:type="dxa"/>
          </w:tcPr>
          <w:p w14:paraId="4B731D74" w14:textId="77777777" w:rsidR="001F5685" w:rsidRDefault="001F5685">
            <w:r>
              <w:t>6894</w:t>
            </w:r>
          </w:p>
        </w:tc>
        <w:tc>
          <w:tcPr>
            <w:tcW w:w="878" w:type="dxa"/>
          </w:tcPr>
          <w:p w14:paraId="1A3DD7B7" w14:textId="77777777" w:rsidR="001F5685" w:rsidRDefault="001F5685">
            <w:r>
              <w:t>Nasratullah</w:t>
            </w:r>
          </w:p>
        </w:tc>
        <w:tc>
          <w:tcPr>
            <w:tcW w:w="828" w:type="dxa"/>
          </w:tcPr>
          <w:p w14:paraId="51894286" w14:textId="77777777" w:rsidR="001F5685" w:rsidRDefault="001F5685">
            <w:r>
              <w:t>R06571</w:t>
            </w:r>
          </w:p>
        </w:tc>
        <w:tc>
          <w:tcPr>
            <w:tcW w:w="790" w:type="dxa"/>
          </w:tcPr>
          <w:p w14:paraId="19C9ED9E" w14:textId="77777777" w:rsidR="001F5685" w:rsidRDefault="001F5685">
            <w:r>
              <w:t>Hokumran</w:t>
            </w:r>
          </w:p>
        </w:tc>
        <w:tc>
          <w:tcPr>
            <w:tcW w:w="683" w:type="dxa"/>
          </w:tcPr>
          <w:p w14:paraId="72AD7F31" w14:textId="77777777" w:rsidR="001F5685" w:rsidRDefault="001F5685">
            <w:r>
              <w:t>48.689268</w:t>
            </w:r>
          </w:p>
        </w:tc>
        <w:tc>
          <w:tcPr>
            <w:tcW w:w="685" w:type="dxa"/>
          </w:tcPr>
          <w:p w14:paraId="04F56ED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6AAFC0F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894BB3D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7CE013A9" w14:textId="77777777" w:rsidR="001F5685" w:rsidRDefault="001F5685">
            <w:r>
              <w:t>Foriegn</w:t>
            </w:r>
          </w:p>
        </w:tc>
      </w:tr>
      <w:tr w:rsidR="001F5685" w14:paraId="030AD71E" w14:textId="77777777" w:rsidTr="001F5685">
        <w:tc>
          <w:tcPr>
            <w:tcW w:w="383" w:type="dxa"/>
          </w:tcPr>
          <w:p w14:paraId="4C8EF167" w14:textId="77777777" w:rsidR="001F5685" w:rsidRDefault="001F5685">
            <w:r>
              <w:t>69</w:t>
            </w:r>
          </w:p>
        </w:tc>
        <w:tc>
          <w:tcPr>
            <w:tcW w:w="631" w:type="dxa"/>
          </w:tcPr>
          <w:p w14:paraId="541B9738" w14:textId="77777777" w:rsidR="001F5685" w:rsidRDefault="001F5685">
            <w:r>
              <w:t>5815</w:t>
            </w:r>
          </w:p>
        </w:tc>
        <w:tc>
          <w:tcPr>
            <w:tcW w:w="878" w:type="dxa"/>
          </w:tcPr>
          <w:p w14:paraId="41852DDD" w14:textId="77777777" w:rsidR="001F5685" w:rsidRDefault="001F5685">
            <w:r>
              <w:t>Samreena Hanif</w:t>
            </w:r>
          </w:p>
        </w:tc>
        <w:tc>
          <w:tcPr>
            <w:tcW w:w="828" w:type="dxa"/>
          </w:tcPr>
          <w:p w14:paraId="2D3D4E0E" w14:textId="77777777" w:rsidR="001F5685" w:rsidRDefault="001F5685">
            <w:r>
              <w:t>100165-P</w:t>
            </w:r>
          </w:p>
        </w:tc>
        <w:tc>
          <w:tcPr>
            <w:tcW w:w="790" w:type="dxa"/>
          </w:tcPr>
          <w:p w14:paraId="23E82F9A" w14:textId="77777777" w:rsidR="001F5685" w:rsidRDefault="001F5685">
            <w:r>
              <w:t>Muhammad Hanif</w:t>
            </w:r>
          </w:p>
        </w:tc>
        <w:tc>
          <w:tcPr>
            <w:tcW w:w="683" w:type="dxa"/>
          </w:tcPr>
          <w:p w14:paraId="1D76E97C" w14:textId="77777777" w:rsidR="001F5685" w:rsidRDefault="001F5685">
            <w:r>
              <w:t>60.192</w:t>
            </w:r>
          </w:p>
        </w:tc>
        <w:tc>
          <w:tcPr>
            <w:tcW w:w="685" w:type="dxa"/>
          </w:tcPr>
          <w:p w14:paraId="75E7F8E9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F44EBB1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212D89D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580CEDC7" w14:textId="77777777" w:rsidR="001F5685" w:rsidRDefault="001F5685">
            <w:r>
              <w:t>Punjab</w:t>
            </w:r>
          </w:p>
        </w:tc>
      </w:tr>
      <w:tr w:rsidR="001F5685" w14:paraId="31845E98" w14:textId="77777777" w:rsidTr="001F5685">
        <w:tc>
          <w:tcPr>
            <w:tcW w:w="383" w:type="dxa"/>
          </w:tcPr>
          <w:p w14:paraId="51EB5BFC" w14:textId="77777777" w:rsidR="001F5685" w:rsidRDefault="001F5685">
            <w:r>
              <w:t>70</w:t>
            </w:r>
          </w:p>
        </w:tc>
        <w:tc>
          <w:tcPr>
            <w:tcW w:w="631" w:type="dxa"/>
          </w:tcPr>
          <w:p w14:paraId="5485239C" w14:textId="77777777" w:rsidR="001F5685" w:rsidRDefault="001F5685">
            <w:r>
              <w:t>18432</w:t>
            </w:r>
          </w:p>
        </w:tc>
        <w:tc>
          <w:tcPr>
            <w:tcW w:w="878" w:type="dxa"/>
          </w:tcPr>
          <w:p w14:paraId="12B3FBA1" w14:textId="77777777" w:rsidR="001F5685" w:rsidRDefault="001F5685">
            <w:r>
              <w:t>Afia Jari</w:t>
            </w:r>
          </w:p>
        </w:tc>
        <w:tc>
          <w:tcPr>
            <w:tcW w:w="828" w:type="dxa"/>
          </w:tcPr>
          <w:p w14:paraId="1DC90ECE" w14:textId="77777777" w:rsidR="001F5685" w:rsidRDefault="001F5685">
            <w:r>
              <w:t>P-114392</w:t>
            </w:r>
          </w:p>
        </w:tc>
        <w:tc>
          <w:tcPr>
            <w:tcW w:w="790" w:type="dxa"/>
          </w:tcPr>
          <w:p w14:paraId="4549BAF8" w14:textId="77777777" w:rsidR="001F5685" w:rsidRDefault="001F5685">
            <w:r>
              <w:t>JARI AHMED VIRK</w:t>
            </w:r>
          </w:p>
        </w:tc>
        <w:tc>
          <w:tcPr>
            <w:tcW w:w="683" w:type="dxa"/>
          </w:tcPr>
          <w:p w14:paraId="38969688" w14:textId="77777777" w:rsidR="001F5685" w:rsidRDefault="001F5685">
            <w:r>
              <w:t>52.425</w:t>
            </w:r>
          </w:p>
        </w:tc>
        <w:tc>
          <w:tcPr>
            <w:tcW w:w="685" w:type="dxa"/>
          </w:tcPr>
          <w:p w14:paraId="0419C277" w14:textId="77777777" w:rsidR="001F5685" w:rsidRDefault="001F5685">
            <w:r>
              <w:t>60</w:t>
            </w:r>
          </w:p>
        </w:tc>
        <w:tc>
          <w:tcPr>
            <w:tcW w:w="1115" w:type="dxa"/>
          </w:tcPr>
          <w:p w14:paraId="6B4607A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8A062E3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3BFE9AC5" w14:textId="77777777" w:rsidR="001F5685" w:rsidRDefault="001F5685">
            <w:r>
              <w:t>Punjab</w:t>
            </w:r>
          </w:p>
        </w:tc>
      </w:tr>
      <w:tr w:rsidR="001F5685" w14:paraId="2CA2FA9B" w14:textId="77777777" w:rsidTr="001F5685">
        <w:tc>
          <w:tcPr>
            <w:tcW w:w="383" w:type="dxa"/>
          </w:tcPr>
          <w:p w14:paraId="3E2DBDB1" w14:textId="77777777" w:rsidR="001F5685" w:rsidRDefault="001F5685">
            <w:r>
              <w:lastRenderedPageBreak/>
              <w:t>71</w:t>
            </w:r>
          </w:p>
        </w:tc>
        <w:tc>
          <w:tcPr>
            <w:tcW w:w="631" w:type="dxa"/>
          </w:tcPr>
          <w:p w14:paraId="63A1B1D1" w14:textId="77777777" w:rsidR="001F5685" w:rsidRDefault="001F5685">
            <w:r>
              <w:t>18551</w:t>
            </w:r>
          </w:p>
        </w:tc>
        <w:tc>
          <w:tcPr>
            <w:tcW w:w="878" w:type="dxa"/>
          </w:tcPr>
          <w:p w14:paraId="4D2F96BC" w14:textId="77777777" w:rsidR="001F5685" w:rsidRDefault="001F5685">
            <w:r>
              <w:t>Misbah Ashraf</w:t>
            </w:r>
          </w:p>
        </w:tc>
        <w:tc>
          <w:tcPr>
            <w:tcW w:w="828" w:type="dxa"/>
          </w:tcPr>
          <w:p w14:paraId="35B69525" w14:textId="77777777" w:rsidR="001F5685" w:rsidRDefault="001F5685">
            <w:r>
              <w:t>110367-P</w:t>
            </w:r>
          </w:p>
        </w:tc>
        <w:tc>
          <w:tcPr>
            <w:tcW w:w="790" w:type="dxa"/>
          </w:tcPr>
          <w:p w14:paraId="38848708" w14:textId="77777777" w:rsidR="001F5685" w:rsidRDefault="001F5685">
            <w:r>
              <w:t>Muhammad Ashraf</w:t>
            </w:r>
          </w:p>
        </w:tc>
        <w:tc>
          <w:tcPr>
            <w:tcW w:w="683" w:type="dxa"/>
          </w:tcPr>
          <w:p w14:paraId="4F3D0889" w14:textId="77777777" w:rsidR="001F5685" w:rsidRDefault="001F5685">
            <w:r>
              <w:t>58.903334</w:t>
            </w:r>
          </w:p>
        </w:tc>
        <w:tc>
          <w:tcPr>
            <w:tcW w:w="685" w:type="dxa"/>
          </w:tcPr>
          <w:p w14:paraId="737D464F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7FF3D0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5D55153" w14:textId="77777777" w:rsidR="001F5685" w:rsidRDefault="001F5685">
            <w:r>
              <w:t>DHQ Hospital, Faisalabad</w:t>
            </w:r>
          </w:p>
        </w:tc>
        <w:tc>
          <w:tcPr>
            <w:tcW w:w="719" w:type="dxa"/>
          </w:tcPr>
          <w:p w14:paraId="639D8277" w14:textId="77777777" w:rsidR="001F5685" w:rsidRDefault="001F5685">
            <w:r>
              <w:t>Punjab</w:t>
            </w:r>
          </w:p>
        </w:tc>
      </w:tr>
      <w:tr w:rsidR="001F5685" w14:paraId="793463F4" w14:textId="77777777" w:rsidTr="001F5685">
        <w:tc>
          <w:tcPr>
            <w:tcW w:w="383" w:type="dxa"/>
          </w:tcPr>
          <w:p w14:paraId="0374CAF4" w14:textId="77777777" w:rsidR="001F5685" w:rsidRDefault="001F5685">
            <w:r>
              <w:t>72</w:t>
            </w:r>
          </w:p>
        </w:tc>
        <w:tc>
          <w:tcPr>
            <w:tcW w:w="631" w:type="dxa"/>
          </w:tcPr>
          <w:p w14:paraId="7D0C1AD9" w14:textId="77777777" w:rsidR="001F5685" w:rsidRDefault="001F5685">
            <w:r>
              <w:t>17153</w:t>
            </w:r>
          </w:p>
        </w:tc>
        <w:tc>
          <w:tcPr>
            <w:tcW w:w="878" w:type="dxa"/>
          </w:tcPr>
          <w:p w14:paraId="546EEF04" w14:textId="77777777" w:rsidR="001F5685" w:rsidRDefault="001F5685">
            <w:r>
              <w:t>Mehwish Fatima</w:t>
            </w:r>
          </w:p>
        </w:tc>
        <w:tc>
          <w:tcPr>
            <w:tcW w:w="828" w:type="dxa"/>
          </w:tcPr>
          <w:p w14:paraId="3ED453C8" w14:textId="77777777" w:rsidR="001F5685" w:rsidRDefault="001F5685">
            <w:r>
              <w:t>104163-P</w:t>
            </w:r>
          </w:p>
        </w:tc>
        <w:tc>
          <w:tcPr>
            <w:tcW w:w="790" w:type="dxa"/>
          </w:tcPr>
          <w:p w14:paraId="729EE5A3" w14:textId="77777777" w:rsidR="001F5685" w:rsidRDefault="001F5685">
            <w:r>
              <w:t>Allah Ditta</w:t>
            </w:r>
          </w:p>
        </w:tc>
        <w:tc>
          <w:tcPr>
            <w:tcW w:w="683" w:type="dxa"/>
          </w:tcPr>
          <w:p w14:paraId="54DC9114" w14:textId="77777777" w:rsidR="001F5685" w:rsidRDefault="001F5685">
            <w:r>
              <w:t>51.313333</w:t>
            </w:r>
          </w:p>
        </w:tc>
        <w:tc>
          <w:tcPr>
            <w:tcW w:w="685" w:type="dxa"/>
          </w:tcPr>
          <w:p w14:paraId="2CB697A4" w14:textId="77777777" w:rsidR="001F5685" w:rsidRDefault="001F5685">
            <w:r>
              <w:t>13</w:t>
            </w:r>
          </w:p>
        </w:tc>
        <w:tc>
          <w:tcPr>
            <w:tcW w:w="1115" w:type="dxa"/>
          </w:tcPr>
          <w:p w14:paraId="73E42D3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3A7917E" w14:textId="77777777" w:rsidR="001F5685" w:rsidRDefault="001F5685">
            <w:r>
              <w:t>DHQ Hospital, Faisalabad</w:t>
            </w:r>
          </w:p>
        </w:tc>
        <w:tc>
          <w:tcPr>
            <w:tcW w:w="719" w:type="dxa"/>
          </w:tcPr>
          <w:p w14:paraId="1E8541A7" w14:textId="77777777" w:rsidR="001F5685" w:rsidRDefault="001F5685">
            <w:r>
              <w:t>Punjab</w:t>
            </w:r>
          </w:p>
        </w:tc>
      </w:tr>
      <w:tr w:rsidR="001F5685" w14:paraId="027E1B5D" w14:textId="77777777" w:rsidTr="001F5685">
        <w:tc>
          <w:tcPr>
            <w:tcW w:w="383" w:type="dxa"/>
          </w:tcPr>
          <w:p w14:paraId="69EB81FF" w14:textId="77777777" w:rsidR="001F5685" w:rsidRDefault="001F5685">
            <w:r>
              <w:t>73</w:t>
            </w:r>
          </w:p>
        </w:tc>
        <w:tc>
          <w:tcPr>
            <w:tcW w:w="631" w:type="dxa"/>
          </w:tcPr>
          <w:p w14:paraId="0290CF77" w14:textId="77777777" w:rsidR="001F5685" w:rsidRDefault="001F5685">
            <w:r>
              <w:t>17788</w:t>
            </w:r>
          </w:p>
        </w:tc>
        <w:tc>
          <w:tcPr>
            <w:tcW w:w="878" w:type="dxa"/>
          </w:tcPr>
          <w:p w14:paraId="0873CCCB" w14:textId="77777777" w:rsidR="001F5685" w:rsidRDefault="001F5685">
            <w:r>
              <w:t>Moazzam Ali</w:t>
            </w:r>
          </w:p>
        </w:tc>
        <w:tc>
          <w:tcPr>
            <w:tcW w:w="828" w:type="dxa"/>
          </w:tcPr>
          <w:p w14:paraId="5D8442F1" w14:textId="77777777" w:rsidR="001F5685" w:rsidRDefault="001F5685">
            <w:r>
              <w:t>104020-P</w:t>
            </w:r>
          </w:p>
        </w:tc>
        <w:tc>
          <w:tcPr>
            <w:tcW w:w="790" w:type="dxa"/>
          </w:tcPr>
          <w:p w14:paraId="3608F50E" w14:textId="77777777" w:rsidR="001F5685" w:rsidRDefault="001F5685">
            <w:r>
              <w:t>Mohammad Ali</w:t>
            </w:r>
          </w:p>
        </w:tc>
        <w:tc>
          <w:tcPr>
            <w:tcW w:w="683" w:type="dxa"/>
          </w:tcPr>
          <w:p w14:paraId="10ADD8A7" w14:textId="77777777" w:rsidR="001F5685" w:rsidRDefault="001F5685">
            <w:r>
              <w:t>56.358211</w:t>
            </w:r>
          </w:p>
        </w:tc>
        <w:tc>
          <w:tcPr>
            <w:tcW w:w="685" w:type="dxa"/>
          </w:tcPr>
          <w:p w14:paraId="785D4BD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E337AC2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7F91D80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7AED73BD" w14:textId="77777777" w:rsidR="001F5685" w:rsidRDefault="001F5685">
            <w:r>
              <w:t>Punjab</w:t>
            </w:r>
          </w:p>
        </w:tc>
      </w:tr>
      <w:tr w:rsidR="001F5685" w14:paraId="250F32F6" w14:textId="77777777" w:rsidTr="001F5685">
        <w:tc>
          <w:tcPr>
            <w:tcW w:w="383" w:type="dxa"/>
          </w:tcPr>
          <w:p w14:paraId="3AEC8272" w14:textId="77777777" w:rsidR="001F5685" w:rsidRDefault="001F5685">
            <w:r>
              <w:t>74</w:t>
            </w:r>
          </w:p>
        </w:tc>
        <w:tc>
          <w:tcPr>
            <w:tcW w:w="631" w:type="dxa"/>
          </w:tcPr>
          <w:p w14:paraId="655D4088" w14:textId="77777777" w:rsidR="001F5685" w:rsidRDefault="001F5685">
            <w:r>
              <w:t>6620</w:t>
            </w:r>
          </w:p>
        </w:tc>
        <w:tc>
          <w:tcPr>
            <w:tcW w:w="878" w:type="dxa"/>
          </w:tcPr>
          <w:p w14:paraId="45819313" w14:textId="77777777" w:rsidR="001F5685" w:rsidRDefault="001F5685">
            <w:r>
              <w:t>Usman Ali</w:t>
            </w:r>
          </w:p>
        </w:tc>
        <w:tc>
          <w:tcPr>
            <w:tcW w:w="828" w:type="dxa"/>
          </w:tcPr>
          <w:p w14:paraId="16F40870" w14:textId="77777777" w:rsidR="001F5685" w:rsidRDefault="001F5685">
            <w:r>
              <w:t>105844-P</w:t>
            </w:r>
          </w:p>
        </w:tc>
        <w:tc>
          <w:tcPr>
            <w:tcW w:w="790" w:type="dxa"/>
          </w:tcPr>
          <w:p w14:paraId="2AF45D92" w14:textId="77777777" w:rsidR="001F5685" w:rsidRDefault="001F5685">
            <w:r>
              <w:t>Ali UL Hassan</w:t>
            </w:r>
          </w:p>
        </w:tc>
        <w:tc>
          <w:tcPr>
            <w:tcW w:w="683" w:type="dxa"/>
          </w:tcPr>
          <w:p w14:paraId="7BB67C4F" w14:textId="77777777" w:rsidR="001F5685" w:rsidRDefault="001F5685">
            <w:r>
              <w:t>51.565834</w:t>
            </w:r>
          </w:p>
        </w:tc>
        <w:tc>
          <w:tcPr>
            <w:tcW w:w="685" w:type="dxa"/>
          </w:tcPr>
          <w:p w14:paraId="22CBCD79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7F966EA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491FD263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64D6F202" w14:textId="77777777" w:rsidR="001F5685" w:rsidRDefault="001F5685">
            <w:r>
              <w:t>Punjab</w:t>
            </w:r>
          </w:p>
        </w:tc>
      </w:tr>
      <w:tr w:rsidR="001F5685" w14:paraId="12B48AD5" w14:textId="77777777" w:rsidTr="001F5685">
        <w:tc>
          <w:tcPr>
            <w:tcW w:w="383" w:type="dxa"/>
          </w:tcPr>
          <w:p w14:paraId="5322C0FC" w14:textId="77777777" w:rsidR="001F5685" w:rsidRDefault="001F5685">
            <w:r>
              <w:t>75</w:t>
            </w:r>
          </w:p>
        </w:tc>
        <w:tc>
          <w:tcPr>
            <w:tcW w:w="631" w:type="dxa"/>
          </w:tcPr>
          <w:p w14:paraId="1F639D2C" w14:textId="77777777" w:rsidR="001F5685" w:rsidRDefault="001F5685">
            <w:r>
              <w:t>18544</w:t>
            </w:r>
          </w:p>
        </w:tc>
        <w:tc>
          <w:tcPr>
            <w:tcW w:w="878" w:type="dxa"/>
          </w:tcPr>
          <w:p w14:paraId="4B916731" w14:textId="77777777" w:rsidR="001F5685" w:rsidRDefault="001F5685">
            <w:r>
              <w:t>Shah Zaib Ahmad</w:t>
            </w:r>
          </w:p>
        </w:tc>
        <w:tc>
          <w:tcPr>
            <w:tcW w:w="828" w:type="dxa"/>
          </w:tcPr>
          <w:p w14:paraId="2430A436" w14:textId="77777777" w:rsidR="001F5685" w:rsidRDefault="001F5685">
            <w:r>
              <w:t>114542-p</w:t>
            </w:r>
          </w:p>
        </w:tc>
        <w:tc>
          <w:tcPr>
            <w:tcW w:w="790" w:type="dxa"/>
          </w:tcPr>
          <w:p w14:paraId="7918642F" w14:textId="77777777" w:rsidR="001F5685" w:rsidRDefault="001F5685">
            <w:r>
              <w:t>Rafi Ahmad</w:t>
            </w:r>
          </w:p>
        </w:tc>
        <w:tc>
          <w:tcPr>
            <w:tcW w:w="683" w:type="dxa"/>
          </w:tcPr>
          <w:p w14:paraId="37C86499" w14:textId="77777777" w:rsidR="001F5685" w:rsidRDefault="001F5685">
            <w:r>
              <w:t>50.6875</w:t>
            </w:r>
          </w:p>
        </w:tc>
        <w:tc>
          <w:tcPr>
            <w:tcW w:w="685" w:type="dxa"/>
          </w:tcPr>
          <w:p w14:paraId="1DC80F6F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1F04E49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9C2A22B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5AD40444" w14:textId="77777777" w:rsidR="001F5685" w:rsidRDefault="001F5685">
            <w:r>
              <w:t>Punjab</w:t>
            </w:r>
          </w:p>
        </w:tc>
      </w:tr>
      <w:tr w:rsidR="001F5685" w14:paraId="14845F51" w14:textId="77777777" w:rsidTr="001F5685">
        <w:tc>
          <w:tcPr>
            <w:tcW w:w="383" w:type="dxa"/>
          </w:tcPr>
          <w:p w14:paraId="333ED6F6" w14:textId="77777777" w:rsidR="001F5685" w:rsidRDefault="001F5685">
            <w:r>
              <w:t>76</w:t>
            </w:r>
          </w:p>
        </w:tc>
        <w:tc>
          <w:tcPr>
            <w:tcW w:w="631" w:type="dxa"/>
          </w:tcPr>
          <w:p w14:paraId="6A600C58" w14:textId="77777777" w:rsidR="001F5685" w:rsidRDefault="001F5685">
            <w:r>
              <w:t>17557</w:t>
            </w:r>
          </w:p>
        </w:tc>
        <w:tc>
          <w:tcPr>
            <w:tcW w:w="878" w:type="dxa"/>
          </w:tcPr>
          <w:p w14:paraId="01C66D28" w14:textId="77777777" w:rsidR="001F5685" w:rsidRDefault="001F5685">
            <w:r>
              <w:t>Asma Aslam</w:t>
            </w:r>
          </w:p>
        </w:tc>
        <w:tc>
          <w:tcPr>
            <w:tcW w:w="828" w:type="dxa"/>
          </w:tcPr>
          <w:p w14:paraId="34563B33" w14:textId="77777777" w:rsidR="001F5685" w:rsidRDefault="001F5685">
            <w:r>
              <w:t>102483-p</w:t>
            </w:r>
          </w:p>
        </w:tc>
        <w:tc>
          <w:tcPr>
            <w:tcW w:w="790" w:type="dxa"/>
          </w:tcPr>
          <w:p w14:paraId="6B29D8B0" w14:textId="77777777" w:rsidR="001F5685" w:rsidRDefault="001F5685">
            <w:r>
              <w:t xml:space="preserve"> Muhammad aslam</w:t>
            </w:r>
          </w:p>
        </w:tc>
        <w:tc>
          <w:tcPr>
            <w:tcW w:w="683" w:type="dxa"/>
          </w:tcPr>
          <w:p w14:paraId="3F6ABB84" w14:textId="77777777" w:rsidR="001F5685" w:rsidRDefault="001F5685">
            <w:r>
              <w:t>56.393333</w:t>
            </w:r>
          </w:p>
        </w:tc>
        <w:tc>
          <w:tcPr>
            <w:tcW w:w="685" w:type="dxa"/>
          </w:tcPr>
          <w:p w14:paraId="7CA8A039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C17B2C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43250BC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79503168" w14:textId="77777777" w:rsidR="001F5685" w:rsidRDefault="001F5685">
            <w:r>
              <w:t>Punjab</w:t>
            </w:r>
          </w:p>
        </w:tc>
      </w:tr>
      <w:tr w:rsidR="001F5685" w14:paraId="792B7A3B" w14:textId="77777777" w:rsidTr="001F5685">
        <w:tc>
          <w:tcPr>
            <w:tcW w:w="383" w:type="dxa"/>
          </w:tcPr>
          <w:p w14:paraId="354955B5" w14:textId="77777777" w:rsidR="001F5685" w:rsidRDefault="001F5685">
            <w:r>
              <w:t>77</w:t>
            </w:r>
          </w:p>
        </w:tc>
        <w:tc>
          <w:tcPr>
            <w:tcW w:w="631" w:type="dxa"/>
          </w:tcPr>
          <w:p w14:paraId="099388A1" w14:textId="77777777" w:rsidR="001F5685" w:rsidRDefault="001F5685">
            <w:r>
              <w:t>15165</w:t>
            </w:r>
          </w:p>
        </w:tc>
        <w:tc>
          <w:tcPr>
            <w:tcW w:w="878" w:type="dxa"/>
          </w:tcPr>
          <w:p w14:paraId="7BED3119" w14:textId="77777777" w:rsidR="001F5685" w:rsidRDefault="001F5685">
            <w:r>
              <w:t>Muhammad Hamza</w:t>
            </w:r>
          </w:p>
        </w:tc>
        <w:tc>
          <w:tcPr>
            <w:tcW w:w="828" w:type="dxa"/>
          </w:tcPr>
          <w:p w14:paraId="55817727" w14:textId="77777777" w:rsidR="001F5685" w:rsidRDefault="001F5685">
            <w:r>
              <w:t>109591-P</w:t>
            </w:r>
          </w:p>
        </w:tc>
        <w:tc>
          <w:tcPr>
            <w:tcW w:w="790" w:type="dxa"/>
          </w:tcPr>
          <w:p w14:paraId="62C502BC" w14:textId="77777777" w:rsidR="001F5685" w:rsidRDefault="001F5685">
            <w:r>
              <w:t>Muhammad Ashfaq</w:t>
            </w:r>
          </w:p>
        </w:tc>
        <w:tc>
          <w:tcPr>
            <w:tcW w:w="683" w:type="dxa"/>
          </w:tcPr>
          <w:p w14:paraId="3B06D1E5" w14:textId="77777777" w:rsidR="001F5685" w:rsidRDefault="001F5685">
            <w:r>
              <w:t>49.62</w:t>
            </w:r>
          </w:p>
        </w:tc>
        <w:tc>
          <w:tcPr>
            <w:tcW w:w="685" w:type="dxa"/>
          </w:tcPr>
          <w:p w14:paraId="0FAF11BD" w14:textId="77777777" w:rsidR="001F5685" w:rsidRDefault="001F5685">
            <w:r>
              <w:t>38</w:t>
            </w:r>
          </w:p>
        </w:tc>
        <w:tc>
          <w:tcPr>
            <w:tcW w:w="1115" w:type="dxa"/>
          </w:tcPr>
          <w:p w14:paraId="4A484771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1E99457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08ECA2BA" w14:textId="77777777" w:rsidR="001F5685" w:rsidRDefault="001F5685">
            <w:r>
              <w:t>Punjab</w:t>
            </w:r>
          </w:p>
        </w:tc>
      </w:tr>
      <w:tr w:rsidR="001F5685" w14:paraId="7224F489" w14:textId="77777777" w:rsidTr="001F5685">
        <w:tc>
          <w:tcPr>
            <w:tcW w:w="383" w:type="dxa"/>
          </w:tcPr>
          <w:p w14:paraId="13FD2046" w14:textId="77777777" w:rsidR="001F5685" w:rsidRDefault="001F5685">
            <w:r>
              <w:t>78</w:t>
            </w:r>
          </w:p>
        </w:tc>
        <w:tc>
          <w:tcPr>
            <w:tcW w:w="631" w:type="dxa"/>
          </w:tcPr>
          <w:p w14:paraId="65B918CB" w14:textId="77777777" w:rsidR="001F5685" w:rsidRDefault="001F5685">
            <w:r>
              <w:t>3006</w:t>
            </w:r>
          </w:p>
        </w:tc>
        <w:tc>
          <w:tcPr>
            <w:tcW w:w="878" w:type="dxa"/>
          </w:tcPr>
          <w:p w14:paraId="08F90C20" w14:textId="77777777" w:rsidR="001F5685" w:rsidRDefault="001F5685">
            <w:r>
              <w:t>Maryam Mehmood</w:t>
            </w:r>
          </w:p>
        </w:tc>
        <w:tc>
          <w:tcPr>
            <w:tcW w:w="828" w:type="dxa"/>
          </w:tcPr>
          <w:p w14:paraId="5552DC13" w14:textId="77777777" w:rsidR="001F5685" w:rsidRDefault="001F5685">
            <w:r>
              <w:t>73048-P</w:t>
            </w:r>
          </w:p>
        </w:tc>
        <w:tc>
          <w:tcPr>
            <w:tcW w:w="790" w:type="dxa"/>
          </w:tcPr>
          <w:p w14:paraId="66D1A46F" w14:textId="77777777" w:rsidR="001F5685" w:rsidRDefault="001F5685">
            <w:r>
              <w:t>Mehmood Ali</w:t>
            </w:r>
          </w:p>
        </w:tc>
        <w:tc>
          <w:tcPr>
            <w:tcW w:w="683" w:type="dxa"/>
          </w:tcPr>
          <w:p w14:paraId="139E26DF" w14:textId="77777777" w:rsidR="001F5685" w:rsidRDefault="001F5685">
            <w:r>
              <w:t>59.644114</w:t>
            </w:r>
          </w:p>
        </w:tc>
        <w:tc>
          <w:tcPr>
            <w:tcW w:w="685" w:type="dxa"/>
          </w:tcPr>
          <w:p w14:paraId="3545E5B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58B94B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6D549DB" w14:textId="77777777" w:rsidR="001F5685" w:rsidRDefault="001F5685">
            <w:r>
              <w:t>Govt. Teaching Hospital GM Abad, Faisalabad</w:t>
            </w:r>
          </w:p>
        </w:tc>
        <w:tc>
          <w:tcPr>
            <w:tcW w:w="719" w:type="dxa"/>
          </w:tcPr>
          <w:p w14:paraId="1F7F4FCB" w14:textId="77777777" w:rsidR="001F5685" w:rsidRDefault="001F5685">
            <w:r>
              <w:t>Punjab</w:t>
            </w:r>
          </w:p>
        </w:tc>
      </w:tr>
      <w:tr w:rsidR="001F5685" w14:paraId="3FBC1DEE" w14:textId="77777777" w:rsidTr="001F5685">
        <w:tc>
          <w:tcPr>
            <w:tcW w:w="383" w:type="dxa"/>
          </w:tcPr>
          <w:p w14:paraId="0EC62B27" w14:textId="77777777" w:rsidR="001F5685" w:rsidRDefault="001F5685">
            <w:r>
              <w:t>79</w:t>
            </w:r>
          </w:p>
        </w:tc>
        <w:tc>
          <w:tcPr>
            <w:tcW w:w="631" w:type="dxa"/>
          </w:tcPr>
          <w:p w14:paraId="768622EC" w14:textId="77777777" w:rsidR="001F5685" w:rsidRDefault="001F5685">
            <w:r>
              <w:t>15719</w:t>
            </w:r>
          </w:p>
        </w:tc>
        <w:tc>
          <w:tcPr>
            <w:tcW w:w="878" w:type="dxa"/>
          </w:tcPr>
          <w:p w14:paraId="12F6A68E" w14:textId="77777777" w:rsidR="001F5685" w:rsidRDefault="001F5685">
            <w:r>
              <w:t>Hassan Bin Khalid</w:t>
            </w:r>
          </w:p>
        </w:tc>
        <w:tc>
          <w:tcPr>
            <w:tcW w:w="828" w:type="dxa"/>
          </w:tcPr>
          <w:p w14:paraId="1B6061F1" w14:textId="77777777" w:rsidR="001F5685" w:rsidRDefault="001F5685">
            <w:r>
              <w:t>100730-p</w:t>
            </w:r>
          </w:p>
        </w:tc>
        <w:tc>
          <w:tcPr>
            <w:tcW w:w="790" w:type="dxa"/>
          </w:tcPr>
          <w:p w14:paraId="5B9A118C" w14:textId="77777777" w:rsidR="001F5685" w:rsidRDefault="001F5685">
            <w:r>
              <w:t>Khalid Mushtaq</w:t>
            </w:r>
          </w:p>
        </w:tc>
        <w:tc>
          <w:tcPr>
            <w:tcW w:w="683" w:type="dxa"/>
          </w:tcPr>
          <w:p w14:paraId="40A00E23" w14:textId="77777777" w:rsidR="001F5685" w:rsidRDefault="001F5685">
            <w:r>
              <w:t>55.22</w:t>
            </w:r>
          </w:p>
        </w:tc>
        <w:tc>
          <w:tcPr>
            <w:tcW w:w="685" w:type="dxa"/>
          </w:tcPr>
          <w:p w14:paraId="574B2C3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9ECB343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8A61DC2" w14:textId="77777777" w:rsidR="001F5685" w:rsidRDefault="001F5685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719" w:type="dxa"/>
          </w:tcPr>
          <w:p w14:paraId="67D05E3C" w14:textId="77777777" w:rsidR="001F5685" w:rsidRDefault="001F5685">
            <w:r>
              <w:lastRenderedPageBreak/>
              <w:t>Punjab</w:t>
            </w:r>
          </w:p>
        </w:tc>
      </w:tr>
      <w:tr w:rsidR="001F5685" w14:paraId="390D1CD1" w14:textId="77777777" w:rsidTr="001F5685">
        <w:tc>
          <w:tcPr>
            <w:tcW w:w="383" w:type="dxa"/>
          </w:tcPr>
          <w:p w14:paraId="2ED51026" w14:textId="77777777" w:rsidR="001F5685" w:rsidRDefault="001F5685">
            <w:r>
              <w:t>80</w:t>
            </w:r>
          </w:p>
        </w:tc>
        <w:tc>
          <w:tcPr>
            <w:tcW w:w="631" w:type="dxa"/>
          </w:tcPr>
          <w:p w14:paraId="189E1D96" w14:textId="77777777" w:rsidR="001F5685" w:rsidRDefault="001F5685">
            <w:r>
              <w:t>18124</w:t>
            </w:r>
          </w:p>
        </w:tc>
        <w:tc>
          <w:tcPr>
            <w:tcW w:w="878" w:type="dxa"/>
          </w:tcPr>
          <w:p w14:paraId="04E1BFBD" w14:textId="77777777" w:rsidR="001F5685" w:rsidRDefault="001F5685">
            <w:r>
              <w:t>Arriha Chaudary</w:t>
            </w:r>
          </w:p>
        </w:tc>
        <w:tc>
          <w:tcPr>
            <w:tcW w:w="828" w:type="dxa"/>
          </w:tcPr>
          <w:p w14:paraId="63856AA2" w14:textId="77777777" w:rsidR="001F5685" w:rsidRDefault="001F5685">
            <w:r>
              <w:t>114335-P</w:t>
            </w:r>
          </w:p>
        </w:tc>
        <w:tc>
          <w:tcPr>
            <w:tcW w:w="790" w:type="dxa"/>
          </w:tcPr>
          <w:p w14:paraId="1058B2CE" w14:textId="77777777" w:rsidR="001F5685" w:rsidRDefault="001F5685">
            <w:r>
              <w:t>Mohammad Akram</w:t>
            </w:r>
          </w:p>
        </w:tc>
        <w:tc>
          <w:tcPr>
            <w:tcW w:w="683" w:type="dxa"/>
          </w:tcPr>
          <w:p w14:paraId="35D0362B" w14:textId="77777777" w:rsidR="001F5685" w:rsidRDefault="001F5685">
            <w:r>
              <w:t>51.251667</w:t>
            </w:r>
          </w:p>
        </w:tc>
        <w:tc>
          <w:tcPr>
            <w:tcW w:w="685" w:type="dxa"/>
          </w:tcPr>
          <w:p w14:paraId="0FBAE55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FFD0CA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9DB3888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6A14BFC0" w14:textId="77777777" w:rsidR="001F5685" w:rsidRDefault="001F5685">
            <w:r>
              <w:t>Punjab</w:t>
            </w:r>
          </w:p>
        </w:tc>
      </w:tr>
      <w:tr w:rsidR="001F5685" w14:paraId="7AF9BEE2" w14:textId="77777777" w:rsidTr="001F5685">
        <w:tc>
          <w:tcPr>
            <w:tcW w:w="383" w:type="dxa"/>
          </w:tcPr>
          <w:p w14:paraId="47173F43" w14:textId="77777777" w:rsidR="001F5685" w:rsidRDefault="001F5685">
            <w:r>
              <w:t>81</w:t>
            </w:r>
          </w:p>
        </w:tc>
        <w:tc>
          <w:tcPr>
            <w:tcW w:w="631" w:type="dxa"/>
          </w:tcPr>
          <w:p w14:paraId="51BFB80D" w14:textId="77777777" w:rsidR="001F5685" w:rsidRDefault="001F5685">
            <w:r>
              <w:t>18786</w:t>
            </w:r>
          </w:p>
        </w:tc>
        <w:tc>
          <w:tcPr>
            <w:tcW w:w="878" w:type="dxa"/>
          </w:tcPr>
          <w:p w14:paraId="4304AF0D" w14:textId="77777777" w:rsidR="001F5685" w:rsidRDefault="001F5685">
            <w:r>
              <w:t>Muhammad Babar Razzaq</w:t>
            </w:r>
          </w:p>
        </w:tc>
        <w:tc>
          <w:tcPr>
            <w:tcW w:w="828" w:type="dxa"/>
          </w:tcPr>
          <w:p w14:paraId="25BC67E1" w14:textId="77777777" w:rsidR="001F5685" w:rsidRDefault="001F5685">
            <w:r>
              <w:t>102157-P</w:t>
            </w:r>
          </w:p>
        </w:tc>
        <w:tc>
          <w:tcPr>
            <w:tcW w:w="790" w:type="dxa"/>
          </w:tcPr>
          <w:p w14:paraId="47E9FAA1" w14:textId="77777777" w:rsidR="001F5685" w:rsidRDefault="001F5685">
            <w:r>
              <w:t>Abdul Razzaq</w:t>
            </w:r>
          </w:p>
        </w:tc>
        <w:tc>
          <w:tcPr>
            <w:tcW w:w="683" w:type="dxa"/>
          </w:tcPr>
          <w:p w14:paraId="7640CECC" w14:textId="77777777" w:rsidR="001F5685" w:rsidRDefault="001F5685">
            <w:r>
              <w:t>48.984167</w:t>
            </w:r>
          </w:p>
        </w:tc>
        <w:tc>
          <w:tcPr>
            <w:tcW w:w="685" w:type="dxa"/>
          </w:tcPr>
          <w:p w14:paraId="2F4A5FEC" w14:textId="77777777" w:rsidR="001F5685" w:rsidRDefault="001F5685">
            <w:r>
              <w:t>45</w:t>
            </w:r>
          </w:p>
        </w:tc>
        <w:tc>
          <w:tcPr>
            <w:tcW w:w="1115" w:type="dxa"/>
          </w:tcPr>
          <w:p w14:paraId="534EA54B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B280FCE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1AF31859" w14:textId="77777777" w:rsidR="001F5685" w:rsidRDefault="001F5685">
            <w:r>
              <w:t>Punjab</w:t>
            </w:r>
          </w:p>
        </w:tc>
      </w:tr>
      <w:tr w:rsidR="001F5685" w14:paraId="4364BAA0" w14:textId="77777777" w:rsidTr="001F5685">
        <w:tc>
          <w:tcPr>
            <w:tcW w:w="383" w:type="dxa"/>
          </w:tcPr>
          <w:p w14:paraId="5A1CD8EA" w14:textId="77777777" w:rsidR="001F5685" w:rsidRDefault="001F5685">
            <w:r>
              <w:t>82</w:t>
            </w:r>
          </w:p>
        </w:tc>
        <w:tc>
          <w:tcPr>
            <w:tcW w:w="631" w:type="dxa"/>
          </w:tcPr>
          <w:p w14:paraId="6652847E" w14:textId="77777777" w:rsidR="001F5685" w:rsidRDefault="001F5685">
            <w:r>
              <w:t>6392</w:t>
            </w:r>
          </w:p>
        </w:tc>
        <w:tc>
          <w:tcPr>
            <w:tcW w:w="878" w:type="dxa"/>
          </w:tcPr>
          <w:p w14:paraId="06B1B6CF" w14:textId="77777777" w:rsidR="001F5685" w:rsidRDefault="001F5685">
            <w:r>
              <w:t>Adil Ayoub</w:t>
            </w:r>
          </w:p>
        </w:tc>
        <w:tc>
          <w:tcPr>
            <w:tcW w:w="828" w:type="dxa"/>
          </w:tcPr>
          <w:p w14:paraId="6ABEDF4A" w14:textId="77777777" w:rsidR="001F5685" w:rsidRDefault="001F5685">
            <w:r>
              <w:t>102136-P</w:t>
            </w:r>
          </w:p>
        </w:tc>
        <w:tc>
          <w:tcPr>
            <w:tcW w:w="790" w:type="dxa"/>
          </w:tcPr>
          <w:p w14:paraId="37890DA6" w14:textId="77777777" w:rsidR="001F5685" w:rsidRDefault="001F5685">
            <w:r>
              <w:t>Ayoub Akhtar</w:t>
            </w:r>
          </w:p>
        </w:tc>
        <w:tc>
          <w:tcPr>
            <w:tcW w:w="683" w:type="dxa"/>
          </w:tcPr>
          <w:p w14:paraId="1FDD6522" w14:textId="77777777" w:rsidR="001F5685" w:rsidRDefault="001F5685">
            <w:r>
              <w:t>48.9675</w:t>
            </w:r>
          </w:p>
        </w:tc>
        <w:tc>
          <w:tcPr>
            <w:tcW w:w="685" w:type="dxa"/>
          </w:tcPr>
          <w:p w14:paraId="0B7D9C4D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6CE1EC5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235CD68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5515E0FA" w14:textId="77777777" w:rsidR="001F5685" w:rsidRDefault="001F5685">
            <w:r>
              <w:t>Punjab</w:t>
            </w:r>
          </w:p>
        </w:tc>
      </w:tr>
      <w:tr w:rsidR="001F5685" w14:paraId="108A93A7" w14:textId="77777777" w:rsidTr="001F5685">
        <w:tc>
          <w:tcPr>
            <w:tcW w:w="383" w:type="dxa"/>
          </w:tcPr>
          <w:p w14:paraId="0A5863DF" w14:textId="77777777" w:rsidR="001F5685" w:rsidRDefault="001F5685">
            <w:r>
              <w:t>83</w:t>
            </w:r>
          </w:p>
        </w:tc>
        <w:tc>
          <w:tcPr>
            <w:tcW w:w="631" w:type="dxa"/>
          </w:tcPr>
          <w:p w14:paraId="4C513FE3" w14:textId="77777777" w:rsidR="001F5685" w:rsidRDefault="001F5685">
            <w:r>
              <w:t>18530</w:t>
            </w:r>
          </w:p>
        </w:tc>
        <w:tc>
          <w:tcPr>
            <w:tcW w:w="878" w:type="dxa"/>
          </w:tcPr>
          <w:p w14:paraId="640CD72E" w14:textId="77777777" w:rsidR="001F5685" w:rsidRDefault="001F5685">
            <w:r>
              <w:t>Kamran Malik</w:t>
            </w:r>
          </w:p>
        </w:tc>
        <w:tc>
          <w:tcPr>
            <w:tcW w:w="828" w:type="dxa"/>
          </w:tcPr>
          <w:p w14:paraId="5BA7F93E" w14:textId="77777777" w:rsidR="001F5685" w:rsidRDefault="001F5685">
            <w:r>
              <w:t>84756-p</w:t>
            </w:r>
          </w:p>
        </w:tc>
        <w:tc>
          <w:tcPr>
            <w:tcW w:w="790" w:type="dxa"/>
          </w:tcPr>
          <w:p w14:paraId="5611B130" w14:textId="77777777" w:rsidR="001F5685" w:rsidRDefault="001F5685">
            <w:r>
              <w:t>Farrukh Shaheen Malik</w:t>
            </w:r>
          </w:p>
        </w:tc>
        <w:tc>
          <w:tcPr>
            <w:tcW w:w="683" w:type="dxa"/>
          </w:tcPr>
          <w:p w14:paraId="7FC76D54" w14:textId="77777777" w:rsidR="001F5685" w:rsidRDefault="001F5685">
            <w:r>
              <w:t>58.849474</w:t>
            </w:r>
          </w:p>
        </w:tc>
        <w:tc>
          <w:tcPr>
            <w:tcW w:w="685" w:type="dxa"/>
          </w:tcPr>
          <w:p w14:paraId="20BA2920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20C882F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475555D6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2FCAC23E" w14:textId="77777777" w:rsidR="001F5685" w:rsidRDefault="001F5685">
            <w:r>
              <w:t>Punjab</w:t>
            </w:r>
          </w:p>
        </w:tc>
      </w:tr>
      <w:tr w:rsidR="001F5685" w14:paraId="78D715CD" w14:textId="77777777" w:rsidTr="001F5685">
        <w:tc>
          <w:tcPr>
            <w:tcW w:w="383" w:type="dxa"/>
          </w:tcPr>
          <w:p w14:paraId="2F4F19F4" w14:textId="77777777" w:rsidR="001F5685" w:rsidRDefault="001F5685">
            <w:r>
              <w:t>84</w:t>
            </w:r>
          </w:p>
        </w:tc>
        <w:tc>
          <w:tcPr>
            <w:tcW w:w="631" w:type="dxa"/>
          </w:tcPr>
          <w:p w14:paraId="49137D7B" w14:textId="77777777" w:rsidR="001F5685" w:rsidRDefault="001F5685">
            <w:r>
              <w:t>17949</w:t>
            </w:r>
          </w:p>
        </w:tc>
        <w:tc>
          <w:tcPr>
            <w:tcW w:w="878" w:type="dxa"/>
          </w:tcPr>
          <w:p w14:paraId="0BC1B93E" w14:textId="77777777" w:rsidR="001F5685" w:rsidRDefault="001F5685">
            <w:r>
              <w:t>Muhammad Nouman Manzoor</w:t>
            </w:r>
          </w:p>
        </w:tc>
        <w:tc>
          <w:tcPr>
            <w:tcW w:w="828" w:type="dxa"/>
          </w:tcPr>
          <w:p w14:paraId="21EC4608" w14:textId="77777777" w:rsidR="001F5685" w:rsidRDefault="001F5685">
            <w:r>
              <w:t>108583-P</w:t>
            </w:r>
          </w:p>
        </w:tc>
        <w:tc>
          <w:tcPr>
            <w:tcW w:w="790" w:type="dxa"/>
          </w:tcPr>
          <w:p w14:paraId="004777D4" w14:textId="77777777" w:rsidR="001F5685" w:rsidRDefault="001F5685">
            <w:r>
              <w:t>Manzoor Hussain</w:t>
            </w:r>
          </w:p>
        </w:tc>
        <w:tc>
          <w:tcPr>
            <w:tcW w:w="683" w:type="dxa"/>
          </w:tcPr>
          <w:p w14:paraId="50CCA81A" w14:textId="77777777" w:rsidR="001F5685" w:rsidRDefault="001F5685">
            <w:r>
              <w:t>55.440833</w:t>
            </w:r>
          </w:p>
        </w:tc>
        <w:tc>
          <w:tcPr>
            <w:tcW w:w="685" w:type="dxa"/>
          </w:tcPr>
          <w:p w14:paraId="5659CE1A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4E44AFCF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C197569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37BA157C" w14:textId="77777777" w:rsidR="001F5685" w:rsidRDefault="001F5685">
            <w:r>
              <w:t>Punjab</w:t>
            </w:r>
          </w:p>
        </w:tc>
      </w:tr>
      <w:tr w:rsidR="001F5685" w14:paraId="40D48D1B" w14:textId="77777777" w:rsidTr="001F5685">
        <w:tc>
          <w:tcPr>
            <w:tcW w:w="383" w:type="dxa"/>
          </w:tcPr>
          <w:p w14:paraId="6E6C5EEB" w14:textId="77777777" w:rsidR="001F5685" w:rsidRDefault="001F5685">
            <w:r>
              <w:t>85</w:t>
            </w:r>
          </w:p>
        </w:tc>
        <w:tc>
          <w:tcPr>
            <w:tcW w:w="631" w:type="dxa"/>
          </w:tcPr>
          <w:p w14:paraId="648BBDDB" w14:textId="77777777" w:rsidR="001F5685" w:rsidRDefault="001F5685">
            <w:r>
              <w:t>17922</w:t>
            </w:r>
          </w:p>
        </w:tc>
        <w:tc>
          <w:tcPr>
            <w:tcW w:w="878" w:type="dxa"/>
          </w:tcPr>
          <w:p w14:paraId="5FFF7943" w14:textId="77777777" w:rsidR="001F5685" w:rsidRDefault="001F5685">
            <w:r>
              <w:t>Iqra Majeed Rana</w:t>
            </w:r>
          </w:p>
        </w:tc>
        <w:tc>
          <w:tcPr>
            <w:tcW w:w="828" w:type="dxa"/>
          </w:tcPr>
          <w:p w14:paraId="66DBDF19" w14:textId="77777777" w:rsidR="001F5685" w:rsidRDefault="001F5685">
            <w:r>
              <w:t>75178-P</w:t>
            </w:r>
          </w:p>
        </w:tc>
        <w:tc>
          <w:tcPr>
            <w:tcW w:w="790" w:type="dxa"/>
          </w:tcPr>
          <w:p w14:paraId="1C0AA12B" w14:textId="77777777" w:rsidR="001F5685" w:rsidRDefault="001F5685">
            <w:r>
              <w:t>Rana Abdul Majeed Khan</w:t>
            </w:r>
          </w:p>
        </w:tc>
        <w:tc>
          <w:tcPr>
            <w:tcW w:w="683" w:type="dxa"/>
          </w:tcPr>
          <w:p w14:paraId="5ED5B55A" w14:textId="77777777" w:rsidR="001F5685" w:rsidRDefault="001F5685">
            <w:r>
              <w:t>52.350638</w:t>
            </w:r>
          </w:p>
        </w:tc>
        <w:tc>
          <w:tcPr>
            <w:tcW w:w="685" w:type="dxa"/>
          </w:tcPr>
          <w:p w14:paraId="479B2984" w14:textId="77777777" w:rsidR="001F5685" w:rsidRDefault="001F5685">
            <w:r>
              <w:t>65</w:t>
            </w:r>
          </w:p>
        </w:tc>
        <w:tc>
          <w:tcPr>
            <w:tcW w:w="1115" w:type="dxa"/>
          </w:tcPr>
          <w:p w14:paraId="2694956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D347233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500DE9F0" w14:textId="77777777" w:rsidR="001F5685" w:rsidRDefault="001F5685">
            <w:r>
              <w:t>Punjab</w:t>
            </w:r>
          </w:p>
        </w:tc>
      </w:tr>
      <w:tr w:rsidR="001F5685" w14:paraId="1DCF7F76" w14:textId="77777777" w:rsidTr="001F5685">
        <w:tc>
          <w:tcPr>
            <w:tcW w:w="383" w:type="dxa"/>
          </w:tcPr>
          <w:p w14:paraId="35361462" w14:textId="77777777" w:rsidR="001F5685" w:rsidRDefault="001F5685">
            <w:r>
              <w:t>86</w:t>
            </w:r>
          </w:p>
        </w:tc>
        <w:tc>
          <w:tcPr>
            <w:tcW w:w="631" w:type="dxa"/>
          </w:tcPr>
          <w:p w14:paraId="0384DCAC" w14:textId="77777777" w:rsidR="001F5685" w:rsidRDefault="001F5685">
            <w:r>
              <w:t>16904</w:t>
            </w:r>
          </w:p>
        </w:tc>
        <w:tc>
          <w:tcPr>
            <w:tcW w:w="878" w:type="dxa"/>
          </w:tcPr>
          <w:p w14:paraId="1B126EA8" w14:textId="77777777" w:rsidR="001F5685" w:rsidRDefault="001F5685">
            <w:r>
              <w:t>Sumras</w:t>
            </w:r>
          </w:p>
        </w:tc>
        <w:tc>
          <w:tcPr>
            <w:tcW w:w="828" w:type="dxa"/>
          </w:tcPr>
          <w:p w14:paraId="2D2BD10A" w14:textId="77777777" w:rsidR="001F5685" w:rsidRDefault="001F5685">
            <w:r>
              <w:t>111156-P</w:t>
            </w:r>
          </w:p>
        </w:tc>
        <w:tc>
          <w:tcPr>
            <w:tcW w:w="790" w:type="dxa"/>
          </w:tcPr>
          <w:p w14:paraId="04FF3458" w14:textId="77777777" w:rsidR="001F5685" w:rsidRDefault="001F5685">
            <w:r>
              <w:t>Muhammad Saeed</w:t>
            </w:r>
          </w:p>
        </w:tc>
        <w:tc>
          <w:tcPr>
            <w:tcW w:w="683" w:type="dxa"/>
          </w:tcPr>
          <w:p w14:paraId="4D87C0ED" w14:textId="77777777" w:rsidR="001F5685" w:rsidRDefault="001F5685">
            <w:r>
              <w:t>52.299167</w:t>
            </w:r>
          </w:p>
        </w:tc>
        <w:tc>
          <w:tcPr>
            <w:tcW w:w="685" w:type="dxa"/>
          </w:tcPr>
          <w:p w14:paraId="6C011D56" w14:textId="77777777" w:rsidR="001F5685" w:rsidRDefault="001F5685">
            <w:r>
              <w:t>13</w:t>
            </w:r>
          </w:p>
        </w:tc>
        <w:tc>
          <w:tcPr>
            <w:tcW w:w="1115" w:type="dxa"/>
          </w:tcPr>
          <w:p w14:paraId="01CF52E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9ABEF57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24098F69" w14:textId="77777777" w:rsidR="001F5685" w:rsidRDefault="001F5685">
            <w:r>
              <w:t>Punjab</w:t>
            </w:r>
          </w:p>
        </w:tc>
      </w:tr>
      <w:tr w:rsidR="001F5685" w14:paraId="7314F913" w14:textId="77777777" w:rsidTr="001F5685">
        <w:tc>
          <w:tcPr>
            <w:tcW w:w="383" w:type="dxa"/>
          </w:tcPr>
          <w:p w14:paraId="3C5991AB" w14:textId="77777777" w:rsidR="001F5685" w:rsidRDefault="001F5685">
            <w:r>
              <w:t>87</w:t>
            </w:r>
          </w:p>
        </w:tc>
        <w:tc>
          <w:tcPr>
            <w:tcW w:w="631" w:type="dxa"/>
          </w:tcPr>
          <w:p w14:paraId="7A8E2CAF" w14:textId="77777777" w:rsidR="001F5685" w:rsidRDefault="001F5685">
            <w:r>
              <w:t>18357</w:t>
            </w:r>
          </w:p>
        </w:tc>
        <w:tc>
          <w:tcPr>
            <w:tcW w:w="878" w:type="dxa"/>
          </w:tcPr>
          <w:p w14:paraId="3B552DAF" w14:textId="77777777" w:rsidR="001F5685" w:rsidRDefault="001F5685">
            <w:r>
              <w:t>Adeel Iqbal</w:t>
            </w:r>
          </w:p>
        </w:tc>
        <w:tc>
          <w:tcPr>
            <w:tcW w:w="828" w:type="dxa"/>
          </w:tcPr>
          <w:p w14:paraId="4DC67302" w14:textId="77777777" w:rsidR="001F5685" w:rsidRDefault="001F5685">
            <w:r>
              <w:t>91088-p</w:t>
            </w:r>
          </w:p>
        </w:tc>
        <w:tc>
          <w:tcPr>
            <w:tcW w:w="790" w:type="dxa"/>
          </w:tcPr>
          <w:p w14:paraId="5136E4CC" w14:textId="77777777" w:rsidR="001F5685" w:rsidRDefault="001F5685">
            <w:r>
              <w:t xml:space="preserve">Muhammad Iqbal </w:t>
            </w:r>
          </w:p>
        </w:tc>
        <w:tc>
          <w:tcPr>
            <w:tcW w:w="683" w:type="dxa"/>
          </w:tcPr>
          <w:p w14:paraId="41F4547B" w14:textId="77777777" w:rsidR="001F5685" w:rsidRDefault="001F5685">
            <w:r>
              <w:t>62.9925</w:t>
            </w:r>
          </w:p>
        </w:tc>
        <w:tc>
          <w:tcPr>
            <w:tcW w:w="685" w:type="dxa"/>
          </w:tcPr>
          <w:p w14:paraId="5559BB83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6E7B7FB5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2DF2AE8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167DCC58" w14:textId="77777777" w:rsidR="001F5685" w:rsidRDefault="001F5685">
            <w:r>
              <w:t>Punjab</w:t>
            </w:r>
          </w:p>
        </w:tc>
      </w:tr>
      <w:tr w:rsidR="001F5685" w14:paraId="5ACD1841" w14:textId="77777777" w:rsidTr="001F5685">
        <w:tc>
          <w:tcPr>
            <w:tcW w:w="383" w:type="dxa"/>
          </w:tcPr>
          <w:p w14:paraId="06A43515" w14:textId="77777777" w:rsidR="001F5685" w:rsidRDefault="001F5685">
            <w:r>
              <w:t>88</w:t>
            </w:r>
          </w:p>
        </w:tc>
        <w:tc>
          <w:tcPr>
            <w:tcW w:w="631" w:type="dxa"/>
          </w:tcPr>
          <w:p w14:paraId="5E3842B3" w14:textId="77777777" w:rsidR="001F5685" w:rsidRDefault="001F5685">
            <w:r>
              <w:t>18822</w:t>
            </w:r>
          </w:p>
        </w:tc>
        <w:tc>
          <w:tcPr>
            <w:tcW w:w="878" w:type="dxa"/>
          </w:tcPr>
          <w:p w14:paraId="2F63A49F" w14:textId="77777777" w:rsidR="001F5685" w:rsidRDefault="001F5685">
            <w:r>
              <w:t>Samrah Fatima</w:t>
            </w:r>
          </w:p>
        </w:tc>
        <w:tc>
          <w:tcPr>
            <w:tcW w:w="828" w:type="dxa"/>
          </w:tcPr>
          <w:p w14:paraId="1CAF2834" w14:textId="77777777" w:rsidR="001F5685" w:rsidRDefault="001F5685">
            <w:r>
              <w:t>110930-P</w:t>
            </w:r>
          </w:p>
        </w:tc>
        <w:tc>
          <w:tcPr>
            <w:tcW w:w="790" w:type="dxa"/>
          </w:tcPr>
          <w:p w14:paraId="06A60E76" w14:textId="77777777" w:rsidR="001F5685" w:rsidRDefault="001F5685">
            <w:r>
              <w:t>MUHAMMAD SHAHID AKHTAR</w:t>
            </w:r>
          </w:p>
        </w:tc>
        <w:tc>
          <w:tcPr>
            <w:tcW w:w="683" w:type="dxa"/>
          </w:tcPr>
          <w:p w14:paraId="2B8587DB" w14:textId="77777777" w:rsidR="001F5685" w:rsidRDefault="001F5685">
            <w:r>
              <w:t>51.9175</w:t>
            </w:r>
          </w:p>
        </w:tc>
        <w:tc>
          <w:tcPr>
            <w:tcW w:w="685" w:type="dxa"/>
          </w:tcPr>
          <w:p w14:paraId="3CB99EDF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3810A15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10A2F4A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2EC51BED" w14:textId="77777777" w:rsidR="001F5685" w:rsidRDefault="001F5685">
            <w:r>
              <w:t>Punjab</w:t>
            </w:r>
          </w:p>
        </w:tc>
      </w:tr>
      <w:tr w:rsidR="001F5685" w14:paraId="15EE61EC" w14:textId="77777777" w:rsidTr="001F5685">
        <w:tc>
          <w:tcPr>
            <w:tcW w:w="383" w:type="dxa"/>
          </w:tcPr>
          <w:p w14:paraId="0928688F" w14:textId="77777777" w:rsidR="001F5685" w:rsidRDefault="001F5685">
            <w:r>
              <w:t>89</w:t>
            </w:r>
          </w:p>
        </w:tc>
        <w:tc>
          <w:tcPr>
            <w:tcW w:w="631" w:type="dxa"/>
          </w:tcPr>
          <w:p w14:paraId="072EAD05" w14:textId="77777777" w:rsidR="001F5685" w:rsidRDefault="001F5685">
            <w:r>
              <w:t>5698</w:t>
            </w:r>
          </w:p>
        </w:tc>
        <w:tc>
          <w:tcPr>
            <w:tcW w:w="878" w:type="dxa"/>
          </w:tcPr>
          <w:p w14:paraId="24B0410E" w14:textId="77777777" w:rsidR="001F5685" w:rsidRDefault="001F5685">
            <w:r>
              <w:t>Shanza Kanwal</w:t>
            </w:r>
          </w:p>
        </w:tc>
        <w:tc>
          <w:tcPr>
            <w:tcW w:w="828" w:type="dxa"/>
          </w:tcPr>
          <w:p w14:paraId="18BC7E52" w14:textId="77777777" w:rsidR="001F5685" w:rsidRDefault="001F5685">
            <w:r>
              <w:t>105049-P</w:t>
            </w:r>
          </w:p>
        </w:tc>
        <w:tc>
          <w:tcPr>
            <w:tcW w:w="790" w:type="dxa"/>
          </w:tcPr>
          <w:p w14:paraId="1246C72A" w14:textId="77777777" w:rsidR="001F5685" w:rsidRDefault="001F5685">
            <w:r>
              <w:t>Abbas Ali</w:t>
            </w:r>
          </w:p>
        </w:tc>
        <w:tc>
          <w:tcPr>
            <w:tcW w:w="683" w:type="dxa"/>
          </w:tcPr>
          <w:p w14:paraId="405352A6" w14:textId="77777777" w:rsidR="001F5685" w:rsidRDefault="001F5685">
            <w:r>
              <w:t>50.436667</w:t>
            </w:r>
          </w:p>
        </w:tc>
        <w:tc>
          <w:tcPr>
            <w:tcW w:w="685" w:type="dxa"/>
          </w:tcPr>
          <w:p w14:paraId="57969394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46A8767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47D5D467" w14:textId="77777777" w:rsidR="001F5685" w:rsidRDefault="001F5685">
            <w:r>
              <w:t>Lahore General Hospital</w:t>
            </w:r>
            <w:r>
              <w:lastRenderedPageBreak/>
              <w:t>, Lahore</w:t>
            </w:r>
          </w:p>
        </w:tc>
        <w:tc>
          <w:tcPr>
            <w:tcW w:w="719" w:type="dxa"/>
          </w:tcPr>
          <w:p w14:paraId="71424217" w14:textId="77777777" w:rsidR="001F5685" w:rsidRDefault="001F5685">
            <w:r>
              <w:lastRenderedPageBreak/>
              <w:t>Punjab</w:t>
            </w:r>
          </w:p>
        </w:tc>
      </w:tr>
      <w:tr w:rsidR="001F5685" w14:paraId="429DC238" w14:textId="77777777" w:rsidTr="001F5685">
        <w:tc>
          <w:tcPr>
            <w:tcW w:w="383" w:type="dxa"/>
          </w:tcPr>
          <w:p w14:paraId="752F4E0F" w14:textId="77777777" w:rsidR="001F5685" w:rsidRDefault="001F5685">
            <w:r>
              <w:t>90</w:t>
            </w:r>
          </w:p>
        </w:tc>
        <w:tc>
          <w:tcPr>
            <w:tcW w:w="631" w:type="dxa"/>
          </w:tcPr>
          <w:p w14:paraId="38E9340C" w14:textId="77777777" w:rsidR="001F5685" w:rsidRDefault="001F5685">
            <w:r>
              <w:t>20316</w:t>
            </w:r>
          </w:p>
        </w:tc>
        <w:tc>
          <w:tcPr>
            <w:tcW w:w="878" w:type="dxa"/>
          </w:tcPr>
          <w:p w14:paraId="657E7F2F" w14:textId="77777777" w:rsidR="001F5685" w:rsidRDefault="001F5685">
            <w:r>
              <w:t>Aqsa Javaid</w:t>
            </w:r>
          </w:p>
        </w:tc>
        <w:tc>
          <w:tcPr>
            <w:tcW w:w="828" w:type="dxa"/>
          </w:tcPr>
          <w:p w14:paraId="40E20B36" w14:textId="77777777" w:rsidR="001F5685" w:rsidRDefault="001F5685">
            <w:r>
              <w:t>109651-P</w:t>
            </w:r>
          </w:p>
        </w:tc>
        <w:tc>
          <w:tcPr>
            <w:tcW w:w="790" w:type="dxa"/>
          </w:tcPr>
          <w:p w14:paraId="3AD4E7FD" w14:textId="77777777" w:rsidR="001F5685" w:rsidRDefault="001F5685">
            <w:r>
              <w:t>Javaid iqbal</w:t>
            </w:r>
          </w:p>
        </w:tc>
        <w:tc>
          <w:tcPr>
            <w:tcW w:w="683" w:type="dxa"/>
          </w:tcPr>
          <w:p w14:paraId="14D4B8CB" w14:textId="77777777" w:rsidR="001F5685" w:rsidRDefault="001F5685">
            <w:r>
              <w:t>50.214167</w:t>
            </w:r>
          </w:p>
        </w:tc>
        <w:tc>
          <w:tcPr>
            <w:tcW w:w="685" w:type="dxa"/>
          </w:tcPr>
          <w:p w14:paraId="3FC1FC18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0FF0EEF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90CA086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6476F4E4" w14:textId="77777777" w:rsidR="001F5685" w:rsidRDefault="001F5685">
            <w:r>
              <w:t>Punjab</w:t>
            </w:r>
          </w:p>
        </w:tc>
      </w:tr>
      <w:tr w:rsidR="001F5685" w14:paraId="33F36AFC" w14:textId="77777777" w:rsidTr="001F5685">
        <w:tc>
          <w:tcPr>
            <w:tcW w:w="383" w:type="dxa"/>
          </w:tcPr>
          <w:p w14:paraId="3930ADB2" w14:textId="77777777" w:rsidR="001F5685" w:rsidRDefault="001F5685">
            <w:r>
              <w:t>91</w:t>
            </w:r>
          </w:p>
        </w:tc>
        <w:tc>
          <w:tcPr>
            <w:tcW w:w="631" w:type="dxa"/>
          </w:tcPr>
          <w:p w14:paraId="509FCE69" w14:textId="77777777" w:rsidR="001F5685" w:rsidRDefault="001F5685">
            <w:r>
              <w:t>17674</w:t>
            </w:r>
          </w:p>
        </w:tc>
        <w:tc>
          <w:tcPr>
            <w:tcW w:w="878" w:type="dxa"/>
          </w:tcPr>
          <w:p w14:paraId="1DBE659E" w14:textId="77777777" w:rsidR="001F5685" w:rsidRDefault="001F5685">
            <w:r>
              <w:t>Dr Farrukh Riaz</w:t>
            </w:r>
          </w:p>
        </w:tc>
        <w:tc>
          <w:tcPr>
            <w:tcW w:w="828" w:type="dxa"/>
          </w:tcPr>
          <w:p w14:paraId="2C4D1F37" w14:textId="77777777" w:rsidR="001F5685" w:rsidRDefault="001F5685">
            <w:r>
              <w:t>86075-P</w:t>
            </w:r>
          </w:p>
        </w:tc>
        <w:tc>
          <w:tcPr>
            <w:tcW w:w="790" w:type="dxa"/>
          </w:tcPr>
          <w:p w14:paraId="25B33907" w14:textId="77777777" w:rsidR="001F5685" w:rsidRDefault="001F5685">
            <w:r>
              <w:t xml:space="preserve">Riaz Hussain </w:t>
            </w:r>
          </w:p>
        </w:tc>
        <w:tc>
          <w:tcPr>
            <w:tcW w:w="683" w:type="dxa"/>
          </w:tcPr>
          <w:p w14:paraId="679F9649" w14:textId="77777777" w:rsidR="001F5685" w:rsidRDefault="001F5685">
            <w:r>
              <w:t>64.012195</w:t>
            </w:r>
          </w:p>
        </w:tc>
        <w:tc>
          <w:tcPr>
            <w:tcW w:w="685" w:type="dxa"/>
          </w:tcPr>
          <w:p w14:paraId="7055591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546C642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73086CD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7BB0427B" w14:textId="77777777" w:rsidR="001F5685" w:rsidRDefault="001F5685">
            <w:r>
              <w:t>Punjab</w:t>
            </w:r>
          </w:p>
        </w:tc>
      </w:tr>
      <w:tr w:rsidR="001F5685" w14:paraId="06376582" w14:textId="77777777" w:rsidTr="001F5685">
        <w:tc>
          <w:tcPr>
            <w:tcW w:w="383" w:type="dxa"/>
          </w:tcPr>
          <w:p w14:paraId="1C5C1A98" w14:textId="77777777" w:rsidR="001F5685" w:rsidRDefault="001F5685">
            <w:r>
              <w:t>92</w:t>
            </w:r>
          </w:p>
        </w:tc>
        <w:tc>
          <w:tcPr>
            <w:tcW w:w="631" w:type="dxa"/>
          </w:tcPr>
          <w:p w14:paraId="15D4EBE9" w14:textId="77777777" w:rsidR="001F5685" w:rsidRDefault="001F5685">
            <w:r>
              <w:t>17903</w:t>
            </w:r>
          </w:p>
        </w:tc>
        <w:tc>
          <w:tcPr>
            <w:tcW w:w="878" w:type="dxa"/>
          </w:tcPr>
          <w:p w14:paraId="246AFDA6" w14:textId="77777777" w:rsidR="001F5685" w:rsidRDefault="001F5685">
            <w:r>
              <w:t>Muhammad Tayyab Naeem</w:t>
            </w:r>
          </w:p>
        </w:tc>
        <w:tc>
          <w:tcPr>
            <w:tcW w:w="828" w:type="dxa"/>
          </w:tcPr>
          <w:p w14:paraId="37917F07" w14:textId="77777777" w:rsidR="001F5685" w:rsidRDefault="001F5685">
            <w:r>
              <w:t>83325-P</w:t>
            </w:r>
          </w:p>
        </w:tc>
        <w:tc>
          <w:tcPr>
            <w:tcW w:w="790" w:type="dxa"/>
          </w:tcPr>
          <w:p w14:paraId="63C31272" w14:textId="77777777" w:rsidR="001F5685" w:rsidRDefault="001F5685">
            <w:r>
              <w:t>Sheikh Muhammad Naeem</w:t>
            </w:r>
          </w:p>
        </w:tc>
        <w:tc>
          <w:tcPr>
            <w:tcW w:w="683" w:type="dxa"/>
          </w:tcPr>
          <w:p w14:paraId="4DA796A0" w14:textId="77777777" w:rsidR="001F5685" w:rsidRDefault="001F5685">
            <w:r>
              <w:t>61.474167</w:t>
            </w:r>
          </w:p>
        </w:tc>
        <w:tc>
          <w:tcPr>
            <w:tcW w:w="685" w:type="dxa"/>
          </w:tcPr>
          <w:p w14:paraId="314A5197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0B28E30D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A9B315B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6EC13C68" w14:textId="77777777" w:rsidR="001F5685" w:rsidRDefault="001F5685">
            <w:r>
              <w:t>Punjab</w:t>
            </w:r>
          </w:p>
        </w:tc>
      </w:tr>
      <w:tr w:rsidR="001F5685" w14:paraId="328C96DE" w14:textId="77777777" w:rsidTr="001F5685">
        <w:tc>
          <w:tcPr>
            <w:tcW w:w="383" w:type="dxa"/>
          </w:tcPr>
          <w:p w14:paraId="163DEC4B" w14:textId="77777777" w:rsidR="001F5685" w:rsidRDefault="001F5685">
            <w:r>
              <w:t>93</w:t>
            </w:r>
          </w:p>
        </w:tc>
        <w:tc>
          <w:tcPr>
            <w:tcW w:w="631" w:type="dxa"/>
          </w:tcPr>
          <w:p w14:paraId="37E6B2A5" w14:textId="77777777" w:rsidR="001F5685" w:rsidRDefault="001F5685">
            <w:r>
              <w:t>4484</w:t>
            </w:r>
          </w:p>
        </w:tc>
        <w:tc>
          <w:tcPr>
            <w:tcW w:w="878" w:type="dxa"/>
          </w:tcPr>
          <w:p w14:paraId="286026EE" w14:textId="77777777" w:rsidR="001F5685" w:rsidRDefault="001F5685">
            <w:r>
              <w:t>Hassan Bin Aziz</w:t>
            </w:r>
          </w:p>
        </w:tc>
        <w:tc>
          <w:tcPr>
            <w:tcW w:w="828" w:type="dxa"/>
          </w:tcPr>
          <w:p w14:paraId="0BC23AC7" w14:textId="77777777" w:rsidR="001F5685" w:rsidRDefault="001F5685">
            <w:r>
              <w:t>103130-P</w:t>
            </w:r>
          </w:p>
        </w:tc>
        <w:tc>
          <w:tcPr>
            <w:tcW w:w="790" w:type="dxa"/>
          </w:tcPr>
          <w:p w14:paraId="35558E41" w14:textId="77777777" w:rsidR="001F5685" w:rsidRDefault="001F5685">
            <w:r>
              <w:t>Aziz Ur Rehman</w:t>
            </w:r>
          </w:p>
        </w:tc>
        <w:tc>
          <w:tcPr>
            <w:tcW w:w="683" w:type="dxa"/>
          </w:tcPr>
          <w:p w14:paraId="2E3F22AA" w14:textId="77777777" w:rsidR="001F5685" w:rsidRDefault="001F5685">
            <w:r>
              <w:t>61.072381</w:t>
            </w:r>
          </w:p>
        </w:tc>
        <w:tc>
          <w:tcPr>
            <w:tcW w:w="685" w:type="dxa"/>
          </w:tcPr>
          <w:p w14:paraId="47219F6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FEE50B2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49AA1AB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5B38F144" w14:textId="77777777" w:rsidR="001F5685" w:rsidRDefault="001F5685">
            <w:r>
              <w:t>Punjab</w:t>
            </w:r>
          </w:p>
        </w:tc>
      </w:tr>
      <w:tr w:rsidR="001F5685" w14:paraId="1C031BDF" w14:textId="77777777" w:rsidTr="001F5685">
        <w:tc>
          <w:tcPr>
            <w:tcW w:w="383" w:type="dxa"/>
          </w:tcPr>
          <w:p w14:paraId="5684A255" w14:textId="77777777" w:rsidR="001F5685" w:rsidRDefault="001F5685">
            <w:r>
              <w:t>94</w:t>
            </w:r>
          </w:p>
        </w:tc>
        <w:tc>
          <w:tcPr>
            <w:tcW w:w="631" w:type="dxa"/>
          </w:tcPr>
          <w:p w14:paraId="28AFFAAF" w14:textId="77777777" w:rsidR="001F5685" w:rsidRDefault="001F5685">
            <w:r>
              <w:t>17804</w:t>
            </w:r>
          </w:p>
        </w:tc>
        <w:tc>
          <w:tcPr>
            <w:tcW w:w="878" w:type="dxa"/>
          </w:tcPr>
          <w:p w14:paraId="0230C340" w14:textId="77777777" w:rsidR="001F5685" w:rsidRDefault="001F5685">
            <w:r>
              <w:t>Adnan Ali</w:t>
            </w:r>
          </w:p>
        </w:tc>
        <w:tc>
          <w:tcPr>
            <w:tcW w:w="828" w:type="dxa"/>
          </w:tcPr>
          <w:p w14:paraId="23BF2028" w14:textId="77777777" w:rsidR="001F5685" w:rsidRDefault="001F5685">
            <w:r>
              <w:t>100037-P</w:t>
            </w:r>
          </w:p>
        </w:tc>
        <w:tc>
          <w:tcPr>
            <w:tcW w:w="790" w:type="dxa"/>
          </w:tcPr>
          <w:p w14:paraId="764150F5" w14:textId="77777777" w:rsidR="001F5685" w:rsidRDefault="001F5685">
            <w:r>
              <w:t>Manzoor Hussain</w:t>
            </w:r>
          </w:p>
        </w:tc>
        <w:tc>
          <w:tcPr>
            <w:tcW w:w="683" w:type="dxa"/>
          </w:tcPr>
          <w:p w14:paraId="42CBC136" w14:textId="77777777" w:rsidR="001F5685" w:rsidRDefault="001F5685">
            <w:r>
              <w:t>55.997012</w:t>
            </w:r>
          </w:p>
        </w:tc>
        <w:tc>
          <w:tcPr>
            <w:tcW w:w="685" w:type="dxa"/>
          </w:tcPr>
          <w:p w14:paraId="1DC0185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D72DF1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AE5E14D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100146BB" w14:textId="77777777" w:rsidR="001F5685" w:rsidRDefault="001F5685">
            <w:r>
              <w:t>Punjab</w:t>
            </w:r>
          </w:p>
        </w:tc>
      </w:tr>
      <w:tr w:rsidR="001F5685" w14:paraId="016D309F" w14:textId="77777777" w:rsidTr="001F5685">
        <w:tc>
          <w:tcPr>
            <w:tcW w:w="383" w:type="dxa"/>
          </w:tcPr>
          <w:p w14:paraId="3E510CBC" w14:textId="77777777" w:rsidR="001F5685" w:rsidRDefault="001F5685">
            <w:r>
              <w:t>95</w:t>
            </w:r>
          </w:p>
        </w:tc>
        <w:tc>
          <w:tcPr>
            <w:tcW w:w="631" w:type="dxa"/>
          </w:tcPr>
          <w:p w14:paraId="02124DA0" w14:textId="77777777" w:rsidR="001F5685" w:rsidRDefault="001F5685">
            <w:r>
              <w:t>18723</w:t>
            </w:r>
          </w:p>
        </w:tc>
        <w:tc>
          <w:tcPr>
            <w:tcW w:w="878" w:type="dxa"/>
          </w:tcPr>
          <w:p w14:paraId="133899B7" w14:textId="77777777" w:rsidR="001F5685" w:rsidRDefault="001F5685">
            <w:r>
              <w:t>Arsalna Khalid</w:t>
            </w:r>
          </w:p>
        </w:tc>
        <w:tc>
          <w:tcPr>
            <w:tcW w:w="828" w:type="dxa"/>
          </w:tcPr>
          <w:p w14:paraId="7D6DC9DC" w14:textId="77777777" w:rsidR="001F5685" w:rsidRDefault="001F5685">
            <w:r>
              <w:t>112420-P</w:t>
            </w:r>
          </w:p>
        </w:tc>
        <w:tc>
          <w:tcPr>
            <w:tcW w:w="790" w:type="dxa"/>
          </w:tcPr>
          <w:p w14:paraId="77E5FF98" w14:textId="77777777" w:rsidR="001F5685" w:rsidRDefault="001F5685">
            <w:r>
              <w:t>Khalid Mehmood Ashraf</w:t>
            </w:r>
          </w:p>
        </w:tc>
        <w:tc>
          <w:tcPr>
            <w:tcW w:w="683" w:type="dxa"/>
          </w:tcPr>
          <w:p w14:paraId="4D8B6207" w14:textId="77777777" w:rsidR="001F5685" w:rsidRDefault="001F5685">
            <w:r>
              <w:t>54.869388</w:t>
            </w:r>
          </w:p>
        </w:tc>
        <w:tc>
          <w:tcPr>
            <w:tcW w:w="685" w:type="dxa"/>
          </w:tcPr>
          <w:p w14:paraId="773C9176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69A563C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8F2030B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476B7B7C" w14:textId="77777777" w:rsidR="001F5685" w:rsidRDefault="001F5685">
            <w:r>
              <w:t>Punjab</w:t>
            </w:r>
          </w:p>
        </w:tc>
      </w:tr>
      <w:tr w:rsidR="001F5685" w14:paraId="7494A89A" w14:textId="77777777" w:rsidTr="001F5685">
        <w:tc>
          <w:tcPr>
            <w:tcW w:w="383" w:type="dxa"/>
          </w:tcPr>
          <w:p w14:paraId="54EEFECE" w14:textId="77777777" w:rsidR="001F5685" w:rsidRDefault="001F5685">
            <w:r>
              <w:t>96</w:t>
            </w:r>
          </w:p>
        </w:tc>
        <w:tc>
          <w:tcPr>
            <w:tcW w:w="631" w:type="dxa"/>
          </w:tcPr>
          <w:p w14:paraId="6092D3E8" w14:textId="77777777" w:rsidR="001F5685" w:rsidRDefault="001F5685">
            <w:r>
              <w:t>17537</w:t>
            </w:r>
          </w:p>
        </w:tc>
        <w:tc>
          <w:tcPr>
            <w:tcW w:w="878" w:type="dxa"/>
          </w:tcPr>
          <w:p w14:paraId="7BD862F0" w14:textId="77777777" w:rsidR="001F5685" w:rsidRDefault="001F5685">
            <w:r>
              <w:t>Shahr Yar</w:t>
            </w:r>
          </w:p>
        </w:tc>
        <w:tc>
          <w:tcPr>
            <w:tcW w:w="828" w:type="dxa"/>
          </w:tcPr>
          <w:p w14:paraId="37589476" w14:textId="77777777" w:rsidR="001F5685" w:rsidRDefault="001F5685">
            <w:r>
              <w:t>109916-P</w:t>
            </w:r>
          </w:p>
        </w:tc>
        <w:tc>
          <w:tcPr>
            <w:tcW w:w="790" w:type="dxa"/>
          </w:tcPr>
          <w:p w14:paraId="5C4455B2" w14:textId="77777777" w:rsidR="001F5685" w:rsidRDefault="001F5685">
            <w:r>
              <w:t>Muhammad Saleem</w:t>
            </w:r>
          </w:p>
        </w:tc>
        <w:tc>
          <w:tcPr>
            <w:tcW w:w="683" w:type="dxa"/>
          </w:tcPr>
          <w:p w14:paraId="44987DE8" w14:textId="77777777" w:rsidR="001F5685" w:rsidRDefault="001F5685">
            <w:r>
              <w:t>52.937959</w:t>
            </w:r>
          </w:p>
        </w:tc>
        <w:tc>
          <w:tcPr>
            <w:tcW w:w="685" w:type="dxa"/>
          </w:tcPr>
          <w:p w14:paraId="29230ADE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4064BB7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378B5BE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78E14157" w14:textId="77777777" w:rsidR="001F5685" w:rsidRDefault="001F5685">
            <w:r>
              <w:t>Punjab</w:t>
            </w:r>
          </w:p>
        </w:tc>
      </w:tr>
      <w:tr w:rsidR="001F5685" w14:paraId="6AA2F30C" w14:textId="77777777" w:rsidTr="001F5685">
        <w:tc>
          <w:tcPr>
            <w:tcW w:w="383" w:type="dxa"/>
          </w:tcPr>
          <w:p w14:paraId="061521D9" w14:textId="77777777" w:rsidR="001F5685" w:rsidRDefault="001F5685">
            <w:r>
              <w:t>97</w:t>
            </w:r>
          </w:p>
        </w:tc>
        <w:tc>
          <w:tcPr>
            <w:tcW w:w="631" w:type="dxa"/>
          </w:tcPr>
          <w:p w14:paraId="38B593B6" w14:textId="77777777" w:rsidR="001F5685" w:rsidRDefault="001F5685">
            <w:r>
              <w:t>18303</w:t>
            </w:r>
          </w:p>
        </w:tc>
        <w:tc>
          <w:tcPr>
            <w:tcW w:w="878" w:type="dxa"/>
          </w:tcPr>
          <w:p w14:paraId="28F0743A" w14:textId="77777777" w:rsidR="001F5685" w:rsidRDefault="001F5685">
            <w:r>
              <w:t>Dr Malik Ruman Ahmad</w:t>
            </w:r>
          </w:p>
        </w:tc>
        <w:tc>
          <w:tcPr>
            <w:tcW w:w="828" w:type="dxa"/>
          </w:tcPr>
          <w:p w14:paraId="2BA79702" w14:textId="77777777" w:rsidR="001F5685" w:rsidRDefault="001F5685">
            <w:r>
              <w:t>99628-P</w:t>
            </w:r>
          </w:p>
        </w:tc>
        <w:tc>
          <w:tcPr>
            <w:tcW w:w="790" w:type="dxa"/>
          </w:tcPr>
          <w:p w14:paraId="5758FB92" w14:textId="77777777" w:rsidR="001F5685" w:rsidRDefault="001F5685">
            <w:r>
              <w:t xml:space="preserve">Malik Muhammad shafi </w:t>
            </w:r>
          </w:p>
        </w:tc>
        <w:tc>
          <w:tcPr>
            <w:tcW w:w="683" w:type="dxa"/>
          </w:tcPr>
          <w:p w14:paraId="0BB7F3B2" w14:textId="77777777" w:rsidR="001F5685" w:rsidRDefault="001F5685">
            <w:r>
              <w:t>52.270345</w:t>
            </w:r>
          </w:p>
        </w:tc>
        <w:tc>
          <w:tcPr>
            <w:tcW w:w="685" w:type="dxa"/>
          </w:tcPr>
          <w:p w14:paraId="2B0CBD78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2CD7B3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FFC9F8F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5981FBBA" w14:textId="77777777" w:rsidR="001F5685" w:rsidRDefault="001F5685">
            <w:r>
              <w:t>Punjab</w:t>
            </w:r>
          </w:p>
        </w:tc>
      </w:tr>
      <w:tr w:rsidR="001F5685" w14:paraId="35AEF47E" w14:textId="77777777" w:rsidTr="001F5685">
        <w:tc>
          <w:tcPr>
            <w:tcW w:w="383" w:type="dxa"/>
          </w:tcPr>
          <w:p w14:paraId="08530375" w14:textId="77777777" w:rsidR="001F5685" w:rsidRDefault="001F5685">
            <w:r>
              <w:t>98</w:t>
            </w:r>
          </w:p>
        </w:tc>
        <w:tc>
          <w:tcPr>
            <w:tcW w:w="631" w:type="dxa"/>
          </w:tcPr>
          <w:p w14:paraId="01F716BF" w14:textId="77777777" w:rsidR="001F5685" w:rsidRDefault="001F5685">
            <w:r>
              <w:t>15527</w:t>
            </w:r>
          </w:p>
        </w:tc>
        <w:tc>
          <w:tcPr>
            <w:tcW w:w="878" w:type="dxa"/>
          </w:tcPr>
          <w:p w14:paraId="7F305415" w14:textId="77777777" w:rsidR="001F5685" w:rsidRDefault="001F5685">
            <w:r>
              <w:t>Syed Asjad Ur Rehman Omer</w:t>
            </w:r>
          </w:p>
        </w:tc>
        <w:tc>
          <w:tcPr>
            <w:tcW w:w="828" w:type="dxa"/>
          </w:tcPr>
          <w:p w14:paraId="7C16B164" w14:textId="77777777" w:rsidR="001F5685" w:rsidRDefault="001F5685">
            <w:r>
              <w:t>109283-P</w:t>
            </w:r>
          </w:p>
        </w:tc>
        <w:tc>
          <w:tcPr>
            <w:tcW w:w="790" w:type="dxa"/>
          </w:tcPr>
          <w:p w14:paraId="0DA04723" w14:textId="77777777" w:rsidR="001F5685" w:rsidRDefault="001F5685">
            <w:r>
              <w:t>Syed Mujahid Akbar</w:t>
            </w:r>
          </w:p>
        </w:tc>
        <w:tc>
          <w:tcPr>
            <w:tcW w:w="683" w:type="dxa"/>
          </w:tcPr>
          <w:p w14:paraId="58D5BC4A" w14:textId="77777777" w:rsidR="001F5685" w:rsidRDefault="001F5685">
            <w:r>
              <w:t>52.018776</w:t>
            </w:r>
          </w:p>
        </w:tc>
        <w:tc>
          <w:tcPr>
            <w:tcW w:w="685" w:type="dxa"/>
          </w:tcPr>
          <w:p w14:paraId="1AA55407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3954EA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1F77320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2D086246" w14:textId="77777777" w:rsidR="001F5685" w:rsidRDefault="001F5685">
            <w:r>
              <w:t>Punjab</w:t>
            </w:r>
          </w:p>
        </w:tc>
      </w:tr>
      <w:tr w:rsidR="001F5685" w14:paraId="1994B2C0" w14:textId="77777777" w:rsidTr="001F5685">
        <w:tc>
          <w:tcPr>
            <w:tcW w:w="383" w:type="dxa"/>
          </w:tcPr>
          <w:p w14:paraId="13E6502E" w14:textId="77777777" w:rsidR="001F5685" w:rsidRDefault="001F5685">
            <w:r>
              <w:t>99</w:t>
            </w:r>
          </w:p>
        </w:tc>
        <w:tc>
          <w:tcPr>
            <w:tcW w:w="631" w:type="dxa"/>
          </w:tcPr>
          <w:p w14:paraId="34933ADD" w14:textId="77777777" w:rsidR="001F5685" w:rsidRDefault="001F5685">
            <w:r>
              <w:t>17714</w:t>
            </w:r>
          </w:p>
        </w:tc>
        <w:tc>
          <w:tcPr>
            <w:tcW w:w="878" w:type="dxa"/>
          </w:tcPr>
          <w:p w14:paraId="0F45EEA1" w14:textId="77777777" w:rsidR="001F5685" w:rsidRDefault="001F5685">
            <w:r>
              <w:t>Mariyam Khalid</w:t>
            </w:r>
          </w:p>
        </w:tc>
        <w:tc>
          <w:tcPr>
            <w:tcW w:w="828" w:type="dxa"/>
          </w:tcPr>
          <w:p w14:paraId="08E04EC3" w14:textId="77777777" w:rsidR="001F5685" w:rsidRDefault="001F5685">
            <w:r>
              <w:t>108755-P</w:t>
            </w:r>
          </w:p>
        </w:tc>
        <w:tc>
          <w:tcPr>
            <w:tcW w:w="790" w:type="dxa"/>
          </w:tcPr>
          <w:p w14:paraId="203A5221" w14:textId="77777777" w:rsidR="001F5685" w:rsidRDefault="001F5685">
            <w:r>
              <w:t>Khalid Dawud</w:t>
            </w:r>
          </w:p>
        </w:tc>
        <w:tc>
          <w:tcPr>
            <w:tcW w:w="683" w:type="dxa"/>
          </w:tcPr>
          <w:p w14:paraId="786D73CF" w14:textId="77777777" w:rsidR="001F5685" w:rsidRDefault="001F5685">
            <w:r>
              <w:t>51.217959</w:t>
            </w:r>
          </w:p>
        </w:tc>
        <w:tc>
          <w:tcPr>
            <w:tcW w:w="685" w:type="dxa"/>
          </w:tcPr>
          <w:p w14:paraId="1A00B267" w14:textId="77777777" w:rsidR="001F5685" w:rsidRDefault="001F5685">
            <w:r>
              <w:t>90</w:t>
            </w:r>
          </w:p>
        </w:tc>
        <w:tc>
          <w:tcPr>
            <w:tcW w:w="1115" w:type="dxa"/>
          </w:tcPr>
          <w:p w14:paraId="27C8E9F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1C48CAF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4C55FB40" w14:textId="77777777" w:rsidR="001F5685" w:rsidRDefault="001F5685">
            <w:r>
              <w:t>Punjab</w:t>
            </w:r>
          </w:p>
        </w:tc>
      </w:tr>
      <w:tr w:rsidR="001F5685" w14:paraId="65ABE5B1" w14:textId="77777777" w:rsidTr="001F5685">
        <w:tc>
          <w:tcPr>
            <w:tcW w:w="383" w:type="dxa"/>
          </w:tcPr>
          <w:p w14:paraId="789A23D2" w14:textId="77777777" w:rsidR="001F5685" w:rsidRDefault="001F5685">
            <w:r>
              <w:t>100</w:t>
            </w:r>
          </w:p>
        </w:tc>
        <w:tc>
          <w:tcPr>
            <w:tcW w:w="631" w:type="dxa"/>
          </w:tcPr>
          <w:p w14:paraId="202AF5C9" w14:textId="77777777" w:rsidR="001F5685" w:rsidRDefault="001F5685">
            <w:r>
              <w:t>17784</w:t>
            </w:r>
          </w:p>
        </w:tc>
        <w:tc>
          <w:tcPr>
            <w:tcW w:w="878" w:type="dxa"/>
          </w:tcPr>
          <w:p w14:paraId="2B23E16F" w14:textId="77777777" w:rsidR="001F5685" w:rsidRDefault="001F5685">
            <w:r>
              <w:t>Dr.Asif Iqbal</w:t>
            </w:r>
          </w:p>
        </w:tc>
        <w:tc>
          <w:tcPr>
            <w:tcW w:w="828" w:type="dxa"/>
          </w:tcPr>
          <w:p w14:paraId="1A8C28C2" w14:textId="77777777" w:rsidR="001F5685" w:rsidRDefault="001F5685">
            <w:r>
              <w:t>79981-p</w:t>
            </w:r>
          </w:p>
        </w:tc>
        <w:tc>
          <w:tcPr>
            <w:tcW w:w="790" w:type="dxa"/>
          </w:tcPr>
          <w:p w14:paraId="0E044E41" w14:textId="77777777" w:rsidR="001F5685" w:rsidRDefault="001F5685">
            <w:r>
              <w:t>Haq Nawaz</w:t>
            </w:r>
          </w:p>
        </w:tc>
        <w:tc>
          <w:tcPr>
            <w:tcW w:w="683" w:type="dxa"/>
          </w:tcPr>
          <w:p w14:paraId="563ADACB" w14:textId="77777777" w:rsidR="001F5685" w:rsidRDefault="001F5685">
            <w:r>
              <w:t>63.714043</w:t>
            </w:r>
          </w:p>
        </w:tc>
        <w:tc>
          <w:tcPr>
            <w:tcW w:w="685" w:type="dxa"/>
          </w:tcPr>
          <w:p w14:paraId="2AE88D0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676A22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0387C62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12085B86" w14:textId="77777777" w:rsidR="001F5685" w:rsidRDefault="001F5685">
            <w:r>
              <w:t>Punjab</w:t>
            </w:r>
          </w:p>
        </w:tc>
      </w:tr>
      <w:tr w:rsidR="001F5685" w14:paraId="500AB5D0" w14:textId="77777777" w:rsidTr="001F5685">
        <w:tc>
          <w:tcPr>
            <w:tcW w:w="383" w:type="dxa"/>
          </w:tcPr>
          <w:p w14:paraId="0E97A07C" w14:textId="77777777" w:rsidR="001F5685" w:rsidRDefault="001F5685">
            <w:r>
              <w:t>101</w:t>
            </w:r>
          </w:p>
        </w:tc>
        <w:tc>
          <w:tcPr>
            <w:tcW w:w="631" w:type="dxa"/>
          </w:tcPr>
          <w:p w14:paraId="49EE9DF1" w14:textId="77777777" w:rsidR="001F5685" w:rsidRDefault="001F5685">
            <w:r>
              <w:t>17652</w:t>
            </w:r>
          </w:p>
        </w:tc>
        <w:tc>
          <w:tcPr>
            <w:tcW w:w="878" w:type="dxa"/>
          </w:tcPr>
          <w:p w14:paraId="622DFC58" w14:textId="77777777" w:rsidR="001F5685" w:rsidRDefault="001F5685">
            <w:r>
              <w:t>Hassan Raza</w:t>
            </w:r>
          </w:p>
        </w:tc>
        <w:tc>
          <w:tcPr>
            <w:tcW w:w="828" w:type="dxa"/>
          </w:tcPr>
          <w:p w14:paraId="193694FC" w14:textId="77777777" w:rsidR="001F5685" w:rsidRDefault="001F5685">
            <w:r>
              <w:t xml:space="preserve">75462-P </w:t>
            </w:r>
          </w:p>
        </w:tc>
        <w:tc>
          <w:tcPr>
            <w:tcW w:w="790" w:type="dxa"/>
          </w:tcPr>
          <w:p w14:paraId="5DFE594B" w14:textId="77777777" w:rsidR="001F5685" w:rsidRDefault="001F5685">
            <w:r>
              <w:t>Bashir Ahmad</w:t>
            </w:r>
          </w:p>
        </w:tc>
        <w:tc>
          <w:tcPr>
            <w:tcW w:w="683" w:type="dxa"/>
          </w:tcPr>
          <w:p w14:paraId="01B4729C" w14:textId="77777777" w:rsidR="001F5685" w:rsidRDefault="001F5685">
            <w:r>
              <w:t>61.638824</w:t>
            </w:r>
          </w:p>
        </w:tc>
        <w:tc>
          <w:tcPr>
            <w:tcW w:w="685" w:type="dxa"/>
          </w:tcPr>
          <w:p w14:paraId="029D6E6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CA1A4A3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035E0AC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7DF8E233" w14:textId="77777777" w:rsidR="001F5685" w:rsidRDefault="001F5685">
            <w:r>
              <w:t>Punjab</w:t>
            </w:r>
          </w:p>
        </w:tc>
      </w:tr>
      <w:tr w:rsidR="001F5685" w14:paraId="05976FEC" w14:textId="77777777" w:rsidTr="001F5685">
        <w:tc>
          <w:tcPr>
            <w:tcW w:w="383" w:type="dxa"/>
          </w:tcPr>
          <w:p w14:paraId="45EDCCFF" w14:textId="77777777" w:rsidR="001F5685" w:rsidRDefault="001F5685">
            <w:r>
              <w:t>102</w:t>
            </w:r>
          </w:p>
        </w:tc>
        <w:tc>
          <w:tcPr>
            <w:tcW w:w="631" w:type="dxa"/>
          </w:tcPr>
          <w:p w14:paraId="51F0C242" w14:textId="77777777" w:rsidR="001F5685" w:rsidRDefault="001F5685">
            <w:r>
              <w:t>16402</w:t>
            </w:r>
          </w:p>
        </w:tc>
        <w:tc>
          <w:tcPr>
            <w:tcW w:w="878" w:type="dxa"/>
          </w:tcPr>
          <w:p w14:paraId="1C594634" w14:textId="77777777" w:rsidR="001F5685" w:rsidRDefault="001F5685">
            <w:r>
              <w:t>Arslan Ahmad</w:t>
            </w:r>
          </w:p>
        </w:tc>
        <w:tc>
          <w:tcPr>
            <w:tcW w:w="828" w:type="dxa"/>
          </w:tcPr>
          <w:p w14:paraId="27E705C5" w14:textId="77777777" w:rsidR="001F5685" w:rsidRDefault="001F5685">
            <w:r>
              <w:t>114097-P</w:t>
            </w:r>
          </w:p>
        </w:tc>
        <w:tc>
          <w:tcPr>
            <w:tcW w:w="790" w:type="dxa"/>
          </w:tcPr>
          <w:p w14:paraId="64D517FA" w14:textId="77777777" w:rsidR="001F5685" w:rsidRDefault="001F5685">
            <w:r>
              <w:t>Ghulam Abbas</w:t>
            </w:r>
          </w:p>
        </w:tc>
        <w:tc>
          <w:tcPr>
            <w:tcW w:w="683" w:type="dxa"/>
          </w:tcPr>
          <w:p w14:paraId="5E05C19D" w14:textId="77777777" w:rsidR="001F5685" w:rsidRDefault="001F5685">
            <w:r>
              <w:t>53.781667</w:t>
            </w:r>
          </w:p>
        </w:tc>
        <w:tc>
          <w:tcPr>
            <w:tcW w:w="685" w:type="dxa"/>
          </w:tcPr>
          <w:p w14:paraId="1DE17E2D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6EB24B8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49086950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2BCF1DC" w14:textId="77777777" w:rsidR="001F5685" w:rsidRDefault="001F5685">
            <w:r>
              <w:t>Punjab</w:t>
            </w:r>
          </w:p>
        </w:tc>
      </w:tr>
      <w:tr w:rsidR="001F5685" w14:paraId="6971E143" w14:textId="77777777" w:rsidTr="001F5685">
        <w:tc>
          <w:tcPr>
            <w:tcW w:w="383" w:type="dxa"/>
          </w:tcPr>
          <w:p w14:paraId="1DAD72E6" w14:textId="77777777" w:rsidR="001F5685" w:rsidRDefault="001F5685">
            <w:r>
              <w:t>103</w:t>
            </w:r>
          </w:p>
        </w:tc>
        <w:tc>
          <w:tcPr>
            <w:tcW w:w="631" w:type="dxa"/>
          </w:tcPr>
          <w:p w14:paraId="6319BD1B" w14:textId="77777777" w:rsidR="001F5685" w:rsidRDefault="001F5685">
            <w:r>
              <w:t>15201</w:t>
            </w:r>
          </w:p>
        </w:tc>
        <w:tc>
          <w:tcPr>
            <w:tcW w:w="878" w:type="dxa"/>
          </w:tcPr>
          <w:p w14:paraId="6D789CA8" w14:textId="77777777" w:rsidR="001F5685" w:rsidRDefault="001F5685">
            <w:r>
              <w:t>Mehreen Fatima</w:t>
            </w:r>
          </w:p>
        </w:tc>
        <w:tc>
          <w:tcPr>
            <w:tcW w:w="828" w:type="dxa"/>
          </w:tcPr>
          <w:p w14:paraId="471ECFCB" w14:textId="77777777" w:rsidR="001F5685" w:rsidRDefault="001F5685">
            <w:r>
              <w:t>112236-P</w:t>
            </w:r>
          </w:p>
        </w:tc>
        <w:tc>
          <w:tcPr>
            <w:tcW w:w="790" w:type="dxa"/>
          </w:tcPr>
          <w:p w14:paraId="041674D8" w14:textId="77777777" w:rsidR="001F5685" w:rsidRDefault="001F5685">
            <w:r>
              <w:t>Munawar Hussai</w:t>
            </w:r>
            <w:r>
              <w:lastRenderedPageBreak/>
              <w:t>n</w:t>
            </w:r>
          </w:p>
        </w:tc>
        <w:tc>
          <w:tcPr>
            <w:tcW w:w="683" w:type="dxa"/>
          </w:tcPr>
          <w:p w14:paraId="6C8D2AA1" w14:textId="77777777" w:rsidR="001F5685" w:rsidRDefault="001F5685">
            <w:r>
              <w:lastRenderedPageBreak/>
              <w:t>51.745833</w:t>
            </w:r>
          </w:p>
        </w:tc>
        <w:tc>
          <w:tcPr>
            <w:tcW w:w="685" w:type="dxa"/>
          </w:tcPr>
          <w:p w14:paraId="7EA94A1C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3F8D1C77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389EAA8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7CFBF84F" w14:textId="77777777" w:rsidR="001F5685" w:rsidRDefault="001F5685">
            <w:r>
              <w:t>Punjab</w:t>
            </w:r>
          </w:p>
        </w:tc>
      </w:tr>
      <w:tr w:rsidR="001F5685" w14:paraId="0CA73EF3" w14:textId="77777777" w:rsidTr="001F5685">
        <w:tc>
          <w:tcPr>
            <w:tcW w:w="383" w:type="dxa"/>
          </w:tcPr>
          <w:p w14:paraId="50DBBD34" w14:textId="77777777" w:rsidR="001F5685" w:rsidRDefault="001F5685">
            <w:r>
              <w:t>104</w:t>
            </w:r>
          </w:p>
        </w:tc>
        <w:tc>
          <w:tcPr>
            <w:tcW w:w="631" w:type="dxa"/>
          </w:tcPr>
          <w:p w14:paraId="3D370B42" w14:textId="77777777" w:rsidR="001F5685" w:rsidRDefault="001F5685">
            <w:r>
              <w:t>15197</w:t>
            </w:r>
          </w:p>
        </w:tc>
        <w:tc>
          <w:tcPr>
            <w:tcW w:w="878" w:type="dxa"/>
          </w:tcPr>
          <w:p w14:paraId="03B7B39A" w14:textId="77777777" w:rsidR="001F5685" w:rsidRDefault="001F5685">
            <w:r>
              <w:t>Muhammad Abdur Rehman</w:t>
            </w:r>
          </w:p>
        </w:tc>
        <w:tc>
          <w:tcPr>
            <w:tcW w:w="828" w:type="dxa"/>
          </w:tcPr>
          <w:p w14:paraId="3971DF81" w14:textId="77777777" w:rsidR="001F5685" w:rsidRDefault="001F5685">
            <w:r>
              <w:t>112553-P</w:t>
            </w:r>
          </w:p>
        </w:tc>
        <w:tc>
          <w:tcPr>
            <w:tcW w:w="790" w:type="dxa"/>
          </w:tcPr>
          <w:p w14:paraId="6098396B" w14:textId="77777777" w:rsidR="001F5685" w:rsidRDefault="001F5685">
            <w:r>
              <w:t>Shahid Mehmood</w:t>
            </w:r>
          </w:p>
        </w:tc>
        <w:tc>
          <w:tcPr>
            <w:tcW w:w="683" w:type="dxa"/>
          </w:tcPr>
          <w:p w14:paraId="4ADFAABE" w14:textId="77777777" w:rsidR="001F5685" w:rsidRDefault="001F5685">
            <w:r>
              <w:t>51.385</w:t>
            </w:r>
          </w:p>
        </w:tc>
        <w:tc>
          <w:tcPr>
            <w:tcW w:w="685" w:type="dxa"/>
          </w:tcPr>
          <w:p w14:paraId="01A611F2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5B0B1900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53CAF5A8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2C3F1F79" w14:textId="77777777" w:rsidR="001F5685" w:rsidRDefault="001F5685">
            <w:r>
              <w:t>Punjab</w:t>
            </w:r>
          </w:p>
        </w:tc>
      </w:tr>
      <w:tr w:rsidR="001F5685" w14:paraId="6E1E13EF" w14:textId="77777777" w:rsidTr="001F5685">
        <w:tc>
          <w:tcPr>
            <w:tcW w:w="383" w:type="dxa"/>
          </w:tcPr>
          <w:p w14:paraId="0726A987" w14:textId="77777777" w:rsidR="001F5685" w:rsidRDefault="001F5685">
            <w:r>
              <w:t>105</w:t>
            </w:r>
          </w:p>
        </w:tc>
        <w:tc>
          <w:tcPr>
            <w:tcW w:w="631" w:type="dxa"/>
          </w:tcPr>
          <w:p w14:paraId="71C92D6A" w14:textId="77777777" w:rsidR="001F5685" w:rsidRDefault="001F5685">
            <w:r>
              <w:t>5570</w:t>
            </w:r>
          </w:p>
        </w:tc>
        <w:tc>
          <w:tcPr>
            <w:tcW w:w="878" w:type="dxa"/>
          </w:tcPr>
          <w:p w14:paraId="4DE03E42" w14:textId="77777777" w:rsidR="001F5685" w:rsidRDefault="001F5685">
            <w:r>
              <w:t>Iqra Gulzar</w:t>
            </w:r>
          </w:p>
        </w:tc>
        <w:tc>
          <w:tcPr>
            <w:tcW w:w="828" w:type="dxa"/>
          </w:tcPr>
          <w:p w14:paraId="2EC14278" w14:textId="77777777" w:rsidR="001F5685" w:rsidRDefault="001F5685">
            <w:r>
              <w:t>105206-P</w:t>
            </w:r>
          </w:p>
        </w:tc>
        <w:tc>
          <w:tcPr>
            <w:tcW w:w="790" w:type="dxa"/>
          </w:tcPr>
          <w:p w14:paraId="471FBCED" w14:textId="77777777" w:rsidR="001F5685" w:rsidRDefault="001F5685">
            <w:r>
              <w:t>Gulzar Ahmad</w:t>
            </w:r>
          </w:p>
        </w:tc>
        <w:tc>
          <w:tcPr>
            <w:tcW w:w="683" w:type="dxa"/>
          </w:tcPr>
          <w:p w14:paraId="279FA6F1" w14:textId="77777777" w:rsidR="001F5685" w:rsidRDefault="001F5685">
            <w:r>
              <w:t>51.461667</w:t>
            </w:r>
          </w:p>
        </w:tc>
        <w:tc>
          <w:tcPr>
            <w:tcW w:w="685" w:type="dxa"/>
          </w:tcPr>
          <w:p w14:paraId="32D43309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11B69EB0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5F2852E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63EBF4E0" w14:textId="77777777" w:rsidR="001F5685" w:rsidRDefault="001F5685">
            <w:r>
              <w:t>Punjab</w:t>
            </w:r>
          </w:p>
        </w:tc>
      </w:tr>
      <w:tr w:rsidR="001F5685" w14:paraId="111A90CD" w14:textId="77777777" w:rsidTr="001F5685">
        <w:tc>
          <w:tcPr>
            <w:tcW w:w="383" w:type="dxa"/>
          </w:tcPr>
          <w:p w14:paraId="12EF9A82" w14:textId="77777777" w:rsidR="001F5685" w:rsidRDefault="001F5685">
            <w:r>
              <w:t>106</w:t>
            </w:r>
          </w:p>
        </w:tc>
        <w:tc>
          <w:tcPr>
            <w:tcW w:w="631" w:type="dxa"/>
          </w:tcPr>
          <w:p w14:paraId="0535363C" w14:textId="77777777" w:rsidR="001F5685" w:rsidRDefault="001F5685">
            <w:r>
              <w:t>18985</w:t>
            </w:r>
          </w:p>
        </w:tc>
        <w:tc>
          <w:tcPr>
            <w:tcW w:w="878" w:type="dxa"/>
          </w:tcPr>
          <w:p w14:paraId="656E55B7" w14:textId="77777777" w:rsidR="001F5685" w:rsidRDefault="001F5685">
            <w:r>
              <w:t>Allah Ditta</w:t>
            </w:r>
          </w:p>
        </w:tc>
        <w:tc>
          <w:tcPr>
            <w:tcW w:w="828" w:type="dxa"/>
          </w:tcPr>
          <w:p w14:paraId="54DB36FB" w14:textId="77777777" w:rsidR="001F5685" w:rsidRDefault="001F5685">
            <w:r>
              <w:t>113400-P</w:t>
            </w:r>
          </w:p>
        </w:tc>
        <w:tc>
          <w:tcPr>
            <w:tcW w:w="790" w:type="dxa"/>
          </w:tcPr>
          <w:p w14:paraId="78D90B6E" w14:textId="77777777" w:rsidR="001F5685" w:rsidRDefault="001F5685">
            <w:r>
              <w:t>Abdul Rehman</w:t>
            </w:r>
          </w:p>
        </w:tc>
        <w:tc>
          <w:tcPr>
            <w:tcW w:w="683" w:type="dxa"/>
          </w:tcPr>
          <w:p w14:paraId="39986968" w14:textId="77777777" w:rsidR="001F5685" w:rsidRDefault="001F5685">
            <w:r>
              <w:t>49.65</w:t>
            </w:r>
          </w:p>
        </w:tc>
        <w:tc>
          <w:tcPr>
            <w:tcW w:w="685" w:type="dxa"/>
          </w:tcPr>
          <w:p w14:paraId="27108AB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0A6FA81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60E50725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4D4FFFF1" w14:textId="77777777" w:rsidR="001F5685" w:rsidRDefault="001F5685">
            <w:r>
              <w:t>Punjab</w:t>
            </w:r>
          </w:p>
        </w:tc>
      </w:tr>
      <w:tr w:rsidR="001F5685" w14:paraId="5648B856" w14:textId="77777777" w:rsidTr="001F5685">
        <w:tc>
          <w:tcPr>
            <w:tcW w:w="383" w:type="dxa"/>
          </w:tcPr>
          <w:p w14:paraId="4331D08E" w14:textId="77777777" w:rsidR="001F5685" w:rsidRDefault="001F5685">
            <w:r>
              <w:t>107</w:t>
            </w:r>
          </w:p>
        </w:tc>
        <w:tc>
          <w:tcPr>
            <w:tcW w:w="631" w:type="dxa"/>
          </w:tcPr>
          <w:p w14:paraId="5D34DF8F" w14:textId="77777777" w:rsidR="001F5685" w:rsidRDefault="001F5685">
            <w:r>
              <w:t>15717</w:t>
            </w:r>
          </w:p>
        </w:tc>
        <w:tc>
          <w:tcPr>
            <w:tcW w:w="878" w:type="dxa"/>
          </w:tcPr>
          <w:p w14:paraId="5071483D" w14:textId="77777777" w:rsidR="001F5685" w:rsidRDefault="001F5685">
            <w:r>
              <w:t>Sobia Farooq</w:t>
            </w:r>
          </w:p>
        </w:tc>
        <w:tc>
          <w:tcPr>
            <w:tcW w:w="828" w:type="dxa"/>
          </w:tcPr>
          <w:p w14:paraId="24ED3D74" w14:textId="77777777" w:rsidR="001F5685" w:rsidRDefault="001F5685">
            <w:r>
              <w:t>111565-P</w:t>
            </w:r>
          </w:p>
        </w:tc>
        <w:tc>
          <w:tcPr>
            <w:tcW w:w="790" w:type="dxa"/>
          </w:tcPr>
          <w:p w14:paraId="3C5B5732" w14:textId="77777777" w:rsidR="001F5685" w:rsidRDefault="001F5685">
            <w:r>
              <w:t>Muhammad Farooq</w:t>
            </w:r>
          </w:p>
        </w:tc>
        <w:tc>
          <w:tcPr>
            <w:tcW w:w="683" w:type="dxa"/>
          </w:tcPr>
          <w:p w14:paraId="172CDAA7" w14:textId="77777777" w:rsidR="001F5685" w:rsidRDefault="001F5685">
            <w:r>
              <w:t>48.923333</w:t>
            </w:r>
          </w:p>
        </w:tc>
        <w:tc>
          <w:tcPr>
            <w:tcW w:w="685" w:type="dxa"/>
          </w:tcPr>
          <w:p w14:paraId="2ECD0911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0AE1A732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DD7F0B9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303AAE98" w14:textId="77777777" w:rsidR="001F5685" w:rsidRDefault="001F5685">
            <w:r>
              <w:t>Punjab</w:t>
            </w:r>
          </w:p>
        </w:tc>
      </w:tr>
      <w:tr w:rsidR="001F5685" w14:paraId="0C6AA6EC" w14:textId="77777777" w:rsidTr="001F5685">
        <w:tc>
          <w:tcPr>
            <w:tcW w:w="383" w:type="dxa"/>
          </w:tcPr>
          <w:p w14:paraId="3ED4A125" w14:textId="77777777" w:rsidR="001F5685" w:rsidRDefault="001F5685">
            <w:r>
              <w:t>108</w:t>
            </w:r>
          </w:p>
        </w:tc>
        <w:tc>
          <w:tcPr>
            <w:tcW w:w="631" w:type="dxa"/>
          </w:tcPr>
          <w:p w14:paraId="442AA9FE" w14:textId="77777777" w:rsidR="001F5685" w:rsidRDefault="001F5685">
            <w:r>
              <w:t>16986</w:t>
            </w:r>
          </w:p>
        </w:tc>
        <w:tc>
          <w:tcPr>
            <w:tcW w:w="878" w:type="dxa"/>
          </w:tcPr>
          <w:p w14:paraId="33C84D2A" w14:textId="77777777" w:rsidR="001F5685" w:rsidRDefault="001F5685">
            <w:r>
              <w:t>Sadaqat Faiz</w:t>
            </w:r>
          </w:p>
        </w:tc>
        <w:tc>
          <w:tcPr>
            <w:tcW w:w="828" w:type="dxa"/>
          </w:tcPr>
          <w:p w14:paraId="26452092" w14:textId="77777777" w:rsidR="001F5685" w:rsidRDefault="001F5685">
            <w:r>
              <w:t>B-5704-AJK</w:t>
            </w:r>
          </w:p>
        </w:tc>
        <w:tc>
          <w:tcPr>
            <w:tcW w:w="790" w:type="dxa"/>
          </w:tcPr>
          <w:p w14:paraId="44FF527C" w14:textId="77777777" w:rsidR="001F5685" w:rsidRDefault="001F5685">
            <w:r>
              <w:t>faiz hussain</w:t>
            </w:r>
          </w:p>
        </w:tc>
        <w:tc>
          <w:tcPr>
            <w:tcW w:w="683" w:type="dxa"/>
          </w:tcPr>
          <w:p w14:paraId="120C49E6" w14:textId="77777777" w:rsidR="001F5685" w:rsidRDefault="001F5685">
            <w:r>
              <w:t>43.708889</w:t>
            </w:r>
          </w:p>
        </w:tc>
        <w:tc>
          <w:tcPr>
            <w:tcW w:w="685" w:type="dxa"/>
          </w:tcPr>
          <w:p w14:paraId="7C7BB0C7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039B34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09FCE10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7DB10DC8" w14:textId="77777777" w:rsidR="001F5685" w:rsidRDefault="001F5685">
            <w:r>
              <w:t>AJK, G&amp;B, FATA, ICT</w:t>
            </w:r>
          </w:p>
        </w:tc>
      </w:tr>
      <w:tr w:rsidR="001F5685" w14:paraId="4A7A09F6" w14:textId="77777777" w:rsidTr="001F5685">
        <w:tc>
          <w:tcPr>
            <w:tcW w:w="383" w:type="dxa"/>
          </w:tcPr>
          <w:p w14:paraId="7292698C" w14:textId="77777777" w:rsidR="001F5685" w:rsidRDefault="001F5685">
            <w:r>
              <w:t>109</w:t>
            </w:r>
          </w:p>
        </w:tc>
        <w:tc>
          <w:tcPr>
            <w:tcW w:w="631" w:type="dxa"/>
          </w:tcPr>
          <w:p w14:paraId="3299BC94" w14:textId="77777777" w:rsidR="001F5685" w:rsidRDefault="001F5685">
            <w:r>
              <w:t>16407</w:t>
            </w:r>
          </w:p>
        </w:tc>
        <w:tc>
          <w:tcPr>
            <w:tcW w:w="878" w:type="dxa"/>
          </w:tcPr>
          <w:p w14:paraId="4EE43CFA" w14:textId="77777777" w:rsidR="001F5685" w:rsidRDefault="001F5685">
            <w:r>
              <w:t>Habib Ur Rehman</w:t>
            </w:r>
          </w:p>
        </w:tc>
        <w:tc>
          <w:tcPr>
            <w:tcW w:w="828" w:type="dxa"/>
          </w:tcPr>
          <w:p w14:paraId="25041A0A" w14:textId="77777777" w:rsidR="001F5685" w:rsidRDefault="001F5685">
            <w:r>
              <w:t>5262-AJK</w:t>
            </w:r>
          </w:p>
        </w:tc>
        <w:tc>
          <w:tcPr>
            <w:tcW w:w="790" w:type="dxa"/>
          </w:tcPr>
          <w:p w14:paraId="2967B598" w14:textId="77777777" w:rsidR="001F5685" w:rsidRDefault="001F5685">
            <w:r>
              <w:t>Muhammad Tayyub</w:t>
            </w:r>
          </w:p>
        </w:tc>
        <w:tc>
          <w:tcPr>
            <w:tcW w:w="683" w:type="dxa"/>
          </w:tcPr>
          <w:p w14:paraId="0AAE5865" w14:textId="77777777" w:rsidR="001F5685" w:rsidRDefault="001F5685">
            <w:r>
              <w:t>42.422222</w:t>
            </w:r>
          </w:p>
        </w:tc>
        <w:tc>
          <w:tcPr>
            <w:tcW w:w="685" w:type="dxa"/>
          </w:tcPr>
          <w:p w14:paraId="5D81DBCD" w14:textId="77777777" w:rsidR="001F5685" w:rsidRDefault="001F5685">
            <w:r>
              <w:t>10</w:t>
            </w:r>
          </w:p>
        </w:tc>
        <w:tc>
          <w:tcPr>
            <w:tcW w:w="1115" w:type="dxa"/>
          </w:tcPr>
          <w:p w14:paraId="59DA41C1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51973BD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5C79DF58" w14:textId="77777777" w:rsidR="001F5685" w:rsidRDefault="001F5685">
            <w:r>
              <w:t>AJK, G&amp;B, FATA, ICT</w:t>
            </w:r>
          </w:p>
        </w:tc>
      </w:tr>
      <w:tr w:rsidR="001F5685" w14:paraId="3D3C7E2B" w14:textId="77777777" w:rsidTr="001F5685">
        <w:tc>
          <w:tcPr>
            <w:tcW w:w="383" w:type="dxa"/>
          </w:tcPr>
          <w:p w14:paraId="46DCF7C9" w14:textId="77777777" w:rsidR="001F5685" w:rsidRDefault="001F5685">
            <w:r>
              <w:t>110</w:t>
            </w:r>
          </w:p>
        </w:tc>
        <w:tc>
          <w:tcPr>
            <w:tcW w:w="631" w:type="dxa"/>
          </w:tcPr>
          <w:p w14:paraId="7645E632" w14:textId="77777777" w:rsidR="001F5685" w:rsidRDefault="001F5685">
            <w:r>
              <w:t>17799</w:t>
            </w:r>
          </w:p>
        </w:tc>
        <w:tc>
          <w:tcPr>
            <w:tcW w:w="878" w:type="dxa"/>
          </w:tcPr>
          <w:p w14:paraId="729CF297" w14:textId="77777777" w:rsidR="001F5685" w:rsidRDefault="001F5685">
            <w:r>
              <w:t>Faran Khursheed</w:t>
            </w:r>
          </w:p>
        </w:tc>
        <w:tc>
          <w:tcPr>
            <w:tcW w:w="828" w:type="dxa"/>
          </w:tcPr>
          <w:p w14:paraId="0A137063" w14:textId="77777777" w:rsidR="001F5685" w:rsidRDefault="001F5685">
            <w:r>
              <w:t>97216-P</w:t>
            </w:r>
          </w:p>
        </w:tc>
        <w:tc>
          <w:tcPr>
            <w:tcW w:w="790" w:type="dxa"/>
          </w:tcPr>
          <w:p w14:paraId="26CB3E3D" w14:textId="77777777" w:rsidR="001F5685" w:rsidRDefault="001F5685">
            <w:r>
              <w:t>Khursheed Ahmed Butt</w:t>
            </w:r>
          </w:p>
        </w:tc>
        <w:tc>
          <w:tcPr>
            <w:tcW w:w="683" w:type="dxa"/>
          </w:tcPr>
          <w:p w14:paraId="5E1F6D72" w14:textId="77777777" w:rsidR="001F5685" w:rsidRDefault="001F5685">
            <w:r>
              <w:t>64.945833</w:t>
            </w:r>
          </w:p>
        </w:tc>
        <w:tc>
          <w:tcPr>
            <w:tcW w:w="685" w:type="dxa"/>
          </w:tcPr>
          <w:p w14:paraId="76B68C9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43CAFC9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7308291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5B0DD8A1" w14:textId="77777777" w:rsidR="001F5685" w:rsidRDefault="001F5685">
            <w:r>
              <w:t>Punjab</w:t>
            </w:r>
          </w:p>
        </w:tc>
      </w:tr>
      <w:tr w:rsidR="001F5685" w14:paraId="7EF42A29" w14:textId="77777777" w:rsidTr="001F5685">
        <w:tc>
          <w:tcPr>
            <w:tcW w:w="383" w:type="dxa"/>
          </w:tcPr>
          <w:p w14:paraId="54C0FDC1" w14:textId="77777777" w:rsidR="001F5685" w:rsidRDefault="001F5685">
            <w:r>
              <w:t>111</w:t>
            </w:r>
          </w:p>
        </w:tc>
        <w:tc>
          <w:tcPr>
            <w:tcW w:w="631" w:type="dxa"/>
          </w:tcPr>
          <w:p w14:paraId="2A7CC811" w14:textId="77777777" w:rsidR="001F5685" w:rsidRDefault="001F5685">
            <w:r>
              <w:t>17720</w:t>
            </w:r>
          </w:p>
        </w:tc>
        <w:tc>
          <w:tcPr>
            <w:tcW w:w="878" w:type="dxa"/>
          </w:tcPr>
          <w:p w14:paraId="1013EABA" w14:textId="77777777" w:rsidR="001F5685" w:rsidRDefault="001F5685">
            <w:r>
              <w:t>Ayesha Ghafoor</w:t>
            </w:r>
          </w:p>
        </w:tc>
        <w:tc>
          <w:tcPr>
            <w:tcW w:w="828" w:type="dxa"/>
          </w:tcPr>
          <w:p w14:paraId="67209E09" w14:textId="77777777" w:rsidR="001F5685" w:rsidRDefault="001F5685">
            <w:r>
              <w:t xml:space="preserve">118371-P </w:t>
            </w:r>
          </w:p>
        </w:tc>
        <w:tc>
          <w:tcPr>
            <w:tcW w:w="790" w:type="dxa"/>
          </w:tcPr>
          <w:p w14:paraId="695BAF83" w14:textId="77777777" w:rsidR="001F5685" w:rsidRDefault="001F5685">
            <w:r>
              <w:t>Abdul Ghafoor</w:t>
            </w:r>
          </w:p>
        </w:tc>
        <w:tc>
          <w:tcPr>
            <w:tcW w:w="683" w:type="dxa"/>
          </w:tcPr>
          <w:p w14:paraId="7D69122C" w14:textId="77777777" w:rsidR="001F5685" w:rsidRDefault="001F5685">
            <w:r>
              <w:t>51.4475</w:t>
            </w:r>
          </w:p>
        </w:tc>
        <w:tc>
          <w:tcPr>
            <w:tcW w:w="685" w:type="dxa"/>
          </w:tcPr>
          <w:p w14:paraId="42EB1D2B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50CAC5C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E121DE4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681168F3" w14:textId="77777777" w:rsidR="001F5685" w:rsidRDefault="001F5685">
            <w:r>
              <w:t>Punjab</w:t>
            </w:r>
          </w:p>
        </w:tc>
      </w:tr>
      <w:tr w:rsidR="001F5685" w14:paraId="647FB365" w14:textId="77777777" w:rsidTr="001F5685">
        <w:tc>
          <w:tcPr>
            <w:tcW w:w="383" w:type="dxa"/>
          </w:tcPr>
          <w:p w14:paraId="780258B5" w14:textId="77777777" w:rsidR="001F5685" w:rsidRDefault="001F5685">
            <w:r>
              <w:t>112</w:t>
            </w:r>
          </w:p>
        </w:tc>
        <w:tc>
          <w:tcPr>
            <w:tcW w:w="631" w:type="dxa"/>
          </w:tcPr>
          <w:p w14:paraId="5256BC5A" w14:textId="77777777" w:rsidR="001F5685" w:rsidRDefault="001F5685">
            <w:r>
              <w:t>15279</w:t>
            </w:r>
          </w:p>
        </w:tc>
        <w:tc>
          <w:tcPr>
            <w:tcW w:w="878" w:type="dxa"/>
          </w:tcPr>
          <w:p w14:paraId="6484BCAF" w14:textId="77777777" w:rsidR="001F5685" w:rsidRDefault="001F5685">
            <w:r>
              <w:t>Sana Mehmood</w:t>
            </w:r>
          </w:p>
        </w:tc>
        <w:tc>
          <w:tcPr>
            <w:tcW w:w="828" w:type="dxa"/>
          </w:tcPr>
          <w:p w14:paraId="5347664E" w14:textId="77777777" w:rsidR="001F5685" w:rsidRDefault="001F5685">
            <w:r>
              <w:t>107070-P</w:t>
            </w:r>
          </w:p>
        </w:tc>
        <w:tc>
          <w:tcPr>
            <w:tcW w:w="790" w:type="dxa"/>
          </w:tcPr>
          <w:p w14:paraId="752CAB47" w14:textId="77777777" w:rsidR="001F5685" w:rsidRDefault="001F5685">
            <w:r>
              <w:t>Rai Mehmood Hussain</w:t>
            </w:r>
          </w:p>
        </w:tc>
        <w:tc>
          <w:tcPr>
            <w:tcW w:w="683" w:type="dxa"/>
          </w:tcPr>
          <w:p w14:paraId="4DB3C70A" w14:textId="77777777" w:rsidR="001F5685" w:rsidRDefault="001F5685">
            <w:r>
              <w:t>51.08</w:t>
            </w:r>
          </w:p>
        </w:tc>
        <w:tc>
          <w:tcPr>
            <w:tcW w:w="685" w:type="dxa"/>
          </w:tcPr>
          <w:p w14:paraId="04E7BB6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90D200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793976C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1424D803" w14:textId="77777777" w:rsidR="001F5685" w:rsidRDefault="001F5685">
            <w:r>
              <w:t>Punjab</w:t>
            </w:r>
          </w:p>
        </w:tc>
      </w:tr>
      <w:tr w:rsidR="001F5685" w14:paraId="5175D67C" w14:textId="77777777" w:rsidTr="001F5685">
        <w:tc>
          <w:tcPr>
            <w:tcW w:w="383" w:type="dxa"/>
          </w:tcPr>
          <w:p w14:paraId="12120E66" w14:textId="77777777" w:rsidR="001F5685" w:rsidRDefault="001F5685">
            <w:r>
              <w:t>11</w:t>
            </w:r>
            <w:r>
              <w:lastRenderedPageBreak/>
              <w:t>3</w:t>
            </w:r>
          </w:p>
        </w:tc>
        <w:tc>
          <w:tcPr>
            <w:tcW w:w="631" w:type="dxa"/>
          </w:tcPr>
          <w:p w14:paraId="568EE53B" w14:textId="77777777" w:rsidR="001F5685" w:rsidRDefault="001F5685">
            <w:r>
              <w:lastRenderedPageBreak/>
              <w:t>17854</w:t>
            </w:r>
          </w:p>
        </w:tc>
        <w:tc>
          <w:tcPr>
            <w:tcW w:w="878" w:type="dxa"/>
          </w:tcPr>
          <w:p w14:paraId="42FCFF58" w14:textId="77777777" w:rsidR="001F5685" w:rsidRDefault="001F5685">
            <w:r>
              <w:t xml:space="preserve">Muhammad </w:t>
            </w:r>
            <w:r>
              <w:lastRenderedPageBreak/>
              <w:t>Abdullah Zaman</w:t>
            </w:r>
          </w:p>
        </w:tc>
        <w:tc>
          <w:tcPr>
            <w:tcW w:w="828" w:type="dxa"/>
          </w:tcPr>
          <w:p w14:paraId="7EDCB6EB" w14:textId="77777777" w:rsidR="001F5685" w:rsidRDefault="001F5685">
            <w:r>
              <w:lastRenderedPageBreak/>
              <w:t>743264-01-M</w:t>
            </w:r>
          </w:p>
        </w:tc>
        <w:tc>
          <w:tcPr>
            <w:tcW w:w="790" w:type="dxa"/>
          </w:tcPr>
          <w:p w14:paraId="74626169" w14:textId="77777777" w:rsidR="001F5685" w:rsidRDefault="001F5685">
            <w:r>
              <w:t xml:space="preserve">Muhammad </w:t>
            </w:r>
            <w:r>
              <w:lastRenderedPageBreak/>
              <w:t>Zaman</w:t>
            </w:r>
          </w:p>
        </w:tc>
        <w:tc>
          <w:tcPr>
            <w:tcW w:w="683" w:type="dxa"/>
          </w:tcPr>
          <w:p w14:paraId="7D3FE5B6" w14:textId="77777777" w:rsidR="001F5685" w:rsidRDefault="001F5685">
            <w:r>
              <w:lastRenderedPageBreak/>
              <w:t>50.483333</w:t>
            </w:r>
          </w:p>
        </w:tc>
        <w:tc>
          <w:tcPr>
            <w:tcW w:w="685" w:type="dxa"/>
          </w:tcPr>
          <w:p w14:paraId="175C7EF7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527F8958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1C4D6FB" w14:textId="77777777" w:rsidR="001F5685" w:rsidRDefault="001F5685">
            <w:r>
              <w:t>Services Hospital</w:t>
            </w:r>
            <w:r>
              <w:lastRenderedPageBreak/>
              <w:t>, Lahore</w:t>
            </w:r>
          </w:p>
        </w:tc>
        <w:tc>
          <w:tcPr>
            <w:tcW w:w="719" w:type="dxa"/>
          </w:tcPr>
          <w:p w14:paraId="7777FEC5" w14:textId="77777777" w:rsidR="001F5685" w:rsidRDefault="001F5685">
            <w:r>
              <w:lastRenderedPageBreak/>
              <w:t>Punjab</w:t>
            </w:r>
          </w:p>
        </w:tc>
      </w:tr>
      <w:tr w:rsidR="001F5685" w14:paraId="56F6B0DA" w14:textId="77777777" w:rsidTr="001F5685">
        <w:tc>
          <w:tcPr>
            <w:tcW w:w="383" w:type="dxa"/>
          </w:tcPr>
          <w:p w14:paraId="30B23AD3" w14:textId="77777777" w:rsidR="001F5685" w:rsidRDefault="001F5685">
            <w:r>
              <w:t>114</w:t>
            </w:r>
          </w:p>
        </w:tc>
        <w:tc>
          <w:tcPr>
            <w:tcW w:w="631" w:type="dxa"/>
          </w:tcPr>
          <w:p w14:paraId="3896C3A8" w14:textId="77777777" w:rsidR="001F5685" w:rsidRDefault="001F5685">
            <w:r>
              <w:t>17082</w:t>
            </w:r>
          </w:p>
        </w:tc>
        <w:tc>
          <w:tcPr>
            <w:tcW w:w="878" w:type="dxa"/>
          </w:tcPr>
          <w:p w14:paraId="0ADCD3C2" w14:textId="77777777" w:rsidR="001F5685" w:rsidRDefault="001F5685">
            <w:r>
              <w:t>Rabia Azam</w:t>
            </w:r>
          </w:p>
        </w:tc>
        <w:tc>
          <w:tcPr>
            <w:tcW w:w="828" w:type="dxa"/>
          </w:tcPr>
          <w:p w14:paraId="54B47724" w14:textId="77777777" w:rsidR="001F5685" w:rsidRDefault="001F5685">
            <w:r>
              <w:t>107005-P</w:t>
            </w:r>
          </w:p>
        </w:tc>
        <w:tc>
          <w:tcPr>
            <w:tcW w:w="790" w:type="dxa"/>
          </w:tcPr>
          <w:p w14:paraId="2A4B8CBA" w14:textId="77777777" w:rsidR="001F5685" w:rsidRDefault="001F5685">
            <w:r>
              <w:t>Rana Muhammad Azam Khan</w:t>
            </w:r>
          </w:p>
        </w:tc>
        <w:tc>
          <w:tcPr>
            <w:tcW w:w="683" w:type="dxa"/>
          </w:tcPr>
          <w:p w14:paraId="2F627D95" w14:textId="77777777" w:rsidR="001F5685" w:rsidRDefault="001F5685">
            <w:r>
              <w:t>50.4525</w:t>
            </w:r>
          </w:p>
        </w:tc>
        <w:tc>
          <w:tcPr>
            <w:tcW w:w="685" w:type="dxa"/>
          </w:tcPr>
          <w:p w14:paraId="707897F0" w14:textId="77777777" w:rsidR="001F5685" w:rsidRDefault="001F5685">
            <w:r>
              <w:t>12</w:t>
            </w:r>
          </w:p>
        </w:tc>
        <w:tc>
          <w:tcPr>
            <w:tcW w:w="1115" w:type="dxa"/>
          </w:tcPr>
          <w:p w14:paraId="5D69D815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40938E3F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77C4E0F3" w14:textId="77777777" w:rsidR="001F5685" w:rsidRDefault="001F5685">
            <w:r>
              <w:t>Punjab</w:t>
            </w:r>
          </w:p>
        </w:tc>
      </w:tr>
      <w:tr w:rsidR="001F5685" w14:paraId="213BA161" w14:textId="77777777" w:rsidTr="001F5685">
        <w:tc>
          <w:tcPr>
            <w:tcW w:w="383" w:type="dxa"/>
          </w:tcPr>
          <w:p w14:paraId="50EB8EA9" w14:textId="77777777" w:rsidR="001F5685" w:rsidRDefault="001F5685">
            <w:r>
              <w:t>115</w:t>
            </w:r>
          </w:p>
        </w:tc>
        <w:tc>
          <w:tcPr>
            <w:tcW w:w="631" w:type="dxa"/>
          </w:tcPr>
          <w:p w14:paraId="4528121D" w14:textId="77777777" w:rsidR="001F5685" w:rsidRDefault="001F5685">
            <w:r>
              <w:t>7527</w:t>
            </w:r>
          </w:p>
        </w:tc>
        <w:tc>
          <w:tcPr>
            <w:tcW w:w="878" w:type="dxa"/>
          </w:tcPr>
          <w:p w14:paraId="2D4BB63B" w14:textId="77777777" w:rsidR="001F5685" w:rsidRDefault="001F5685">
            <w:r>
              <w:t>Farrukh Zubair</w:t>
            </w:r>
          </w:p>
        </w:tc>
        <w:tc>
          <w:tcPr>
            <w:tcW w:w="828" w:type="dxa"/>
          </w:tcPr>
          <w:p w14:paraId="4C9ACB27" w14:textId="77777777" w:rsidR="001F5685" w:rsidRDefault="001F5685">
            <w:r>
              <w:t>84415-p</w:t>
            </w:r>
          </w:p>
        </w:tc>
        <w:tc>
          <w:tcPr>
            <w:tcW w:w="790" w:type="dxa"/>
          </w:tcPr>
          <w:p w14:paraId="69706936" w14:textId="77777777" w:rsidR="001F5685" w:rsidRDefault="001F5685">
            <w:r>
              <w:t>Zubair Aziz</w:t>
            </w:r>
          </w:p>
        </w:tc>
        <w:tc>
          <w:tcPr>
            <w:tcW w:w="683" w:type="dxa"/>
          </w:tcPr>
          <w:p w14:paraId="188138DA" w14:textId="77777777" w:rsidR="001F5685" w:rsidRDefault="001F5685">
            <w:r>
              <w:t>66.1925</w:t>
            </w:r>
          </w:p>
        </w:tc>
        <w:tc>
          <w:tcPr>
            <w:tcW w:w="685" w:type="dxa"/>
          </w:tcPr>
          <w:p w14:paraId="306EBCD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34E6B8E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1280E0F5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7542DD95" w14:textId="77777777" w:rsidR="001F5685" w:rsidRDefault="001F5685">
            <w:r>
              <w:t>Punjab</w:t>
            </w:r>
          </w:p>
        </w:tc>
      </w:tr>
      <w:tr w:rsidR="001F5685" w14:paraId="24523C54" w14:textId="77777777" w:rsidTr="001F5685">
        <w:tc>
          <w:tcPr>
            <w:tcW w:w="383" w:type="dxa"/>
          </w:tcPr>
          <w:p w14:paraId="07AAD0A5" w14:textId="77777777" w:rsidR="001F5685" w:rsidRDefault="001F5685">
            <w:r>
              <w:t>116</w:t>
            </w:r>
          </w:p>
        </w:tc>
        <w:tc>
          <w:tcPr>
            <w:tcW w:w="631" w:type="dxa"/>
          </w:tcPr>
          <w:p w14:paraId="3A0FFD03" w14:textId="77777777" w:rsidR="001F5685" w:rsidRDefault="001F5685">
            <w:r>
              <w:t>18025</w:t>
            </w:r>
          </w:p>
        </w:tc>
        <w:tc>
          <w:tcPr>
            <w:tcW w:w="878" w:type="dxa"/>
          </w:tcPr>
          <w:p w14:paraId="126A40DF" w14:textId="77777777" w:rsidR="001F5685" w:rsidRDefault="001F5685">
            <w:r>
              <w:t>Kinza Bajwa</w:t>
            </w:r>
          </w:p>
        </w:tc>
        <w:tc>
          <w:tcPr>
            <w:tcW w:w="828" w:type="dxa"/>
          </w:tcPr>
          <w:p w14:paraId="11476A41" w14:textId="77777777" w:rsidR="001F5685" w:rsidRDefault="001F5685">
            <w:r>
              <w:t>112557-P</w:t>
            </w:r>
          </w:p>
        </w:tc>
        <w:tc>
          <w:tcPr>
            <w:tcW w:w="790" w:type="dxa"/>
          </w:tcPr>
          <w:p w14:paraId="7BC3FEC6" w14:textId="77777777" w:rsidR="001F5685" w:rsidRDefault="001F5685">
            <w:r>
              <w:t>Amjad Ali Bajwa</w:t>
            </w:r>
          </w:p>
        </w:tc>
        <w:tc>
          <w:tcPr>
            <w:tcW w:w="683" w:type="dxa"/>
          </w:tcPr>
          <w:p w14:paraId="2911F6DB" w14:textId="77777777" w:rsidR="001F5685" w:rsidRDefault="001F5685">
            <w:r>
              <w:t>53.174653</w:t>
            </w:r>
          </w:p>
        </w:tc>
        <w:tc>
          <w:tcPr>
            <w:tcW w:w="685" w:type="dxa"/>
          </w:tcPr>
          <w:p w14:paraId="3137EC0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966926C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7F0C16D1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0DD44B1C" w14:textId="77777777" w:rsidR="001F5685" w:rsidRDefault="001F5685">
            <w:r>
              <w:t>Punjab</w:t>
            </w:r>
          </w:p>
        </w:tc>
      </w:tr>
      <w:tr w:rsidR="001F5685" w14:paraId="6D11E77D" w14:textId="77777777" w:rsidTr="001F5685">
        <w:tc>
          <w:tcPr>
            <w:tcW w:w="383" w:type="dxa"/>
          </w:tcPr>
          <w:p w14:paraId="01E11D1D" w14:textId="77777777" w:rsidR="001F5685" w:rsidRDefault="001F5685">
            <w:r>
              <w:t>117</w:t>
            </w:r>
          </w:p>
        </w:tc>
        <w:tc>
          <w:tcPr>
            <w:tcW w:w="631" w:type="dxa"/>
          </w:tcPr>
          <w:p w14:paraId="40D2D96B" w14:textId="77777777" w:rsidR="001F5685" w:rsidRDefault="001F5685">
            <w:r>
              <w:t>17760</w:t>
            </w:r>
          </w:p>
        </w:tc>
        <w:tc>
          <w:tcPr>
            <w:tcW w:w="878" w:type="dxa"/>
          </w:tcPr>
          <w:p w14:paraId="73EBA9C5" w14:textId="77777777" w:rsidR="001F5685" w:rsidRDefault="001F5685">
            <w:r>
              <w:t>Akasha Rehman</w:t>
            </w:r>
          </w:p>
        </w:tc>
        <w:tc>
          <w:tcPr>
            <w:tcW w:w="828" w:type="dxa"/>
          </w:tcPr>
          <w:p w14:paraId="32DCEAD8" w14:textId="77777777" w:rsidR="001F5685" w:rsidRDefault="001F5685">
            <w:r>
              <w:t>112592-P</w:t>
            </w:r>
          </w:p>
        </w:tc>
        <w:tc>
          <w:tcPr>
            <w:tcW w:w="790" w:type="dxa"/>
          </w:tcPr>
          <w:p w14:paraId="602A391B" w14:textId="77777777" w:rsidR="001F5685" w:rsidRDefault="001F5685">
            <w:r>
              <w:t xml:space="preserve">Fazal Rehman </w:t>
            </w:r>
          </w:p>
        </w:tc>
        <w:tc>
          <w:tcPr>
            <w:tcW w:w="683" w:type="dxa"/>
          </w:tcPr>
          <w:p w14:paraId="4EDDBC71" w14:textId="77777777" w:rsidR="001F5685" w:rsidRDefault="001F5685">
            <w:r>
              <w:t>53.152</w:t>
            </w:r>
          </w:p>
        </w:tc>
        <w:tc>
          <w:tcPr>
            <w:tcW w:w="685" w:type="dxa"/>
          </w:tcPr>
          <w:p w14:paraId="2B9309A7" w14:textId="77777777" w:rsidR="001F5685" w:rsidRDefault="001F5685">
            <w:r>
              <w:t>34</w:t>
            </w:r>
          </w:p>
        </w:tc>
        <w:tc>
          <w:tcPr>
            <w:tcW w:w="1115" w:type="dxa"/>
          </w:tcPr>
          <w:p w14:paraId="42E613E6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F963C4B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1193C5A4" w14:textId="77777777" w:rsidR="001F5685" w:rsidRDefault="001F5685">
            <w:r>
              <w:t>Punjab</w:t>
            </w:r>
          </w:p>
        </w:tc>
      </w:tr>
      <w:tr w:rsidR="001F5685" w14:paraId="683A9C24" w14:textId="77777777" w:rsidTr="001F5685">
        <w:tc>
          <w:tcPr>
            <w:tcW w:w="383" w:type="dxa"/>
          </w:tcPr>
          <w:p w14:paraId="62EA881D" w14:textId="77777777" w:rsidR="001F5685" w:rsidRDefault="001F5685">
            <w:r>
              <w:t>118</w:t>
            </w:r>
          </w:p>
        </w:tc>
        <w:tc>
          <w:tcPr>
            <w:tcW w:w="631" w:type="dxa"/>
          </w:tcPr>
          <w:p w14:paraId="1B5918B2" w14:textId="77777777" w:rsidR="001F5685" w:rsidRDefault="001F5685">
            <w:r>
              <w:t>18702</w:t>
            </w:r>
          </w:p>
        </w:tc>
        <w:tc>
          <w:tcPr>
            <w:tcW w:w="878" w:type="dxa"/>
          </w:tcPr>
          <w:p w14:paraId="4415216E" w14:textId="77777777" w:rsidR="001F5685" w:rsidRDefault="001F5685">
            <w:r>
              <w:t>Ghazala Bano</w:t>
            </w:r>
          </w:p>
        </w:tc>
        <w:tc>
          <w:tcPr>
            <w:tcW w:w="828" w:type="dxa"/>
          </w:tcPr>
          <w:p w14:paraId="79B05EB6" w14:textId="77777777" w:rsidR="001F5685" w:rsidRDefault="001F5685">
            <w:r>
              <w:t>6677-B</w:t>
            </w:r>
          </w:p>
        </w:tc>
        <w:tc>
          <w:tcPr>
            <w:tcW w:w="790" w:type="dxa"/>
          </w:tcPr>
          <w:p w14:paraId="7E2E5F94" w14:textId="77777777" w:rsidR="001F5685" w:rsidRDefault="001F5685">
            <w:r>
              <w:t>abdul ali kakar</w:t>
            </w:r>
          </w:p>
        </w:tc>
        <w:tc>
          <w:tcPr>
            <w:tcW w:w="683" w:type="dxa"/>
          </w:tcPr>
          <w:p w14:paraId="5415AD85" w14:textId="77777777" w:rsidR="001F5685" w:rsidRDefault="001F5685">
            <w:r>
              <w:t>50.756</w:t>
            </w:r>
          </w:p>
        </w:tc>
        <w:tc>
          <w:tcPr>
            <w:tcW w:w="685" w:type="dxa"/>
          </w:tcPr>
          <w:p w14:paraId="5EAEB1C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EE7707D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FD37102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2DA32E79" w14:textId="77777777" w:rsidR="001F5685" w:rsidRDefault="001F5685">
            <w:r>
              <w:t>KPK, Sindh, Balochistan</w:t>
            </w:r>
          </w:p>
        </w:tc>
      </w:tr>
      <w:tr w:rsidR="001F5685" w14:paraId="6820E3D7" w14:textId="77777777" w:rsidTr="001F5685">
        <w:tc>
          <w:tcPr>
            <w:tcW w:w="383" w:type="dxa"/>
          </w:tcPr>
          <w:p w14:paraId="2B84F628" w14:textId="77777777" w:rsidR="001F5685" w:rsidRDefault="001F5685">
            <w:r>
              <w:t>119</w:t>
            </w:r>
          </w:p>
        </w:tc>
        <w:tc>
          <w:tcPr>
            <w:tcW w:w="631" w:type="dxa"/>
          </w:tcPr>
          <w:p w14:paraId="5F7AD6E7" w14:textId="77777777" w:rsidR="001F5685" w:rsidRDefault="001F5685">
            <w:r>
              <w:t>17663</w:t>
            </w:r>
          </w:p>
        </w:tc>
        <w:tc>
          <w:tcPr>
            <w:tcW w:w="878" w:type="dxa"/>
          </w:tcPr>
          <w:p w14:paraId="06933888" w14:textId="77777777" w:rsidR="001F5685" w:rsidRDefault="001F5685">
            <w:r>
              <w:t>Jansher Khan Gochi</w:t>
            </w:r>
          </w:p>
        </w:tc>
        <w:tc>
          <w:tcPr>
            <w:tcW w:w="828" w:type="dxa"/>
          </w:tcPr>
          <w:p w14:paraId="58EC805D" w14:textId="77777777" w:rsidR="001F5685" w:rsidRDefault="001F5685">
            <w:r>
              <w:t>26881-N</w:t>
            </w:r>
          </w:p>
        </w:tc>
        <w:tc>
          <w:tcPr>
            <w:tcW w:w="790" w:type="dxa"/>
          </w:tcPr>
          <w:p w14:paraId="04054A27" w14:textId="77777777" w:rsidR="001F5685" w:rsidRDefault="001F5685">
            <w:r>
              <w:t>tariq mehmood</w:t>
            </w:r>
          </w:p>
        </w:tc>
        <w:tc>
          <w:tcPr>
            <w:tcW w:w="683" w:type="dxa"/>
          </w:tcPr>
          <w:p w14:paraId="59FA6FE4" w14:textId="77777777" w:rsidR="001F5685" w:rsidRDefault="001F5685">
            <w:r>
              <w:t>41.009787</w:t>
            </w:r>
          </w:p>
        </w:tc>
        <w:tc>
          <w:tcPr>
            <w:tcW w:w="685" w:type="dxa"/>
          </w:tcPr>
          <w:p w14:paraId="77A360BB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1C2DD25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3BAAADFB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1DE15259" w14:textId="77777777" w:rsidR="001F5685" w:rsidRDefault="001F5685">
            <w:r>
              <w:t>KPK, Sindh, Balochistan</w:t>
            </w:r>
          </w:p>
        </w:tc>
      </w:tr>
      <w:tr w:rsidR="001F5685" w14:paraId="19AFA949" w14:textId="77777777" w:rsidTr="001F5685">
        <w:tc>
          <w:tcPr>
            <w:tcW w:w="383" w:type="dxa"/>
          </w:tcPr>
          <w:p w14:paraId="50D1A232" w14:textId="77777777" w:rsidR="001F5685" w:rsidRDefault="001F5685">
            <w:r>
              <w:t>120</w:t>
            </w:r>
          </w:p>
        </w:tc>
        <w:tc>
          <w:tcPr>
            <w:tcW w:w="631" w:type="dxa"/>
          </w:tcPr>
          <w:p w14:paraId="6A79FD9E" w14:textId="77777777" w:rsidR="001F5685" w:rsidRDefault="001F5685">
            <w:r>
              <w:t>17622</w:t>
            </w:r>
          </w:p>
        </w:tc>
        <w:tc>
          <w:tcPr>
            <w:tcW w:w="878" w:type="dxa"/>
          </w:tcPr>
          <w:p w14:paraId="65038883" w14:textId="77777777" w:rsidR="001F5685" w:rsidRDefault="001F5685">
            <w:r>
              <w:t>Usman Ali</w:t>
            </w:r>
          </w:p>
        </w:tc>
        <w:tc>
          <w:tcPr>
            <w:tcW w:w="828" w:type="dxa"/>
          </w:tcPr>
          <w:p w14:paraId="5398FBEE" w14:textId="77777777" w:rsidR="001F5685" w:rsidRDefault="001F5685">
            <w:r>
              <w:t>94651-P</w:t>
            </w:r>
          </w:p>
        </w:tc>
        <w:tc>
          <w:tcPr>
            <w:tcW w:w="790" w:type="dxa"/>
          </w:tcPr>
          <w:p w14:paraId="2F05BA58" w14:textId="77777777" w:rsidR="001F5685" w:rsidRDefault="001F5685">
            <w:r>
              <w:t>Ghulam Mustafa</w:t>
            </w:r>
          </w:p>
        </w:tc>
        <w:tc>
          <w:tcPr>
            <w:tcW w:w="683" w:type="dxa"/>
          </w:tcPr>
          <w:p w14:paraId="09CA967E" w14:textId="77777777" w:rsidR="001F5685" w:rsidRDefault="001F5685">
            <w:r>
              <w:t>52.108334</w:t>
            </w:r>
          </w:p>
        </w:tc>
        <w:tc>
          <w:tcPr>
            <w:tcW w:w="685" w:type="dxa"/>
          </w:tcPr>
          <w:p w14:paraId="3BFC0F0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FDA572A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064EC040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16321080" w14:textId="77777777" w:rsidR="001F5685" w:rsidRDefault="001F5685">
            <w:r>
              <w:t>Punjab</w:t>
            </w:r>
          </w:p>
        </w:tc>
      </w:tr>
      <w:tr w:rsidR="001F5685" w14:paraId="68196599" w14:textId="77777777" w:rsidTr="001F5685">
        <w:tc>
          <w:tcPr>
            <w:tcW w:w="383" w:type="dxa"/>
          </w:tcPr>
          <w:p w14:paraId="02FE247F" w14:textId="77777777" w:rsidR="001F5685" w:rsidRDefault="001F5685">
            <w:r>
              <w:t>121</w:t>
            </w:r>
          </w:p>
        </w:tc>
        <w:tc>
          <w:tcPr>
            <w:tcW w:w="631" w:type="dxa"/>
          </w:tcPr>
          <w:p w14:paraId="52C25878" w14:textId="77777777" w:rsidR="001F5685" w:rsidRDefault="001F5685">
            <w:r>
              <w:t>16160</w:t>
            </w:r>
          </w:p>
        </w:tc>
        <w:tc>
          <w:tcPr>
            <w:tcW w:w="878" w:type="dxa"/>
          </w:tcPr>
          <w:p w14:paraId="04C8DE38" w14:textId="77777777" w:rsidR="001F5685" w:rsidRDefault="001F5685">
            <w:r>
              <w:t>Muhammad Danish Farooq</w:t>
            </w:r>
          </w:p>
        </w:tc>
        <w:tc>
          <w:tcPr>
            <w:tcW w:w="828" w:type="dxa"/>
          </w:tcPr>
          <w:p w14:paraId="2901D007" w14:textId="77777777" w:rsidR="001F5685" w:rsidRDefault="001F5685">
            <w:r>
              <w:t>112439-P</w:t>
            </w:r>
          </w:p>
        </w:tc>
        <w:tc>
          <w:tcPr>
            <w:tcW w:w="790" w:type="dxa"/>
          </w:tcPr>
          <w:p w14:paraId="45967389" w14:textId="77777777" w:rsidR="001F5685" w:rsidRDefault="001F5685">
            <w:r>
              <w:t>Farooq Ahmad</w:t>
            </w:r>
          </w:p>
        </w:tc>
        <w:tc>
          <w:tcPr>
            <w:tcW w:w="683" w:type="dxa"/>
          </w:tcPr>
          <w:p w14:paraId="37DB2430" w14:textId="77777777" w:rsidR="001F5685" w:rsidRDefault="001F5685">
            <w:r>
              <w:t>50.784167</w:t>
            </w:r>
          </w:p>
        </w:tc>
        <w:tc>
          <w:tcPr>
            <w:tcW w:w="685" w:type="dxa"/>
          </w:tcPr>
          <w:p w14:paraId="6D0821F9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6C0C33CF" w14:textId="77777777" w:rsidR="001F5685" w:rsidRDefault="001F5685">
            <w:r>
              <w:t>General Surgery</w:t>
            </w:r>
          </w:p>
        </w:tc>
        <w:tc>
          <w:tcPr>
            <w:tcW w:w="864" w:type="dxa"/>
          </w:tcPr>
          <w:p w14:paraId="2B2C6AD6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620B571A" w14:textId="77777777" w:rsidR="001F5685" w:rsidRDefault="001F5685">
            <w:r>
              <w:t>Punjab</w:t>
            </w:r>
          </w:p>
        </w:tc>
      </w:tr>
      <w:tr w:rsidR="001F5685" w14:paraId="5D1A86D2" w14:textId="77777777" w:rsidTr="001F5685">
        <w:tc>
          <w:tcPr>
            <w:tcW w:w="383" w:type="dxa"/>
          </w:tcPr>
          <w:p w14:paraId="315B80AA" w14:textId="77777777" w:rsidR="001F5685" w:rsidRDefault="001F5685">
            <w:r>
              <w:t>122</w:t>
            </w:r>
          </w:p>
        </w:tc>
        <w:tc>
          <w:tcPr>
            <w:tcW w:w="631" w:type="dxa"/>
          </w:tcPr>
          <w:p w14:paraId="76119D9B" w14:textId="77777777" w:rsidR="001F5685" w:rsidRDefault="001F5685">
            <w:r>
              <w:t>16384</w:t>
            </w:r>
          </w:p>
        </w:tc>
        <w:tc>
          <w:tcPr>
            <w:tcW w:w="878" w:type="dxa"/>
          </w:tcPr>
          <w:p w14:paraId="1CD84084" w14:textId="77777777" w:rsidR="001F5685" w:rsidRDefault="001F5685">
            <w:r>
              <w:t>Muhammad Ahmad Shafi</w:t>
            </w:r>
          </w:p>
        </w:tc>
        <w:tc>
          <w:tcPr>
            <w:tcW w:w="828" w:type="dxa"/>
          </w:tcPr>
          <w:p w14:paraId="2F2FCF83" w14:textId="77777777" w:rsidR="001F5685" w:rsidRDefault="001F5685">
            <w:r>
              <w:t>112433-p</w:t>
            </w:r>
          </w:p>
        </w:tc>
        <w:tc>
          <w:tcPr>
            <w:tcW w:w="790" w:type="dxa"/>
          </w:tcPr>
          <w:p w14:paraId="583899F9" w14:textId="77777777" w:rsidR="001F5685" w:rsidRDefault="001F5685">
            <w:r>
              <w:t>Muhammad Akram</w:t>
            </w:r>
          </w:p>
        </w:tc>
        <w:tc>
          <w:tcPr>
            <w:tcW w:w="683" w:type="dxa"/>
          </w:tcPr>
          <w:p w14:paraId="0E77C6F1" w14:textId="77777777" w:rsidR="001F5685" w:rsidRDefault="001F5685">
            <w:r>
              <w:t>45.815833</w:t>
            </w:r>
          </w:p>
        </w:tc>
        <w:tc>
          <w:tcPr>
            <w:tcW w:w="685" w:type="dxa"/>
          </w:tcPr>
          <w:p w14:paraId="2417CB18" w14:textId="77777777" w:rsidR="001F5685" w:rsidRDefault="001F5685">
            <w:r>
              <w:t>122</w:t>
            </w:r>
          </w:p>
        </w:tc>
        <w:tc>
          <w:tcPr>
            <w:tcW w:w="1115" w:type="dxa"/>
          </w:tcPr>
          <w:p w14:paraId="3FD70C65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8034CC4" w14:textId="77777777" w:rsidR="001F5685" w:rsidRDefault="001F5685">
            <w:r>
              <w:t>ABS Teaching Hospital, Gujrat</w:t>
            </w:r>
          </w:p>
        </w:tc>
        <w:tc>
          <w:tcPr>
            <w:tcW w:w="719" w:type="dxa"/>
          </w:tcPr>
          <w:p w14:paraId="71A4DF61" w14:textId="77777777" w:rsidR="001F5685" w:rsidRDefault="001F5685">
            <w:r>
              <w:t>Punjab</w:t>
            </w:r>
          </w:p>
        </w:tc>
      </w:tr>
      <w:tr w:rsidR="001F5685" w14:paraId="51E83AAB" w14:textId="77777777" w:rsidTr="001F5685">
        <w:tc>
          <w:tcPr>
            <w:tcW w:w="383" w:type="dxa"/>
          </w:tcPr>
          <w:p w14:paraId="5DB3066C" w14:textId="77777777" w:rsidR="001F5685" w:rsidRDefault="001F5685">
            <w:r>
              <w:t>12</w:t>
            </w:r>
            <w:r>
              <w:lastRenderedPageBreak/>
              <w:t>3</w:t>
            </w:r>
          </w:p>
        </w:tc>
        <w:tc>
          <w:tcPr>
            <w:tcW w:w="631" w:type="dxa"/>
          </w:tcPr>
          <w:p w14:paraId="7DEB5BA2" w14:textId="77777777" w:rsidR="001F5685" w:rsidRDefault="001F5685">
            <w:r>
              <w:lastRenderedPageBreak/>
              <w:t>15265</w:t>
            </w:r>
          </w:p>
        </w:tc>
        <w:tc>
          <w:tcPr>
            <w:tcW w:w="878" w:type="dxa"/>
          </w:tcPr>
          <w:p w14:paraId="492743B2" w14:textId="77777777" w:rsidR="001F5685" w:rsidRDefault="001F5685">
            <w:r>
              <w:t>Hafiz Ehtisha</w:t>
            </w:r>
            <w:r>
              <w:lastRenderedPageBreak/>
              <w:t>m Ul Haq</w:t>
            </w:r>
          </w:p>
        </w:tc>
        <w:tc>
          <w:tcPr>
            <w:tcW w:w="828" w:type="dxa"/>
          </w:tcPr>
          <w:p w14:paraId="025CE899" w14:textId="77777777" w:rsidR="001F5685" w:rsidRDefault="001F5685">
            <w:r>
              <w:lastRenderedPageBreak/>
              <w:t>112809-P</w:t>
            </w:r>
          </w:p>
        </w:tc>
        <w:tc>
          <w:tcPr>
            <w:tcW w:w="790" w:type="dxa"/>
          </w:tcPr>
          <w:p w14:paraId="4153DC65" w14:textId="77777777" w:rsidR="001F5685" w:rsidRDefault="001F5685">
            <w:r>
              <w:t>Abdul Haq</w:t>
            </w:r>
          </w:p>
        </w:tc>
        <w:tc>
          <w:tcPr>
            <w:tcW w:w="683" w:type="dxa"/>
          </w:tcPr>
          <w:p w14:paraId="493AEBFB" w14:textId="77777777" w:rsidR="001F5685" w:rsidRDefault="001F5685">
            <w:r>
              <w:t>51.076667</w:t>
            </w:r>
          </w:p>
        </w:tc>
        <w:tc>
          <w:tcPr>
            <w:tcW w:w="685" w:type="dxa"/>
          </w:tcPr>
          <w:p w14:paraId="747BCC21" w14:textId="77777777" w:rsidR="001F5685" w:rsidRDefault="001F5685">
            <w:r>
              <w:t>46</w:t>
            </w:r>
          </w:p>
        </w:tc>
        <w:tc>
          <w:tcPr>
            <w:tcW w:w="1115" w:type="dxa"/>
          </w:tcPr>
          <w:p w14:paraId="4C5306EC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83D6C2B" w14:textId="77777777" w:rsidR="001F5685" w:rsidRDefault="001F5685">
            <w:r>
              <w:t>Allied Hospital</w:t>
            </w:r>
            <w:r>
              <w:lastRenderedPageBreak/>
              <w:t>, Faisalabad</w:t>
            </w:r>
          </w:p>
        </w:tc>
        <w:tc>
          <w:tcPr>
            <w:tcW w:w="719" w:type="dxa"/>
          </w:tcPr>
          <w:p w14:paraId="576B7EB1" w14:textId="77777777" w:rsidR="001F5685" w:rsidRDefault="001F5685">
            <w:r>
              <w:lastRenderedPageBreak/>
              <w:t>Punjab</w:t>
            </w:r>
          </w:p>
        </w:tc>
      </w:tr>
      <w:tr w:rsidR="001F5685" w14:paraId="3868FFB2" w14:textId="77777777" w:rsidTr="001F5685">
        <w:tc>
          <w:tcPr>
            <w:tcW w:w="383" w:type="dxa"/>
          </w:tcPr>
          <w:p w14:paraId="551FA150" w14:textId="77777777" w:rsidR="001F5685" w:rsidRDefault="001F5685">
            <w:r>
              <w:t>124</w:t>
            </w:r>
          </w:p>
        </w:tc>
        <w:tc>
          <w:tcPr>
            <w:tcW w:w="631" w:type="dxa"/>
          </w:tcPr>
          <w:p w14:paraId="3B3550C6" w14:textId="77777777" w:rsidR="001F5685" w:rsidRDefault="001F5685">
            <w:r>
              <w:t>17849</w:t>
            </w:r>
          </w:p>
        </w:tc>
        <w:tc>
          <w:tcPr>
            <w:tcW w:w="878" w:type="dxa"/>
          </w:tcPr>
          <w:p w14:paraId="07688BF5" w14:textId="77777777" w:rsidR="001F5685" w:rsidRDefault="001F5685">
            <w:r>
              <w:t>Beenish Hassan</w:t>
            </w:r>
          </w:p>
        </w:tc>
        <w:tc>
          <w:tcPr>
            <w:tcW w:w="828" w:type="dxa"/>
          </w:tcPr>
          <w:p w14:paraId="50CDE92E" w14:textId="77777777" w:rsidR="001F5685" w:rsidRDefault="001F5685">
            <w:r>
              <w:t>5354-AJK</w:t>
            </w:r>
          </w:p>
        </w:tc>
        <w:tc>
          <w:tcPr>
            <w:tcW w:w="790" w:type="dxa"/>
          </w:tcPr>
          <w:p w14:paraId="067765E0" w14:textId="77777777" w:rsidR="001F5685" w:rsidRDefault="001F5685">
            <w:r>
              <w:t>Khurshid Ul Hassan</w:t>
            </w:r>
          </w:p>
        </w:tc>
        <w:tc>
          <w:tcPr>
            <w:tcW w:w="683" w:type="dxa"/>
          </w:tcPr>
          <w:p w14:paraId="2D8C05E3" w14:textId="77777777" w:rsidR="001F5685" w:rsidRDefault="001F5685">
            <w:r>
              <w:t>42.872174</w:t>
            </w:r>
          </w:p>
        </w:tc>
        <w:tc>
          <w:tcPr>
            <w:tcW w:w="685" w:type="dxa"/>
          </w:tcPr>
          <w:p w14:paraId="6FCAA230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4BBD0BA4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E746454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4239A483" w14:textId="77777777" w:rsidR="001F5685" w:rsidRDefault="001F5685">
            <w:r>
              <w:t>AJK, G&amp;B, FATA, ICT</w:t>
            </w:r>
          </w:p>
        </w:tc>
      </w:tr>
      <w:tr w:rsidR="001F5685" w14:paraId="42DF67F4" w14:textId="77777777" w:rsidTr="001F5685">
        <w:tc>
          <w:tcPr>
            <w:tcW w:w="383" w:type="dxa"/>
          </w:tcPr>
          <w:p w14:paraId="2F261BCB" w14:textId="77777777" w:rsidR="001F5685" w:rsidRDefault="001F5685">
            <w:r>
              <w:t>125</w:t>
            </w:r>
          </w:p>
        </w:tc>
        <w:tc>
          <w:tcPr>
            <w:tcW w:w="631" w:type="dxa"/>
          </w:tcPr>
          <w:p w14:paraId="44D5237D" w14:textId="77777777" w:rsidR="001F5685" w:rsidRDefault="001F5685">
            <w:r>
              <w:t>15308</w:t>
            </w:r>
          </w:p>
        </w:tc>
        <w:tc>
          <w:tcPr>
            <w:tcW w:w="878" w:type="dxa"/>
          </w:tcPr>
          <w:p w14:paraId="3FBF498D" w14:textId="77777777" w:rsidR="001F5685" w:rsidRDefault="001F5685">
            <w:r>
              <w:t>Nabeel Saeed</w:t>
            </w:r>
          </w:p>
        </w:tc>
        <w:tc>
          <w:tcPr>
            <w:tcW w:w="828" w:type="dxa"/>
          </w:tcPr>
          <w:p w14:paraId="28758994" w14:textId="77777777" w:rsidR="001F5685" w:rsidRDefault="001F5685">
            <w:r>
              <w:t>102552-P</w:t>
            </w:r>
          </w:p>
        </w:tc>
        <w:tc>
          <w:tcPr>
            <w:tcW w:w="790" w:type="dxa"/>
          </w:tcPr>
          <w:p w14:paraId="402BC70F" w14:textId="77777777" w:rsidR="001F5685" w:rsidRDefault="001F5685">
            <w:r>
              <w:t xml:space="preserve">Muhammad Saeed Cheema </w:t>
            </w:r>
          </w:p>
        </w:tc>
        <w:tc>
          <w:tcPr>
            <w:tcW w:w="683" w:type="dxa"/>
          </w:tcPr>
          <w:p w14:paraId="6A80718C" w14:textId="77777777" w:rsidR="001F5685" w:rsidRDefault="001F5685">
            <w:r>
              <w:t>46.878333</w:t>
            </w:r>
          </w:p>
        </w:tc>
        <w:tc>
          <w:tcPr>
            <w:tcW w:w="685" w:type="dxa"/>
          </w:tcPr>
          <w:p w14:paraId="5C9105AA" w14:textId="77777777" w:rsidR="001F5685" w:rsidRDefault="001F5685">
            <w:r>
              <w:t>30</w:t>
            </w:r>
          </w:p>
        </w:tc>
        <w:tc>
          <w:tcPr>
            <w:tcW w:w="1115" w:type="dxa"/>
          </w:tcPr>
          <w:p w14:paraId="4293239F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1CA74F0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EF4DD6C" w14:textId="77777777" w:rsidR="001F5685" w:rsidRDefault="001F5685">
            <w:r>
              <w:t>Punjab</w:t>
            </w:r>
          </w:p>
        </w:tc>
      </w:tr>
      <w:tr w:rsidR="001F5685" w14:paraId="13C59EAA" w14:textId="77777777" w:rsidTr="001F5685">
        <w:tc>
          <w:tcPr>
            <w:tcW w:w="383" w:type="dxa"/>
          </w:tcPr>
          <w:p w14:paraId="0FA3CEE4" w14:textId="77777777" w:rsidR="001F5685" w:rsidRDefault="001F5685">
            <w:r>
              <w:t>126</w:t>
            </w:r>
          </w:p>
        </w:tc>
        <w:tc>
          <w:tcPr>
            <w:tcW w:w="631" w:type="dxa"/>
          </w:tcPr>
          <w:p w14:paraId="7D900CA4" w14:textId="77777777" w:rsidR="001F5685" w:rsidRDefault="001F5685">
            <w:r>
              <w:t>17523</w:t>
            </w:r>
          </w:p>
        </w:tc>
        <w:tc>
          <w:tcPr>
            <w:tcW w:w="878" w:type="dxa"/>
          </w:tcPr>
          <w:p w14:paraId="1A41EC1D" w14:textId="77777777" w:rsidR="001F5685" w:rsidRDefault="001F5685">
            <w:r>
              <w:t>Sadaf Ijaz</w:t>
            </w:r>
          </w:p>
        </w:tc>
        <w:tc>
          <w:tcPr>
            <w:tcW w:w="828" w:type="dxa"/>
          </w:tcPr>
          <w:p w14:paraId="6E0BC3D0" w14:textId="77777777" w:rsidR="001F5685" w:rsidRDefault="001F5685">
            <w:r>
              <w:t>114404-P</w:t>
            </w:r>
          </w:p>
        </w:tc>
        <w:tc>
          <w:tcPr>
            <w:tcW w:w="790" w:type="dxa"/>
          </w:tcPr>
          <w:p w14:paraId="5463F401" w14:textId="77777777" w:rsidR="001F5685" w:rsidRDefault="001F5685">
            <w:r>
              <w:t>Ijaz Ahmad</w:t>
            </w:r>
          </w:p>
        </w:tc>
        <w:tc>
          <w:tcPr>
            <w:tcW w:w="683" w:type="dxa"/>
          </w:tcPr>
          <w:p w14:paraId="1994A481" w14:textId="77777777" w:rsidR="001F5685" w:rsidRDefault="001F5685">
            <w:r>
              <w:t>47.99</w:t>
            </w:r>
          </w:p>
        </w:tc>
        <w:tc>
          <w:tcPr>
            <w:tcW w:w="685" w:type="dxa"/>
          </w:tcPr>
          <w:p w14:paraId="7677B00B" w14:textId="77777777" w:rsidR="001F5685" w:rsidRDefault="001F5685">
            <w:r>
              <w:t>111</w:t>
            </w:r>
          </w:p>
        </w:tc>
        <w:tc>
          <w:tcPr>
            <w:tcW w:w="1115" w:type="dxa"/>
          </w:tcPr>
          <w:p w14:paraId="68A98543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4A6A5180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6BC5867F" w14:textId="77777777" w:rsidR="001F5685" w:rsidRDefault="001F5685">
            <w:r>
              <w:t>Punjab</w:t>
            </w:r>
          </w:p>
        </w:tc>
      </w:tr>
      <w:tr w:rsidR="001F5685" w14:paraId="1391F82C" w14:textId="77777777" w:rsidTr="001F5685">
        <w:tc>
          <w:tcPr>
            <w:tcW w:w="383" w:type="dxa"/>
          </w:tcPr>
          <w:p w14:paraId="1F64A239" w14:textId="77777777" w:rsidR="001F5685" w:rsidRDefault="001F5685">
            <w:r>
              <w:t>127</w:t>
            </w:r>
          </w:p>
        </w:tc>
        <w:tc>
          <w:tcPr>
            <w:tcW w:w="631" w:type="dxa"/>
          </w:tcPr>
          <w:p w14:paraId="0BD8C85B" w14:textId="77777777" w:rsidR="001F5685" w:rsidRDefault="001F5685">
            <w:r>
              <w:t>6918</w:t>
            </w:r>
          </w:p>
        </w:tc>
        <w:tc>
          <w:tcPr>
            <w:tcW w:w="878" w:type="dxa"/>
          </w:tcPr>
          <w:p w14:paraId="168B02BC" w14:textId="77777777" w:rsidR="001F5685" w:rsidRDefault="001F5685">
            <w:r>
              <w:t>Sheeza Ashraf</w:t>
            </w:r>
          </w:p>
        </w:tc>
        <w:tc>
          <w:tcPr>
            <w:tcW w:w="828" w:type="dxa"/>
          </w:tcPr>
          <w:p w14:paraId="6DF49832" w14:textId="77777777" w:rsidR="001F5685" w:rsidRDefault="001F5685">
            <w:r>
              <w:t>103776-p</w:t>
            </w:r>
          </w:p>
        </w:tc>
        <w:tc>
          <w:tcPr>
            <w:tcW w:w="790" w:type="dxa"/>
          </w:tcPr>
          <w:p w14:paraId="5B7FB551" w14:textId="77777777" w:rsidR="001F5685" w:rsidRDefault="001F5685">
            <w:r>
              <w:t>Muhammad Ashraf</w:t>
            </w:r>
          </w:p>
        </w:tc>
        <w:tc>
          <w:tcPr>
            <w:tcW w:w="683" w:type="dxa"/>
          </w:tcPr>
          <w:p w14:paraId="4D5BC7B5" w14:textId="77777777" w:rsidR="001F5685" w:rsidRDefault="001F5685">
            <w:r>
              <w:t>49.034167</w:t>
            </w:r>
          </w:p>
        </w:tc>
        <w:tc>
          <w:tcPr>
            <w:tcW w:w="685" w:type="dxa"/>
          </w:tcPr>
          <w:p w14:paraId="55093814" w14:textId="77777777" w:rsidR="001F5685" w:rsidRDefault="001F5685">
            <w:r>
              <w:t>140</w:t>
            </w:r>
          </w:p>
        </w:tc>
        <w:tc>
          <w:tcPr>
            <w:tcW w:w="1115" w:type="dxa"/>
          </w:tcPr>
          <w:p w14:paraId="5DB9427D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7388C7B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3F7200B5" w14:textId="77777777" w:rsidR="001F5685" w:rsidRDefault="001F5685">
            <w:r>
              <w:t>Punjab</w:t>
            </w:r>
          </w:p>
        </w:tc>
      </w:tr>
      <w:tr w:rsidR="001F5685" w14:paraId="3BE6CEA9" w14:textId="77777777" w:rsidTr="001F5685">
        <w:tc>
          <w:tcPr>
            <w:tcW w:w="383" w:type="dxa"/>
          </w:tcPr>
          <w:p w14:paraId="61EA7059" w14:textId="77777777" w:rsidR="001F5685" w:rsidRDefault="001F5685">
            <w:r>
              <w:t>128</w:t>
            </w:r>
          </w:p>
        </w:tc>
        <w:tc>
          <w:tcPr>
            <w:tcW w:w="631" w:type="dxa"/>
          </w:tcPr>
          <w:p w14:paraId="0C878F60" w14:textId="77777777" w:rsidR="001F5685" w:rsidRDefault="001F5685">
            <w:r>
              <w:t>18713</w:t>
            </w:r>
          </w:p>
        </w:tc>
        <w:tc>
          <w:tcPr>
            <w:tcW w:w="878" w:type="dxa"/>
          </w:tcPr>
          <w:p w14:paraId="47940F0C" w14:textId="77777777" w:rsidR="001F5685" w:rsidRDefault="001F5685">
            <w:r>
              <w:t>Faiza Abdullah</w:t>
            </w:r>
          </w:p>
        </w:tc>
        <w:tc>
          <w:tcPr>
            <w:tcW w:w="828" w:type="dxa"/>
          </w:tcPr>
          <w:p w14:paraId="1612098B" w14:textId="77777777" w:rsidR="001F5685" w:rsidRDefault="001F5685">
            <w:r>
              <w:t>105978-P</w:t>
            </w:r>
          </w:p>
        </w:tc>
        <w:tc>
          <w:tcPr>
            <w:tcW w:w="790" w:type="dxa"/>
          </w:tcPr>
          <w:p w14:paraId="4D04C63A" w14:textId="77777777" w:rsidR="001F5685" w:rsidRDefault="001F5685">
            <w:r>
              <w:t>Mohammad Abdullah</w:t>
            </w:r>
          </w:p>
        </w:tc>
        <w:tc>
          <w:tcPr>
            <w:tcW w:w="683" w:type="dxa"/>
          </w:tcPr>
          <w:p w14:paraId="4B3589C5" w14:textId="77777777" w:rsidR="001F5685" w:rsidRDefault="001F5685">
            <w:r>
              <w:t>48.524167</w:t>
            </w:r>
          </w:p>
        </w:tc>
        <w:tc>
          <w:tcPr>
            <w:tcW w:w="685" w:type="dxa"/>
          </w:tcPr>
          <w:p w14:paraId="5FF31737" w14:textId="77777777" w:rsidR="001F5685" w:rsidRDefault="001F5685">
            <w:r>
              <w:t>15</w:t>
            </w:r>
          </w:p>
        </w:tc>
        <w:tc>
          <w:tcPr>
            <w:tcW w:w="1115" w:type="dxa"/>
          </w:tcPr>
          <w:p w14:paraId="0BCE9238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0ECC1DC7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479F0DF2" w14:textId="77777777" w:rsidR="001F5685" w:rsidRDefault="001F5685">
            <w:r>
              <w:t>Punjab</w:t>
            </w:r>
          </w:p>
        </w:tc>
      </w:tr>
      <w:tr w:rsidR="001F5685" w14:paraId="6E74D7D1" w14:textId="77777777" w:rsidTr="001F5685">
        <w:tc>
          <w:tcPr>
            <w:tcW w:w="383" w:type="dxa"/>
          </w:tcPr>
          <w:p w14:paraId="209309C1" w14:textId="77777777" w:rsidR="001F5685" w:rsidRDefault="001F5685">
            <w:r>
              <w:t>129</w:t>
            </w:r>
          </w:p>
        </w:tc>
        <w:tc>
          <w:tcPr>
            <w:tcW w:w="631" w:type="dxa"/>
          </w:tcPr>
          <w:p w14:paraId="44D047CA" w14:textId="77777777" w:rsidR="001F5685" w:rsidRDefault="001F5685">
            <w:r>
              <w:t>15990</w:t>
            </w:r>
          </w:p>
        </w:tc>
        <w:tc>
          <w:tcPr>
            <w:tcW w:w="878" w:type="dxa"/>
          </w:tcPr>
          <w:p w14:paraId="055ED77E" w14:textId="77777777" w:rsidR="001F5685" w:rsidRDefault="001F5685">
            <w:r>
              <w:t>Sania Bhatti</w:t>
            </w:r>
          </w:p>
        </w:tc>
        <w:tc>
          <w:tcPr>
            <w:tcW w:w="828" w:type="dxa"/>
          </w:tcPr>
          <w:p w14:paraId="227DBEB6" w14:textId="77777777" w:rsidR="001F5685" w:rsidRDefault="001F5685">
            <w:r>
              <w:t>113189-P</w:t>
            </w:r>
          </w:p>
        </w:tc>
        <w:tc>
          <w:tcPr>
            <w:tcW w:w="790" w:type="dxa"/>
          </w:tcPr>
          <w:p w14:paraId="4D0A1FF6" w14:textId="77777777" w:rsidR="001F5685" w:rsidRDefault="001F5685">
            <w:r>
              <w:t>Muneeb Zafar</w:t>
            </w:r>
          </w:p>
        </w:tc>
        <w:tc>
          <w:tcPr>
            <w:tcW w:w="683" w:type="dxa"/>
          </w:tcPr>
          <w:p w14:paraId="18790406" w14:textId="77777777" w:rsidR="001F5685" w:rsidRDefault="001F5685">
            <w:r>
              <w:t>48.1325</w:t>
            </w:r>
          </w:p>
        </w:tc>
        <w:tc>
          <w:tcPr>
            <w:tcW w:w="685" w:type="dxa"/>
          </w:tcPr>
          <w:p w14:paraId="759C23FB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021D512B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9BF9133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05321C50" w14:textId="77777777" w:rsidR="001F5685" w:rsidRDefault="001F5685">
            <w:r>
              <w:t>Punjab</w:t>
            </w:r>
          </w:p>
        </w:tc>
      </w:tr>
      <w:tr w:rsidR="001F5685" w14:paraId="27A55432" w14:textId="77777777" w:rsidTr="001F5685">
        <w:tc>
          <w:tcPr>
            <w:tcW w:w="383" w:type="dxa"/>
          </w:tcPr>
          <w:p w14:paraId="138853F5" w14:textId="77777777" w:rsidR="001F5685" w:rsidRDefault="001F5685">
            <w:r>
              <w:t>130</w:t>
            </w:r>
          </w:p>
        </w:tc>
        <w:tc>
          <w:tcPr>
            <w:tcW w:w="631" w:type="dxa"/>
          </w:tcPr>
          <w:p w14:paraId="1375119B" w14:textId="77777777" w:rsidR="001F5685" w:rsidRDefault="001F5685">
            <w:r>
              <w:t>6923</w:t>
            </w:r>
          </w:p>
        </w:tc>
        <w:tc>
          <w:tcPr>
            <w:tcW w:w="878" w:type="dxa"/>
          </w:tcPr>
          <w:p w14:paraId="0D311325" w14:textId="77777777" w:rsidR="001F5685" w:rsidRDefault="001F5685">
            <w:r>
              <w:t>Sadia Tarar</w:t>
            </w:r>
          </w:p>
        </w:tc>
        <w:tc>
          <w:tcPr>
            <w:tcW w:w="828" w:type="dxa"/>
          </w:tcPr>
          <w:p w14:paraId="2EB82FE2" w14:textId="77777777" w:rsidR="001F5685" w:rsidRDefault="001F5685">
            <w:r>
              <w:t>96035-P</w:t>
            </w:r>
          </w:p>
        </w:tc>
        <w:tc>
          <w:tcPr>
            <w:tcW w:w="790" w:type="dxa"/>
          </w:tcPr>
          <w:p w14:paraId="6B11C8D7" w14:textId="77777777" w:rsidR="001F5685" w:rsidRDefault="001F5685">
            <w:r>
              <w:t xml:space="preserve">Shafqat Hussain </w:t>
            </w:r>
          </w:p>
        </w:tc>
        <w:tc>
          <w:tcPr>
            <w:tcW w:w="683" w:type="dxa"/>
          </w:tcPr>
          <w:p w14:paraId="2452D4D9" w14:textId="77777777" w:rsidR="001F5685" w:rsidRDefault="001F5685">
            <w:r>
              <w:t>51.888333</w:t>
            </w:r>
          </w:p>
        </w:tc>
        <w:tc>
          <w:tcPr>
            <w:tcW w:w="685" w:type="dxa"/>
          </w:tcPr>
          <w:p w14:paraId="18BC3C4F" w14:textId="77777777" w:rsidR="001F5685" w:rsidRDefault="001F5685">
            <w:r>
              <w:t>68</w:t>
            </w:r>
          </w:p>
        </w:tc>
        <w:tc>
          <w:tcPr>
            <w:tcW w:w="1115" w:type="dxa"/>
          </w:tcPr>
          <w:p w14:paraId="08627460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441739E7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4A152125" w14:textId="77777777" w:rsidR="001F5685" w:rsidRDefault="001F5685">
            <w:r>
              <w:t>Punjab</w:t>
            </w:r>
          </w:p>
        </w:tc>
      </w:tr>
      <w:tr w:rsidR="001F5685" w14:paraId="1BBCF791" w14:textId="77777777" w:rsidTr="001F5685">
        <w:tc>
          <w:tcPr>
            <w:tcW w:w="383" w:type="dxa"/>
          </w:tcPr>
          <w:p w14:paraId="0C9BCE25" w14:textId="77777777" w:rsidR="001F5685" w:rsidRDefault="001F5685">
            <w:r>
              <w:t>131</w:t>
            </w:r>
          </w:p>
        </w:tc>
        <w:tc>
          <w:tcPr>
            <w:tcW w:w="631" w:type="dxa"/>
          </w:tcPr>
          <w:p w14:paraId="6F7BAF3F" w14:textId="77777777" w:rsidR="001F5685" w:rsidRDefault="001F5685">
            <w:r>
              <w:t>18787</w:t>
            </w:r>
          </w:p>
        </w:tc>
        <w:tc>
          <w:tcPr>
            <w:tcW w:w="878" w:type="dxa"/>
          </w:tcPr>
          <w:p w14:paraId="76FF043C" w14:textId="77777777" w:rsidR="001F5685" w:rsidRDefault="001F5685">
            <w:r>
              <w:t>Dr Rana Asif Mahmood</w:t>
            </w:r>
          </w:p>
        </w:tc>
        <w:tc>
          <w:tcPr>
            <w:tcW w:w="828" w:type="dxa"/>
          </w:tcPr>
          <w:p w14:paraId="305277D8" w14:textId="77777777" w:rsidR="001F5685" w:rsidRDefault="001F5685">
            <w:r>
              <w:t>99714-P</w:t>
            </w:r>
          </w:p>
        </w:tc>
        <w:tc>
          <w:tcPr>
            <w:tcW w:w="790" w:type="dxa"/>
          </w:tcPr>
          <w:p w14:paraId="66CC71A8" w14:textId="77777777" w:rsidR="001F5685" w:rsidRDefault="001F5685">
            <w:r>
              <w:t>Rasheed Ahmad</w:t>
            </w:r>
          </w:p>
        </w:tc>
        <w:tc>
          <w:tcPr>
            <w:tcW w:w="683" w:type="dxa"/>
          </w:tcPr>
          <w:p w14:paraId="4C313237" w14:textId="77777777" w:rsidR="001F5685" w:rsidRDefault="001F5685">
            <w:r>
              <w:t>60.802128</w:t>
            </w:r>
          </w:p>
        </w:tc>
        <w:tc>
          <w:tcPr>
            <w:tcW w:w="685" w:type="dxa"/>
          </w:tcPr>
          <w:p w14:paraId="16604F4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7CF4FB0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730B914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6338F933" w14:textId="77777777" w:rsidR="001F5685" w:rsidRDefault="001F5685">
            <w:r>
              <w:t>Punjab</w:t>
            </w:r>
          </w:p>
        </w:tc>
      </w:tr>
      <w:tr w:rsidR="001F5685" w14:paraId="2D8431B0" w14:textId="77777777" w:rsidTr="001F5685">
        <w:tc>
          <w:tcPr>
            <w:tcW w:w="383" w:type="dxa"/>
          </w:tcPr>
          <w:p w14:paraId="3B722794" w14:textId="77777777" w:rsidR="001F5685" w:rsidRDefault="001F5685">
            <w:r>
              <w:t>132</w:t>
            </w:r>
          </w:p>
        </w:tc>
        <w:tc>
          <w:tcPr>
            <w:tcW w:w="631" w:type="dxa"/>
          </w:tcPr>
          <w:p w14:paraId="6C44EDC9" w14:textId="77777777" w:rsidR="001F5685" w:rsidRDefault="001F5685">
            <w:r>
              <w:t>18763</w:t>
            </w:r>
          </w:p>
        </w:tc>
        <w:tc>
          <w:tcPr>
            <w:tcW w:w="878" w:type="dxa"/>
          </w:tcPr>
          <w:p w14:paraId="2B633514" w14:textId="77777777" w:rsidR="001F5685" w:rsidRDefault="001F5685">
            <w:r>
              <w:t>Arslan Ahmad Bakhsh</w:t>
            </w:r>
          </w:p>
        </w:tc>
        <w:tc>
          <w:tcPr>
            <w:tcW w:w="828" w:type="dxa"/>
          </w:tcPr>
          <w:p w14:paraId="17F7F9E3" w14:textId="77777777" w:rsidR="001F5685" w:rsidRDefault="001F5685">
            <w:r>
              <w:t>91152-P</w:t>
            </w:r>
          </w:p>
        </w:tc>
        <w:tc>
          <w:tcPr>
            <w:tcW w:w="790" w:type="dxa"/>
          </w:tcPr>
          <w:p w14:paraId="1F3A4718" w14:textId="77777777" w:rsidR="001F5685" w:rsidRDefault="001F5685">
            <w:r>
              <w:t>Muhammad Bakhsh</w:t>
            </w:r>
          </w:p>
        </w:tc>
        <w:tc>
          <w:tcPr>
            <w:tcW w:w="683" w:type="dxa"/>
          </w:tcPr>
          <w:p w14:paraId="19C61E17" w14:textId="77777777" w:rsidR="001F5685" w:rsidRDefault="001F5685">
            <w:r>
              <w:t>62.217938</w:t>
            </w:r>
          </w:p>
        </w:tc>
        <w:tc>
          <w:tcPr>
            <w:tcW w:w="685" w:type="dxa"/>
          </w:tcPr>
          <w:p w14:paraId="607D1EF0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B18BB13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ECD923B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F6FC277" w14:textId="77777777" w:rsidR="001F5685" w:rsidRDefault="001F5685">
            <w:r>
              <w:t>Punjab</w:t>
            </w:r>
          </w:p>
        </w:tc>
      </w:tr>
      <w:tr w:rsidR="001F5685" w14:paraId="1AFF2F34" w14:textId="77777777" w:rsidTr="001F5685">
        <w:tc>
          <w:tcPr>
            <w:tcW w:w="383" w:type="dxa"/>
          </w:tcPr>
          <w:p w14:paraId="4372FA7D" w14:textId="77777777" w:rsidR="001F5685" w:rsidRDefault="001F5685">
            <w:r>
              <w:t>133</w:t>
            </w:r>
          </w:p>
        </w:tc>
        <w:tc>
          <w:tcPr>
            <w:tcW w:w="631" w:type="dxa"/>
          </w:tcPr>
          <w:p w14:paraId="1E4CEFA6" w14:textId="77777777" w:rsidR="001F5685" w:rsidRDefault="001F5685">
            <w:r>
              <w:t>20134</w:t>
            </w:r>
          </w:p>
        </w:tc>
        <w:tc>
          <w:tcPr>
            <w:tcW w:w="878" w:type="dxa"/>
          </w:tcPr>
          <w:p w14:paraId="08928295" w14:textId="77777777" w:rsidR="001F5685" w:rsidRDefault="001F5685">
            <w:r>
              <w:t>Zareen Akhtar</w:t>
            </w:r>
          </w:p>
        </w:tc>
        <w:tc>
          <w:tcPr>
            <w:tcW w:w="828" w:type="dxa"/>
          </w:tcPr>
          <w:p w14:paraId="77A84858" w14:textId="77777777" w:rsidR="001F5685" w:rsidRDefault="001F5685">
            <w:r>
              <w:t>112225-P</w:t>
            </w:r>
          </w:p>
        </w:tc>
        <w:tc>
          <w:tcPr>
            <w:tcW w:w="790" w:type="dxa"/>
          </w:tcPr>
          <w:p w14:paraId="0DEC5D58" w14:textId="77777777" w:rsidR="001F5685" w:rsidRDefault="001F5685">
            <w:r>
              <w:t>Akhtar Ali</w:t>
            </w:r>
          </w:p>
        </w:tc>
        <w:tc>
          <w:tcPr>
            <w:tcW w:w="683" w:type="dxa"/>
          </w:tcPr>
          <w:p w14:paraId="3FC5B8BC" w14:textId="77777777" w:rsidR="001F5685" w:rsidRDefault="001F5685">
            <w:r>
              <w:t>51.124167</w:t>
            </w:r>
          </w:p>
        </w:tc>
        <w:tc>
          <w:tcPr>
            <w:tcW w:w="685" w:type="dxa"/>
          </w:tcPr>
          <w:p w14:paraId="1F4CCDE1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6082F273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1A9C0B15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F61EE48" w14:textId="77777777" w:rsidR="001F5685" w:rsidRDefault="001F5685">
            <w:r>
              <w:t>Punjab</w:t>
            </w:r>
          </w:p>
        </w:tc>
      </w:tr>
      <w:tr w:rsidR="001F5685" w14:paraId="6ADBE57D" w14:textId="77777777" w:rsidTr="001F5685">
        <w:tc>
          <w:tcPr>
            <w:tcW w:w="383" w:type="dxa"/>
          </w:tcPr>
          <w:p w14:paraId="4AC298DC" w14:textId="77777777" w:rsidR="001F5685" w:rsidRDefault="001F5685">
            <w:r>
              <w:t>13</w:t>
            </w:r>
            <w:r>
              <w:lastRenderedPageBreak/>
              <w:t>4</w:t>
            </w:r>
          </w:p>
        </w:tc>
        <w:tc>
          <w:tcPr>
            <w:tcW w:w="631" w:type="dxa"/>
          </w:tcPr>
          <w:p w14:paraId="333DEF57" w14:textId="77777777" w:rsidR="001F5685" w:rsidRDefault="001F5685">
            <w:r>
              <w:lastRenderedPageBreak/>
              <w:t>15424</w:t>
            </w:r>
          </w:p>
        </w:tc>
        <w:tc>
          <w:tcPr>
            <w:tcW w:w="878" w:type="dxa"/>
          </w:tcPr>
          <w:p w14:paraId="6A13B3AB" w14:textId="77777777" w:rsidR="001F5685" w:rsidRDefault="001F5685">
            <w:r>
              <w:t>Waqar Ahmad</w:t>
            </w:r>
          </w:p>
        </w:tc>
        <w:tc>
          <w:tcPr>
            <w:tcW w:w="828" w:type="dxa"/>
          </w:tcPr>
          <w:p w14:paraId="10E0A9E0" w14:textId="77777777" w:rsidR="001F5685" w:rsidRDefault="001F5685">
            <w:r>
              <w:t>31355 n</w:t>
            </w:r>
          </w:p>
        </w:tc>
        <w:tc>
          <w:tcPr>
            <w:tcW w:w="790" w:type="dxa"/>
          </w:tcPr>
          <w:p w14:paraId="15E1A86E" w14:textId="77777777" w:rsidR="001F5685" w:rsidRDefault="001F5685">
            <w:r>
              <w:t>Said Karim</w:t>
            </w:r>
          </w:p>
        </w:tc>
        <w:tc>
          <w:tcPr>
            <w:tcW w:w="683" w:type="dxa"/>
          </w:tcPr>
          <w:p w14:paraId="0D074454" w14:textId="77777777" w:rsidR="001F5685" w:rsidRDefault="001F5685">
            <w:r>
              <w:t>40.497255</w:t>
            </w:r>
          </w:p>
        </w:tc>
        <w:tc>
          <w:tcPr>
            <w:tcW w:w="685" w:type="dxa"/>
          </w:tcPr>
          <w:p w14:paraId="6AD4FF1D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084BE902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6336B3BD" w14:textId="77777777" w:rsidR="001F5685" w:rsidRDefault="001F5685">
            <w:r>
              <w:t>Nishtar Hospital</w:t>
            </w:r>
            <w:r>
              <w:lastRenderedPageBreak/>
              <w:t>, Multan</w:t>
            </w:r>
          </w:p>
        </w:tc>
        <w:tc>
          <w:tcPr>
            <w:tcW w:w="719" w:type="dxa"/>
          </w:tcPr>
          <w:p w14:paraId="449A3479" w14:textId="77777777" w:rsidR="001F5685" w:rsidRDefault="001F5685">
            <w:r>
              <w:lastRenderedPageBreak/>
              <w:t xml:space="preserve">KPK, Sindh, </w:t>
            </w:r>
            <w:r>
              <w:lastRenderedPageBreak/>
              <w:t>Balochistan</w:t>
            </w:r>
          </w:p>
        </w:tc>
      </w:tr>
      <w:tr w:rsidR="001F5685" w14:paraId="1D673C5D" w14:textId="77777777" w:rsidTr="001F5685">
        <w:tc>
          <w:tcPr>
            <w:tcW w:w="383" w:type="dxa"/>
          </w:tcPr>
          <w:p w14:paraId="10FFDCF5" w14:textId="77777777" w:rsidR="001F5685" w:rsidRDefault="001F5685">
            <w:r>
              <w:lastRenderedPageBreak/>
              <w:t>135</w:t>
            </w:r>
          </w:p>
        </w:tc>
        <w:tc>
          <w:tcPr>
            <w:tcW w:w="631" w:type="dxa"/>
          </w:tcPr>
          <w:p w14:paraId="30E07229" w14:textId="77777777" w:rsidR="001F5685" w:rsidRDefault="001F5685">
            <w:r>
              <w:t>17933</w:t>
            </w:r>
          </w:p>
        </w:tc>
        <w:tc>
          <w:tcPr>
            <w:tcW w:w="878" w:type="dxa"/>
          </w:tcPr>
          <w:p w14:paraId="2D885DA5" w14:textId="77777777" w:rsidR="001F5685" w:rsidRDefault="001F5685">
            <w:r>
              <w:t>Abdul Manan Babar</w:t>
            </w:r>
          </w:p>
        </w:tc>
        <w:tc>
          <w:tcPr>
            <w:tcW w:w="828" w:type="dxa"/>
          </w:tcPr>
          <w:p w14:paraId="637D591B" w14:textId="77777777" w:rsidR="001F5685" w:rsidRDefault="001F5685">
            <w:r>
              <w:t>102837-P</w:t>
            </w:r>
          </w:p>
        </w:tc>
        <w:tc>
          <w:tcPr>
            <w:tcW w:w="790" w:type="dxa"/>
          </w:tcPr>
          <w:p w14:paraId="5AD05CAA" w14:textId="77777777" w:rsidR="001F5685" w:rsidRDefault="001F5685">
            <w:r>
              <w:t>Naeem Babar</w:t>
            </w:r>
          </w:p>
        </w:tc>
        <w:tc>
          <w:tcPr>
            <w:tcW w:w="683" w:type="dxa"/>
          </w:tcPr>
          <w:p w14:paraId="067FC944" w14:textId="77777777" w:rsidR="001F5685" w:rsidRDefault="001F5685">
            <w:r>
              <w:t>50.435268</w:t>
            </w:r>
          </w:p>
        </w:tc>
        <w:tc>
          <w:tcPr>
            <w:tcW w:w="685" w:type="dxa"/>
          </w:tcPr>
          <w:p w14:paraId="6F58F191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42384CE6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04EAEBE6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43688FF3" w14:textId="77777777" w:rsidR="001F5685" w:rsidRDefault="001F5685">
            <w:r>
              <w:t>Punjab</w:t>
            </w:r>
          </w:p>
        </w:tc>
      </w:tr>
      <w:tr w:rsidR="001F5685" w14:paraId="7ECC77B3" w14:textId="77777777" w:rsidTr="001F5685">
        <w:tc>
          <w:tcPr>
            <w:tcW w:w="383" w:type="dxa"/>
          </w:tcPr>
          <w:p w14:paraId="1C838285" w14:textId="77777777" w:rsidR="001F5685" w:rsidRDefault="001F5685">
            <w:r>
              <w:t>136</w:t>
            </w:r>
          </w:p>
        </w:tc>
        <w:tc>
          <w:tcPr>
            <w:tcW w:w="631" w:type="dxa"/>
          </w:tcPr>
          <w:p w14:paraId="42C40EF8" w14:textId="77777777" w:rsidR="001F5685" w:rsidRDefault="001F5685">
            <w:r>
              <w:t>18292</w:t>
            </w:r>
          </w:p>
        </w:tc>
        <w:tc>
          <w:tcPr>
            <w:tcW w:w="878" w:type="dxa"/>
          </w:tcPr>
          <w:p w14:paraId="767F28C4" w14:textId="77777777" w:rsidR="001F5685" w:rsidRDefault="001F5685">
            <w:r>
              <w:t>Fatima Asim</w:t>
            </w:r>
          </w:p>
        </w:tc>
        <w:tc>
          <w:tcPr>
            <w:tcW w:w="828" w:type="dxa"/>
          </w:tcPr>
          <w:p w14:paraId="074BDDE5" w14:textId="77777777" w:rsidR="001F5685" w:rsidRDefault="001F5685">
            <w:r>
              <w:t>109723-P</w:t>
            </w:r>
          </w:p>
        </w:tc>
        <w:tc>
          <w:tcPr>
            <w:tcW w:w="790" w:type="dxa"/>
          </w:tcPr>
          <w:p w14:paraId="048C42E2" w14:textId="77777777" w:rsidR="001F5685" w:rsidRDefault="001F5685">
            <w:r>
              <w:t>Asim</w:t>
            </w:r>
          </w:p>
        </w:tc>
        <w:tc>
          <w:tcPr>
            <w:tcW w:w="683" w:type="dxa"/>
          </w:tcPr>
          <w:p w14:paraId="13EE7D6B" w14:textId="77777777" w:rsidR="001F5685" w:rsidRDefault="001F5685">
            <w:r>
              <w:t>49.775</w:t>
            </w:r>
          </w:p>
        </w:tc>
        <w:tc>
          <w:tcPr>
            <w:tcW w:w="685" w:type="dxa"/>
          </w:tcPr>
          <w:p w14:paraId="3F4E36E1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369C3ABE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2865F2C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17FDCDCA" w14:textId="77777777" w:rsidR="001F5685" w:rsidRDefault="001F5685">
            <w:r>
              <w:t>Punjab</w:t>
            </w:r>
          </w:p>
        </w:tc>
      </w:tr>
      <w:tr w:rsidR="001F5685" w14:paraId="78B76CCF" w14:textId="77777777" w:rsidTr="001F5685">
        <w:tc>
          <w:tcPr>
            <w:tcW w:w="383" w:type="dxa"/>
          </w:tcPr>
          <w:p w14:paraId="05190C83" w14:textId="77777777" w:rsidR="001F5685" w:rsidRDefault="001F5685">
            <w:r>
              <w:t>137</w:t>
            </w:r>
          </w:p>
        </w:tc>
        <w:tc>
          <w:tcPr>
            <w:tcW w:w="631" w:type="dxa"/>
          </w:tcPr>
          <w:p w14:paraId="32EF5061" w14:textId="77777777" w:rsidR="001F5685" w:rsidRDefault="001F5685">
            <w:r>
              <w:t>17464</w:t>
            </w:r>
          </w:p>
        </w:tc>
        <w:tc>
          <w:tcPr>
            <w:tcW w:w="878" w:type="dxa"/>
          </w:tcPr>
          <w:p w14:paraId="21EB72C8" w14:textId="77777777" w:rsidR="001F5685" w:rsidRDefault="001F5685">
            <w:r>
              <w:t>Naveed Ahmad</w:t>
            </w:r>
          </w:p>
        </w:tc>
        <w:tc>
          <w:tcPr>
            <w:tcW w:w="828" w:type="dxa"/>
          </w:tcPr>
          <w:p w14:paraId="609F1874" w14:textId="77777777" w:rsidR="001F5685" w:rsidRDefault="001F5685">
            <w:r>
              <w:t>114212-P</w:t>
            </w:r>
          </w:p>
        </w:tc>
        <w:tc>
          <w:tcPr>
            <w:tcW w:w="790" w:type="dxa"/>
          </w:tcPr>
          <w:p w14:paraId="527A0403" w14:textId="77777777" w:rsidR="001F5685" w:rsidRDefault="001F5685">
            <w:r>
              <w:t>Saeed Ahmad</w:t>
            </w:r>
          </w:p>
        </w:tc>
        <w:tc>
          <w:tcPr>
            <w:tcW w:w="683" w:type="dxa"/>
          </w:tcPr>
          <w:p w14:paraId="2DF8DA2E" w14:textId="77777777" w:rsidR="001F5685" w:rsidRDefault="001F5685">
            <w:r>
              <w:t>49.451667</w:t>
            </w:r>
          </w:p>
        </w:tc>
        <w:tc>
          <w:tcPr>
            <w:tcW w:w="685" w:type="dxa"/>
          </w:tcPr>
          <w:p w14:paraId="3ED6F08D" w14:textId="77777777" w:rsidR="001F5685" w:rsidRDefault="001F5685">
            <w:r>
              <w:t>168</w:t>
            </w:r>
          </w:p>
        </w:tc>
        <w:tc>
          <w:tcPr>
            <w:tcW w:w="1115" w:type="dxa"/>
          </w:tcPr>
          <w:p w14:paraId="56D722E5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16628495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5C85165A" w14:textId="77777777" w:rsidR="001F5685" w:rsidRDefault="001F5685">
            <w:r>
              <w:t>Punjab</w:t>
            </w:r>
          </w:p>
        </w:tc>
      </w:tr>
      <w:tr w:rsidR="001F5685" w14:paraId="321EC8A7" w14:textId="77777777" w:rsidTr="001F5685">
        <w:tc>
          <w:tcPr>
            <w:tcW w:w="383" w:type="dxa"/>
          </w:tcPr>
          <w:p w14:paraId="2FD6338B" w14:textId="77777777" w:rsidR="001F5685" w:rsidRDefault="001F5685">
            <w:r>
              <w:t>138</w:t>
            </w:r>
          </w:p>
        </w:tc>
        <w:tc>
          <w:tcPr>
            <w:tcW w:w="631" w:type="dxa"/>
          </w:tcPr>
          <w:p w14:paraId="274D21EE" w14:textId="77777777" w:rsidR="001F5685" w:rsidRDefault="001F5685">
            <w:r>
              <w:t>7450</w:t>
            </w:r>
          </w:p>
        </w:tc>
        <w:tc>
          <w:tcPr>
            <w:tcW w:w="878" w:type="dxa"/>
          </w:tcPr>
          <w:p w14:paraId="551B7A68" w14:textId="77777777" w:rsidR="001F5685" w:rsidRDefault="001F5685">
            <w:r>
              <w:t>Saba Sadiq</w:t>
            </w:r>
          </w:p>
        </w:tc>
        <w:tc>
          <w:tcPr>
            <w:tcW w:w="828" w:type="dxa"/>
          </w:tcPr>
          <w:p w14:paraId="1A33C48C" w14:textId="77777777" w:rsidR="001F5685" w:rsidRDefault="001F5685">
            <w:r>
              <w:t>111085-P</w:t>
            </w:r>
          </w:p>
        </w:tc>
        <w:tc>
          <w:tcPr>
            <w:tcW w:w="790" w:type="dxa"/>
          </w:tcPr>
          <w:p w14:paraId="4F07DD64" w14:textId="77777777" w:rsidR="001F5685" w:rsidRDefault="001F5685">
            <w:r>
              <w:t>Muhammad Sadiq</w:t>
            </w:r>
          </w:p>
        </w:tc>
        <w:tc>
          <w:tcPr>
            <w:tcW w:w="683" w:type="dxa"/>
          </w:tcPr>
          <w:p w14:paraId="7BC51772" w14:textId="77777777" w:rsidR="001F5685" w:rsidRDefault="001F5685">
            <w:r>
              <w:t>49.295833</w:t>
            </w:r>
          </w:p>
        </w:tc>
        <w:tc>
          <w:tcPr>
            <w:tcW w:w="685" w:type="dxa"/>
          </w:tcPr>
          <w:p w14:paraId="5321739D" w14:textId="77777777" w:rsidR="001F5685" w:rsidRDefault="001F5685">
            <w:r>
              <w:t>12</w:t>
            </w:r>
          </w:p>
        </w:tc>
        <w:tc>
          <w:tcPr>
            <w:tcW w:w="1115" w:type="dxa"/>
          </w:tcPr>
          <w:p w14:paraId="455D29F9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2200A6E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423CD0B0" w14:textId="77777777" w:rsidR="001F5685" w:rsidRDefault="001F5685">
            <w:r>
              <w:t>Punjab</w:t>
            </w:r>
          </w:p>
        </w:tc>
      </w:tr>
      <w:tr w:rsidR="001F5685" w14:paraId="3521B187" w14:textId="77777777" w:rsidTr="001F5685">
        <w:tc>
          <w:tcPr>
            <w:tcW w:w="383" w:type="dxa"/>
          </w:tcPr>
          <w:p w14:paraId="62048AE7" w14:textId="77777777" w:rsidR="001F5685" w:rsidRDefault="001F5685">
            <w:r>
              <w:t>139</w:t>
            </w:r>
          </w:p>
        </w:tc>
        <w:tc>
          <w:tcPr>
            <w:tcW w:w="631" w:type="dxa"/>
          </w:tcPr>
          <w:p w14:paraId="4E4EFAA3" w14:textId="77777777" w:rsidR="001F5685" w:rsidRDefault="001F5685">
            <w:r>
              <w:t>17994</w:t>
            </w:r>
          </w:p>
        </w:tc>
        <w:tc>
          <w:tcPr>
            <w:tcW w:w="878" w:type="dxa"/>
          </w:tcPr>
          <w:p w14:paraId="46F22A5D" w14:textId="77777777" w:rsidR="001F5685" w:rsidRDefault="001F5685">
            <w:r>
              <w:t>Waqas Ali</w:t>
            </w:r>
          </w:p>
        </w:tc>
        <w:tc>
          <w:tcPr>
            <w:tcW w:w="828" w:type="dxa"/>
          </w:tcPr>
          <w:p w14:paraId="535001E2" w14:textId="77777777" w:rsidR="001F5685" w:rsidRDefault="001F5685">
            <w:r>
              <w:t xml:space="preserve">99781-p </w:t>
            </w:r>
          </w:p>
        </w:tc>
        <w:tc>
          <w:tcPr>
            <w:tcW w:w="790" w:type="dxa"/>
          </w:tcPr>
          <w:p w14:paraId="3F651B9C" w14:textId="77777777" w:rsidR="001F5685" w:rsidRDefault="001F5685">
            <w:r>
              <w:t>Muhammad bashir</w:t>
            </w:r>
          </w:p>
        </w:tc>
        <w:tc>
          <w:tcPr>
            <w:tcW w:w="683" w:type="dxa"/>
          </w:tcPr>
          <w:p w14:paraId="24E107B7" w14:textId="77777777" w:rsidR="001F5685" w:rsidRDefault="001F5685">
            <w:r>
              <w:t>48.262162</w:t>
            </w:r>
          </w:p>
        </w:tc>
        <w:tc>
          <w:tcPr>
            <w:tcW w:w="685" w:type="dxa"/>
          </w:tcPr>
          <w:p w14:paraId="67F1BB5D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3FADCE5B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09D23E4C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61AC96CA" w14:textId="77777777" w:rsidR="001F5685" w:rsidRDefault="001F5685">
            <w:r>
              <w:t>Punjab</w:t>
            </w:r>
          </w:p>
        </w:tc>
      </w:tr>
      <w:tr w:rsidR="001F5685" w14:paraId="798B85D2" w14:textId="77777777" w:rsidTr="001F5685">
        <w:tc>
          <w:tcPr>
            <w:tcW w:w="383" w:type="dxa"/>
          </w:tcPr>
          <w:p w14:paraId="68A46254" w14:textId="77777777" w:rsidR="001F5685" w:rsidRDefault="001F5685">
            <w:r>
              <w:t>140</w:t>
            </w:r>
          </w:p>
        </w:tc>
        <w:tc>
          <w:tcPr>
            <w:tcW w:w="631" w:type="dxa"/>
          </w:tcPr>
          <w:p w14:paraId="36EF326C" w14:textId="77777777" w:rsidR="001F5685" w:rsidRDefault="001F5685">
            <w:r>
              <w:t>20292</w:t>
            </w:r>
          </w:p>
        </w:tc>
        <w:tc>
          <w:tcPr>
            <w:tcW w:w="878" w:type="dxa"/>
          </w:tcPr>
          <w:p w14:paraId="116E1CAC" w14:textId="77777777" w:rsidR="001F5685" w:rsidRDefault="001F5685">
            <w:r>
              <w:t>Aneeqa Zulfiqar</w:t>
            </w:r>
          </w:p>
        </w:tc>
        <w:tc>
          <w:tcPr>
            <w:tcW w:w="828" w:type="dxa"/>
          </w:tcPr>
          <w:p w14:paraId="484EB83E" w14:textId="77777777" w:rsidR="001F5685" w:rsidRDefault="001F5685">
            <w:r>
              <w:t>113406-P</w:t>
            </w:r>
          </w:p>
        </w:tc>
        <w:tc>
          <w:tcPr>
            <w:tcW w:w="790" w:type="dxa"/>
          </w:tcPr>
          <w:p w14:paraId="0EFF007D" w14:textId="77777777" w:rsidR="001F5685" w:rsidRDefault="001F5685">
            <w:r>
              <w:t>Zulfiqar Ahmad</w:t>
            </w:r>
          </w:p>
        </w:tc>
        <w:tc>
          <w:tcPr>
            <w:tcW w:w="683" w:type="dxa"/>
          </w:tcPr>
          <w:p w14:paraId="67C26658" w14:textId="77777777" w:rsidR="001F5685" w:rsidRDefault="001F5685">
            <w:r>
              <w:t>47.310833</w:t>
            </w:r>
          </w:p>
        </w:tc>
        <w:tc>
          <w:tcPr>
            <w:tcW w:w="685" w:type="dxa"/>
          </w:tcPr>
          <w:p w14:paraId="27DD1AE2" w14:textId="77777777" w:rsidR="001F5685" w:rsidRDefault="001F5685">
            <w:r>
              <w:t>26</w:t>
            </w:r>
          </w:p>
        </w:tc>
        <w:tc>
          <w:tcPr>
            <w:tcW w:w="1115" w:type="dxa"/>
          </w:tcPr>
          <w:p w14:paraId="685D0C91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54B806EB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32EE42F5" w14:textId="77777777" w:rsidR="001F5685" w:rsidRDefault="001F5685">
            <w:r>
              <w:t>Punjab</w:t>
            </w:r>
          </w:p>
        </w:tc>
      </w:tr>
      <w:tr w:rsidR="001F5685" w14:paraId="60B2FC21" w14:textId="77777777" w:rsidTr="001F5685">
        <w:tc>
          <w:tcPr>
            <w:tcW w:w="383" w:type="dxa"/>
          </w:tcPr>
          <w:p w14:paraId="7899BACD" w14:textId="77777777" w:rsidR="001F5685" w:rsidRDefault="001F5685">
            <w:r>
              <w:t>141</w:t>
            </w:r>
          </w:p>
        </w:tc>
        <w:tc>
          <w:tcPr>
            <w:tcW w:w="631" w:type="dxa"/>
          </w:tcPr>
          <w:p w14:paraId="1321567D" w14:textId="77777777" w:rsidR="001F5685" w:rsidRDefault="001F5685">
            <w:r>
              <w:t>16638</w:t>
            </w:r>
          </w:p>
        </w:tc>
        <w:tc>
          <w:tcPr>
            <w:tcW w:w="878" w:type="dxa"/>
          </w:tcPr>
          <w:p w14:paraId="00FFB44F" w14:textId="77777777" w:rsidR="001F5685" w:rsidRDefault="001F5685">
            <w:r>
              <w:t>Maira Tariq</w:t>
            </w:r>
          </w:p>
        </w:tc>
        <w:tc>
          <w:tcPr>
            <w:tcW w:w="828" w:type="dxa"/>
          </w:tcPr>
          <w:p w14:paraId="6CB4E555" w14:textId="77777777" w:rsidR="001F5685" w:rsidRDefault="001F5685">
            <w:r>
              <w:t>111271-P</w:t>
            </w:r>
          </w:p>
        </w:tc>
        <w:tc>
          <w:tcPr>
            <w:tcW w:w="790" w:type="dxa"/>
          </w:tcPr>
          <w:p w14:paraId="72CED547" w14:textId="77777777" w:rsidR="001F5685" w:rsidRDefault="001F5685">
            <w:r>
              <w:t>Tariq Iqbal</w:t>
            </w:r>
          </w:p>
        </w:tc>
        <w:tc>
          <w:tcPr>
            <w:tcW w:w="683" w:type="dxa"/>
          </w:tcPr>
          <w:p w14:paraId="03D903A7" w14:textId="77777777" w:rsidR="001F5685" w:rsidRDefault="001F5685">
            <w:r>
              <w:t>47.254167</w:t>
            </w:r>
          </w:p>
        </w:tc>
        <w:tc>
          <w:tcPr>
            <w:tcW w:w="685" w:type="dxa"/>
          </w:tcPr>
          <w:p w14:paraId="376DBEB6" w14:textId="77777777" w:rsidR="001F5685" w:rsidRDefault="001F5685">
            <w:r>
              <w:t>30</w:t>
            </w:r>
          </w:p>
        </w:tc>
        <w:tc>
          <w:tcPr>
            <w:tcW w:w="1115" w:type="dxa"/>
          </w:tcPr>
          <w:p w14:paraId="083A29EE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A6752D2" w14:textId="77777777" w:rsidR="001F5685" w:rsidRDefault="001F5685">
            <w:r>
              <w:t>Punjab Institute of Neurosciences, Lahore</w:t>
            </w:r>
          </w:p>
        </w:tc>
        <w:tc>
          <w:tcPr>
            <w:tcW w:w="719" w:type="dxa"/>
          </w:tcPr>
          <w:p w14:paraId="28E12772" w14:textId="77777777" w:rsidR="001F5685" w:rsidRDefault="001F5685">
            <w:r>
              <w:t>Punjab</w:t>
            </w:r>
          </w:p>
        </w:tc>
      </w:tr>
      <w:tr w:rsidR="001F5685" w14:paraId="4B84A3DB" w14:textId="77777777" w:rsidTr="001F5685">
        <w:tc>
          <w:tcPr>
            <w:tcW w:w="383" w:type="dxa"/>
          </w:tcPr>
          <w:p w14:paraId="4D7F7546" w14:textId="77777777" w:rsidR="001F5685" w:rsidRDefault="001F5685">
            <w:r>
              <w:t>142</w:t>
            </w:r>
          </w:p>
        </w:tc>
        <w:tc>
          <w:tcPr>
            <w:tcW w:w="631" w:type="dxa"/>
          </w:tcPr>
          <w:p w14:paraId="130BEECB" w14:textId="77777777" w:rsidR="001F5685" w:rsidRDefault="001F5685">
            <w:r>
              <w:t>5381</w:t>
            </w:r>
          </w:p>
        </w:tc>
        <w:tc>
          <w:tcPr>
            <w:tcW w:w="878" w:type="dxa"/>
          </w:tcPr>
          <w:p w14:paraId="4BD4AA80" w14:textId="77777777" w:rsidR="001F5685" w:rsidRDefault="001F5685">
            <w:r>
              <w:t>Zareen Ashraf</w:t>
            </w:r>
          </w:p>
        </w:tc>
        <w:tc>
          <w:tcPr>
            <w:tcW w:w="828" w:type="dxa"/>
          </w:tcPr>
          <w:p w14:paraId="389DD8A7" w14:textId="77777777" w:rsidR="001F5685" w:rsidRDefault="001F5685">
            <w:r>
              <w:t>104295-P</w:t>
            </w:r>
          </w:p>
        </w:tc>
        <w:tc>
          <w:tcPr>
            <w:tcW w:w="790" w:type="dxa"/>
          </w:tcPr>
          <w:p w14:paraId="1A8D4494" w14:textId="77777777" w:rsidR="001F5685" w:rsidRDefault="001F5685">
            <w:r>
              <w:t>Muhammad Ashraf Ali Shah</w:t>
            </w:r>
          </w:p>
        </w:tc>
        <w:tc>
          <w:tcPr>
            <w:tcW w:w="683" w:type="dxa"/>
          </w:tcPr>
          <w:p w14:paraId="388CA74D" w14:textId="77777777" w:rsidR="001F5685" w:rsidRDefault="001F5685">
            <w:r>
              <w:t>47.204167</w:t>
            </w:r>
          </w:p>
        </w:tc>
        <w:tc>
          <w:tcPr>
            <w:tcW w:w="685" w:type="dxa"/>
          </w:tcPr>
          <w:p w14:paraId="06FAFE08" w14:textId="77777777" w:rsidR="001F5685" w:rsidRDefault="001F5685">
            <w:r>
              <w:t>28</w:t>
            </w:r>
          </w:p>
        </w:tc>
        <w:tc>
          <w:tcPr>
            <w:tcW w:w="1115" w:type="dxa"/>
          </w:tcPr>
          <w:p w14:paraId="65F03034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4A7616AD" w14:textId="77777777" w:rsidR="001F5685" w:rsidRDefault="001F5685">
            <w:r>
              <w:t xml:space="preserve">Punjab Institute of Neurosciences, </w:t>
            </w:r>
            <w:r>
              <w:lastRenderedPageBreak/>
              <w:t>Lahore</w:t>
            </w:r>
          </w:p>
        </w:tc>
        <w:tc>
          <w:tcPr>
            <w:tcW w:w="719" w:type="dxa"/>
          </w:tcPr>
          <w:p w14:paraId="2F50D83F" w14:textId="77777777" w:rsidR="001F5685" w:rsidRDefault="001F5685">
            <w:r>
              <w:lastRenderedPageBreak/>
              <w:t>Punjab</w:t>
            </w:r>
          </w:p>
        </w:tc>
      </w:tr>
      <w:tr w:rsidR="001F5685" w14:paraId="449C0BBE" w14:textId="77777777" w:rsidTr="001F5685">
        <w:tc>
          <w:tcPr>
            <w:tcW w:w="383" w:type="dxa"/>
          </w:tcPr>
          <w:p w14:paraId="3A8EE086" w14:textId="77777777" w:rsidR="001F5685" w:rsidRDefault="001F5685">
            <w:r>
              <w:t>143</w:t>
            </w:r>
          </w:p>
        </w:tc>
        <w:tc>
          <w:tcPr>
            <w:tcW w:w="631" w:type="dxa"/>
          </w:tcPr>
          <w:p w14:paraId="561D25D2" w14:textId="77777777" w:rsidR="001F5685" w:rsidRDefault="001F5685">
            <w:r>
              <w:t>17487</w:t>
            </w:r>
          </w:p>
        </w:tc>
        <w:tc>
          <w:tcPr>
            <w:tcW w:w="878" w:type="dxa"/>
          </w:tcPr>
          <w:p w14:paraId="3740CCA5" w14:textId="77777777" w:rsidR="001F5685" w:rsidRDefault="001F5685">
            <w:r>
              <w:t>Usama Razzaq</w:t>
            </w:r>
          </w:p>
        </w:tc>
        <w:tc>
          <w:tcPr>
            <w:tcW w:w="828" w:type="dxa"/>
          </w:tcPr>
          <w:p w14:paraId="4BF7AA3C" w14:textId="77777777" w:rsidR="001F5685" w:rsidRDefault="001F5685">
            <w:r>
              <w:t>108039-P</w:t>
            </w:r>
          </w:p>
        </w:tc>
        <w:tc>
          <w:tcPr>
            <w:tcW w:w="790" w:type="dxa"/>
          </w:tcPr>
          <w:p w14:paraId="774AA6E5" w14:textId="77777777" w:rsidR="001F5685" w:rsidRDefault="001F5685">
            <w:r>
              <w:t>Razzaq Ahmad</w:t>
            </w:r>
          </w:p>
        </w:tc>
        <w:tc>
          <w:tcPr>
            <w:tcW w:w="683" w:type="dxa"/>
          </w:tcPr>
          <w:p w14:paraId="05F19D00" w14:textId="77777777" w:rsidR="001F5685" w:rsidRDefault="001F5685">
            <w:r>
              <w:t>48.664255</w:t>
            </w:r>
          </w:p>
        </w:tc>
        <w:tc>
          <w:tcPr>
            <w:tcW w:w="685" w:type="dxa"/>
          </w:tcPr>
          <w:p w14:paraId="2120BB94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7FC8E78A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5967A3F9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780A779F" w14:textId="77777777" w:rsidR="001F5685" w:rsidRDefault="001F5685">
            <w:r>
              <w:t>Punjab</w:t>
            </w:r>
          </w:p>
        </w:tc>
      </w:tr>
      <w:tr w:rsidR="001F5685" w14:paraId="430496F2" w14:textId="77777777" w:rsidTr="001F5685">
        <w:tc>
          <w:tcPr>
            <w:tcW w:w="383" w:type="dxa"/>
          </w:tcPr>
          <w:p w14:paraId="317B50F7" w14:textId="77777777" w:rsidR="001F5685" w:rsidRDefault="001F5685">
            <w:r>
              <w:t>144</w:t>
            </w:r>
          </w:p>
        </w:tc>
        <w:tc>
          <w:tcPr>
            <w:tcW w:w="631" w:type="dxa"/>
          </w:tcPr>
          <w:p w14:paraId="3687F6B2" w14:textId="77777777" w:rsidR="001F5685" w:rsidRDefault="001F5685">
            <w:r>
              <w:t>15208</w:t>
            </w:r>
          </w:p>
        </w:tc>
        <w:tc>
          <w:tcPr>
            <w:tcW w:w="878" w:type="dxa"/>
          </w:tcPr>
          <w:p w14:paraId="190FE7BA" w14:textId="77777777" w:rsidR="001F5685" w:rsidRDefault="001F5685">
            <w:r>
              <w:t>Muhammad Rameez</w:t>
            </w:r>
          </w:p>
        </w:tc>
        <w:tc>
          <w:tcPr>
            <w:tcW w:w="828" w:type="dxa"/>
          </w:tcPr>
          <w:p w14:paraId="123994FA" w14:textId="77777777" w:rsidR="001F5685" w:rsidRDefault="001F5685">
            <w:r>
              <w:t>116730-P</w:t>
            </w:r>
          </w:p>
        </w:tc>
        <w:tc>
          <w:tcPr>
            <w:tcW w:w="790" w:type="dxa"/>
          </w:tcPr>
          <w:p w14:paraId="4614FC75" w14:textId="77777777" w:rsidR="001F5685" w:rsidRDefault="001F5685">
            <w:r>
              <w:t>Nasrullah</w:t>
            </w:r>
          </w:p>
        </w:tc>
        <w:tc>
          <w:tcPr>
            <w:tcW w:w="683" w:type="dxa"/>
          </w:tcPr>
          <w:p w14:paraId="2E25F2D7" w14:textId="77777777" w:rsidR="001F5685" w:rsidRDefault="001F5685">
            <w:r>
              <w:t>50.976667</w:t>
            </w:r>
          </w:p>
        </w:tc>
        <w:tc>
          <w:tcPr>
            <w:tcW w:w="685" w:type="dxa"/>
          </w:tcPr>
          <w:p w14:paraId="00E1EFE3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6BC7968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378A6F7D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54E3D238" w14:textId="77777777" w:rsidR="001F5685" w:rsidRDefault="001F5685">
            <w:r>
              <w:t>Punjab</w:t>
            </w:r>
          </w:p>
        </w:tc>
      </w:tr>
      <w:tr w:rsidR="001F5685" w14:paraId="3279A5EB" w14:textId="77777777" w:rsidTr="001F5685">
        <w:tc>
          <w:tcPr>
            <w:tcW w:w="383" w:type="dxa"/>
          </w:tcPr>
          <w:p w14:paraId="221F8B45" w14:textId="77777777" w:rsidR="001F5685" w:rsidRDefault="001F5685">
            <w:r>
              <w:t>145</w:t>
            </w:r>
          </w:p>
        </w:tc>
        <w:tc>
          <w:tcPr>
            <w:tcW w:w="631" w:type="dxa"/>
          </w:tcPr>
          <w:p w14:paraId="72340915" w14:textId="77777777" w:rsidR="001F5685" w:rsidRDefault="001F5685">
            <w:r>
              <w:t>18414</w:t>
            </w:r>
          </w:p>
        </w:tc>
        <w:tc>
          <w:tcPr>
            <w:tcW w:w="878" w:type="dxa"/>
          </w:tcPr>
          <w:p w14:paraId="514D6343" w14:textId="77777777" w:rsidR="001F5685" w:rsidRDefault="001F5685">
            <w:r>
              <w:t>Khizra Aslam</w:t>
            </w:r>
          </w:p>
        </w:tc>
        <w:tc>
          <w:tcPr>
            <w:tcW w:w="828" w:type="dxa"/>
          </w:tcPr>
          <w:p w14:paraId="20E5EC44" w14:textId="77777777" w:rsidR="001F5685" w:rsidRDefault="001F5685">
            <w:r>
              <w:t>B-112388-P</w:t>
            </w:r>
          </w:p>
        </w:tc>
        <w:tc>
          <w:tcPr>
            <w:tcW w:w="790" w:type="dxa"/>
          </w:tcPr>
          <w:p w14:paraId="2FA5A7E6" w14:textId="77777777" w:rsidR="001F5685" w:rsidRDefault="001F5685">
            <w:r>
              <w:t>Sharjeel Bin Tayyab</w:t>
            </w:r>
          </w:p>
        </w:tc>
        <w:tc>
          <w:tcPr>
            <w:tcW w:w="683" w:type="dxa"/>
          </w:tcPr>
          <w:p w14:paraId="0126E911" w14:textId="77777777" w:rsidR="001F5685" w:rsidRDefault="001F5685">
            <w:r>
              <w:t>50.385743</w:t>
            </w:r>
          </w:p>
        </w:tc>
        <w:tc>
          <w:tcPr>
            <w:tcW w:w="685" w:type="dxa"/>
          </w:tcPr>
          <w:p w14:paraId="4CC7E1BB" w14:textId="77777777" w:rsidR="001F5685" w:rsidRDefault="001F5685">
            <w:r>
              <w:t>22</w:t>
            </w:r>
          </w:p>
        </w:tc>
        <w:tc>
          <w:tcPr>
            <w:tcW w:w="1115" w:type="dxa"/>
          </w:tcPr>
          <w:p w14:paraId="2B2B9163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417548B9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4B73BF2B" w14:textId="77777777" w:rsidR="001F5685" w:rsidRDefault="001F5685">
            <w:r>
              <w:t>Punjab</w:t>
            </w:r>
          </w:p>
        </w:tc>
      </w:tr>
      <w:tr w:rsidR="001F5685" w14:paraId="290819A4" w14:textId="77777777" w:rsidTr="001F5685">
        <w:tc>
          <w:tcPr>
            <w:tcW w:w="383" w:type="dxa"/>
          </w:tcPr>
          <w:p w14:paraId="7FDF0547" w14:textId="77777777" w:rsidR="001F5685" w:rsidRDefault="001F5685">
            <w:r>
              <w:t>146</w:t>
            </w:r>
          </w:p>
        </w:tc>
        <w:tc>
          <w:tcPr>
            <w:tcW w:w="631" w:type="dxa"/>
          </w:tcPr>
          <w:p w14:paraId="2F11BECE" w14:textId="77777777" w:rsidR="001F5685" w:rsidRDefault="001F5685">
            <w:r>
              <w:t>7484</w:t>
            </w:r>
          </w:p>
        </w:tc>
        <w:tc>
          <w:tcPr>
            <w:tcW w:w="878" w:type="dxa"/>
          </w:tcPr>
          <w:p w14:paraId="56D1B070" w14:textId="77777777" w:rsidR="001F5685" w:rsidRDefault="001F5685">
            <w:r>
              <w:t>Muhammad Muddassar Shafiq</w:t>
            </w:r>
          </w:p>
        </w:tc>
        <w:tc>
          <w:tcPr>
            <w:tcW w:w="828" w:type="dxa"/>
          </w:tcPr>
          <w:p w14:paraId="456A9D17" w14:textId="77777777" w:rsidR="001F5685" w:rsidRDefault="001F5685">
            <w:r>
              <w:t>105030-P</w:t>
            </w:r>
          </w:p>
        </w:tc>
        <w:tc>
          <w:tcPr>
            <w:tcW w:w="790" w:type="dxa"/>
          </w:tcPr>
          <w:p w14:paraId="2619647B" w14:textId="77777777" w:rsidR="001F5685" w:rsidRDefault="001F5685">
            <w:r>
              <w:t>Muhammad Shafiq</w:t>
            </w:r>
          </w:p>
        </w:tc>
        <w:tc>
          <w:tcPr>
            <w:tcW w:w="683" w:type="dxa"/>
          </w:tcPr>
          <w:p w14:paraId="37309674" w14:textId="77777777" w:rsidR="001F5685" w:rsidRDefault="001F5685">
            <w:r>
              <w:t>45.9175</w:t>
            </w:r>
          </w:p>
        </w:tc>
        <w:tc>
          <w:tcPr>
            <w:tcW w:w="685" w:type="dxa"/>
          </w:tcPr>
          <w:p w14:paraId="5E08BCD3" w14:textId="77777777" w:rsidR="001F5685" w:rsidRDefault="001F5685">
            <w:r>
              <w:t>226</w:t>
            </w:r>
          </w:p>
        </w:tc>
        <w:tc>
          <w:tcPr>
            <w:tcW w:w="1115" w:type="dxa"/>
          </w:tcPr>
          <w:p w14:paraId="1040DEF2" w14:textId="77777777" w:rsidR="001F5685" w:rsidRDefault="001F5685">
            <w:r>
              <w:t>Neuro Surgery</w:t>
            </w:r>
          </w:p>
        </w:tc>
        <w:tc>
          <w:tcPr>
            <w:tcW w:w="864" w:type="dxa"/>
          </w:tcPr>
          <w:p w14:paraId="23B599CC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08D9DD36" w14:textId="77777777" w:rsidR="001F5685" w:rsidRDefault="001F5685">
            <w:r>
              <w:t>Punjab</w:t>
            </w:r>
          </w:p>
        </w:tc>
      </w:tr>
      <w:tr w:rsidR="001F5685" w14:paraId="6DCB816C" w14:textId="77777777" w:rsidTr="001F5685">
        <w:tc>
          <w:tcPr>
            <w:tcW w:w="383" w:type="dxa"/>
          </w:tcPr>
          <w:p w14:paraId="36CC64D2" w14:textId="77777777" w:rsidR="001F5685" w:rsidRDefault="001F5685">
            <w:r>
              <w:t>147</w:t>
            </w:r>
          </w:p>
        </w:tc>
        <w:tc>
          <w:tcPr>
            <w:tcW w:w="631" w:type="dxa"/>
          </w:tcPr>
          <w:p w14:paraId="7677864C" w14:textId="77777777" w:rsidR="001F5685" w:rsidRDefault="001F5685">
            <w:r>
              <w:t>1499</w:t>
            </w:r>
          </w:p>
        </w:tc>
        <w:tc>
          <w:tcPr>
            <w:tcW w:w="878" w:type="dxa"/>
          </w:tcPr>
          <w:p w14:paraId="62680A04" w14:textId="77777777" w:rsidR="001F5685" w:rsidRDefault="001F5685">
            <w:r>
              <w:t>Ammara Zafar</w:t>
            </w:r>
          </w:p>
        </w:tc>
        <w:tc>
          <w:tcPr>
            <w:tcW w:w="828" w:type="dxa"/>
          </w:tcPr>
          <w:p w14:paraId="4C5537C2" w14:textId="77777777" w:rsidR="001F5685" w:rsidRDefault="001F5685">
            <w:r>
              <w:t>97023-P</w:t>
            </w:r>
          </w:p>
        </w:tc>
        <w:tc>
          <w:tcPr>
            <w:tcW w:w="790" w:type="dxa"/>
          </w:tcPr>
          <w:p w14:paraId="7C48F46D" w14:textId="77777777" w:rsidR="001F5685" w:rsidRDefault="001F5685">
            <w:r>
              <w:t>Muhammad Zafar Iqbal</w:t>
            </w:r>
          </w:p>
        </w:tc>
        <w:tc>
          <w:tcPr>
            <w:tcW w:w="683" w:type="dxa"/>
          </w:tcPr>
          <w:p w14:paraId="15D5E978" w14:textId="77777777" w:rsidR="001F5685" w:rsidRDefault="001F5685">
            <w:r>
              <w:t>63.655833</w:t>
            </w:r>
          </w:p>
        </w:tc>
        <w:tc>
          <w:tcPr>
            <w:tcW w:w="685" w:type="dxa"/>
          </w:tcPr>
          <w:p w14:paraId="4A6A5B6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D41BB8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DC4624C" w14:textId="77777777" w:rsidR="001F5685" w:rsidRDefault="001F5685">
            <w:r>
              <w:t>ABS Teaching Hospital, Gujrat</w:t>
            </w:r>
          </w:p>
        </w:tc>
        <w:tc>
          <w:tcPr>
            <w:tcW w:w="719" w:type="dxa"/>
          </w:tcPr>
          <w:p w14:paraId="41FBA3E6" w14:textId="77777777" w:rsidR="001F5685" w:rsidRDefault="001F5685">
            <w:r>
              <w:t>Punjab</w:t>
            </w:r>
          </w:p>
        </w:tc>
      </w:tr>
      <w:tr w:rsidR="001F5685" w14:paraId="4E74BE81" w14:textId="77777777" w:rsidTr="001F5685">
        <w:tc>
          <w:tcPr>
            <w:tcW w:w="383" w:type="dxa"/>
          </w:tcPr>
          <w:p w14:paraId="33310864" w14:textId="77777777" w:rsidR="001F5685" w:rsidRDefault="001F5685">
            <w:r>
              <w:t>148</w:t>
            </w:r>
          </w:p>
        </w:tc>
        <w:tc>
          <w:tcPr>
            <w:tcW w:w="631" w:type="dxa"/>
          </w:tcPr>
          <w:p w14:paraId="0ABF687E" w14:textId="77777777" w:rsidR="001F5685" w:rsidRDefault="001F5685">
            <w:r>
              <w:t>18187</w:t>
            </w:r>
          </w:p>
        </w:tc>
        <w:tc>
          <w:tcPr>
            <w:tcW w:w="878" w:type="dxa"/>
          </w:tcPr>
          <w:p w14:paraId="6C1852FB" w14:textId="77777777" w:rsidR="001F5685" w:rsidRDefault="001F5685">
            <w:r>
              <w:t>Sana Ismail</w:t>
            </w:r>
          </w:p>
        </w:tc>
        <w:tc>
          <w:tcPr>
            <w:tcW w:w="828" w:type="dxa"/>
          </w:tcPr>
          <w:p w14:paraId="7C3463A3" w14:textId="77777777" w:rsidR="001F5685" w:rsidRDefault="001F5685">
            <w:r>
              <w:t>88243-P</w:t>
            </w:r>
          </w:p>
        </w:tc>
        <w:tc>
          <w:tcPr>
            <w:tcW w:w="790" w:type="dxa"/>
          </w:tcPr>
          <w:p w14:paraId="00DF592F" w14:textId="77777777" w:rsidR="001F5685" w:rsidRDefault="001F5685">
            <w:r>
              <w:t>Muhammad ismail</w:t>
            </w:r>
          </w:p>
        </w:tc>
        <w:tc>
          <w:tcPr>
            <w:tcW w:w="683" w:type="dxa"/>
          </w:tcPr>
          <w:p w14:paraId="136D0205" w14:textId="77777777" w:rsidR="001F5685" w:rsidRDefault="001F5685">
            <w:r>
              <w:t>66.235745</w:t>
            </w:r>
          </w:p>
        </w:tc>
        <w:tc>
          <w:tcPr>
            <w:tcW w:w="685" w:type="dxa"/>
          </w:tcPr>
          <w:p w14:paraId="57F3382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8BE40AB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5C3B218" w14:textId="77777777" w:rsidR="001F5685" w:rsidRDefault="001F5685">
            <w:r>
              <w:t>AIMH, Sialkot</w:t>
            </w:r>
          </w:p>
        </w:tc>
        <w:tc>
          <w:tcPr>
            <w:tcW w:w="719" w:type="dxa"/>
          </w:tcPr>
          <w:p w14:paraId="5F94119E" w14:textId="77777777" w:rsidR="001F5685" w:rsidRDefault="001F5685">
            <w:r>
              <w:t>Punjab</w:t>
            </w:r>
          </w:p>
        </w:tc>
      </w:tr>
      <w:tr w:rsidR="001F5685" w14:paraId="4853AC26" w14:textId="77777777" w:rsidTr="001F5685">
        <w:tc>
          <w:tcPr>
            <w:tcW w:w="383" w:type="dxa"/>
          </w:tcPr>
          <w:p w14:paraId="6FBD281D" w14:textId="77777777" w:rsidR="001F5685" w:rsidRDefault="001F5685">
            <w:r>
              <w:t>149</w:t>
            </w:r>
          </w:p>
        </w:tc>
        <w:tc>
          <w:tcPr>
            <w:tcW w:w="631" w:type="dxa"/>
          </w:tcPr>
          <w:p w14:paraId="4D803F71" w14:textId="77777777" w:rsidR="001F5685" w:rsidRDefault="001F5685">
            <w:r>
              <w:t>2110</w:t>
            </w:r>
          </w:p>
        </w:tc>
        <w:tc>
          <w:tcPr>
            <w:tcW w:w="878" w:type="dxa"/>
          </w:tcPr>
          <w:p w14:paraId="4C0EA7C5" w14:textId="77777777" w:rsidR="001F5685" w:rsidRDefault="001F5685">
            <w:r>
              <w:t>Rida Tariq</w:t>
            </w:r>
          </w:p>
        </w:tc>
        <w:tc>
          <w:tcPr>
            <w:tcW w:w="828" w:type="dxa"/>
          </w:tcPr>
          <w:p w14:paraId="6947029C" w14:textId="77777777" w:rsidR="001F5685" w:rsidRDefault="001F5685">
            <w:r>
              <w:t>94209-P</w:t>
            </w:r>
          </w:p>
        </w:tc>
        <w:tc>
          <w:tcPr>
            <w:tcW w:w="790" w:type="dxa"/>
          </w:tcPr>
          <w:p w14:paraId="643C16E7" w14:textId="77777777" w:rsidR="001F5685" w:rsidRDefault="001F5685">
            <w:r>
              <w:t>Tariq Mehmood</w:t>
            </w:r>
          </w:p>
        </w:tc>
        <w:tc>
          <w:tcPr>
            <w:tcW w:w="683" w:type="dxa"/>
          </w:tcPr>
          <w:p w14:paraId="70477BE6" w14:textId="77777777" w:rsidR="001F5685" w:rsidRDefault="001F5685">
            <w:r>
              <w:t>62.525833</w:t>
            </w:r>
          </w:p>
        </w:tc>
        <w:tc>
          <w:tcPr>
            <w:tcW w:w="685" w:type="dxa"/>
          </w:tcPr>
          <w:p w14:paraId="01691A8C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82C273B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0E9C905" w14:textId="77777777" w:rsidR="001F5685" w:rsidRDefault="001F5685">
            <w:r>
              <w:t>AIMH, Sialkot</w:t>
            </w:r>
          </w:p>
        </w:tc>
        <w:tc>
          <w:tcPr>
            <w:tcW w:w="719" w:type="dxa"/>
          </w:tcPr>
          <w:p w14:paraId="73D187CD" w14:textId="77777777" w:rsidR="001F5685" w:rsidRDefault="001F5685">
            <w:r>
              <w:t>Punjab</w:t>
            </w:r>
          </w:p>
        </w:tc>
      </w:tr>
      <w:tr w:rsidR="001F5685" w14:paraId="2CF5A8EC" w14:textId="77777777" w:rsidTr="001F5685">
        <w:tc>
          <w:tcPr>
            <w:tcW w:w="383" w:type="dxa"/>
          </w:tcPr>
          <w:p w14:paraId="4CFFFE34" w14:textId="77777777" w:rsidR="001F5685" w:rsidRDefault="001F5685">
            <w:r>
              <w:t>150</w:t>
            </w:r>
          </w:p>
        </w:tc>
        <w:tc>
          <w:tcPr>
            <w:tcW w:w="631" w:type="dxa"/>
          </w:tcPr>
          <w:p w14:paraId="7C63EF0F" w14:textId="77777777" w:rsidR="001F5685" w:rsidRDefault="001F5685">
            <w:r>
              <w:t>5951</w:t>
            </w:r>
          </w:p>
        </w:tc>
        <w:tc>
          <w:tcPr>
            <w:tcW w:w="878" w:type="dxa"/>
          </w:tcPr>
          <w:p w14:paraId="20D7064A" w14:textId="77777777" w:rsidR="001F5685" w:rsidRDefault="001F5685">
            <w:r>
              <w:t>Rukhsana Latif</w:t>
            </w:r>
          </w:p>
        </w:tc>
        <w:tc>
          <w:tcPr>
            <w:tcW w:w="828" w:type="dxa"/>
          </w:tcPr>
          <w:p w14:paraId="741917D3" w14:textId="77777777" w:rsidR="001F5685" w:rsidRDefault="001F5685">
            <w:r>
              <w:t>100443-p</w:t>
            </w:r>
          </w:p>
        </w:tc>
        <w:tc>
          <w:tcPr>
            <w:tcW w:w="790" w:type="dxa"/>
          </w:tcPr>
          <w:p w14:paraId="01B3FCC8" w14:textId="77777777" w:rsidR="001F5685" w:rsidRDefault="001F5685">
            <w:r>
              <w:t>javid Iqbal</w:t>
            </w:r>
          </w:p>
        </w:tc>
        <w:tc>
          <w:tcPr>
            <w:tcW w:w="683" w:type="dxa"/>
          </w:tcPr>
          <w:p w14:paraId="70F53355" w14:textId="77777777" w:rsidR="001F5685" w:rsidRDefault="001F5685">
            <w:r>
              <w:t>69.54898</w:t>
            </w:r>
          </w:p>
        </w:tc>
        <w:tc>
          <w:tcPr>
            <w:tcW w:w="685" w:type="dxa"/>
          </w:tcPr>
          <w:p w14:paraId="09BF4A4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A9257A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B392F75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4BDE5F2A" w14:textId="77777777" w:rsidR="001F5685" w:rsidRDefault="001F5685">
            <w:r>
              <w:t>Punjab</w:t>
            </w:r>
          </w:p>
        </w:tc>
      </w:tr>
      <w:tr w:rsidR="001F5685" w14:paraId="624E101E" w14:textId="77777777" w:rsidTr="001F5685">
        <w:tc>
          <w:tcPr>
            <w:tcW w:w="383" w:type="dxa"/>
          </w:tcPr>
          <w:p w14:paraId="675E3754" w14:textId="77777777" w:rsidR="001F5685" w:rsidRDefault="001F5685">
            <w:r>
              <w:t>151</w:t>
            </w:r>
          </w:p>
        </w:tc>
        <w:tc>
          <w:tcPr>
            <w:tcW w:w="631" w:type="dxa"/>
          </w:tcPr>
          <w:p w14:paraId="1A9DD046" w14:textId="77777777" w:rsidR="001F5685" w:rsidRDefault="001F5685">
            <w:r>
              <w:t>18769</w:t>
            </w:r>
          </w:p>
        </w:tc>
        <w:tc>
          <w:tcPr>
            <w:tcW w:w="878" w:type="dxa"/>
          </w:tcPr>
          <w:p w14:paraId="334BC421" w14:textId="77777777" w:rsidR="001F5685" w:rsidRDefault="001F5685">
            <w:r>
              <w:t>Muhammad Sohaib Saeed</w:t>
            </w:r>
          </w:p>
        </w:tc>
        <w:tc>
          <w:tcPr>
            <w:tcW w:w="828" w:type="dxa"/>
          </w:tcPr>
          <w:p w14:paraId="7CAFF064" w14:textId="77777777" w:rsidR="001F5685" w:rsidRDefault="001F5685">
            <w:r>
              <w:t>102382-P</w:t>
            </w:r>
          </w:p>
        </w:tc>
        <w:tc>
          <w:tcPr>
            <w:tcW w:w="790" w:type="dxa"/>
          </w:tcPr>
          <w:p w14:paraId="04A61455" w14:textId="77777777" w:rsidR="001F5685" w:rsidRDefault="001F5685">
            <w:r>
              <w:t>Saeed Ahmad</w:t>
            </w:r>
          </w:p>
        </w:tc>
        <w:tc>
          <w:tcPr>
            <w:tcW w:w="683" w:type="dxa"/>
          </w:tcPr>
          <w:p w14:paraId="7266B8D9" w14:textId="77777777" w:rsidR="001F5685" w:rsidRDefault="001F5685">
            <w:r>
              <w:t>61.934167</w:t>
            </w:r>
          </w:p>
        </w:tc>
        <w:tc>
          <w:tcPr>
            <w:tcW w:w="685" w:type="dxa"/>
          </w:tcPr>
          <w:p w14:paraId="69CE50F8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2B0528EA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FFF6548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03DD77EA" w14:textId="77777777" w:rsidR="001F5685" w:rsidRDefault="001F5685">
            <w:r>
              <w:t>Punjab</w:t>
            </w:r>
          </w:p>
        </w:tc>
      </w:tr>
      <w:tr w:rsidR="001F5685" w14:paraId="11A892C1" w14:textId="77777777" w:rsidTr="001F5685">
        <w:tc>
          <w:tcPr>
            <w:tcW w:w="383" w:type="dxa"/>
          </w:tcPr>
          <w:p w14:paraId="67CD2D02" w14:textId="77777777" w:rsidR="001F5685" w:rsidRDefault="001F5685">
            <w:r>
              <w:t>152</w:t>
            </w:r>
          </w:p>
        </w:tc>
        <w:tc>
          <w:tcPr>
            <w:tcW w:w="631" w:type="dxa"/>
          </w:tcPr>
          <w:p w14:paraId="1226901C" w14:textId="77777777" w:rsidR="001F5685" w:rsidRDefault="001F5685">
            <w:r>
              <w:t>4182</w:t>
            </w:r>
          </w:p>
        </w:tc>
        <w:tc>
          <w:tcPr>
            <w:tcW w:w="878" w:type="dxa"/>
          </w:tcPr>
          <w:p w14:paraId="6C733D83" w14:textId="77777777" w:rsidR="001F5685" w:rsidRDefault="001F5685">
            <w:r>
              <w:t>Tauqeer Azhar</w:t>
            </w:r>
          </w:p>
        </w:tc>
        <w:tc>
          <w:tcPr>
            <w:tcW w:w="828" w:type="dxa"/>
          </w:tcPr>
          <w:p w14:paraId="1C0BC566" w14:textId="77777777" w:rsidR="001F5685" w:rsidRDefault="001F5685">
            <w:r>
              <w:t>89148-P</w:t>
            </w:r>
          </w:p>
        </w:tc>
        <w:tc>
          <w:tcPr>
            <w:tcW w:w="790" w:type="dxa"/>
          </w:tcPr>
          <w:p w14:paraId="0AA0A8CF" w14:textId="77777777" w:rsidR="001F5685" w:rsidRDefault="001F5685">
            <w:r>
              <w:t>Muhammad Azhar Khan</w:t>
            </w:r>
          </w:p>
        </w:tc>
        <w:tc>
          <w:tcPr>
            <w:tcW w:w="683" w:type="dxa"/>
          </w:tcPr>
          <w:p w14:paraId="5078BD01" w14:textId="77777777" w:rsidR="001F5685" w:rsidRDefault="001F5685">
            <w:r>
              <w:t>60.298333</w:t>
            </w:r>
          </w:p>
        </w:tc>
        <w:tc>
          <w:tcPr>
            <w:tcW w:w="685" w:type="dxa"/>
          </w:tcPr>
          <w:p w14:paraId="42F7A4D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17C4911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80BCD0C" w14:textId="77777777" w:rsidR="001F5685" w:rsidRDefault="001F5685">
            <w:r>
              <w:t>Bahawal Victoria Hospital</w:t>
            </w:r>
            <w:r>
              <w:lastRenderedPageBreak/>
              <w:t>, Bahawalpur</w:t>
            </w:r>
          </w:p>
        </w:tc>
        <w:tc>
          <w:tcPr>
            <w:tcW w:w="719" w:type="dxa"/>
          </w:tcPr>
          <w:p w14:paraId="47C5FDDB" w14:textId="77777777" w:rsidR="001F5685" w:rsidRDefault="001F5685">
            <w:r>
              <w:lastRenderedPageBreak/>
              <w:t>Punjab</w:t>
            </w:r>
          </w:p>
        </w:tc>
      </w:tr>
      <w:tr w:rsidR="001F5685" w14:paraId="540381D7" w14:textId="77777777" w:rsidTr="001F5685">
        <w:tc>
          <w:tcPr>
            <w:tcW w:w="383" w:type="dxa"/>
          </w:tcPr>
          <w:p w14:paraId="0B12A193" w14:textId="77777777" w:rsidR="001F5685" w:rsidRDefault="001F5685">
            <w:r>
              <w:t>153</w:t>
            </w:r>
          </w:p>
        </w:tc>
        <w:tc>
          <w:tcPr>
            <w:tcW w:w="631" w:type="dxa"/>
          </w:tcPr>
          <w:p w14:paraId="0DF27F7F" w14:textId="77777777" w:rsidR="001F5685" w:rsidRDefault="001F5685">
            <w:r>
              <w:t>17834</w:t>
            </w:r>
          </w:p>
        </w:tc>
        <w:tc>
          <w:tcPr>
            <w:tcW w:w="878" w:type="dxa"/>
          </w:tcPr>
          <w:p w14:paraId="2B11E2CF" w14:textId="77777777" w:rsidR="001F5685" w:rsidRDefault="001F5685">
            <w:r>
              <w:t>Nida Mumraiz</w:t>
            </w:r>
          </w:p>
        </w:tc>
        <w:tc>
          <w:tcPr>
            <w:tcW w:w="828" w:type="dxa"/>
          </w:tcPr>
          <w:p w14:paraId="6836F776" w14:textId="77777777" w:rsidR="001F5685" w:rsidRDefault="001F5685">
            <w:r>
              <w:t>106047-p</w:t>
            </w:r>
          </w:p>
        </w:tc>
        <w:tc>
          <w:tcPr>
            <w:tcW w:w="790" w:type="dxa"/>
          </w:tcPr>
          <w:p w14:paraId="1FC06906" w14:textId="77777777" w:rsidR="001F5685" w:rsidRDefault="001F5685">
            <w:r>
              <w:t>Mumraiz khan</w:t>
            </w:r>
          </w:p>
        </w:tc>
        <w:tc>
          <w:tcPr>
            <w:tcW w:w="683" w:type="dxa"/>
          </w:tcPr>
          <w:p w14:paraId="3389C806" w14:textId="77777777" w:rsidR="001F5685" w:rsidRDefault="001F5685">
            <w:r>
              <w:t>59.049787</w:t>
            </w:r>
          </w:p>
        </w:tc>
        <w:tc>
          <w:tcPr>
            <w:tcW w:w="685" w:type="dxa"/>
          </w:tcPr>
          <w:p w14:paraId="47CB548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E76FB1D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58C5E3B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4507B6FB" w14:textId="77777777" w:rsidR="001F5685" w:rsidRDefault="001F5685">
            <w:r>
              <w:t>Punjab</w:t>
            </w:r>
          </w:p>
        </w:tc>
      </w:tr>
      <w:tr w:rsidR="001F5685" w14:paraId="16920760" w14:textId="77777777" w:rsidTr="001F5685">
        <w:tc>
          <w:tcPr>
            <w:tcW w:w="383" w:type="dxa"/>
          </w:tcPr>
          <w:p w14:paraId="2598F9F6" w14:textId="77777777" w:rsidR="001F5685" w:rsidRDefault="001F5685">
            <w:r>
              <w:t>154</w:t>
            </w:r>
          </w:p>
        </w:tc>
        <w:tc>
          <w:tcPr>
            <w:tcW w:w="631" w:type="dxa"/>
          </w:tcPr>
          <w:p w14:paraId="2FEE6B83" w14:textId="77777777" w:rsidR="001F5685" w:rsidRDefault="001F5685">
            <w:r>
              <w:t>15307</w:t>
            </w:r>
          </w:p>
        </w:tc>
        <w:tc>
          <w:tcPr>
            <w:tcW w:w="878" w:type="dxa"/>
          </w:tcPr>
          <w:p w14:paraId="689F4E4A" w14:textId="77777777" w:rsidR="001F5685" w:rsidRDefault="001F5685">
            <w:r>
              <w:t>Sibgha Aziz</w:t>
            </w:r>
          </w:p>
        </w:tc>
        <w:tc>
          <w:tcPr>
            <w:tcW w:w="828" w:type="dxa"/>
          </w:tcPr>
          <w:p w14:paraId="428B5495" w14:textId="77777777" w:rsidR="001F5685" w:rsidRDefault="001F5685">
            <w:r>
              <w:t>113158-P</w:t>
            </w:r>
          </w:p>
        </w:tc>
        <w:tc>
          <w:tcPr>
            <w:tcW w:w="790" w:type="dxa"/>
          </w:tcPr>
          <w:p w14:paraId="7638C0F3" w14:textId="77777777" w:rsidR="001F5685" w:rsidRDefault="001F5685">
            <w:r>
              <w:t>Abdul Aziz</w:t>
            </w:r>
          </w:p>
        </w:tc>
        <w:tc>
          <w:tcPr>
            <w:tcW w:w="683" w:type="dxa"/>
          </w:tcPr>
          <w:p w14:paraId="7A4F2EE6" w14:textId="77777777" w:rsidR="001F5685" w:rsidRDefault="001F5685">
            <w:r>
              <w:t>55.498333</w:t>
            </w:r>
          </w:p>
        </w:tc>
        <w:tc>
          <w:tcPr>
            <w:tcW w:w="685" w:type="dxa"/>
          </w:tcPr>
          <w:p w14:paraId="4AC71AE0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35EDDD0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970579D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65DE272E" w14:textId="77777777" w:rsidR="001F5685" w:rsidRDefault="001F5685">
            <w:r>
              <w:t>Punjab</w:t>
            </w:r>
          </w:p>
        </w:tc>
      </w:tr>
      <w:tr w:rsidR="001F5685" w14:paraId="6C5E50D0" w14:textId="77777777" w:rsidTr="001F5685">
        <w:tc>
          <w:tcPr>
            <w:tcW w:w="383" w:type="dxa"/>
          </w:tcPr>
          <w:p w14:paraId="7B31A46B" w14:textId="77777777" w:rsidR="001F5685" w:rsidRDefault="001F5685">
            <w:r>
              <w:t>155</w:t>
            </w:r>
          </w:p>
        </w:tc>
        <w:tc>
          <w:tcPr>
            <w:tcW w:w="631" w:type="dxa"/>
          </w:tcPr>
          <w:p w14:paraId="720D2731" w14:textId="77777777" w:rsidR="001F5685" w:rsidRDefault="001F5685">
            <w:r>
              <w:t>18883</w:t>
            </w:r>
          </w:p>
        </w:tc>
        <w:tc>
          <w:tcPr>
            <w:tcW w:w="878" w:type="dxa"/>
          </w:tcPr>
          <w:p w14:paraId="7DA58027" w14:textId="77777777" w:rsidR="001F5685" w:rsidRDefault="001F5685">
            <w:r>
              <w:t>Kainat Naveed</w:t>
            </w:r>
          </w:p>
        </w:tc>
        <w:tc>
          <w:tcPr>
            <w:tcW w:w="828" w:type="dxa"/>
          </w:tcPr>
          <w:p w14:paraId="51325406" w14:textId="77777777" w:rsidR="001F5685" w:rsidRDefault="001F5685">
            <w:r>
              <w:t>5481ajk</w:t>
            </w:r>
          </w:p>
        </w:tc>
        <w:tc>
          <w:tcPr>
            <w:tcW w:w="790" w:type="dxa"/>
          </w:tcPr>
          <w:p w14:paraId="12CE4DC3" w14:textId="77777777" w:rsidR="001F5685" w:rsidRDefault="001F5685">
            <w:r>
              <w:t>naveed akram</w:t>
            </w:r>
          </w:p>
        </w:tc>
        <w:tc>
          <w:tcPr>
            <w:tcW w:w="683" w:type="dxa"/>
          </w:tcPr>
          <w:p w14:paraId="0F89F4AE" w14:textId="77777777" w:rsidR="001F5685" w:rsidRDefault="001F5685">
            <w:r>
              <w:t>47.505217</w:t>
            </w:r>
          </w:p>
        </w:tc>
        <w:tc>
          <w:tcPr>
            <w:tcW w:w="685" w:type="dxa"/>
          </w:tcPr>
          <w:p w14:paraId="3A7C6B9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238320F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0E537C0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0498937A" w14:textId="77777777" w:rsidR="001F5685" w:rsidRDefault="001F5685">
            <w:r>
              <w:t>AJK, G&amp;B, FATA, ICT</w:t>
            </w:r>
          </w:p>
        </w:tc>
      </w:tr>
      <w:tr w:rsidR="001F5685" w14:paraId="52D9262E" w14:textId="77777777" w:rsidTr="001F5685">
        <w:tc>
          <w:tcPr>
            <w:tcW w:w="383" w:type="dxa"/>
          </w:tcPr>
          <w:p w14:paraId="794F1CD1" w14:textId="77777777" w:rsidR="001F5685" w:rsidRDefault="001F5685">
            <w:r>
              <w:t>156</w:t>
            </w:r>
          </w:p>
        </w:tc>
        <w:tc>
          <w:tcPr>
            <w:tcW w:w="631" w:type="dxa"/>
          </w:tcPr>
          <w:p w14:paraId="08F66C7D" w14:textId="77777777" w:rsidR="001F5685" w:rsidRDefault="001F5685">
            <w:r>
              <w:t>17409</w:t>
            </w:r>
          </w:p>
        </w:tc>
        <w:tc>
          <w:tcPr>
            <w:tcW w:w="878" w:type="dxa"/>
          </w:tcPr>
          <w:p w14:paraId="70ACB1ED" w14:textId="77777777" w:rsidR="001F5685" w:rsidRDefault="001F5685">
            <w:r>
              <w:t>Hazrat Nabi</w:t>
            </w:r>
          </w:p>
        </w:tc>
        <w:tc>
          <w:tcPr>
            <w:tcW w:w="828" w:type="dxa"/>
          </w:tcPr>
          <w:p w14:paraId="2C32CBFB" w14:textId="77777777" w:rsidR="001F5685" w:rsidRDefault="001F5685">
            <w:r>
              <w:t>Foreign00135</w:t>
            </w:r>
          </w:p>
        </w:tc>
        <w:tc>
          <w:tcPr>
            <w:tcW w:w="790" w:type="dxa"/>
          </w:tcPr>
          <w:p w14:paraId="33C831D4" w14:textId="77777777" w:rsidR="001F5685" w:rsidRDefault="001F5685">
            <w:r>
              <w:t>Haji Ghazi</w:t>
            </w:r>
          </w:p>
        </w:tc>
        <w:tc>
          <w:tcPr>
            <w:tcW w:w="683" w:type="dxa"/>
          </w:tcPr>
          <w:p w14:paraId="222C5D19" w14:textId="77777777" w:rsidR="001F5685" w:rsidRDefault="001F5685">
            <w:r>
              <w:t>42.534146</w:t>
            </w:r>
          </w:p>
        </w:tc>
        <w:tc>
          <w:tcPr>
            <w:tcW w:w="685" w:type="dxa"/>
          </w:tcPr>
          <w:p w14:paraId="1AFC3BB6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598B6E5C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515B6EE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3D17BDCD" w14:textId="77777777" w:rsidR="001F5685" w:rsidRDefault="001F5685">
            <w:r>
              <w:t>Foriegn</w:t>
            </w:r>
          </w:p>
        </w:tc>
      </w:tr>
      <w:tr w:rsidR="001F5685" w14:paraId="78A37467" w14:textId="77777777" w:rsidTr="001F5685">
        <w:tc>
          <w:tcPr>
            <w:tcW w:w="383" w:type="dxa"/>
          </w:tcPr>
          <w:p w14:paraId="6F9AA234" w14:textId="77777777" w:rsidR="001F5685" w:rsidRDefault="001F5685">
            <w:r>
              <w:t>157</w:t>
            </w:r>
          </w:p>
        </w:tc>
        <w:tc>
          <w:tcPr>
            <w:tcW w:w="631" w:type="dxa"/>
          </w:tcPr>
          <w:p w14:paraId="66075457" w14:textId="77777777" w:rsidR="001F5685" w:rsidRDefault="001F5685">
            <w:r>
              <w:t>6749</w:t>
            </w:r>
          </w:p>
        </w:tc>
        <w:tc>
          <w:tcPr>
            <w:tcW w:w="878" w:type="dxa"/>
          </w:tcPr>
          <w:p w14:paraId="423B77C7" w14:textId="77777777" w:rsidR="001F5685" w:rsidRDefault="001F5685">
            <w:r>
              <w:t>Annumnaz</w:t>
            </w:r>
          </w:p>
        </w:tc>
        <w:tc>
          <w:tcPr>
            <w:tcW w:w="828" w:type="dxa"/>
          </w:tcPr>
          <w:p w14:paraId="7E6EF5E4" w14:textId="77777777" w:rsidR="001F5685" w:rsidRDefault="001F5685">
            <w:r>
              <w:t>101721-p</w:t>
            </w:r>
          </w:p>
        </w:tc>
        <w:tc>
          <w:tcPr>
            <w:tcW w:w="790" w:type="dxa"/>
          </w:tcPr>
          <w:p w14:paraId="01DC1B8D" w14:textId="77777777" w:rsidR="001F5685" w:rsidRDefault="001F5685">
            <w:r>
              <w:t>ASGHAR ALI</w:t>
            </w:r>
          </w:p>
        </w:tc>
        <w:tc>
          <w:tcPr>
            <w:tcW w:w="683" w:type="dxa"/>
          </w:tcPr>
          <w:p w14:paraId="74199D1A" w14:textId="77777777" w:rsidR="001F5685" w:rsidRDefault="001F5685">
            <w:r>
              <w:t>55.968333</w:t>
            </w:r>
          </w:p>
        </w:tc>
        <w:tc>
          <w:tcPr>
            <w:tcW w:w="685" w:type="dxa"/>
          </w:tcPr>
          <w:p w14:paraId="15ACE716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529EC1E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4540C6B" w14:textId="77777777" w:rsidR="001F5685" w:rsidRDefault="001F5685">
            <w:r>
              <w:t>Civil Hospital Bahawalpur</w:t>
            </w:r>
          </w:p>
        </w:tc>
        <w:tc>
          <w:tcPr>
            <w:tcW w:w="719" w:type="dxa"/>
          </w:tcPr>
          <w:p w14:paraId="376D56B0" w14:textId="77777777" w:rsidR="001F5685" w:rsidRDefault="001F5685">
            <w:r>
              <w:t>Punjab</w:t>
            </w:r>
          </w:p>
        </w:tc>
      </w:tr>
      <w:tr w:rsidR="001F5685" w14:paraId="234BC9D1" w14:textId="77777777" w:rsidTr="001F5685">
        <w:tc>
          <w:tcPr>
            <w:tcW w:w="383" w:type="dxa"/>
          </w:tcPr>
          <w:p w14:paraId="31B584C9" w14:textId="77777777" w:rsidR="001F5685" w:rsidRDefault="001F5685">
            <w:r>
              <w:t>158</w:t>
            </w:r>
          </w:p>
        </w:tc>
        <w:tc>
          <w:tcPr>
            <w:tcW w:w="631" w:type="dxa"/>
          </w:tcPr>
          <w:p w14:paraId="523C89A6" w14:textId="77777777" w:rsidR="001F5685" w:rsidRDefault="001F5685">
            <w:r>
              <w:t>7017</w:t>
            </w:r>
          </w:p>
        </w:tc>
        <w:tc>
          <w:tcPr>
            <w:tcW w:w="878" w:type="dxa"/>
          </w:tcPr>
          <w:p w14:paraId="77797B18" w14:textId="77777777" w:rsidR="001F5685" w:rsidRDefault="001F5685">
            <w:r>
              <w:t>Umaila Javaid</w:t>
            </w:r>
          </w:p>
        </w:tc>
        <w:tc>
          <w:tcPr>
            <w:tcW w:w="828" w:type="dxa"/>
          </w:tcPr>
          <w:p w14:paraId="0A74471A" w14:textId="77777777" w:rsidR="001F5685" w:rsidRDefault="001F5685">
            <w:r>
              <w:t>94369-P</w:t>
            </w:r>
          </w:p>
        </w:tc>
        <w:tc>
          <w:tcPr>
            <w:tcW w:w="790" w:type="dxa"/>
          </w:tcPr>
          <w:p w14:paraId="29D85BD5" w14:textId="77777777" w:rsidR="001F5685" w:rsidRDefault="001F5685">
            <w:r>
              <w:t>Javaid Rasool</w:t>
            </w:r>
          </w:p>
        </w:tc>
        <w:tc>
          <w:tcPr>
            <w:tcW w:w="683" w:type="dxa"/>
          </w:tcPr>
          <w:p w14:paraId="6C47B45F" w14:textId="77777777" w:rsidR="001F5685" w:rsidRDefault="001F5685">
            <w:r>
              <w:t>54.801667</w:t>
            </w:r>
          </w:p>
        </w:tc>
        <w:tc>
          <w:tcPr>
            <w:tcW w:w="685" w:type="dxa"/>
          </w:tcPr>
          <w:p w14:paraId="15DF90FB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CC9B963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1D9DA64" w14:textId="77777777" w:rsidR="001F5685" w:rsidRDefault="001F5685">
            <w:r>
              <w:t>Civil Hospital Bahawalpur</w:t>
            </w:r>
          </w:p>
        </w:tc>
        <w:tc>
          <w:tcPr>
            <w:tcW w:w="719" w:type="dxa"/>
          </w:tcPr>
          <w:p w14:paraId="3D9BF67C" w14:textId="77777777" w:rsidR="001F5685" w:rsidRDefault="001F5685">
            <w:r>
              <w:t>Punjab</w:t>
            </w:r>
          </w:p>
        </w:tc>
      </w:tr>
      <w:tr w:rsidR="001F5685" w14:paraId="7B4FE625" w14:textId="77777777" w:rsidTr="001F5685">
        <w:tc>
          <w:tcPr>
            <w:tcW w:w="383" w:type="dxa"/>
          </w:tcPr>
          <w:p w14:paraId="2D8A1771" w14:textId="77777777" w:rsidR="001F5685" w:rsidRDefault="001F5685">
            <w:r>
              <w:t>159</w:t>
            </w:r>
          </w:p>
        </w:tc>
        <w:tc>
          <w:tcPr>
            <w:tcW w:w="631" w:type="dxa"/>
          </w:tcPr>
          <w:p w14:paraId="01E89FFF" w14:textId="77777777" w:rsidR="001F5685" w:rsidRDefault="001F5685">
            <w:r>
              <w:t>5735</w:t>
            </w:r>
          </w:p>
        </w:tc>
        <w:tc>
          <w:tcPr>
            <w:tcW w:w="878" w:type="dxa"/>
          </w:tcPr>
          <w:p w14:paraId="544EB414" w14:textId="77777777" w:rsidR="001F5685" w:rsidRDefault="001F5685">
            <w:r>
              <w:t>Fouzia Khadim</w:t>
            </w:r>
          </w:p>
        </w:tc>
        <w:tc>
          <w:tcPr>
            <w:tcW w:w="828" w:type="dxa"/>
          </w:tcPr>
          <w:p w14:paraId="6A5F572E" w14:textId="77777777" w:rsidR="001F5685" w:rsidRDefault="001F5685">
            <w:r>
              <w:t>104223-P</w:t>
            </w:r>
          </w:p>
        </w:tc>
        <w:tc>
          <w:tcPr>
            <w:tcW w:w="790" w:type="dxa"/>
          </w:tcPr>
          <w:p w14:paraId="66A0707A" w14:textId="77777777" w:rsidR="001F5685" w:rsidRDefault="001F5685">
            <w:r>
              <w:t>Khadim Hussain</w:t>
            </w:r>
          </w:p>
        </w:tc>
        <w:tc>
          <w:tcPr>
            <w:tcW w:w="683" w:type="dxa"/>
          </w:tcPr>
          <w:p w14:paraId="3407E052" w14:textId="77777777" w:rsidR="001F5685" w:rsidRDefault="001F5685">
            <w:r>
              <w:t>61.195833</w:t>
            </w:r>
          </w:p>
        </w:tc>
        <w:tc>
          <w:tcPr>
            <w:tcW w:w="685" w:type="dxa"/>
          </w:tcPr>
          <w:p w14:paraId="2D358820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9B4016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9A694BA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56A461FC" w14:textId="77777777" w:rsidR="001F5685" w:rsidRDefault="001F5685">
            <w:r>
              <w:t>Punjab</w:t>
            </w:r>
          </w:p>
        </w:tc>
      </w:tr>
      <w:tr w:rsidR="001F5685" w14:paraId="7DD4C968" w14:textId="77777777" w:rsidTr="001F5685">
        <w:tc>
          <w:tcPr>
            <w:tcW w:w="383" w:type="dxa"/>
          </w:tcPr>
          <w:p w14:paraId="433D2555" w14:textId="77777777" w:rsidR="001F5685" w:rsidRDefault="001F5685">
            <w:r>
              <w:t>160</w:t>
            </w:r>
          </w:p>
        </w:tc>
        <w:tc>
          <w:tcPr>
            <w:tcW w:w="631" w:type="dxa"/>
          </w:tcPr>
          <w:p w14:paraId="26F72F2C" w14:textId="77777777" w:rsidR="001F5685" w:rsidRDefault="001F5685">
            <w:r>
              <w:t>17948</w:t>
            </w:r>
          </w:p>
        </w:tc>
        <w:tc>
          <w:tcPr>
            <w:tcW w:w="878" w:type="dxa"/>
          </w:tcPr>
          <w:p w14:paraId="73D97B88" w14:textId="77777777" w:rsidR="001F5685" w:rsidRDefault="001F5685">
            <w:r>
              <w:t>Hamna Fatima</w:t>
            </w:r>
          </w:p>
        </w:tc>
        <w:tc>
          <w:tcPr>
            <w:tcW w:w="828" w:type="dxa"/>
          </w:tcPr>
          <w:p w14:paraId="7964F45C" w14:textId="77777777" w:rsidR="001F5685" w:rsidRDefault="001F5685">
            <w:r>
              <w:t>85047-P</w:t>
            </w:r>
          </w:p>
        </w:tc>
        <w:tc>
          <w:tcPr>
            <w:tcW w:w="790" w:type="dxa"/>
          </w:tcPr>
          <w:p w14:paraId="30FF5340" w14:textId="77777777" w:rsidR="001F5685" w:rsidRDefault="001F5685">
            <w:r>
              <w:t>Mian Abdul Hai</w:t>
            </w:r>
          </w:p>
        </w:tc>
        <w:tc>
          <w:tcPr>
            <w:tcW w:w="683" w:type="dxa"/>
          </w:tcPr>
          <w:p w14:paraId="4E299265" w14:textId="77777777" w:rsidR="001F5685" w:rsidRDefault="001F5685">
            <w:r>
              <w:t>60.7675</w:t>
            </w:r>
          </w:p>
        </w:tc>
        <w:tc>
          <w:tcPr>
            <w:tcW w:w="685" w:type="dxa"/>
          </w:tcPr>
          <w:p w14:paraId="2BE205DC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1907823F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01C5CA3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6B1ACA6E" w14:textId="77777777" w:rsidR="001F5685" w:rsidRDefault="001F5685">
            <w:r>
              <w:t>Punjab</w:t>
            </w:r>
          </w:p>
        </w:tc>
      </w:tr>
      <w:tr w:rsidR="001F5685" w14:paraId="394EA1F1" w14:textId="77777777" w:rsidTr="001F5685">
        <w:tc>
          <w:tcPr>
            <w:tcW w:w="383" w:type="dxa"/>
          </w:tcPr>
          <w:p w14:paraId="673F86E7" w14:textId="77777777" w:rsidR="001F5685" w:rsidRDefault="001F5685">
            <w:r>
              <w:t>161</w:t>
            </w:r>
          </w:p>
        </w:tc>
        <w:tc>
          <w:tcPr>
            <w:tcW w:w="631" w:type="dxa"/>
          </w:tcPr>
          <w:p w14:paraId="130813D2" w14:textId="77777777" w:rsidR="001F5685" w:rsidRDefault="001F5685">
            <w:r>
              <w:t>16547</w:t>
            </w:r>
          </w:p>
        </w:tc>
        <w:tc>
          <w:tcPr>
            <w:tcW w:w="878" w:type="dxa"/>
          </w:tcPr>
          <w:p w14:paraId="37ED2C9E" w14:textId="77777777" w:rsidR="001F5685" w:rsidRDefault="001F5685">
            <w:r>
              <w:t>Saliha Akmal</w:t>
            </w:r>
          </w:p>
        </w:tc>
        <w:tc>
          <w:tcPr>
            <w:tcW w:w="828" w:type="dxa"/>
          </w:tcPr>
          <w:p w14:paraId="20D56E43" w14:textId="77777777" w:rsidR="001F5685" w:rsidRDefault="001F5685">
            <w:r>
              <w:t>103124-P</w:t>
            </w:r>
          </w:p>
        </w:tc>
        <w:tc>
          <w:tcPr>
            <w:tcW w:w="790" w:type="dxa"/>
          </w:tcPr>
          <w:p w14:paraId="36F3B10B" w14:textId="77777777" w:rsidR="001F5685" w:rsidRDefault="001F5685">
            <w:r>
              <w:t>Muhammad Akmal Khan</w:t>
            </w:r>
          </w:p>
        </w:tc>
        <w:tc>
          <w:tcPr>
            <w:tcW w:w="683" w:type="dxa"/>
          </w:tcPr>
          <w:p w14:paraId="3DDBCF62" w14:textId="77777777" w:rsidR="001F5685" w:rsidRDefault="001F5685">
            <w:r>
              <w:t>65.515833</w:t>
            </w:r>
          </w:p>
        </w:tc>
        <w:tc>
          <w:tcPr>
            <w:tcW w:w="685" w:type="dxa"/>
          </w:tcPr>
          <w:p w14:paraId="34AFBB05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4A66F2E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00412AD" w14:textId="77777777" w:rsidR="001F5685" w:rsidRDefault="001F5685">
            <w:r>
              <w:t>DHQ Hospital, Faisalabad</w:t>
            </w:r>
          </w:p>
        </w:tc>
        <w:tc>
          <w:tcPr>
            <w:tcW w:w="719" w:type="dxa"/>
          </w:tcPr>
          <w:p w14:paraId="074D3DF5" w14:textId="77777777" w:rsidR="001F5685" w:rsidRDefault="001F5685">
            <w:r>
              <w:t>Punjab</w:t>
            </w:r>
          </w:p>
        </w:tc>
      </w:tr>
      <w:tr w:rsidR="001F5685" w14:paraId="4F8479B4" w14:textId="77777777" w:rsidTr="001F5685">
        <w:tc>
          <w:tcPr>
            <w:tcW w:w="383" w:type="dxa"/>
          </w:tcPr>
          <w:p w14:paraId="18A76E66" w14:textId="77777777" w:rsidR="001F5685" w:rsidRDefault="001F5685">
            <w:r>
              <w:t>1</w:t>
            </w:r>
            <w:r>
              <w:lastRenderedPageBreak/>
              <w:t>62</w:t>
            </w:r>
          </w:p>
        </w:tc>
        <w:tc>
          <w:tcPr>
            <w:tcW w:w="631" w:type="dxa"/>
          </w:tcPr>
          <w:p w14:paraId="2D1B42D2" w14:textId="77777777" w:rsidR="001F5685" w:rsidRDefault="001F5685">
            <w:r>
              <w:lastRenderedPageBreak/>
              <w:t>1584</w:t>
            </w:r>
            <w:r>
              <w:lastRenderedPageBreak/>
              <w:t>0</w:t>
            </w:r>
          </w:p>
        </w:tc>
        <w:tc>
          <w:tcPr>
            <w:tcW w:w="878" w:type="dxa"/>
          </w:tcPr>
          <w:p w14:paraId="09DF3D12" w14:textId="77777777" w:rsidR="001F5685" w:rsidRDefault="001F5685">
            <w:r>
              <w:lastRenderedPageBreak/>
              <w:t xml:space="preserve">Norina </w:t>
            </w:r>
            <w:r>
              <w:lastRenderedPageBreak/>
              <w:t>Adrees</w:t>
            </w:r>
          </w:p>
        </w:tc>
        <w:tc>
          <w:tcPr>
            <w:tcW w:w="828" w:type="dxa"/>
          </w:tcPr>
          <w:p w14:paraId="543699A7" w14:textId="77777777" w:rsidR="001F5685" w:rsidRDefault="001F5685">
            <w:r>
              <w:lastRenderedPageBreak/>
              <w:t>109737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4DB18BC3" w14:textId="77777777" w:rsidR="001F5685" w:rsidRDefault="001F5685">
            <w:r>
              <w:lastRenderedPageBreak/>
              <w:t>Muha</w:t>
            </w:r>
            <w:r>
              <w:lastRenderedPageBreak/>
              <w:t>mmad Adrees</w:t>
            </w:r>
          </w:p>
        </w:tc>
        <w:tc>
          <w:tcPr>
            <w:tcW w:w="683" w:type="dxa"/>
          </w:tcPr>
          <w:p w14:paraId="2F4B877D" w14:textId="77777777" w:rsidR="001F5685" w:rsidRDefault="001F5685">
            <w:r>
              <w:lastRenderedPageBreak/>
              <w:t>56.11</w:t>
            </w:r>
            <w:r>
              <w:lastRenderedPageBreak/>
              <w:t>1667</w:t>
            </w:r>
          </w:p>
        </w:tc>
        <w:tc>
          <w:tcPr>
            <w:tcW w:w="685" w:type="dxa"/>
          </w:tcPr>
          <w:p w14:paraId="7F99A378" w14:textId="77777777" w:rsidR="001F5685" w:rsidRDefault="001F5685">
            <w:r>
              <w:lastRenderedPageBreak/>
              <w:t>8</w:t>
            </w:r>
          </w:p>
        </w:tc>
        <w:tc>
          <w:tcPr>
            <w:tcW w:w="1115" w:type="dxa"/>
          </w:tcPr>
          <w:p w14:paraId="4421235C" w14:textId="77777777" w:rsidR="001F5685" w:rsidRDefault="001F5685">
            <w:r>
              <w:t xml:space="preserve">Obstetrics </w:t>
            </w:r>
            <w:r>
              <w:lastRenderedPageBreak/>
              <w:t>&amp; Gynecology</w:t>
            </w:r>
          </w:p>
        </w:tc>
        <w:tc>
          <w:tcPr>
            <w:tcW w:w="864" w:type="dxa"/>
          </w:tcPr>
          <w:p w14:paraId="4656687F" w14:textId="77777777" w:rsidR="001F5685" w:rsidRDefault="001F5685">
            <w:r>
              <w:lastRenderedPageBreak/>
              <w:t xml:space="preserve">DHQ </w:t>
            </w:r>
            <w:r>
              <w:lastRenderedPageBreak/>
              <w:t>Hospital, Gujranwala</w:t>
            </w:r>
          </w:p>
        </w:tc>
        <w:tc>
          <w:tcPr>
            <w:tcW w:w="719" w:type="dxa"/>
          </w:tcPr>
          <w:p w14:paraId="7BF3B570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22E34EDA" w14:textId="77777777" w:rsidTr="001F5685">
        <w:tc>
          <w:tcPr>
            <w:tcW w:w="383" w:type="dxa"/>
          </w:tcPr>
          <w:p w14:paraId="283DDD83" w14:textId="77777777" w:rsidR="001F5685" w:rsidRDefault="001F5685">
            <w:r>
              <w:lastRenderedPageBreak/>
              <w:t>163</w:t>
            </w:r>
          </w:p>
        </w:tc>
        <w:tc>
          <w:tcPr>
            <w:tcW w:w="631" w:type="dxa"/>
          </w:tcPr>
          <w:p w14:paraId="5DA370A9" w14:textId="77777777" w:rsidR="001F5685" w:rsidRDefault="001F5685">
            <w:r>
              <w:t>18904</w:t>
            </w:r>
          </w:p>
        </w:tc>
        <w:tc>
          <w:tcPr>
            <w:tcW w:w="878" w:type="dxa"/>
          </w:tcPr>
          <w:p w14:paraId="6225E10E" w14:textId="77777777" w:rsidR="001F5685" w:rsidRDefault="001F5685">
            <w:r>
              <w:t>Nighat Khan</w:t>
            </w:r>
          </w:p>
        </w:tc>
        <w:tc>
          <w:tcPr>
            <w:tcW w:w="828" w:type="dxa"/>
          </w:tcPr>
          <w:p w14:paraId="6237B1DF" w14:textId="77777777" w:rsidR="001F5685" w:rsidRDefault="001F5685">
            <w:r>
              <w:t>110293p</w:t>
            </w:r>
          </w:p>
        </w:tc>
        <w:tc>
          <w:tcPr>
            <w:tcW w:w="790" w:type="dxa"/>
          </w:tcPr>
          <w:p w14:paraId="0DAFA569" w14:textId="77777777" w:rsidR="001F5685" w:rsidRDefault="001F5685">
            <w:r>
              <w:t>Muhammad Khalid Hanif Khan</w:t>
            </w:r>
          </w:p>
        </w:tc>
        <w:tc>
          <w:tcPr>
            <w:tcW w:w="683" w:type="dxa"/>
          </w:tcPr>
          <w:p w14:paraId="2669681D" w14:textId="77777777" w:rsidR="001F5685" w:rsidRDefault="001F5685">
            <w:r>
              <w:t>54.38</w:t>
            </w:r>
          </w:p>
        </w:tc>
        <w:tc>
          <w:tcPr>
            <w:tcW w:w="685" w:type="dxa"/>
          </w:tcPr>
          <w:p w14:paraId="34CBF88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00929C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A94AAFB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44704A68" w14:textId="77777777" w:rsidR="001F5685" w:rsidRDefault="001F5685">
            <w:r>
              <w:t>Punjab</w:t>
            </w:r>
          </w:p>
        </w:tc>
      </w:tr>
      <w:tr w:rsidR="001F5685" w14:paraId="11D257A2" w14:textId="77777777" w:rsidTr="001F5685">
        <w:tc>
          <w:tcPr>
            <w:tcW w:w="383" w:type="dxa"/>
          </w:tcPr>
          <w:p w14:paraId="0554B739" w14:textId="77777777" w:rsidR="001F5685" w:rsidRDefault="001F5685">
            <w:r>
              <w:t>164</w:t>
            </w:r>
          </w:p>
        </w:tc>
        <w:tc>
          <w:tcPr>
            <w:tcW w:w="631" w:type="dxa"/>
          </w:tcPr>
          <w:p w14:paraId="7C099DAA" w14:textId="77777777" w:rsidR="001F5685" w:rsidRDefault="001F5685">
            <w:r>
              <w:t>18801</w:t>
            </w:r>
          </w:p>
        </w:tc>
        <w:tc>
          <w:tcPr>
            <w:tcW w:w="878" w:type="dxa"/>
          </w:tcPr>
          <w:p w14:paraId="17F26B10" w14:textId="77777777" w:rsidR="001F5685" w:rsidRDefault="001F5685">
            <w:r>
              <w:t>Madiha Liaqat</w:t>
            </w:r>
          </w:p>
        </w:tc>
        <w:tc>
          <w:tcPr>
            <w:tcW w:w="828" w:type="dxa"/>
          </w:tcPr>
          <w:p w14:paraId="4A01F24B" w14:textId="77777777" w:rsidR="001F5685" w:rsidRDefault="001F5685">
            <w:r>
              <w:t>102789-P</w:t>
            </w:r>
          </w:p>
        </w:tc>
        <w:tc>
          <w:tcPr>
            <w:tcW w:w="790" w:type="dxa"/>
          </w:tcPr>
          <w:p w14:paraId="47B90AE7" w14:textId="77777777" w:rsidR="001F5685" w:rsidRDefault="001F5685">
            <w:r>
              <w:t>Liaqat Ali</w:t>
            </w:r>
          </w:p>
        </w:tc>
        <w:tc>
          <w:tcPr>
            <w:tcW w:w="683" w:type="dxa"/>
          </w:tcPr>
          <w:p w14:paraId="20E409B9" w14:textId="77777777" w:rsidR="001F5685" w:rsidRDefault="001F5685">
            <w:r>
              <w:t>56.970233</w:t>
            </w:r>
          </w:p>
        </w:tc>
        <w:tc>
          <w:tcPr>
            <w:tcW w:w="685" w:type="dxa"/>
          </w:tcPr>
          <w:p w14:paraId="6755D4D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2D27B97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FDC40FF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7FB65B1D" w14:textId="77777777" w:rsidR="001F5685" w:rsidRDefault="001F5685">
            <w:r>
              <w:t>Punjab</w:t>
            </w:r>
          </w:p>
        </w:tc>
      </w:tr>
      <w:tr w:rsidR="001F5685" w14:paraId="60772197" w14:textId="77777777" w:rsidTr="001F5685">
        <w:tc>
          <w:tcPr>
            <w:tcW w:w="383" w:type="dxa"/>
          </w:tcPr>
          <w:p w14:paraId="4D788B23" w14:textId="77777777" w:rsidR="001F5685" w:rsidRDefault="001F5685">
            <w:r>
              <w:t>165</w:t>
            </w:r>
          </w:p>
        </w:tc>
        <w:tc>
          <w:tcPr>
            <w:tcW w:w="631" w:type="dxa"/>
          </w:tcPr>
          <w:p w14:paraId="12E89A18" w14:textId="77777777" w:rsidR="001F5685" w:rsidRDefault="001F5685">
            <w:r>
              <w:t>20220</w:t>
            </w:r>
          </w:p>
        </w:tc>
        <w:tc>
          <w:tcPr>
            <w:tcW w:w="878" w:type="dxa"/>
          </w:tcPr>
          <w:p w14:paraId="006C5880" w14:textId="77777777" w:rsidR="001F5685" w:rsidRDefault="001F5685">
            <w:r>
              <w:t>Komal Urooj</w:t>
            </w:r>
          </w:p>
        </w:tc>
        <w:tc>
          <w:tcPr>
            <w:tcW w:w="828" w:type="dxa"/>
          </w:tcPr>
          <w:p w14:paraId="578BC871" w14:textId="77777777" w:rsidR="001F5685" w:rsidRDefault="001F5685">
            <w:r>
              <w:t>115367-P</w:t>
            </w:r>
          </w:p>
        </w:tc>
        <w:tc>
          <w:tcPr>
            <w:tcW w:w="790" w:type="dxa"/>
          </w:tcPr>
          <w:p w14:paraId="28957BC2" w14:textId="77777777" w:rsidR="001F5685" w:rsidRDefault="001F5685">
            <w:r>
              <w:t>Abdul Qudoos</w:t>
            </w:r>
          </w:p>
        </w:tc>
        <w:tc>
          <w:tcPr>
            <w:tcW w:w="683" w:type="dxa"/>
          </w:tcPr>
          <w:p w14:paraId="09B98537" w14:textId="77777777" w:rsidR="001F5685" w:rsidRDefault="001F5685">
            <w:r>
              <w:t>48.385833</w:t>
            </w:r>
          </w:p>
        </w:tc>
        <w:tc>
          <w:tcPr>
            <w:tcW w:w="685" w:type="dxa"/>
          </w:tcPr>
          <w:p w14:paraId="2D384A40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38546B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AF7205F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45A184F9" w14:textId="77777777" w:rsidR="001F5685" w:rsidRDefault="001F5685">
            <w:r>
              <w:t>Punjab</w:t>
            </w:r>
          </w:p>
        </w:tc>
      </w:tr>
      <w:tr w:rsidR="001F5685" w14:paraId="549BB1B8" w14:textId="77777777" w:rsidTr="001F5685">
        <w:tc>
          <w:tcPr>
            <w:tcW w:w="383" w:type="dxa"/>
          </w:tcPr>
          <w:p w14:paraId="55509597" w14:textId="77777777" w:rsidR="001F5685" w:rsidRDefault="001F5685">
            <w:r>
              <w:t>166</w:t>
            </w:r>
          </w:p>
        </w:tc>
        <w:tc>
          <w:tcPr>
            <w:tcW w:w="631" w:type="dxa"/>
          </w:tcPr>
          <w:p w14:paraId="7B1E513E" w14:textId="77777777" w:rsidR="001F5685" w:rsidRDefault="001F5685">
            <w:r>
              <w:t>285</w:t>
            </w:r>
          </w:p>
        </w:tc>
        <w:tc>
          <w:tcPr>
            <w:tcW w:w="878" w:type="dxa"/>
          </w:tcPr>
          <w:p w14:paraId="551FC477" w14:textId="77777777" w:rsidR="001F5685" w:rsidRDefault="001F5685">
            <w:r>
              <w:t>Rija Rafiq</w:t>
            </w:r>
          </w:p>
        </w:tc>
        <w:tc>
          <w:tcPr>
            <w:tcW w:w="828" w:type="dxa"/>
          </w:tcPr>
          <w:p w14:paraId="3EC0ED43" w14:textId="77777777" w:rsidR="001F5685" w:rsidRDefault="001F5685">
            <w:r>
              <w:t>98092-p</w:t>
            </w:r>
          </w:p>
        </w:tc>
        <w:tc>
          <w:tcPr>
            <w:tcW w:w="790" w:type="dxa"/>
          </w:tcPr>
          <w:p w14:paraId="0A5AE9A0" w14:textId="77777777" w:rsidR="001F5685" w:rsidRDefault="001F5685">
            <w:r>
              <w:t xml:space="preserve">Muhammad Anas Siddique </w:t>
            </w:r>
          </w:p>
        </w:tc>
        <w:tc>
          <w:tcPr>
            <w:tcW w:w="683" w:type="dxa"/>
          </w:tcPr>
          <w:p w14:paraId="5CC16123" w14:textId="77777777" w:rsidR="001F5685" w:rsidRDefault="001F5685">
            <w:r>
              <w:t>65.99</w:t>
            </w:r>
          </w:p>
        </w:tc>
        <w:tc>
          <w:tcPr>
            <w:tcW w:w="685" w:type="dxa"/>
          </w:tcPr>
          <w:p w14:paraId="01B8568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7DC5894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B3EEFF2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38880103" w14:textId="77777777" w:rsidR="001F5685" w:rsidRDefault="001F5685">
            <w:r>
              <w:t>Punjab</w:t>
            </w:r>
          </w:p>
        </w:tc>
      </w:tr>
      <w:tr w:rsidR="001F5685" w14:paraId="76DBDAF2" w14:textId="77777777" w:rsidTr="001F5685">
        <w:tc>
          <w:tcPr>
            <w:tcW w:w="383" w:type="dxa"/>
          </w:tcPr>
          <w:p w14:paraId="73FDD3AE" w14:textId="77777777" w:rsidR="001F5685" w:rsidRDefault="001F5685">
            <w:r>
              <w:t>167</w:t>
            </w:r>
          </w:p>
        </w:tc>
        <w:tc>
          <w:tcPr>
            <w:tcW w:w="631" w:type="dxa"/>
          </w:tcPr>
          <w:p w14:paraId="47DB865F" w14:textId="77777777" w:rsidR="001F5685" w:rsidRDefault="001F5685">
            <w:r>
              <w:t>18742</w:t>
            </w:r>
          </w:p>
        </w:tc>
        <w:tc>
          <w:tcPr>
            <w:tcW w:w="878" w:type="dxa"/>
          </w:tcPr>
          <w:p w14:paraId="4BBECAA5" w14:textId="77777777" w:rsidR="001F5685" w:rsidRDefault="001F5685">
            <w:r>
              <w:t>Maham Amin</w:t>
            </w:r>
          </w:p>
        </w:tc>
        <w:tc>
          <w:tcPr>
            <w:tcW w:w="828" w:type="dxa"/>
          </w:tcPr>
          <w:p w14:paraId="7170F780" w14:textId="77777777" w:rsidR="001F5685" w:rsidRDefault="001F5685">
            <w:r>
              <w:t>87753</w:t>
            </w:r>
          </w:p>
        </w:tc>
        <w:tc>
          <w:tcPr>
            <w:tcW w:w="790" w:type="dxa"/>
          </w:tcPr>
          <w:p w14:paraId="15D3E85B" w14:textId="77777777" w:rsidR="001F5685" w:rsidRDefault="001F5685">
            <w:r>
              <w:t>Syed Muhammad Sheharyar</w:t>
            </w:r>
          </w:p>
        </w:tc>
        <w:tc>
          <w:tcPr>
            <w:tcW w:w="683" w:type="dxa"/>
          </w:tcPr>
          <w:p w14:paraId="7D85B276" w14:textId="77777777" w:rsidR="001F5685" w:rsidRDefault="001F5685">
            <w:r>
              <w:t>56.075363</w:t>
            </w:r>
          </w:p>
        </w:tc>
        <w:tc>
          <w:tcPr>
            <w:tcW w:w="685" w:type="dxa"/>
          </w:tcPr>
          <w:p w14:paraId="0D1C5D0B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142A325C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1DAB237" w14:textId="77777777" w:rsidR="001F5685" w:rsidRDefault="001F5685">
            <w:r>
              <w:t>Govt.Teaching Hospital , Shahdra , Lahore</w:t>
            </w:r>
          </w:p>
        </w:tc>
        <w:tc>
          <w:tcPr>
            <w:tcW w:w="719" w:type="dxa"/>
          </w:tcPr>
          <w:p w14:paraId="2DF3A3B3" w14:textId="77777777" w:rsidR="001F5685" w:rsidRDefault="001F5685">
            <w:r>
              <w:t>Punjab</w:t>
            </w:r>
          </w:p>
        </w:tc>
      </w:tr>
      <w:tr w:rsidR="001F5685" w14:paraId="6BA6CCCE" w14:textId="77777777" w:rsidTr="001F5685">
        <w:tc>
          <w:tcPr>
            <w:tcW w:w="383" w:type="dxa"/>
          </w:tcPr>
          <w:p w14:paraId="6B6B7CB5" w14:textId="77777777" w:rsidR="001F5685" w:rsidRDefault="001F5685">
            <w:r>
              <w:t>168</w:t>
            </w:r>
          </w:p>
        </w:tc>
        <w:tc>
          <w:tcPr>
            <w:tcW w:w="631" w:type="dxa"/>
          </w:tcPr>
          <w:p w14:paraId="6B3291C1" w14:textId="77777777" w:rsidR="001F5685" w:rsidRDefault="001F5685">
            <w:r>
              <w:t>18252</w:t>
            </w:r>
          </w:p>
        </w:tc>
        <w:tc>
          <w:tcPr>
            <w:tcW w:w="878" w:type="dxa"/>
          </w:tcPr>
          <w:p w14:paraId="0E0E7E1F" w14:textId="77777777" w:rsidR="001F5685" w:rsidRDefault="001F5685">
            <w:r>
              <w:t>Filza Javed</w:t>
            </w:r>
          </w:p>
        </w:tc>
        <w:tc>
          <w:tcPr>
            <w:tcW w:w="828" w:type="dxa"/>
          </w:tcPr>
          <w:p w14:paraId="5D09190B" w14:textId="77777777" w:rsidR="001F5685" w:rsidRDefault="001F5685">
            <w:r>
              <w:t xml:space="preserve">92286-P </w:t>
            </w:r>
          </w:p>
        </w:tc>
        <w:tc>
          <w:tcPr>
            <w:tcW w:w="790" w:type="dxa"/>
          </w:tcPr>
          <w:p w14:paraId="41129429" w14:textId="77777777" w:rsidR="001F5685" w:rsidRDefault="001F5685">
            <w:r>
              <w:t>Muhammad Javed Akhter</w:t>
            </w:r>
          </w:p>
        </w:tc>
        <w:tc>
          <w:tcPr>
            <w:tcW w:w="683" w:type="dxa"/>
          </w:tcPr>
          <w:p w14:paraId="00CAC895" w14:textId="77777777" w:rsidR="001F5685" w:rsidRDefault="001F5685">
            <w:r>
              <w:t>58.151915</w:t>
            </w:r>
          </w:p>
        </w:tc>
        <w:tc>
          <w:tcPr>
            <w:tcW w:w="685" w:type="dxa"/>
          </w:tcPr>
          <w:p w14:paraId="7E7DADE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68481F5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47A64B4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367618EB" w14:textId="77777777" w:rsidR="001F5685" w:rsidRDefault="001F5685">
            <w:r>
              <w:t>Punjab</w:t>
            </w:r>
          </w:p>
        </w:tc>
      </w:tr>
      <w:tr w:rsidR="001F5685" w14:paraId="02911A59" w14:textId="77777777" w:rsidTr="001F5685">
        <w:tc>
          <w:tcPr>
            <w:tcW w:w="383" w:type="dxa"/>
          </w:tcPr>
          <w:p w14:paraId="790BE814" w14:textId="77777777" w:rsidR="001F5685" w:rsidRDefault="001F5685">
            <w:r>
              <w:t>169</w:t>
            </w:r>
          </w:p>
        </w:tc>
        <w:tc>
          <w:tcPr>
            <w:tcW w:w="631" w:type="dxa"/>
          </w:tcPr>
          <w:p w14:paraId="034779CE" w14:textId="77777777" w:rsidR="001F5685" w:rsidRDefault="001F5685">
            <w:r>
              <w:t>18445</w:t>
            </w:r>
          </w:p>
        </w:tc>
        <w:tc>
          <w:tcPr>
            <w:tcW w:w="878" w:type="dxa"/>
          </w:tcPr>
          <w:p w14:paraId="681894DF" w14:textId="77777777" w:rsidR="001F5685" w:rsidRDefault="001F5685">
            <w:r>
              <w:t>Bhagbharizafar</w:t>
            </w:r>
          </w:p>
        </w:tc>
        <w:tc>
          <w:tcPr>
            <w:tcW w:w="828" w:type="dxa"/>
          </w:tcPr>
          <w:p w14:paraId="12142255" w14:textId="77777777" w:rsidR="001F5685" w:rsidRDefault="001F5685">
            <w:r>
              <w:t>103573-P</w:t>
            </w:r>
          </w:p>
        </w:tc>
        <w:tc>
          <w:tcPr>
            <w:tcW w:w="790" w:type="dxa"/>
          </w:tcPr>
          <w:p w14:paraId="2975CFE7" w14:textId="77777777" w:rsidR="001F5685" w:rsidRDefault="001F5685">
            <w:r>
              <w:t>ZAFAR IQBAL</w:t>
            </w:r>
          </w:p>
        </w:tc>
        <w:tc>
          <w:tcPr>
            <w:tcW w:w="683" w:type="dxa"/>
          </w:tcPr>
          <w:p w14:paraId="27B58D2A" w14:textId="77777777" w:rsidR="001F5685" w:rsidRDefault="001F5685">
            <w:r>
              <w:t>52.06</w:t>
            </w:r>
          </w:p>
        </w:tc>
        <w:tc>
          <w:tcPr>
            <w:tcW w:w="685" w:type="dxa"/>
          </w:tcPr>
          <w:p w14:paraId="7AF5393B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2CA17662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9476172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52723611" w14:textId="77777777" w:rsidR="001F5685" w:rsidRDefault="001F5685">
            <w:r>
              <w:t>Punjab</w:t>
            </w:r>
          </w:p>
        </w:tc>
      </w:tr>
      <w:tr w:rsidR="001F5685" w14:paraId="17EF51E4" w14:textId="77777777" w:rsidTr="001F5685">
        <w:tc>
          <w:tcPr>
            <w:tcW w:w="383" w:type="dxa"/>
          </w:tcPr>
          <w:p w14:paraId="13AC7897" w14:textId="77777777" w:rsidR="001F5685" w:rsidRDefault="001F5685">
            <w:r>
              <w:t>170</w:t>
            </w:r>
          </w:p>
        </w:tc>
        <w:tc>
          <w:tcPr>
            <w:tcW w:w="631" w:type="dxa"/>
          </w:tcPr>
          <w:p w14:paraId="00C27B44" w14:textId="77777777" w:rsidR="001F5685" w:rsidRDefault="001F5685">
            <w:r>
              <w:t>17604</w:t>
            </w:r>
          </w:p>
        </w:tc>
        <w:tc>
          <w:tcPr>
            <w:tcW w:w="878" w:type="dxa"/>
          </w:tcPr>
          <w:p w14:paraId="3FFF88EA" w14:textId="77777777" w:rsidR="001F5685" w:rsidRDefault="001F5685">
            <w:r>
              <w:t>Kinza Amir</w:t>
            </w:r>
          </w:p>
        </w:tc>
        <w:tc>
          <w:tcPr>
            <w:tcW w:w="828" w:type="dxa"/>
          </w:tcPr>
          <w:p w14:paraId="49344F1A" w14:textId="77777777" w:rsidR="001F5685" w:rsidRDefault="001F5685">
            <w:r>
              <w:t>114063-P</w:t>
            </w:r>
          </w:p>
        </w:tc>
        <w:tc>
          <w:tcPr>
            <w:tcW w:w="790" w:type="dxa"/>
          </w:tcPr>
          <w:p w14:paraId="76CB726E" w14:textId="77777777" w:rsidR="001F5685" w:rsidRDefault="001F5685">
            <w:r>
              <w:t>Amir Latif Mirza</w:t>
            </w:r>
          </w:p>
        </w:tc>
        <w:tc>
          <w:tcPr>
            <w:tcW w:w="683" w:type="dxa"/>
          </w:tcPr>
          <w:p w14:paraId="75F1EBEE" w14:textId="77777777" w:rsidR="001F5685" w:rsidRDefault="001F5685">
            <w:r>
              <w:t>51.824286</w:t>
            </w:r>
          </w:p>
        </w:tc>
        <w:tc>
          <w:tcPr>
            <w:tcW w:w="685" w:type="dxa"/>
          </w:tcPr>
          <w:p w14:paraId="5CF500F8" w14:textId="77777777" w:rsidR="001F5685" w:rsidRDefault="001F5685">
            <w:r>
              <w:t>13</w:t>
            </w:r>
          </w:p>
        </w:tc>
        <w:tc>
          <w:tcPr>
            <w:tcW w:w="1115" w:type="dxa"/>
          </w:tcPr>
          <w:p w14:paraId="3E331F82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A4C89E7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75534E4A" w14:textId="77777777" w:rsidR="001F5685" w:rsidRDefault="001F5685">
            <w:r>
              <w:t>Punjab</w:t>
            </w:r>
          </w:p>
        </w:tc>
      </w:tr>
      <w:tr w:rsidR="001F5685" w14:paraId="2B17E97B" w14:textId="77777777" w:rsidTr="001F5685">
        <w:tc>
          <w:tcPr>
            <w:tcW w:w="383" w:type="dxa"/>
          </w:tcPr>
          <w:p w14:paraId="5325459C" w14:textId="77777777" w:rsidR="001F5685" w:rsidRDefault="001F5685">
            <w:r>
              <w:t>171</w:t>
            </w:r>
          </w:p>
        </w:tc>
        <w:tc>
          <w:tcPr>
            <w:tcW w:w="631" w:type="dxa"/>
          </w:tcPr>
          <w:p w14:paraId="6C133B55" w14:textId="77777777" w:rsidR="001F5685" w:rsidRDefault="001F5685">
            <w:r>
              <w:t>16870</w:t>
            </w:r>
          </w:p>
        </w:tc>
        <w:tc>
          <w:tcPr>
            <w:tcW w:w="878" w:type="dxa"/>
          </w:tcPr>
          <w:p w14:paraId="38D81754" w14:textId="77777777" w:rsidR="001F5685" w:rsidRDefault="001F5685">
            <w:r>
              <w:t>Aqsa Kareem</w:t>
            </w:r>
          </w:p>
        </w:tc>
        <w:tc>
          <w:tcPr>
            <w:tcW w:w="828" w:type="dxa"/>
          </w:tcPr>
          <w:p w14:paraId="5503B746" w14:textId="77777777" w:rsidR="001F5685" w:rsidRDefault="001F5685">
            <w:r>
              <w:t>112178-P</w:t>
            </w:r>
          </w:p>
        </w:tc>
        <w:tc>
          <w:tcPr>
            <w:tcW w:w="790" w:type="dxa"/>
          </w:tcPr>
          <w:p w14:paraId="0A9AD665" w14:textId="77777777" w:rsidR="001F5685" w:rsidRDefault="001F5685">
            <w:r>
              <w:t xml:space="preserve">Mahr Kareem </w:t>
            </w:r>
            <w:r>
              <w:lastRenderedPageBreak/>
              <w:t>Bakhsh</w:t>
            </w:r>
          </w:p>
        </w:tc>
        <w:tc>
          <w:tcPr>
            <w:tcW w:w="683" w:type="dxa"/>
          </w:tcPr>
          <w:p w14:paraId="711F8B9F" w14:textId="77777777" w:rsidR="001F5685" w:rsidRDefault="001F5685">
            <w:r>
              <w:lastRenderedPageBreak/>
              <w:t>50.276667</w:t>
            </w:r>
          </w:p>
        </w:tc>
        <w:tc>
          <w:tcPr>
            <w:tcW w:w="685" w:type="dxa"/>
          </w:tcPr>
          <w:p w14:paraId="623C5609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3FBD7A1A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3020153" w14:textId="77777777" w:rsidR="001F5685" w:rsidRDefault="001F5685">
            <w:r>
              <w:t>Holy Family Hospital</w:t>
            </w:r>
            <w:r>
              <w:lastRenderedPageBreak/>
              <w:t>, Rawalpindi</w:t>
            </w:r>
          </w:p>
        </w:tc>
        <w:tc>
          <w:tcPr>
            <w:tcW w:w="719" w:type="dxa"/>
          </w:tcPr>
          <w:p w14:paraId="5EF9AABC" w14:textId="77777777" w:rsidR="001F5685" w:rsidRDefault="001F5685">
            <w:r>
              <w:lastRenderedPageBreak/>
              <w:t>Punjab</w:t>
            </w:r>
          </w:p>
        </w:tc>
      </w:tr>
      <w:tr w:rsidR="001F5685" w14:paraId="3E63C480" w14:textId="77777777" w:rsidTr="001F5685">
        <w:tc>
          <w:tcPr>
            <w:tcW w:w="383" w:type="dxa"/>
          </w:tcPr>
          <w:p w14:paraId="4F64DED6" w14:textId="77777777" w:rsidR="001F5685" w:rsidRDefault="001F5685">
            <w:r>
              <w:t>172</w:t>
            </w:r>
          </w:p>
        </w:tc>
        <w:tc>
          <w:tcPr>
            <w:tcW w:w="631" w:type="dxa"/>
          </w:tcPr>
          <w:p w14:paraId="7DE91EA4" w14:textId="77777777" w:rsidR="001F5685" w:rsidRDefault="001F5685">
            <w:r>
              <w:t>7844</w:t>
            </w:r>
          </w:p>
        </w:tc>
        <w:tc>
          <w:tcPr>
            <w:tcW w:w="878" w:type="dxa"/>
          </w:tcPr>
          <w:p w14:paraId="73497249" w14:textId="77777777" w:rsidR="001F5685" w:rsidRDefault="001F5685">
            <w:r>
              <w:t>Sheeza Tahir</w:t>
            </w:r>
          </w:p>
        </w:tc>
        <w:tc>
          <w:tcPr>
            <w:tcW w:w="828" w:type="dxa"/>
          </w:tcPr>
          <w:p w14:paraId="63B24C55" w14:textId="77777777" w:rsidR="001F5685" w:rsidRDefault="001F5685">
            <w:r>
              <w:t>103035-P</w:t>
            </w:r>
          </w:p>
        </w:tc>
        <w:tc>
          <w:tcPr>
            <w:tcW w:w="790" w:type="dxa"/>
          </w:tcPr>
          <w:p w14:paraId="4A2755C9" w14:textId="77777777" w:rsidR="001F5685" w:rsidRDefault="001F5685">
            <w:r>
              <w:t>Tahir Wazir</w:t>
            </w:r>
          </w:p>
        </w:tc>
        <w:tc>
          <w:tcPr>
            <w:tcW w:w="683" w:type="dxa"/>
          </w:tcPr>
          <w:p w14:paraId="6212D1FD" w14:textId="77777777" w:rsidR="001F5685" w:rsidRDefault="001F5685">
            <w:r>
              <w:t>49.355738</w:t>
            </w:r>
          </w:p>
        </w:tc>
        <w:tc>
          <w:tcPr>
            <w:tcW w:w="685" w:type="dxa"/>
          </w:tcPr>
          <w:p w14:paraId="070ECC2D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5DBB981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0C6779C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58E75990" w14:textId="77777777" w:rsidR="001F5685" w:rsidRDefault="001F5685">
            <w:r>
              <w:t>Punjab</w:t>
            </w:r>
          </w:p>
        </w:tc>
      </w:tr>
      <w:tr w:rsidR="001F5685" w14:paraId="2BCD1F4A" w14:textId="77777777" w:rsidTr="001F5685">
        <w:tc>
          <w:tcPr>
            <w:tcW w:w="383" w:type="dxa"/>
          </w:tcPr>
          <w:p w14:paraId="147649FB" w14:textId="77777777" w:rsidR="001F5685" w:rsidRDefault="001F5685">
            <w:r>
              <w:t>173</w:t>
            </w:r>
          </w:p>
        </w:tc>
        <w:tc>
          <w:tcPr>
            <w:tcW w:w="631" w:type="dxa"/>
          </w:tcPr>
          <w:p w14:paraId="7BDBAFE1" w14:textId="77777777" w:rsidR="001F5685" w:rsidRDefault="001F5685">
            <w:r>
              <w:t>4327</w:t>
            </w:r>
          </w:p>
        </w:tc>
        <w:tc>
          <w:tcPr>
            <w:tcW w:w="878" w:type="dxa"/>
          </w:tcPr>
          <w:p w14:paraId="35F74685" w14:textId="77777777" w:rsidR="001F5685" w:rsidRDefault="001F5685">
            <w:r>
              <w:t xml:space="preserve"> Arfa Tahir</w:t>
            </w:r>
          </w:p>
        </w:tc>
        <w:tc>
          <w:tcPr>
            <w:tcW w:w="828" w:type="dxa"/>
          </w:tcPr>
          <w:p w14:paraId="6A5938DA" w14:textId="77777777" w:rsidR="001F5685" w:rsidRDefault="001F5685">
            <w:r>
              <w:t>105284-P</w:t>
            </w:r>
          </w:p>
        </w:tc>
        <w:tc>
          <w:tcPr>
            <w:tcW w:w="790" w:type="dxa"/>
          </w:tcPr>
          <w:p w14:paraId="7BE6E98B" w14:textId="77777777" w:rsidR="001F5685" w:rsidRDefault="001F5685">
            <w:r>
              <w:t>Tahir Ur Rehman</w:t>
            </w:r>
          </w:p>
        </w:tc>
        <w:tc>
          <w:tcPr>
            <w:tcW w:w="683" w:type="dxa"/>
          </w:tcPr>
          <w:p w14:paraId="649A7E58" w14:textId="77777777" w:rsidR="001F5685" w:rsidRDefault="001F5685">
            <w:r>
              <w:t>65.040833</w:t>
            </w:r>
          </w:p>
        </w:tc>
        <w:tc>
          <w:tcPr>
            <w:tcW w:w="685" w:type="dxa"/>
          </w:tcPr>
          <w:p w14:paraId="15EDD1C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F94C682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9904A8E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5F8927EA" w14:textId="77777777" w:rsidR="001F5685" w:rsidRDefault="001F5685">
            <w:r>
              <w:t>Punjab</w:t>
            </w:r>
          </w:p>
        </w:tc>
      </w:tr>
      <w:tr w:rsidR="001F5685" w14:paraId="5FBD1EBB" w14:textId="77777777" w:rsidTr="001F5685">
        <w:tc>
          <w:tcPr>
            <w:tcW w:w="383" w:type="dxa"/>
          </w:tcPr>
          <w:p w14:paraId="77362735" w14:textId="77777777" w:rsidR="001F5685" w:rsidRDefault="001F5685">
            <w:r>
              <w:t>174</w:t>
            </w:r>
          </w:p>
        </w:tc>
        <w:tc>
          <w:tcPr>
            <w:tcW w:w="631" w:type="dxa"/>
          </w:tcPr>
          <w:p w14:paraId="0960C2E0" w14:textId="77777777" w:rsidR="001F5685" w:rsidRDefault="001F5685">
            <w:r>
              <w:t>18679</w:t>
            </w:r>
          </w:p>
        </w:tc>
        <w:tc>
          <w:tcPr>
            <w:tcW w:w="878" w:type="dxa"/>
          </w:tcPr>
          <w:p w14:paraId="6020C7FE" w14:textId="77777777" w:rsidR="001F5685" w:rsidRDefault="001F5685">
            <w:r>
              <w:t>Dr Zainab Iqbal</w:t>
            </w:r>
          </w:p>
        </w:tc>
        <w:tc>
          <w:tcPr>
            <w:tcW w:w="828" w:type="dxa"/>
          </w:tcPr>
          <w:p w14:paraId="64A53316" w14:textId="77777777" w:rsidR="001F5685" w:rsidRDefault="001F5685">
            <w:r>
              <w:t>87372-P</w:t>
            </w:r>
          </w:p>
        </w:tc>
        <w:tc>
          <w:tcPr>
            <w:tcW w:w="790" w:type="dxa"/>
          </w:tcPr>
          <w:p w14:paraId="30A5CEB3" w14:textId="77777777" w:rsidR="001F5685" w:rsidRDefault="001F5685">
            <w:r>
              <w:t>Muhammad Iqbal Amin</w:t>
            </w:r>
          </w:p>
        </w:tc>
        <w:tc>
          <w:tcPr>
            <w:tcW w:w="683" w:type="dxa"/>
          </w:tcPr>
          <w:p w14:paraId="63F77E98" w14:textId="77777777" w:rsidR="001F5685" w:rsidRDefault="001F5685">
            <w:r>
              <w:t>64.718333</w:t>
            </w:r>
          </w:p>
        </w:tc>
        <w:tc>
          <w:tcPr>
            <w:tcW w:w="685" w:type="dxa"/>
          </w:tcPr>
          <w:p w14:paraId="28C077B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ABC9F68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13C5E61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73FD83FB" w14:textId="77777777" w:rsidR="001F5685" w:rsidRDefault="001F5685">
            <w:r>
              <w:t>Punjab</w:t>
            </w:r>
          </w:p>
        </w:tc>
      </w:tr>
      <w:tr w:rsidR="001F5685" w14:paraId="04DEC777" w14:textId="77777777" w:rsidTr="001F5685">
        <w:tc>
          <w:tcPr>
            <w:tcW w:w="383" w:type="dxa"/>
          </w:tcPr>
          <w:p w14:paraId="7550D129" w14:textId="77777777" w:rsidR="001F5685" w:rsidRDefault="001F5685">
            <w:r>
              <w:t>175</w:t>
            </w:r>
          </w:p>
        </w:tc>
        <w:tc>
          <w:tcPr>
            <w:tcW w:w="631" w:type="dxa"/>
          </w:tcPr>
          <w:p w14:paraId="5EA5235D" w14:textId="77777777" w:rsidR="001F5685" w:rsidRDefault="001F5685">
            <w:r>
              <w:t>3346</w:t>
            </w:r>
          </w:p>
        </w:tc>
        <w:tc>
          <w:tcPr>
            <w:tcW w:w="878" w:type="dxa"/>
          </w:tcPr>
          <w:p w14:paraId="004A8F50" w14:textId="77777777" w:rsidR="001F5685" w:rsidRDefault="001F5685">
            <w:r>
              <w:t>Syeda Umme-I-Hani</w:t>
            </w:r>
          </w:p>
        </w:tc>
        <w:tc>
          <w:tcPr>
            <w:tcW w:w="828" w:type="dxa"/>
          </w:tcPr>
          <w:p w14:paraId="4768B273" w14:textId="77777777" w:rsidR="001F5685" w:rsidRDefault="001F5685">
            <w:r>
              <w:t>90812-P</w:t>
            </w:r>
          </w:p>
        </w:tc>
        <w:tc>
          <w:tcPr>
            <w:tcW w:w="790" w:type="dxa"/>
          </w:tcPr>
          <w:p w14:paraId="1692BD13" w14:textId="77777777" w:rsidR="001F5685" w:rsidRDefault="001F5685">
            <w:r>
              <w:t>Syed Muhammad Qasim Raza</w:t>
            </w:r>
          </w:p>
        </w:tc>
        <w:tc>
          <w:tcPr>
            <w:tcW w:w="683" w:type="dxa"/>
          </w:tcPr>
          <w:p w14:paraId="166C34DB" w14:textId="77777777" w:rsidR="001F5685" w:rsidRDefault="001F5685">
            <w:r>
              <w:t>63.015833</w:t>
            </w:r>
          </w:p>
        </w:tc>
        <w:tc>
          <w:tcPr>
            <w:tcW w:w="685" w:type="dxa"/>
          </w:tcPr>
          <w:p w14:paraId="50347CD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8A52DCE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3DADD13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3E60064F" w14:textId="77777777" w:rsidR="001F5685" w:rsidRDefault="001F5685">
            <w:r>
              <w:t>Punjab</w:t>
            </w:r>
          </w:p>
        </w:tc>
      </w:tr>
      <w:tr w:rsidR="001F5685" w14:paraId="70BFFAAA" w14:textId="77777777" w:rsidTr="001F5685">
        <w:tc>
          <w:tcPr>
            <w:tcW w:w="383" w:type="dxa"/>
          </w:tcPr>
          <w:p w14:paraId="7196CDA2" w14:textId="77777777" w:rsidR="001F5685" w:rsidRDefault="001F5685">
            <w:r>
              <w:t>176</w:t>
            </w:r>
          </w:p>
        </w:tc>
        <w:tc>
          <w:tcPr>
            <w:tcW w:w="631" w:type="dxa"/>
          </w:tcPr>
          <w:p w14:paraId="2A273D79" w14:textId="77777777" w:rsidR="001F5685" w:rsidRDefault="001F5685">
            <w:r>
              <w:t>8000</w:t>
            </w:r>
          </w:p>
        </w:tc>
        <w:tc>
          <w:tcPr>
            <w:tcW w:w="878" w:type="dxa"/>
          </w:tcPr>
          <w:p w14:paraId="3E6E045A" w14:textId="77777777" w:rsidR="001F5685" w:rsidRDefault="001F5685">
            <w:r>
              <w:t>Dr Qurat Ul Ain</w:t>
            </w:r>
          </w:p>
        </w:tc>
        <w:tc>
          <w:tcPr>
            <w:tcW w:w="828" w:type="dxa"/>
          </w:tcPr>
          <w:p w14:paraId="1DA9CFC8" w14:textId="77777777" w:rsidR="001F5685" w:rsidRDefault="001F5685">
            <w:r>
              <w:t>98779-P</w:t>
            </w:r>
          </w:p>
        </w:tc>
        <w:tc>
          <w:tcPr>
            <w:tcW w:w="790" w:type="dxa"/>
          </w:tcPr>
          <w:p w14:paraId="1694F264" w14:textId="77777777" w:rsidR="001F5685" w:rsidRDefault="001F5685">
            <w:r>
              <w:t>CH KHAADAM HUSSAIN SAHI</w:t>
            </w:r>
          </w:p>
        </w:tc>
        <w:tc>
          <w:tcPr>
            <w:tcW w:w="683" w:type="dxa"/>
          </w:tcPr>
          <w:p w14:paraId="6B23ABC9" w14:textId="77777777" w:rsidR="001F5685" w:rsidRDefault="001F5685">
            <w:r>
              <w:t>62.610833</w:t>
            </w:r>
          </w:p>
        </w:tc>
        <w:tc>
          <w:tcPr>
            <w:tcW w:w="685" w:type="dxa"/>
          </w:tcPr>
          <w:p w14:paraId="5282267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60AAB8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2631D07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6F5D7E37" w14:textId="77777777" w:rsidR="001F5685" w:rsidRDefault="001F5685">
            <w:r>
              <w:t>Punjab</w:t>
            </w:r>
          </w:p>
        </w:tc>
      </w:tr>
      <w:tr w:rsidR="001F5685" w14:paraId="6ABF1EE7" w14:textId="77777777" w:rsidTr="001F5685">
        <w:tc>
          <w:tcPr>
            <w:tcW w:w="383" w:type="dxa"/>
          </w:tcPr>
          <w:p w14:paraId="1000412C" w14:textId="77777777" w:rsidR="001F5685" w:rsidRDefault="001F5685">
            <w:r>
              <w:t>177</w:t>
            </w:r>
          </w:p>
        </w:tc>
        <w:tc>
          <w:tcPr>
            <w:tcW w:w="631" w:type="dxa"/>
          </w:tcPr>
          <w:p w14:paraId="21BB3758" w14:textId="77777777" w:rsidR="001F5685" w:rsidRDefault="001F5685">
            <w:r>
              <w:t>2238</w:t>
            </w:r>
          </w:p>
        </w:tc>
        <w:tc>
          <w:tcPr>
            <w:tcW w:w="878" w:type="dxa"/>
          </w:tcPr>
          <w:p w14:paraId="2646F85F" w14:textId="77777777" w:rsidR="001F5685" w:rsidRDefault="001F5685">
            <w:r>
              <w:t>Dr Javeria Alam Awan</w:t>
            </w:r>
          </w:p>
        </w:tc>
        <w:tc>
          <w:tcPr>
            <w:tcW w:w="828" w:type="dxa"/>
          </w:tcPr>
          <w:p w14:paraId="0BB32058" w14:textId="77777777" w:rsidR="001F5685" w:rsidRDefault="001F5685">
            <w:r>
              <w:t>B-95215-P</w:t>
            </w:r>
          </w:p>
        </w:tc>
        <w:tc>
          <w:tcPr>
            <w:tcW w:w="790" w:type="dxa"/>
          </w:tcPr>
          <w:p w14:paraId="71EC7C8C" w14:textId="77777777" w:rsidR="001F5685" w:rsidRDefault="001F5685">
            <w:r>
              <w:t>Muhammad Alam Awan</w:t>
            </w:r>
          </w:p>
        </w:tc>
        <w:tc>
          <w:tcPr>
            <w:tcW w:w="683" w:type="dxa"/>
          </w:tcPr>
          <w:p w14:paraId="187309FD" w14:textId="77777777" w:rsidR="001F5685" w:rsidRDefault="001F5685">
            <w:r>
              <w:t>61.0575</w:t>
            </w:r>
          </w:p>
        </w:tc>
        <w:tc>
          <w:tcPr>
            <w:tcW w:w="685" w:type="dxa"/>
          </w:tcPr>
          <w:p w14:paraId="1052DD9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60BC9EA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D4DEA9B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512DF28E" w14:textId="77777777" w:rsidR="001F5685" w:rsidRDefault="001F5685">
            <w:r>
              <w:t>Punjab</w:t>
            </w:r>
          </w:p>
        </w:tc>
      </w:tr>
      <w:tr w:rsidR="001F5685" w14:paraId="01288BD5" w14:textId="77777777" w:rsidTr="001F5685">
        <w:tc>
          <w:tcPr>
            <w:tcW w:w="383" w:type="dxa"/>
          </w:tcPr>
          <w:p w14:paraId="411184A5" w14:textId="77777777" w:rsidR="001F5685" w:rsidRDefault="001F5685">
            <w:r>
              <w:t>178</w:t>
            </w:r>
          </w:p>
        </w:tc>
        <w:tc>
          <w:tcPr>
            <w:tcW w:w="631" w:type="dxa"/>
          </w:tcPr>
          <w:p w14:paraId="758F8896" w14:textId="77777777" w:rsidR="001F5685" w:rsidRDefault="001F5685">
            <w:r>
              <w:t>18008</w:t>
            </w:r>
          </w:p>
        </w:tc>
        <w:tc>
          <w:tcPr>
            <w:tcW w:w="878" w:type="dxa"/>
          </w:tcPr>
          <w:p w14:paraId="1E77DE0D" w14:textId="77777777" w:rsidR="001F5685" w:rsidRDefault="001F5685">
            <w:r>
              <w:t>Huma Khan</w:t>
            </w:r>
          </w:p>
        </w:tc>
        <w:tc>
          <w:tcPr>
            <w:tcW w:w="828" w:type="dxa"/>
          </w:tcPr>
          <w:p w14:paraId="778E606D" w14:textId="77777777" w:rsidR="001F5685" w:rsidRDefault="001F5685">
            <w:r>
              <w:t>103194-p</w:t>
            </w:r>
          </w:p>
        </w:tc>
        <w:tc>
          <w:tcPr>
            <w:tcW w:w="790" w:type="dxa"/>
          </w:tcPr>
          <w:p w14:paraId="2C162F48" w14:textId="77777777" w:rsidR="001F5685" w:rsidRDefault="001F5685">
            <w:r>
              <w:t>INAM ULLAH</w:t>
            </w:r>
          </w:p>
        </w:tc>
        <w:tc>
          <w:tcPr>
            <w:tcW w:w="683" w:type="dxa"/>
          </w:tcPr>
          <w:p w14:paraId="6A20B665" w14:textId="77777777" w:rsidR="001F5685" w:rsidRDefault="001F5685">
            <w:r>
              <w:t>64.420833</w:t>
            </w:r>
          </w:p>
        </w:tc>
        <w:tc>
          <w:tcPr>
            <w:tcW w:w="685" w:type="dxa"/>
          </w:tcPr>
          <w:p w14:paraId="0402275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1AC2EF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59284F6" w14:textId="77777777" w:rsidR="001F5685" w:rsidRDefault="001F5685">
            <w:r>
              <w:t>Lady Aitchison Hospital</w:t>
            </w:r>
          </w:p>
        </w:tc>
        <w:tc>
          <w:tcPr>
            <w:tcW w:w="719" w:type="dxa"/>
          </w:tcPr>
          <w:p w14:paraId="010392EF" w14:textId="77777777" w:rsidR="001F5685" w:rsidRDefault="001F5685">
            <w:r>
              <w:t>Punjab</w:t>
            </w:r>
          </w:p>
        </w:tc>
      </w:tr>
      <w:tr w:rsidR="001F5685" w14:paraId="4CE34972" w14:textId="77777777" w:rsidTr="001F5685">
        <w:tc>
          <w:tcPr>
            <w:tcW w:w="383" w:type="dxa"/>
          </w:tcPr>
          <w:p w14:paraId="0B8915EB" w14:textId="77777777" w:rsidR="001F5685" w:rsidRDefault="001F5685">
            <w:r>
              <w:t>179</w:t>
            </w:r>
          </w:p>
        </w:tc>
        <w:tc>
          <w:tcPr>
            <w:tcW w:w="631" w:type="dxa"/>
          </w:tcPr>
          <w:p w14:paraId="32292A52" w14:textId="77777777" w:rsidR="001F5685" w:rsidRDefault="001F5685">
            <w:r>
              <w:t>5889</w:t>
            </w:r>
          </w:p>
        </w:tc>
        <w:tc>
          <w:tcPr>
            <w:tcW w:w="878" w:type="dxa"/>
          </w:tcPr>
          <w:p w14:paraId="70496A59" w14:textId="77777777" w:rsidR="001F5685" w:rsidRDefault="001F5685">
            <w:r>
              <w:t>Alyia Javed</w:t>
            </w:r>
          </w:p>
        </w:tc>
        <w:tc>
          <w:tcPr>
            <w:tcW w:w="828" w:type="dxa"/>
          </w:tcPr>
          <w:p w14:paraId="4B81BB03" w14:textId="77777777" w:rsidR="001F5685" w:rsidRDefault="001F5685">
            <w:r>
              <w:t>96939-P</w:t>
            </w:r>
          </w:p>
        </w:tc>
        <w:tc>
          <w:tcPr>
            <w:tcW w:w="790" w:type="dxa"/>
          </w:tcPr>
          <w:p w14:paraId="4AF04478" w14:textId="77777777" w:rsidR="001F5685" w:rsidRDefault="001F5685">
            <w:r>
              <w:t>Muhammad Javed</w:t>
            </w:r>
          </w:p>
        </w:tc>
        <w:tc>
          <w:tcPr>
            <w:tcW w:w="683" w:type="dxa"/>
          </w:tcPr>
          <w:p w14:paraId="7E7F9C63" w14:textId="77777777" w:rsidR="001F5685" w:rsidRDefault="001F5685">
            <w:r>
              <w:t>64.089167</w:t>
            </w:r>
          </w:p>
        </w:tc>
        <w:tc>
          <w:tcPr>
            <w:tcW w:w="685" w:type="dxa"/>
          </w:tcPr>
          <w:p w14:paraId="009F784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0D60E71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EF4C5F1" w14:textId="77777777" w:rsidR="001F5685" w:rsidRDefault="001F5685">
            <w:r>
              <w:t>Lady Aitchison Hospital</w:t>
            </w:r>
          </w:p>
        </w:tc>
        <w:tc>
          <w:tcPr>
            <w:tcW w:w="719" w:type="dxa"/>
          </w:tcPr>
          <w:p w14:paraId="7F5A7910" w14:textId="77777777" w:rsidR="001F5685" w:rsidRDefault="001F5685">
            <w:r>
              <w:t>Punjab</w:t>
            </w:r>
          </w:p>
        </w:tc>
      </w:tr>
      <w:tr w:rsidR="001F5685" w14:paraId="31DB4044" w14:textId="77777777" w:rsidTr="001F5685">
        <w:tc>
          <w:tcPr>
            <w:tcW w:w="383" w:type="dxa"/>
          </w:tcPr>
          <w:p w14:paraId="46856890" w14:textId="77777777" w:rsidR="001F5685" w:rsidRDefault="001F5685">
            <w:r>
              <w:t>180</w:t>
            </w:r>
          </w:p>
        </w:tc>
        <w:tc>
          <w:tcPr>
            <w:tcW w:w="631" w:type="dxa"/>
          </w:tcPr>
          <w:p w14:paraId="1BAB2134" w14:textId="77777777" w:rsidR="001F5685" w:rsidRDefault="001F5685">
            <w:r>
              <w:t>2830</w:t>
            </w:r>
          </w:p>
        </w:tc>
        <w:tc>
          <w:tcPr>
            <w:tcW w:w="878" w:type="dxa"/>
          </w:tcPr>
          <w:p w14:paraId="0F258BC7" w14:textId="77777777" w:rsidR="001F5685" w:rsidRDefault="001F5685">
            <w:r>
              <w:t>Arooj Mukhtar</w:t>
            </w:r>
          </w:p>
        </w:tc>
        <w:tc>
          <w:tcPr>
            <w:tcW w:w="828" w:type="dxa"/>
          </w:tcPr>
          <w:p w14:paraId="2E701A80" w14:textId="77777777" w:rsidR="001F5685" w:rsidRDefault="001F5685">
            <w:r>
              <w:t>96822-P</w:t>
            </w:r>
          </w:p>
        </w:tc>
        <w:tc>
          <w:tcPr>
            <w:tcW w:w="790" w:type="dxa"/>
          </w:tcPr>
          <w:p w14:paraId="1DB565BC" w14:textId="77777777" w:rsidR="001F5685" w:rsidRDefault="001F5685">
            <w:r>
              <w:t>Mukhtar Hussain</w:t>
            </w:r>
          </w:p>
        </w:tc>
        <w:tc>
          <w:tcPr>
            <w:tcW w:w="683" w:type="dxa"/>
          </w:tcPr>
          <w:p w14:paraId="530CB0D7" w14:textId="77777777" w:rsidR="001F5685" w:rsidRDefault="001F5685">
            <w:r>
              <w:t>63.371667</w:t>
            </w:r>
          </w:p>
        </w:tc>
        <w:tc>
          <w:tcPr>
            <w:tcW w:w="685" w:type="dxa"/>
          </w:tcPr>
          <w:p w14:paraId="28E91640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1076F8B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54ED640" w14:textId="77777777" w:rsidR="001F5685" w:rsidRDefault="001F5685">
            <w:r>
              <w:t>Lady Aitchison Hospital</w:t>
            </w:r>
          </w:p>
        </w:tc>
        <w:tc>
          <w:tcPr>
            <w:tcW w:w="719" w:type="dxa"/>
          </w:tcPr>
          <w:p w14:paraId="1C7E3C47" w14:textId="77777777" w:rsidR="001F5685" w:rsidRDefault="001F5685">
            <w:r>
              <w:t>Punjab</w:t>
            </w:r>
          </w:p>
        </w:tc>
      </w:tr>
      <w:tr w:rsidR="001F5685" w14:paraId="6F2F82FA" w14:textId="77777777" w:rsidTr="001F5685">
        <w:tc>
          <w:tcPr>
            <w:tcW w:w="383" w:type="dxa"/>
          </w:tcPr>
          <w:p w14:paraId="433D4DB0" w14:textId="77777777" w:rsidR="001F5685" w:rsidRDefault="001F5685">
            <w:r>
              <w:t>181</w:t>
            </w:r>
          </w:p>
        </w:tc>
        <w:tc>
          <w:tcPr>
            <w:tcW w:w="631" w:type="dxa"/>
          </w:tcPr>
          <w:p w14:paraId="639F6CAD" w14:textId="77777777" w:rsidR="001F5685" w:rsidRDefault="001F5685">
            <w:r>
              <w:t>1740</w:t>
            </w:r>
          </w:p>
        </w:tc>
        <w:tc>
          <w:tcPr>
            <w:tcW w:w="878" w:type="dxa"/>
          </w:tcPr>
          <w:p w14:paraId="761905C1" w14:textId="77777777" w:rsidR="001F5685" w:rsidRDefault="001F5685">
            <w:r>
              <w:t>Syeda Makhduma</w:t>
            </w:r>
          </w:p>
        </w:tc>
        <w:tc>
          <w:tcPr>
            <w:tcW w:w="828" w:type="dxa"/>
          </w:tcPr>
          <w:p w14:paraId="38FEC64F" w14:textId="77777777" w:rsidR="001F5685" w:rsidRDefault="001F5685">
            <w:r>
              <w:t>96866-P</w:t>
            </w:r>
          </w:p>
        </w:tc>
        <w:tc>
          <w:tcPr>
            <w:tcW w:w="790" w:type="dxa"/>
          </w:tcPr>
          <w:p w14:paraId="210A8EA8" w14:textId="77777777" w:rsidR="001F5685" w:rsidRDefault="001F5685">
            <w:r>
              <w:t>Abid Ali Shah</w:t>
            </w:r>
          </w:p>
        </w:tc>
        <w:tc>
          <w:tcPr>
            <w:tcW w:w="683" w:type="dxa"/>
          </w:tcPr>
          <w:p w14:paraId="2D0F8139" w14:textId="77777777" w:rsidR="001F5685" w:rsidRDefault="001F5685">
            <w:r>
              <w:t>63.134286</w:t>
            </w:r>
          </w:p>
        </w:tc>
        <w:tc>
          <w:tcPr>
            <w:tcW w:w="685" w:type="dxa"/>
          </w:tcPr>
          <w:p w14:paraId="46DD386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FC9B94F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8D6E922" w14:textId="77777777" w:rsidR="001F5685" w:rsidRDefault="001F5685">
            <w:r>
              <w:t>Lady Aitchison Hospital</w:t>
            </w:r>
          </w:p>
        </w:tc>
        <w:tc>
          <w:tcPr>
            <w:tcW w:w="719" w:type="dxa"/>
          </w:tcPr>
          <w:p w14:paraId="17BAAA9A" w14:textId="77777777" w:rsidR="001F5685" w:rsidRDefault="001F5685">
            <w:r>
              <w:t>Punjab</w:t>
            </w:r>
          </w:p>
        </w:tc>
      </w:tr>
      <w:tr w:rsidR="001F5685" w14:paraId="7A36514C" w14:textId="77777777" w:rsidTr="001F5685">
        <w:tc>
          <w:tcPr>
            <w:tcW w:w="383" w:type="dxa"/>
          </w:tcPr>
          <w:p w14:paraId="0CC09108" w14:textId="77777777" w:rsidR="001F5685" w:rsidRDefault="001F5685">
            <w:r>
              <w:t>1</w:t>
            </w:r>
            <w:r>
              <w:lastRenderedPageBreak/>
              <w:t>82</w:t>
            </w:r>
          </w:p>
        </w:tc>
        <w:tc>
          <w:tcPr>
            <w:tcW w:w="631" w:type="dxa"/>
          </w:tcPr>
          <w:p w14:paraId="36570409" w14:textId="77777777" w:rsidR="001F5685" w:rsidRDefault="001F5685">
            <w:r>
              <w:lastRenderedPageBreak/>
              <w:t>1786</w:t>
            </w:r>
            <w:r>
              <w:lastRenderedPageBreak/>
              <w:t>6</w:t>
            </w:r>
          </w:p>
        </w:tc>
        <w:tc>
          <w:tcPr>
            <w:tcW w:w="878" w:type="dxa"/>
          </w:tcPr>
          <w:p w14:paraId="4342A682" w14:textId="77777777" w:rsidR="001F5685" w:rsidRDefault="001F5685">
            <w:r>
              <w:lastRenderedPageBreak/>
              <w:t xml:space="preserve">Javeria </w:t>
            </w:r>
            <w:r>
              <w:lastRenderedPageBreak/>
              <w:t>Khalid.</w:t>
            </w:r>
          </w:p>
        </w:tc>
        <w:tc>
          <w:tcPr>
            <w:tcW w:w="828" w:type="dxa"/>
          </w:tcPr>
          <w:p w14:paraId="6EFAAFE0" w14:textId="77777777" w:rsidR="001F5685" w:rsidRDefault="001F5685">
            <w:r>
              <w:lastRenderedPageBreak/>
              <w:t>95637-</w:t>
            </w:r>
            <w:r>
              <w:lastRenderedPageBreak/>
              <w:t>P</w:t>
            </w:r>
          </w:p>
        </w:tc>
        <w:tc>
          <w:tcPr>
            <w:tcW w:w="790" w:type="dxa"/>
          </w:tcPr>
          <w:p w14:paraId="223A1EBC" w14:textId="77777777" w:rsidR="001F5685" w:rsidRDefault="001F5685">
            <w:r>
              <w:lastRenderedPageBreak/>
              <w:t>Muha</w:t>
            </w:r>
            <w:r>
              <w:lastRenderedPageBreak/>
              <w:t>mmad Mahmud Khalid Shaheen</w:t>
            </w:r>
          </w:p>
        </w:tc>
        <w:tc>
          <w:tcPr>
            <w:tcW w:w="683" w:type="dxa"/>
          </w:tcPr>
          <w:p w14:paraId="2AB9DD9A" w14:textId="77777777" w:rsidR="001F5685" w:rsidRDefault="001F5685">
            <w:r>
              <w:lastRenderedPageBreak/>
              <w:t>65.48</w:t>
            </w:r>
            <w:r>
              <w:lastRenderedPageBreak/>
              <w:t>5833</w:t>
            </w:r>
          </w:p>
        </w:tc>
        <w:tc>
          <w:tcPr>
            <w:tcW w:w="685" w:type="dxa"/>
          </w:tcPr>
          <w:p w14:paraId="3777257A" w14:textId="77777777" w:rsidR="001F5685" w:rsidRDefault="001F5685">
            <w:r>
              <w:lastRenderedPageBreak/>
              <w:t>1</w:t>
            </w:r>
          </w:p>
        </w:tc>
        <w:tc>
          <w:tcPr>
            <w:tcW w:w="1115" w:type="dxa"/>
          </w:tcPr>
          <w:p w14:paraId="70E58C90" w14:textId="77777777" w:rsidR="001F5685" w:rsidRDefault="001F5685">
            <w:r>
              <w:t xml:space="preserve">Obstetrics </w:t>
            </w:r>
            <w:r>
              <w:lastRenderedPageBreak/>
              <w:t>&amp; Gynecology</w:t>
            </w:r>
          </w:p>
        </w:tc>
        <w:tc>
          <w:tcPr>
            <w:tcW w:w="864" w:type="dxa"/>
          </w:tcPr>
          <w:p w14:paraId="314E68F3" w14:textId="77777777" w:rsidR="001F5685" w:rsidRDefault="001F5685">
            <w:r>
              <w:lastRenderedPageBreak/>
              <w:t xml:space="preserve">Lady </w:t>
            </w:r>
            <w:r>
              <w:lastRenderedPageBreak/>
              <w:t>Willingdon Hospital</w:t>
            </w:r>
          </w:p>
        </w:tc>
        <w:tc>
          <w:tcPr>
            <w:tcW w:w="719" w:type="dxa"/>
          </w:tcPr>
          <w:p w14:paraId="281CF6D7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22401A18" w14:textId="77777777" w:rsidTr="001F5685">
        <w:tc>
          <w:tcPr>
            <w:tcW w:w="383" w:type="dxa"/>
          </w:tcPr>
          <w:p w14:paraId="10D9BD7C" w14:textId="77777777" w:rsidR="001F5685" w:rsidRDefault="001F5685">
            <w:r>
              <w:lastRenderedPageBreak/>
              <w:t>183</w:t>
            </w:r>
          </w:p>
        </w:tc>
        <w:tc>
          <w:tcPr>
            <w:tcW w:w="631" w:type="dxa"/>
          </w:tcPr>
          <w:p w14:paraId="5C5EBB83" w14:textId="77777777" w:rsidR="001F5685" w:rsidRDefault="001F5685">
            <w:r>
              <w:t>4428</w:t>
            </w:r>
          </w:p>
        </w:tc>
        <w:tc>
          <w:tcPr>
            <w:tcW w:w="878" w:type="dxa"/>
          </w:tcPr>
          <w:p w14:paraId="394C6F13" w14:textId="77777777" w:rsidR="001F5685" w:rsidRDefault="001F5685">
            <w:r>
              <w:t>Nadia Saleem</w:t>
            </w:r>
          </w:p>
        </w:tc>
        <w:tc>
          <w:tcPr>
            <w:tcW w:w="828" w:type="dxa"/>
          </w:tcPr>
          <w:p w14:paraId="444E079D" w14:textId="77777777" w:rsidR="001F5685" w:rsidRDefault="001F5685">
            <w:r>
              <w:t>85990-P</w:t>
            </w:r>
          </w:p>
        </w:tc>
        <w:tc>
          <w:tcPr>
            <w:tcW w:w="790" w:type="dxa"/>
          </w:tcPr>
          <w:p w14:paraId="0086F877" w14:textId="77777777" w:rsidR="001F5685" w:rsidRDefault="001F5685">
            <w:r>
              <w:t>M. Saleem Iqbal</w:t>
            </w:r>
          </w:p>
        </w:tc>
        <w:tc>
          <w:tcPr>
            <w:tcW w:w="683" w:type="dxa"/>
          </w:tcPr>
          <w:p w14:paraId="54F6AC52" w14:textId="77777777" w:rsidR="001F5685" w:rsidRDefault="001F5685">
            <w:r>
              <w:t>61.742264</w:t>
            </w:r>
          </w:p>
        </w:tc>
        <w:tc>
          <w:tcPr>
            <w:tcW w:w="685" w:type="dxa"/>
          </w:tcPr>
          <w:p w14:paraId="163D9D62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54CB8481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EA722C8" w14:textId="77777777" w:rsidR="001F5685" w:rsidRDefault="001F5685">
            <w:r>
              <w:t>Lady Willingdon Hospital</w:t>
            </w:r>
          </w:p>
        </w:tc>
        <w:tc>
          <w:tcPr>
            <w:tcW w:w="719" w:type="dxa"/>
          </w:tcPr>
          <w:p w14:paraId="0CEE04F0" w14:textId="77777777" w:rsidR="001F5685" w:rsidRDefault="001F5685">
            <w:r>
              <w:t>Punjab</w:t>
            </w:r>
          </w:p>
        </w:tc>
      </w:tr>
      <w:tr w:rsidR="001F5685" w14:paraId="36D8B502" w14:textId="77777777" w:rsidTr="001F5685">
        <w:tc>
          <w:tcPr>
            <w:tcW w:w="383" w:type="dxa"/>
          </w:tcPr>
          <w:p w14:paraId="1035D952" w14:textId="77777777" w:rsidR="001F5685" w:rsidRDefault="001F5685">
            <w:r>
              <w:t>184</w:t>
            </w:r>
          </w:p>
        </w:tc>
        <w:tc>
          <w:tcPr>
            <w:tcW w:w="631" w:type="dxa"/>
          </w:tcPr>
          <w:p w14:paraId="6A6E1EF7" w14:textId="77777777" w:rsidR="001F5685" w:rsidRDefault="001F5685">
            <w:r>
              <w:t>17657</w:t>
            </w:r>
          </w:p>
        </w:tc>
        <w:tc>
          <w:tcPr>
            <w:tcW w:w="878" w:type="dxa"/>
          </w:tcPr>
          <w:p w14:paraId="1DA6C751" w14:textId="77777777" w:rsidR="001F5685" w:rsidRDefault="001F5685">
            <w:r>
              <w:t>Ayesha Afzal</w:t>
            </w:r>
          </w:p>
        </w:tc>
        <w:tc>
          <w:tcPr>
            <w:tcW w:w="828" w:type="dxa"/>
          </w:tcPr>
          <w:p w14:paraId="2239433F" w14:textId="77777777" w:rsidR="001F5685" w:rsidRDefault="001F5685">
            <w:r>
              <w:t>89296-P</w:t>
            </w:r>
          </w:p>
        </w:tc>
        <w:tc>
          <w:tcPr>
            <w:tcW w:w="790" w:type="dxa"/>
          </w:tcPr>
          <w:p w14:paraId="09D5930B" w14:textId="77777777" w:rsidR="001F5685" w:rsidRDefault="001F5685">
            <w:r>
              <w:t>Ch Muhammad Afzal</w:t>
            </w:r>
          </w:p>
        </w:tc>
        <w:tc>
          <w:tcPr>
            <w:tcW w:w="683" w:type="dxa"/>
          </w:tcPr>
          <w:p w14:paraId="6176C797" w14:textId="77777777" w:rsidR="001F5685" w:rsidRDefault="001F5685">
            <w:r>
              <w:t>61.110833</w:t>
            </w:r>
          </w:p>
        </w:tc>
        <w:tc>
          <w:tcPr>
            <w:tcW w:w="685" w:type="dxa"/>
          </w:tcPr>
          <w:p w14:paraId="24D3C758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B934C7D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CEA493B" w14:textId="77777777" w:rsidR="001F5685" w:rsidRDefault="001F5685">
            <w:r>
              <w:t>Lady Willingdon Hospital</w:t>
            </w:r>
          </w:p>
        </w:tc>
        <w:tc>
          <w:tcPr>
            <w:tcW w:w="719" w:type="dxa"/>
          </w:tcPr>
          <w:p w14:paraId="13080C9E" w14:textId="77777777" w:rsidR="001F5685" w:rsidRDefault="001F5685">
            <w:r>
              <w:t>Punjab</w:t>
            </w:r>
          </w:p>
        </w:tc>
      </w:tr>
      <w:tr w:rsidR="001F5685" w14:paraId="22C035C5" w14:textId="77777777" w:rsidTr="001F5685">
        <w:tc>
          <w:tcPr>
            <w:tcW w:w="383" w:type="dxa"/>
          </w:tcPr>
          <w:p w14:paraId="32A4DCA1" w14:textId="77777777" w:rsidR="001F5685" w:rsidRDefault="001F5685">
            <w:r>
              <w:t>185</w:t>
            </w:r>
          </w:p>
        </w:tc>
        <w:tc>
          <w:tcPr>
            <w:tcW w:w="631" w:type="dxa"/>
          </w:tcPr>
          <w:p w14:paraId="5D08BF13" w14:textId="77777777" w:rsidR="001F5685" w:rsidRDefault="001F5685">
            <w:r>
              <w:t>6418</w:t>
            </w:r>
          </w:p>
        </w:tc>
        <w:tc>
          <w:tcPr>
            <w:tcW w:w="878" w:type="dxa"/>
          </w:tcPr>
          <w:p w14:paraId="339713F2" w14:textId="77777777" w:rsidR="001F5685" w:rsidRDefault="001F5685">
            <w:r>
              <w:t>Shahla Riaz</w:t>
            </w:r>
          </w:p>
        </w:tc>
        <w:tc>
          <w:tcPr>
            <w:tcW w:w="828" w:type="dxa"/>
          </w:tcPr>
          <w:p w14:paraId="45E4EECD" w14:textId="77777777" w:rsidR="001F5685" w:rsidRDefault="001F5685">
            <w:r>
              <w:t>104365-P</w:t>
            </w:r>
          </w:p>
        </w:tc>
        <w:tc>
          <w:tcPr>
            <w:tcW w:w="790" w:type="dxa"/>
          </w:tcPr>
          <w:p w14:paraId="7AA9F7AD" w14:textId="77777777" w:rsidR="001F5685" w:rsidRDefault="001F5685">
            <w:r>
              <w:t>Muhammad Riaz</w:t>
            </w:r>
          </w:p>
        </w:tc>
        <w:tc>
          <w:tcPr>
            <w:tcW w:w="683" w:type="dxa"/>
          </w:tcPr>
          <w:p w14:paraId="658F9371" w14:textId="77777777" w:rsidR="001F5685" w:rsidRDefault="001F5685">
            <w:r>
              <w:t>60.534286</w:t>
            </w:r>
          </w:p>
        </w:tc>
        <w:tc>
          <w:tcPr>
            <w:tcW w:w="685" w:type="dxa"/>
          </w:tcPr>
          <w:p w14:paraId="50184FF5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4FC0582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1028418" w14:textId="77777777" w:rsidR="001F5685" w:rsidRDefault="001F5685">
            <w:r>
              <w:t>Lady Willingdon Hospital</w:t>
            </w:r>
          </w:p>
        </w:tc>
        <w:tc>
          <w:tcPr>
            <w:tcW w:w="719" w:type="dxa"/>
          </w:tcPr>
          <w:p w14:paraId="789261D6" w14:textId="77777777" w:rsidR="001F5685" w:rsidRDefault="001F5685">
            <w:r>
              <w:t>Punjab</w:t>
            </w:r>
          </w:p>
        </w:tc>
      </w:tr>
      <w:tr w:rsidR="001F5685" w14:paraId="108755BD" w14:textId="77777777" w:rsidTr="001F5685">
        <w:tc>
          <w:tcPr>
            <w:tcW w:w="383" w:type="dxa"/>
          </w:tcPr>
          <w:p w14:paraId="42DB971D" w14:textId="77777777" w:rsidR="001F5685" w:rsidRDefault="001F5685">
            <w:r>
              <w:t>186</w:t>
            </w:r>
          </w:p>
        </w:tc>
        <w:tc>
          <w:tcPr>
            <w:tcW w:w="631" w:type="dxa"/>
          </w:tcPr>
          <w:p w14:paraId="5E46A9B8" w14:textId="77777777" w:rsidR="001F5685" w:rsidRDefault="001F5685">
            <w:r>
              <w:t>7439</w:t>
            </w:r>
          </w:p>
        </w:tc>
        <w:tc>
          <w:tcPr>
            <w:tcW w:w="878" w:type="dxa"/>
          </w:tcPr>
          <w:p w14:paraId="57E9D6C7" w14:textId="77777777" w:rsidR="001F5685" w:rsidRDefault="001F5685">
            <w:r>
              <w:t>Rameesha Muzaffar</w:t>
            </w:r>
          </w:p>
        </w:tc>
        <w:tc>
          <w:tcPr>
            <w:tcW w:w="828" w:type="dxa"/>
          </w:tcPr>
          <w:p w14:paraId="40E16F74" w14:textId="77777777" w:rsidR="001F5685" w:rsidRDefault="001F5685">
            <w:r>
              <w:t>94994-P</w:t>
            </w:r>
          </w:p>
        </w:tc>
        <w:tc>
          <w:tcPr>
            <w:tcW w:w="790" w:type="dxa"/>
          </w:tcPr>
          <w:p w14:paraId="237D82D8" w14:textId="77777777" w:rsidR="001F5685" w:rsidRDefault="001F5685">
            <w:r>
              <w:t>Qaisar Ali</w:t>
            </w:r>
          </w:p>
        </w:tc>
        <w:tc>
          <w:tcPr>
            <w:tcW w:w="683" w:type="dxa"/>
          </w:tcPr>
          <w:p w14:paraId="211159CF" w14:textId="77777777" w:rsidR="001F5685" w:rsidRDefault="001F5685">
            <w:r>
              <w:t>59.8425</w:t>
            </w:r>
          </w:p>
        </w:tc>
        <w:tc>
          <w:tcPr>
            <w:tcW w:w="685" w:type="dxa"/>
          </w:tcPr>
          <w:p w14:paraId="31AF1CA9" w14:textId="77777777" w:rsidR="001F5685" w:rsidRDefault="001F5685">
            <w:r>
              <w:t>23</w:t>
            </w:r>
          </w:p>
        </w:tc>
        <w:tc>
          <w:tcPr>
            <w:tcW w:w="1115" w:type="dxa"/>
          </w:tcPr>
          <w:p w14:paraId="25EB5DA8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174BCD6" w14:textId="77777777" w:rsidR="001F5685" w:rsidRDefault="001F5685">
            <w:r>
              <w:t>Lady Willingdon Hospital</w:t>
            </w:r>
          </w:p>
        </w:tc>
        <w:tc>
          <w:tcPr>
            <w:tcW w:w="719" w:type="dxa"/>
          </w:tcPr>
          <w:p w14:paraId="067D5089" w14:textId="77777777" w:rsidR="001F5685" w:rsidRDefault="001F5685">
            <w:r>
              <w:t>Punjab</w:t>
            </w:r>
          </w:p>
        </w:tc>
      </w:tr>
      <w:tr w:rsidR="001F5685" w14:paraId="4FF5606D" w14:textId="77777777" w:rsidTr="001F5685">
        <w:tc>
          <w:tcPr>
            <w:tcW w:w="383" w:type="dxa"/>
          </w:tcPr>
          <w:p w14:paraId="32F0EF74" w14:textId="77777777" w:rsidR="001F5685" w:rsidRDefault="001F5685">
            <w:r>
              <w:t>187</w:t>
            </w:r>
          </w:p>
        </w:tc>
        <w:tc>
          <w:tcPr>
            <w:tcW w:w="631" w:type="dxa"/>
          </w:tcPr>
          <w:p w14:paraId="419D793B" w14:textId="77777777" w:rsidR="001F5685" w:rsidRDefault="001F5685">
            <w:r>
              <w:t>8110</w:t>
            </w:r>
          </w:p>
        </w:tc>
        <w:tc>
          <w:tcPr>
            <w:tcW w:w="878" w:type="dxa"/>
          </w:tcPr>
          <w:p w14:paraId="5140A705" w14:textId="77777777" w:rsidR="001F5685" w:rsidRDefault="001F5685">
            <w:r>
              <w:t>Maryam Mumtaz</w:t>
            </w:r>
          </w:p>
        </w:tc>
        <w:tc>
          <w:tcPr>
            <w:tcW w:w="828" w:type="dxa"/>
          </w:tcPr>
          <w:p w14:paraId="38545BCF" w14:textId="77777777" w:rsidR="001F5685" w:rsidRDefault="001F5685">
            <w:r>
              <w:t>105713-P</w:t>
            </w:r>
          </w:p>
        </w:tc>
        <w:tc>
          <w:tcPr>
            <w:tcW w:w="790" w:type="dxa"/>
          </w:tcPr>
          <w:p w14:paraId="1752EABF" w14:textId="77777777" w:rsidR="001F5685" w:rsidRDefault="001F5685">
            <w:r>
              <w:t>Muhammad Mumtaz</w:t>
            </w:r>
          </w:p>
        </w:tc>
        <w:tc>
          <w:tcPr>
            <w:tcW w:w="683" w:type="dxa"/>
          </w:tcPr>
          <w:p w14:paraId="63044CFE" w14:textId="77777777" w:rsidR="001F5685" w:rsidRDefault="001F5685">
            <w:r>
              <w:t>56.994167</w:t>
            </w:r>
          </w:p>
        </w:tc>
        <w:tc>
          <w:tcPr>
            <w:tcW w:w="685" w:type="dxa"/>
          </w:tcPr>
          <w:p w14:paraId="370AA189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DE3E8E0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B69A6A1" w14:textId="77777777" w:rsidR="001F5685" w:rsidRDefault="001F5685">
            <w:r>
              <w:t>Lady Willingdon Hospital</w:t>
            </w:r>
          </w:p>
        </w:tc>
        <w:tc>
          <w:tcPr>
            <w:tcW w:w="719" w:type="dxa"/>
          </w:tcPr>
          <w:p w14:paraId="3F2A2C61" w14:textId="77777777" w:rsidR="001F5685" w:rsidRDefault="001F5685">
            <w:r>
              <w:t>Punjab</w:t>
            </w:r>
          </w:p>
        </w:tc>
      </w:tr>
      <w:tr w:rsidR="001F5685" w14:paraId="1B1844AA" w14:textId="77777777" w:rsidTr="001F5685">
        <w:tc>
          <w:tcPr>
            <w:tcW w:w="383" w:type="dxa"/>
          </w:tcPr>
          <w:p w14:paraId="1381119D" w14:textId="77777777" w:rsidR="001F5685" w:rsidRDefault="001F5685">
            <w:r>
              <w:t>188</w:t>
            </w:r>
          </w:p>
        </w:tc>
        <w:tc>
          <w:tcPr>
            <w:tcW w:w="631" w:type="dxa"/>
          </w:tcPr>
          <w:p w14:paraId="60205ED6" w14:textId="77777777" w:rsidR="001F5685" w:rsidRDefault="001F5685">
            <w:r>
              <w:t>7014</w:t>
            </w:r>
          </w:p>
        </w:tc>
        <w:tc>
          <w:tcPr>
            <w:tcW w:w="878" w:type="dxa"/>
          </w:tcPr>
          <w:p w14:paraId="54E313FA" w14:textId="77777777" w:rsidR="001F5685" w:rsidRDefault="001F5685">
            <w:r>
              <w:t>Bushra Shahid</w:t>
            </w:r>
          </w:p>
        </w:tc>
        <w:tc>
          <w:tcPr>
            <w:tcW w:w="828" w:type="dxa"/>
          </w:tcPr>
          <w:p w14:paraId="26824EAA" w14:textId="77777777" w:rsidR="001F5685" w:rsidRDefault="001F5685">
            <w:r>
              <w:t>89200-p</w:t>
            </w:r>
          </w:p>
        </w:tc>
        <w:tc>
          <w:tcPr>
            <w:tcW w:w="790" w:type="dxa"/>
          </w:tcPr>
          <w:p w14:paraId="7010985C" w14:textId="77777777" w:rsidR="001F5685" w:rsidRDefault="001F5685">
            <w:r>
              <w:t>sardar shahid</w:t>
            </w:r>
          </w:p>
        </w:tc>
        <w:tc>
          <w:tcPr>
            <w:tcW w:w="683" w:type="dxa"/>
          </w:tcPr>
          <w:p w14:paraId="47B20200" w14:textId="77777777" w:rsidR="001F5685" w:rsidRDefault="001F5685">
            <w:r>
              <w:t>64.1125</w:t>
            </w:r>
          </w:p>
        </w:tc>
        <w:tc>
          <w:tcPr>
            <w:tcW w:w="685" w:type="dxa"/>
          </w:tcPr>
          <w:p w14:paraId="1303882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98B04F5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549D4BD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6C73372A" w14:textId="77777777" w:rsidR="001F5685" w:rsidRDefault="001F5685">
            <w:r>
              <w:t>Punjab</w:t>
            </w:r>
          </w:p>
        </w:tc>
      </w:tr>
      <w:tr w:rsidR="001F5685" w14:paraId="2E27B3A1" w14:textId="77777777" w:rsidTr="001F5685">
        <w:tc>
          <w:tcPr>
            <w:tcW w:w="383" w:type="dxa"/>
          </w:tcPr>
          <w:p w14:paraId="0D0EF1B9" w14:textId="77777777" w:rsidR="001F5685" w:rsidRDefault="001F5685">
            <w:r>
              <w:t>189</w:t>
            </w:r>
          </w:p>
        </w:tc>
        <w:tc>
          <w:tcPr>
            <w:tcW w:w="631" w:type="dxa"/>
          </w:tcPr>
          <w:p w14:paraId="5DD269DC" w14:textId="77777777" w:rsidR="001F5685" w:rsidRDefault="001F5685">
            <w:r>
              <w:t>18884</w:t>
            </w:r>
          </w:p>
        </w:tc>
        <w:tc>
          <w:tcPr>
            <w:tcW w:w="878" w:type="dxa"/>
          </w:tcPr>
          <w:p w14:paraId="6C3408F8" w14:textId="77777777" w:rsidR="001F5685" w:rsidRDefault="001F5685">
            <w:r>
              <w:t>Sidra Majid</w:t>
            </w:r>
          </w:p>
        </w:tc>
        <w:tc>
          <w:tcPr>
            <w:tcW w:w="828" w:type="dxa"/>
          </w:tcPr>
          <w:p w14:paraId="2348F48D" w14:textId="77777777" w:rsidR="001F5685" w:rsidRDefault="001F5685">
            <w:r>
              <w:t>87784-P</w:t>
            </w:r>
          </w:p>
        </w:tc>
        <w:tc>
          <w:tcPr>
            <w:tcW w:w="790" w:type="dxa"/>
          </w:tcPr>
          <w:p w14:paraId="40DA92C6" w14:textId="77777777" w:rsidR="001F5685" w:rsidRDefault="001F5685">
            <w:r>
              <w:t>Abdul Majid</w:t>
            </w:r>
          </w:p>
        </w:tc>
        <w:tc>
          <w:tcPr>
            <w:tcW w:w="683" w:type="dxa"/>
          </w:tcPr>
          <w:p w14:paraId="1C3D8FB2" w14:textId="77777777" w:rsidR="001F5685" w:rsidRDefault="001F5685">
            <w:r>
              <w:t>63.085</w:t>
            </w:r>
          </w:p>
        </w:tc>
        <w:tc>
          <w:tcPr>
            <w:tcW w:w="685" w:type="dxa"/>
          </w:tcPr>
          <w:p w14:paraId="00BE6A5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40375A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3C5A23F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3FEE25AA" w14:textId="77777777" w:rsidR="001F5685" w:rsidRDefault="001F5685">
            <w:r>
              <w:t>Punjab</w:t>
            </w:r>
          </w:p>
        </w:tc>
      </w:tr>
      <w:tr w:rsidR="001F5685" w14:paraId="5BF8465E" w14:textId="77777777" w:rsidTr="001F5685">
        <w:tc>
          <w:tcPr>
            <w:tcW w:w="383" w:type="dxa"/>
          </w:tcPr>
          <w:p w14:paraId="4422E095" w14:textId="77777777" w:rsidR="001F5685" w:rsidRDefault="001F5685">
            <w:r>
              <w:t>190</w:t>
            </w:r>
          </w:p>
        </w:tc>
        <w:tc>
          <w:tcPr>
            <w:tcW w:w="631" w:type="dxa"/>
          </w:tcPr>
          <w:p w14:paraId="3A618C07" w14:textId="77777777" w:rsidR="001F5685" w:rsidRDefault="001F5685">
            <w:r>
              <w:t>18727</w:t>
            </w:r>
          </w:p>
        </w:tc>
        <w:tc>
          <w:tcPr>
            <w:tcW w:w="878" w:type="dxa"/>
          </w:tcPr>
          <w:p w14:paraId="4B45A9CE" w14:textId="77777777" w:rsidR="001F5685" w:rsidRDefault="001F5685">
            <w:r>
              <w:t>Umaima Jalil</w:t>
            </w:r>
          </w:p>
        </w:tc>
        <w:tc>
          <w:tcPr>
            <w:tcW w:w="828" w:type="dxa"/>
          </w:tcPr>
          <w:p w14:paraId="4A9025B1" w14:textId="77777777" w:rsidR="001F5685" w:rsidRDefault="001F5685">
            <w:r>
              <w:t>103817-P</w:t>
            </w:r>
          </w:p>
        </w:tc>
        <w:tc>
          <w:tcPr>
            <w:tcW w:w="790" w:type="dxa"/>
          </w:tcPr>
          <w:p w14:paraId="1702D9AF" w14:textId="77777777" w:rsidR="001F5685" w:rsidRDefault="001F5685">
            <w:r>
              <w:t>Muhammad Abdul Jalil</w:t>
            </w:r>
          </w:p>
        </w:tc>
        <w:tc>
          <w:tcPr>
            <w:tcW w:w="683" w:type="dxa"/>
          </w:tcPr>
          <w:p w14:paraId="6365D501" w14:textId="77777777" w:rsidR="001F5685" w:rsidRDefault="001F5685">
            <w:r>
              <w:t>58.789167</w:t>
            </w:r>
          </w:p>
        </w:tc>
        <w:tc>
          <w:tcPr>
            <w:tcW w:w="685" w:type="dxa"/>
          </w:tcPr>
          <w:p w14:paraId="54A97DAD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0547286C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5E67128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448FCEAB" w14:textId="77777777" w:rsidR="001F5685" w:rsidRDefault="001F5685">
            <w:r>
              <w:t>Punjab</w:t>
            </w:r>
          </w:p>
        </w:tc>
      </w:tr>
      <w:tr w:rsidR="001F5685" w14:paraId="0A8EEDA7" w14:textId="77777777" w:rsidTr="001F5685">
        <w:tc>
          <w:tcPr>
            <w:tcW w:w="383" w:type="dxa"/>
          </w:tcPr>
          <w:p w14:paraId="5EB07297" w14:textId="77777777" w:rsidR="001F5685" w:rsidRDefault="001F5685">
            <w:r>
              <w:t>191</w:t>
            </w:r>
          </w:p>
        </w:tc>
        <w:tc>
          <w:tcPr>
            <w:tcW w:w="631" w:type="dxa"/>
          </w:tcPr>
          <w:p w14:paraId="79092FB8" w14:textId="77777777" w:rsidR="001F5685" w:rsidRDefault="001F5685">
            <w:r>
              <w:t>18588</w:t>
            </w:r>
          </w:p>
        </w:tc>
        <w:tc>
          <w:tcPr>
            <w:tcW w:w="878" w:type="dxa"/>
          </w:tcPr>
          <w:p w14:paraId="7078A37F" w14:textId="77777777" w:rsidR="001F5685" w:rsidRDefault="001F5685">
            <w:r>
              <w:t>Iffat Ayoub</w:t>
            </w:r>
          </w:p>
        </w:tc>
        <w:tc>
          <w:tcPr>
            <w:tcW w:w="828" w:type="dxa"/>
          </w:tcPr>
          <w:p w14:paraId="5F253080" w14:textId="77777777" w:rsidR="001F5685" w:rsidRDefault="001F5685">
            <w:r>
              <w:t>97965-P</w:t>
            </w:r>
          </w:p>
        </w:tc>
        <w:tc>
          <w:tcPr>
            <w:tcW w:w="790" w:type="dxa"/>
          </w:tcPr>
          <w:p w14:paraId="30C297F6" w14:textId="77777777" w:rsidR="001F5685" w:rsidRDefault="001F5685">
            <w:r>
              <w:t>Muhammad Ayoub</w:t>
            </w:r>
          </w:p>
        </w:tc>
        <w:tc>
          <w:tcPr>
            <w:tcW w:w="683" w:type="dxa"/>
          </w:tcPr>
          <w:p w14:paraId="344C7CB4" w14:textId="77777777" w:rsidR="001F5685" w:rsidRDefault="001F5685">
            <w:r>
              <w:t>69.8725</w:t>
            </w:r>
          </w:p>
        </w:tc>
        <w:tc>
          <w:tcPr>
            <w:tcW w:w="685" w:type="dxa"/>
          </w:tcPr>
          <w:p w14:paraId="7558D20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B7EC2DD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9069497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0C7F4BE3" w14:textId="77777777" w:rsidR="001F5685" w:rsidRDefault="001F5685">
            <w:r>
              <w:t>Punjab</w:t>
            </w:r>
          </w:p>
        </w:tc>
      </w:tr>
      <w:tr w:rsidR="001F5685" w14:paraId="2B1F0B52" w14:textId="77777777" w:rsidTr="001F5685">
        <w:tc>
          <w:tcPr>
            <w:tcW w:w="383" w:type="dxa"/>
          </w:tcPr>
          <w:p w14:paraId="283FDD43" w14:textId="77777777" w:rsidR="001F5685" w:rsidRDefault="001F5685">
            <w:r>
              <w:t>192</w:t>
            </w:r>
          </w:p>
        </w:tc>
        <w:tc>
          <w:tcPr>
            <w:tcW w:w="631" w:type="dxa"/>
          </w:tcPr>
          <w:p w14:paraId="185525CC" w14:textId="77777777" w:rsidR="001F5685" w:rsidRDefault="001F5685">
            <w:r>
              <w:t>4174</w:t>
            </w:r>
          </w:p>
        </w:tc>
        <w:tc>
          <w:tcPr>
            <w:tcW w:w="878" w:type="dxa"/>
          </w:tcPr>
          <w:p w14:paraId="1597C294" w14:textId="77777777" w:rsidR="001F5685" w:rsidRDefault="001F5685">
            <w:r>
              <w:t>Iqra Khan</w:t>
            </w:r>
          </w:p>
        </w:tc>
        <w:tc>
          <w:tcPr>
            <w:tcW w:w="828" w:type="dxa"/>
          </w:tcPr>
          <w:p w14:paraId="7A105578" w14:textId="77777777" w:rsidR="001F5685" w:rsidRDefault="001F5685">
            <w:r>
              <w:t>71624-P</w:t>
            </w:r>
          </w:p>
        </w:tc>
        <w:tc>
          <w:tcPr>
            <w:tcW w:w="790" w:type="dxa"/>
          </w:tcPr>
          <w:p w14:paraId="5FABD527" w14:textId="77777777" w:rsidR="001F5685" w:rsidRDefault="001F5685">
            <w:r>
              <w:t>M. Hafeez Ur Rehman Khan</w:t>
            </w:r>
          </w:p>
        </w:tc>
        <w:tc>
          <w:tcPr>
            <w:tcW w:w="683" w:type="dxa"/>
          </w:tcPr>
          <w:p w14:paraId="5E1D1D0C" w14:textId="77777777" w:rsidR="001F5685" w:rsidRDefault="001F5685">
            <w:r>
              <w:t>62.165217</w:t>
            </w:r>
          </w:p>
        </w:tc>
        <w:tc>
          <w:tcPr>
            <w:tcW w:w="685" w:type="dxa"/>
          </w:tcPr>
          <w:p w14:paraId="1DF0341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30A60CC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03025CF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32275CC7" w14:textId="77777777" w:rsidR="001F5685" w:rsidRDefault="001F5685">
            <w:r>
              <w:t>Punjab</w:t>
            </w:r>
          </w:p>
        </w:tc>
      </w:tr>
      <w:tr w:rsidR="001F5685" w14:paraId="28C00396" w14:textId="77777777" w:rsidTr="001F5685">
        <w:tc>
          <w:tcPr>
            <w:tcW w:w="383" w:type="dxa"/>
          </w:tcPr>
          <w:p w14:paraId="61021823" w14:textId="77777777" w:rsidR="001F5685" w:rsidRDefault="001F5685">
            <w:r>
              <w:t>193</w:t>
            </w:r>
          </w:p>
        </w:tc>
        <w:tc>
          <w:tcPr>
            <w:tcW w:w="631" w:type="dxa"/>
          </w:tcPr>
          <w:p w14:paraId="4BAB937B" w14:textId="77777777" w:rsidR="001F5685" w:rsidRDefault="001F5685">
            <w:r>
              <w:t>5792</w:t>
            </w:r>
          </w:p>
        </w:tc>
        <w:tc>
          <w:tcPr>
            <w:tcW w:w="878" w:type="dxa"/>
          </w:tcPr>
          <w:p w14:paraId="1045A928" w14:textId="77777777" w:rsidR="001F5685" w:rsidRDefault="001F5685">
            <w:r>
              <w:t>Hafsa Mariam</w:t>
            </w:r>
          </w:p>
        </w:tc>
        <w:tc>
          <w:tcPr>
            <w:tcW w:w="828" w:type="dxa"/>
          </w:tcPr>
          <w:p w14:paraId="5B772458" w14:textId="77777777" w:rsidR="001F5685" w:rsidRDefault="001F5685">
            <w:r>
              <w:t>94536-P</w:t>
            </w:r>
          </w:p>
        </w:tc>
        <w:tc>
          <w:tcPr>
            <w:tcW w:w="790" w:type="dxa"/>
          </w:tcPr>
          <w:p w14:paraId="04BA2262" w14:textId="77777777" w:rsidR="001F5685" w:rsidRDefault="001F5685">
            <w:r>
              <w:t>Muqbool Ahmad</w:t>
            </w:r>
          </w:p>
        </w:tc>
        <w:tc>
          <w:tcPr>
            <w:tcW w:w="683" w:type="dxa"/>
          </w:tcPr>
          <w:p w14:paraId="73C5B7FB" w14:textId="77777777" w:rsidR="001F5685" w:rsidRDefault="001F5685">
            <w:r>
              <w:t>61.6075</w:t>
            </w:r>
          </w:p>
        </w:tc>
        <w:tc>
          <w:tcPr>
            <w:tcW w:w="685" w:type="dxa"/>
          </w:tcPr>
          <w:p w14:paraId="033002BC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3E5A52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BFDFEF1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5A2A6DB8" w14:textId="77777777" w:rsidR="001F5685" w:rsidRDefault="001F5685">
            <w:r>
              <w:t>Punjab</w:t>
            </w:r>
          </w:p>
        </w:tc>
      </w:tr>
      <w:tr w:rsidR="001F5685" w14:paraId="14355229" w14:textId="77777777" w:rsidTr="001F5685">
        <w:tc>
          <w:tcPr>
            <w:tcW w:w="383" w:type="dxa"/>
          </w:tcPr>
          <w:p w14:paraId="69565FDD" w14:textId="77777777" w:rsidR="001F5685" w:rsidRDefault="001F5685">
            <w:r>
              <w:lastRenderedPageBreak/>
              <w:t>194</w:t>
            </w:r>
          </w:p>
        </w:tc>
        <w:tc>
          <w:tcPr>
            <w:tcW w:w="631" w:type="dxa"/>
          </w:tcPr>
          <w:p w14:paraId="7C106AA2" w14:textId="77777777" w:rsidR="001F5685" w:rsidRDefault="001F5685">
            <w:r>
              <w:t>17909</w:t>
            </w:r>
          </w:p>
        </w:tc>
        <w:tc>
          <w:tcPr>
            <w:tcW w:w="878" w:type="dxa"/>
          </w:tcPr>
          <w:p w14:paraId="1CD7C203" w14:textId="77777777" w:rsidR="001F5685" w:rsidRDefault="001F5685">
            <w:r>
              <w:t>Syeda Hina Haider</w:t>
            </w:r>
          </w:p>
        </w:tc>
        <w:tc>
          <w:tcPr>
            <w:tcW w:w="828" w:type="dxa"/>
          </w:tcPr>
          <w:p w14:paraId="1C3ABBFE" w14:textId="77777777" w:rsidR="001F5685" w:rsidRDefault="001F5685">
            <w:r>
              <w:t>83380-P</w:t>
            </w:r>
          </w:p>
        </w:tc>
        <w:tc>
          <w:tcPr>
            <w:tcW w:w="790" w:type="dxa"/>
          </w:tcPr>
          <w:p w14:paraId="144ABD04" w14:textId="77777777" w:rsidR="001F5685" w:rsidRDefault="001F5685">
            <w:r>
              <w:t>Syed Jarar Haider</w:t>
            </w:r>
          </w:p>
        </w:tc>
        <w:tc>
          <w:tcPr>
            <w:tcW w:w="683" w:type="dxa"/>
          </w:tcPr>
          <w:p w14:paraId="12420FB5" w14:textId="77777777" w:rsidR="001F5685" w:rsidRDefault="001F5685">
            <w:r>
              <w:t>59.166667</w:t>
            </w:r>
          </w:p>
        </w:tc>
        <w:tc>
          <w:tcPr>
            <w:tcW w:w="685" w:type="dxa"/>
          </w:tcPr>
          <w:p w14:paraId="0B6150A6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2F5FA521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034EBF01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7F023EEF" w14:textId="77777777" w:rsidR="001F5685" w:rsidRDefault="001F5685">
            <w:r>
              <w:t>Punjab</w:t>
            </w:r>
          </w:p>
        </w:tc>
      </w:tr>
      <w:tr w:rsidR="001F5685" w14:paraId="73D67C66" w14:textId="77777777" w:rsidTr="001F5685">
        <w:tc>
          <w:tcPr>
            <w:tcW w:w="383" w:type="dxa"/>
          </w:tcPr>
          <w:p w14:paraId="5C9DB8B3" w14:textId="77777777" w:rsidR="001F5685" w:rsidRDefault="001F5685">
            <w:r>
              <w:t>195</w:t>
            </w:r>
          </w:p>
        </w:tc>
        <w:tc>
          <w:tcPr>
            <w:tcW w:w="631" w:type="dxa"/>
          </w:tcPr>
          <w:p w14:paraId="43F4CB38" w14:textId="77777777" w:rsidR="001F5685" w:rsidRDefault="001F5685">
            <w:r>
              <w:t>7420</w:t>
            </w:r>
          </w:p>
        </w:tc>
        <w:tc>
          <w:tcPr>
            <w:tcW w:w="878" w:type="dxa"/>
          </w:tcPr>
          <w:p w14:paraId="2124ED26" w14:textId="77777777" w:rsidR="001F5685" w:rsidRDefault="001F5685">
            <w:r>
              <w:t>Zahra Hassan</w:t>
            </w:r>
          </w:p>
        </w:tc>
        <w:tc>
          <w:tcPr>
            <w:tcW w:w="828" w:type="dxa"/>
          </w:tcPr>
          <w:p w14:paraId="20AAA16D" w14:textId="77777777" w:rsidR="001F5685" w:rsidRDefault="001F5685">
            <w:r>
              <w:t>104156-p</w:t>
            </w:r>
          </w:p>
        </w:tc>
        <w:tc>
          <w:tcPr>
            <w:tcW w:w="790" w:type="dxa"/>
          </w:tcPr>
          <w:p w14:paraId="4CFF852C" w14:textId="77777777" w:rsidR="001F5685" w:rsidRDefault="001F5685">
            <w:r>
              <w:t>Tanveer Hassan</w:t>
            </w:r>
          </w:p>
        </w:tc>
        <w:tc>
          <w:tcPr>
            <w:tcW w:w="683" w:type="dxa"/>
          </w:tcPr>
          <w:p w14:paraId="01A4DA21" w14:textId="77777777" w:rsidR="001F5685" w:rsidRDefault="001F5685">
            <w:r>
              <w:t>57.858367</w:t>
            </w:r>
          </w:p>
        </w:tc>
        <w:tc>
          <w:tcPr>
            <w:tcW w:w="685" w:type="dxa"/>
          </w:tcPr>
          <w:p w14:paraId="2C50E21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5FEEF8A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0385C49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5D3921E7" w14:textId="77777777" w:rsidR="001F5685" w:rsidRDefault="001F5685">
            <w:r>
              <w:t>Punjab</w:t>
            </w:r>
          </w:p>
        </w:tc>
      </w:tr>
      <w:tr w:rsidR="001F5685" w14:paraId="1AD8C67C" w14:textId="77777777" w:rsidTr="001F5685">
        <w:tc>
          <w:tcPr>
            <w:tcW w:w="383" w:type="dxa"/>
          </w:tcPr>
          <w:p w14:paraId="066F3AF6" w14:textId="77777777" w:rsidR="001F5685" w:rsidRDefault="001F5685">
            <w:r>
              <w:t>196</w:t>
            </w:r>
          </w:p>
        </w:tc>
        <w:tc>
          <w:tcPr>
            <w:tcW w:w="631" w:type="dxa"/>
          </w:tcPr>
          <w:p w14:paraId="0F44ECCF" w14:textId="77777777" w:rsidR="001F5685" w:rsidRDefault="001F5685">
            <w:r>
              <w:t>17960</w:t>
            </w:r>
          </w:p>
        </w:tc>
        <w:tc>
          <w:tcPr>
            <w:tcW w:w="878" w:type="dxa"/>
          </w:tcPr>
          <w:p w14:paraId="623D72BA" w14:textId="77777777" w:rsidR="001F5685" w:rsidRDefault="001F5685">
            <w:r>
              <w:t>Emmen Amjad</w:t>
            </w:r>
          </w:p>
        </w:tc>
        <w:tc>
          <w:tcPr>
            <w:tcW w:w="828" w:type="dxa"/>
          </w:tcPr>
          <w:p w14:paraId="6A6725E1" w14:textId="77777777" w:rsidR="001F5685" w:rsidRDefault="001F5685">
            <w:r>
              <w:t>107271-P</w:t>
            </w:r>
          </w:p>
        </w:tc>
        <w:tc>
          <w:tcPr>
            <w:tcW w:w="790" w:type="dxa"/>
          </w:tcPr>
          <w:p w14:paraId="1225208D" w14:textId="77777777" w:rsidR="001F5685" w:rsidRDefault="001F5685">
            <w:r>
              <w:t>Muhammad Amjad</w:t>
            </w:r>
          </w:p>
        </w:tc>
        <w:tc>
          <w:tcPr>
            <w:tcW w:w="683" w:type="dxa"/>
          </w:tcPr>
          <w:p w14:paraId="355E85B5" w14:textId="77777777" w:rsidR="001F5685" w:rsidRDefault="001F5685">
            <w:r>
              <w:t>66.675</w:t>
            </w:r>
          </w:p>
        </w:tc>
        <w:tc>
          <w:tcPr>
            <w:tcW w:w="685" w:type="dxa"/>
          </w:tcPr>
          <w:p w14:paraId="063C4B5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2233999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2C657920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4BE49299" w14:textId="77777777" w:rsidR="001F5685" w:rsidRDefault="001F5685">
            <w:r>
              <w:t>Punjab</w:t>
            </w:r>
          </w:p>
        </w:tc>
      </w:tr>
      <w:tr w:rsidR="001F5685" w14:paraId="4636D81F" w14:textId="77777777" w:rsidTr="001F5685">
        <w:tc>
          <w:tcPr>
            <w:tcW w:w="383" w:type="dxa"/>
          </w:tcPr>
          <w:p w14:paraId="094340CB" w14:textId="77777777" w:rsidR="001F5685" w:rsidRDefault="001F5685">
            <w:r>
              <w:t>197</w:t>
            </w:r>
          </w:p>
        </w:tc>
        <w:tc>
          <w:tcPr>
            <w:tcW w:w="631" w:type="dxa"/>
          </w:tcPr>
          <w:p w14:paraId="6AFCBD63" w14:textId="77777777" w:rsidR="001F5685" w:rsidRDefault="001F5685">
            <w:r>
              <w:t>20246</w:t>
            </w:r>
          </w:p>
        </w:tc>
        <w:tc>
          <w:tcPr>
            <w:tcW w:w="878" w:type="dxa"/>
          </w:tcPr>
          <w:p w14:paraId="7CFA7905" w14:textId="77777777" w:rsidR="001F5685" w:rsidRDefault="001F5685">
            <w:r>
              <w:t>Rimsha Sehar</w:t>
            </w:r>
          </w:p>
        </w:tc>
        <w:tc>
          <w:tcPr>
            <w:tcW w:w="828" w:type="dxa"/>
          </w:tcPr>
          <w:p w14:paraId="3001B0F9" w14:textId="77777777" w:rsidR="001F5685" w:rsidRDefault="001F5685">
            <w:r>
              <w:t>97075-P</w:t>
            </w:r>
          </w:p>
        </w:tc>
        <w:tc>
          <w:tcPr>
            <w:tcW w:w="790" w:type="dxa"/>
          </w:tcPr>
          <w:p w14:paraId="4BEF198C" w14:textId="77777777" w:rsidR="001F5685" w:rsidRDefault="001F5685">
            <w:r>
              <w:t>Faqir Ullah</w:t>
            </w:r>
          </w:p>
        </w:tc>
        <w:tc>
          <w:tcPr>
            <w:tcW w:w="683" w:type="dxa"/>
          </w:tcPr>
          <w:p w14:paraId="2EB3E893" w14:textId="77777777" w:rsidR="001F5685" w:rsidRDefault="001F5685">
            <w:r>
              <w:t>63.735</w:t>
            </w:r>
          </w:p>
        </w:tc>
        <w:tc>
          <w:tcPr>
            <w:tcW w:w="685" w:type="dxa"/>
          </w:tcPr>
          <w:p w14:paraId="46EE2BA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A0CFD0F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F54F10F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18B0804D" w14:textId="77777777" w:rsidR="001F5685" w:rsidRDefault="001F5685">
            <w:r>
              <w:t>Punjab</w:t>
            </w:r>
          </w:p>
        </w:tc>
      </w:tr>
      <w:tr w:rsidR="001F5685" w14:paraId="534173A3" w14:textId="77777777" w:rsidTr="001F5685">
        <w:tc>
          <w:tcPr>
            <w:tcW w:w="383" w:type="dxa"/>
          </w:tcPr>
          <w:p w14:paraId="410E0869" w14:textId="77777777" w:rsidR="001F5685" w:rsidRDefault="001F5685">
            <w:r>
              <w:t>198</w:t>
            </w:r>
          </w:p>
        </w:tc>
        <w:tc>
          <w:tcPr>
            <w:tcW w:w="631" w:type="dxa"/>
          </w:tcPr>
          <w:p w14:paraId="3688D72A" w14:textId="77777777" w:rsidR="001F5685" w:rsidRDefault="001F5685">
            <w:r>
              <w:t>18155</w:t>
            </w:r>
          </w:p>
        </w:tc>
        <w:tc>
          <w:tcPr>
            <w:tcW w:w="878" w:type="dxa"/>
          </w:tcPr>
          <w:p w14:paraId="3AB32F77" w14:textId="77777777" w:rsidR="001F5685" w:rsidRDefault="001F5685">
            <w:r>
              <w:t>Ayesha Masood</w:t>
            </w:r>
          </w:p>
        </w:tc>
        <w:tc>
          <w:tcPr>
            <w:tcW w:w="828" w:type="dxa"/>
          </w:tcPr>
          <w:p w14:paraId="0730AD78" w14:textId="77777777" w:rsidR="001F5685" w:rsidRDefault="001F5685">
            <w:r>
              <w:t>94419-P</w:t>
            </w:r>
          </w:p>
        </w:tc>
        <w:tc>
          <w:tcPr>
            <w:tcW w:w="790" w:type="dxa"/>
          </w:tcPr>
          <w:p w14:paraId="717B81C6" w14:textId="77777777" w:rsidR="001F5685" w:rsidRDefault="001F5685">
            <w:r>
              <w:t>Malik Dur Muhammad Aftab</w:t>
            </w:r>
          </w:p>
        </w:tc>
        <w:tc>
          <w:tcPr>
            <w:tcW w:w="683" w:type="dxa"/>
          </w:tcPr>
          <w:p w14:paraId="2A2E7713" w14:textId="77777777" w:rsidR="001F5685" w:rsidRDefault="001F5685">
            <w:r>
              <w:t>58.25</w:t>
            </w:r>
          </w:p>
        </w:tc>
        <w:tc>
          <w:tcPr>
            <w:tcW w:w="685" w:type="dxa"/>
          </w:tcPr>
          <w:p w14:paraId="539AEE5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9B662A8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4F3CC2D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77ECD201" w14:textId="77777777" w:rsidR="001F5685" w:rsidRDefault="001F5685">
            <w:r>
              <w:t>Punjab</w:t>
            </w:r>
          </w:p>
        </w:tc>
      </w:tr>
      <w:tr w:rsidR="001F5685" w14:paraId="397E5225" w14:textId="77777777" w:rsidTr="001F5685">
        <w:tc>
          <w:tcPr>
            <w:tcW w:w="383" w:type="dxa"/>
          </w:tcPr>
          <w:p w14:paraId="10FE170C" w14:textId="77777777" w:rsidR="001F5685" w:rsidRDefault="001F5685">
            <w:r>
              <w:t>199</w:t>
            </w:r>
          </w:p>
        </w:tc>
        <w:tc>
          <w:tcPr>
            <w:tcW w:w="631" w:type="dxa"/>
          </w:tcPr>
          <w:p w14:paraId="6B8D3E46" w14:textId="77777777" w:rsidR="001F5685" w:rsidRDefault="001F5685">
            <w:r>
              <w:t>6559</w:t>
            </w:r>
          </w:p>
        </w:tc>
        <w:tc>
          <w:tcPr>
            <w:tcW w:w="878" w:type="dxa"/>
          </w:tcPr>
          <w:p w14:paraId="249B06A2" w14:textId="77777777" w:rsidR="001F5685" w:rsidRDefault="001F5685">
            <w:r>
              <w:t>Sabiha Idrees</w:t>
            </w:r>
          </w:p>
        </w:tc>
        <w:tc>
          <w:tcPr>
            <w:tcW w:w="828" w:type="dxa"/>
          </w:tcPr>
          <w:p w14:paraId="6A5A2A6C" w14:textId="77777777" w:rsidR="001F5685" w:rsidRDefault="001F5685">
            <w:r>
              <w:t>98596-p</w:t>
            </w:r>
          </w:p>
        </w:tc>
        <w:tc>
          <w:tcPr>
            <w:tcW w:w="790" w:type="dxa"/>
          </w:tcPr>
          <w:p w14:paraId="201A6C92" w14:textId="77777777" w:rsidR="001F5685" w:rsidRDefault="001F5685">
            <w:r>
              <w:t>Muhammad Idrees</w:t>
            </w:r>
          </w:p>
        </w:tc>
        <w:tc>
          <w:tcPr>
            <w:tcW w:w="683" w:type="dxa"/>
          </w:tcPr>
          <w:p w14:paraId="30C3CFC4" w14:textId="77777777" w:rsidR="001F5685" w:rsidRDefault="001F5685">
            <w:r>
              <w:t>57.041739</w:t>
            </w:r>
          </w:p>
        </w:tc>
        <w:tc>
          <w:tcPr>
            <w:tcW w:w="685" w:type="dxa"/>
          </w:tcPr>
          <w:p w14:paraId="63066AEB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0840959D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0B84C27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294E3CC6" w14:textId="77777777" w:rsidR="001F5685" w:rsidRDefault="001F5685">
            <w:r>
              <w:t>Punjab</w:t>
            </w:r>
          </w:p>
        </w:tc>
      </w:tr>
      <w:tr w:rsidR="001F5685" w14:paraId="5FB0C9A4" w14:textId="77777777" w:rsidTr="001F5685">
        <w:tc>
          <w:tcPr>
            <w:tcW w:w="383" w:type="dxa"/>
          </w:tcPr>
          <w:p w14:paraId="3E222398" w14:textId="77777777" w:rsidR="001F5685" w:rsidRDefault="001F5685">
            <w:r>
              <w:t>200</w:t>
            </w:r>
          </w:p>
        </w:tc>
        <w:tc>
          <w:tcPr>
            <w:tcW w:w="631" w:type="dxa"/>
          </w:tcPr>
          <w:p w14:paraId="5E3FA2EA" w14:textId="77777777" w:rsidR="001F5685" w:rsidRDefault="001F5685">
            <w:r>
              <w:t>1845</w:t>
            </w:r>
          </w:p>
        </w:tc>
        <w:tc>
          <w:tcPr>
            <w:tcW w:w="878" w:type="dxa"/>
          </w:tcPr>
          <w:p w14:paraId="4A59D541" w14:textId="77777777" w:rsidR="001F5685" w:rsidRDefault="001F5685">
            <w:r>
              <w:t>Hira Maryam</w:t>
            </w:r>
          </w:p>
        </w:tc>
        <w:tc>
          <w:tcPr>
            <w:tcW w:w="828" w:type="dxa"/>
          </w:tcPr>
          <w:p w14:paraId="73570E2E" w14:textId="77777777" w:rsidR="001F5685" w:rsidRDefault="001F5685">
            <w:r>
              <w:t>91859-P</w:t>
            </w:r>
          </w:p>
        </w:tc>
        <w:tc>
          <w:tcPr>
            <w:tcW w:w="790" w:type="dxa"/>
          </w:tcPr>
          <w:p w14:paraId="6DC7E64E" w14:textId="77777777" w:rsidR="001F5685" w:rsidRDefault="001F5685">
            <w:r>
              <w:t>Tariq Majeed</w:t>
            </w:r>
          </w:p>
        </w:tc>
        <w:tc>
          <w:tcPr>
            <w:tcW w:w="683" w:type="dxa"/>
          </w:tcPr>
          <w:p w14:paraId="28DB383F" w14:textId="77777777" w:rsidR="001F5685" w:rsidRDefault="001F5685">
            <w:r>
              <w:t>56.726667</w:t>
            </w:r>
          </w:p>
        </w:tc>
        <w:tc>
          <w:tcPr>
            <w:tcW w:w="685" w:type="dxa"/>
          </w:tcPr>
          <w:p w14:paraId="7D0990BD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302AA47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484B5D4E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0E474863" w14:textId="77777777" w:rsidR="001F5685" w:rsidRDefault="001F5685">
            <w:r>
              <w:t>Punjab</w:t>
            </w:r>
          </w:p>
        </w:tc>
      </w:tr>
      <w:tr w:rsidR="001F5685" w14:paraId="6C396936" w14:textId="77777777" w:rsidTr="001F5685">
        <w:tc>
          <w:tcPr>
            <w:tcW w:w="383" w:type="dxa"/>
          </w:tcPr>
          <w:p w14:paraId="1C3483F4" w14:textId="77777777" w:rsidR="001F5685" w:rsidRDefault="001F5685">
            <w:r>
              <w:t>201</w:t>
            </w:r>
          </w:p>
        </w:tc>
        <w:tc>
          <w:tcPr>
            <w:tcW w:w="631" w:type="dxa"/>
          </w:tcPr>
          <w:p w14:paraId="5B13A18C" w14:textId="77777777" w:rsidR="001F5685" w:rsidRDefault="001F5685">
            <w:r>
              <w:t>5442</w:t>
            </w:r>
          </w:p>
        </w:tc>
        <w:tc>
          <w:tcPr>
            <w:tcW w:w="878" w:type="dxa"/>
          </w:tcPr>
          <w:p w14:paraId="1B295DEA" w14:textId="77777777" w:rsidR="001F5685" w:rsidRDefault="001F5685">
            <w:r>
              <w:t>Iqra</w:t>
            </w:r>
          </w:p>
        </w:tc>
        <w:tc>
          <w:tcPr>
            <w:tcW w:w="828" w:type="dxa"/>
          </w:tcPr>
          <w:p w14:paraId="1D049C9F" w14:textId="77777777" w:rsidR="001F5685" w:rsidRDefault="001F5685">
            <w:r>
              <w:t>96700-P</w:t>
            </w:r>
          </w:p>
        </w:tc>
        <w:tc>
          <w:tcPr>
            <w:tcW w:w="790" w:type="dxa"/>
          </w:tcPr>
          <w:p w14:paraId="54F94598" w14:textId="77777777" w:rsidR="001F5685" w:rsidRDefault="001F5685">
            <w:r>
              <w:t>Muhammad Alamgir Yousaf</w:t>
            </w:r>
          </w:p>
        </w:tc>
        <w:tc>
          <w:tcPr>
            <w:tcW w:w="683" w:type="dxa"/>
          </w:tcPr>
          <w:p w14:paraId="79EFBD25" w14:textId="77777777" w:rsidR="001F5685" w:rsidRDefault="001F5685">
            <w:r>
              <w:t>56.650833</w:t>
            </w:r>
          </w:p>
        </w:tc>
        <w:tc>
          <w:tcPr>
            <w:tcW w:w="685" w:type="dxa"/>
          </w:tcPr>
          <w:p w14:paraId="7D3827FA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E62A59E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9788BB8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0094EC49" w14:textId="77777777" w:rsidR="001F5685" w:rsidRDefault="001F5685">
            <w:r>
              <w:t>Punjab</w:t>
            </w:r>
          </w:p>
        </w:tc>
      </w:tr>
      <w:tr w:rsidR="001F5685" w14:paraId="4AA23588" w14:textId="77777777" w:rsidTr="001F5685">
        <w:tc>
          <w:tcPr>
            <w:tcW w:w="383" w:type="dxa"/>
          </w:tcPr>
          <w:p w14:paraId="71861B66" w14:textId="77777777" w:rsidR="001F5685" w:rsidRDefault="001F5685">
            <w:r>
              <w:t>202</w:t>
            </w:r>
          </w:p>
        </w:tc>
        <w:tc>
          <w:tcPr>
            <w:tcW w:w="631" w:type="dxa"/>
          </w:tcPr>
          <w:p w14:paraId="65E8370A" w14:textId="77777777" w:rsidR="001F5685" w:rsidRDefault="001F5685">
            <w:r>
              <w:t>17790</w:t>
            </w:r>
          </w:p>
        </w:tc>
        <w:tc>
          <w:tcPr>
            <w:tcW w:w="878" w:type="dxa"/>
          </w:tcPr>
          <w:p w14:paraId="1894615D" w14:textId="77777777" w:rsidR="001F5685" w:rsidRDefault="001F5685">
            <w:r>
              <w:t>Zahra Ali</w:t>
            </w:r>
          </w:p>
        </w:tc>
        <w:tc>
          <w:tcPr>
            <w:tcW w:w="828" w:type="dxa"/>
          </w:tcPr>
          <w:p w14:paraId="0F67E163" w14:textId="77777777" w:rsidR="001F5685" w:rsidRDefault="001F5685">
            <w:r>
              <w:t>98048-P</w:t>
            </w:r>
          </w:p>
        </w:tc>
        <w:tc>
          <w:tcPr>
            <w:tcW w:w="790" w:type="dxa"/>
          </w:tcPr>
          <w:p w14:paraId="1F3E5A13" w14:textId="77777777" w:rsidR="001F5685" w:rsidRDefault="001F5685">
            <w:r>
              <w:t>Ali Raza</w:t>
            </w:r>
          </w:p>
        </w:tc>
        <w:tc>
          <w:tcPr>
            <w:tcW w:w="683" w:type="dxa"/>
          </w:tcPr>
          <w:p w14:paraId="36124CD7" w14:textId="77777777" w:rsidR="001F5685" w:rsidRDefault="001F5685">
            <w:r>
              <w:t>68.963333</w:t>
            </w:r>
          </w:p>
        </w:tc>
        <w:tc>
          <w:tcPr>
            <w:tcW w:w="685" w:type="dxa"/>
          </w:tcPr>
          <w:p w14:paraId="771AA7F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4A9F8EE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17BFB2C8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303A60D9" w14:textId="77777777" w:rsidR="001F5685" w:rsidRDefault="001F5685">
            <w:r>
              <w:t>Punjab</w:t>
            </w:r>
          </w:p>
        </w:tc>
      </w:tr>
      <w:tr w:rsidR="001F5685" w14:paraId="0435E5AA" w14:textId="77777777" w:rsidTr="001F5685">
        <w:tc>
          <w:tcPr>
            <w:tcW w:w="383" w:type="dxa"/>
          </w:tcPr>
          <w:p w14:paraId="4BEC6DEF" w14:textId="77777777" w:rsidR="001F5685" w:rsidRDefault="001F5685">
            <w:r>
              <w:t>203</w:t>
            </w:r>
          </w:p>
        </w:tc>
        <w:tc>
          <w:tcPr>
            <w:tcW w:w="631" w:type="dxa"/>
          </w:tcPr>
          <w:p w14:paraId="5FC267A7" w14:textId="77777777" w:rsidR="001F5685" w:rsidRDefault="001F5685">
            <w:r>
              <w:t>18717</w:t>
            </w:r>
          </w:p>
        </w:tc>
        <w:tc>
          <w:tcPr>
            <w:tcW w:w="878" w:type="dxa"/>
          </w:tcPr>
          <w:p w14:paraId="400F5433" w14:textId="77777777" w:rsidR="001F5685" w:rsidRDefault="001F5685">
            <w:r>
              <w:t>Saba Sadiq</w:t>
            </w:r>
          </w:p>
        </w:tc>
        <w:tc>
          <w:tcPr>
            <w:tcW w:w="828" w:type="dxa"/>
          </w:tcPr>
          <w:p w14:paraId="271DFCE6" w14:textId="77777777" w:rsidR="001F5685" w:rsidRDefault="001F5685">
            <w:r>
              <w:t>106307-P</w:t>
            </w:r>
          </w:p>
        </w:tc>
        <w:tc>
          <w:tcPr>
            <w:tcW w:w="790" w:type="dxa"/>
          </w:tcPr>
          <w:p w14:paraId="447BCB43" w14:textId="77777777" w:rsidR="001F5685" w:rsidRDefault="001F5685">
            <w:r>
              <w:t>zahid akhtar</w:t>
            </w:r>
          </w:p>
        </w:tc>
        <w:tc>
          <w:tcPr>
            <w:tcW w:w="683" w:type="dxa"/>
          </w:tcPr>
          <w:p w14:paraId="5C319CA9" w14:textId="77777777" w:rsidR="001F5685" w:rsidRDefault="001F5685">
            <w:r>
              <w:t>62.468</w:t>
            </w:r>
          </w:p>
        </w:tc>
        <w:tc>
          <w:tcPr>
            <w:tcW w:w="685" w:type="dxa"/>
          </w:tcPr>
          <w:p w14:paraId="7653D8A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9AAA582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29C1A01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699E97E4" w14:textId="77777777" w:rsidR="001F5685" w:rsidRDefault="001F5685">
            <w:r>
              <w:t>Punjab</w:t>
            </w:r>
          </w:p>
        </w:tc>
      </w:tr>
      <w:tr w:rsidR="001F5685" w14:paraId="3EC97BC3" w14:textId="77777777" w:rsidTr="001F5685">
        <w:tc>
          <w:tcPr>
            <w:tcW w:w="383" w:type="dxa"/>
          </w:tcPr>
          <w:p w14:paraId="22B86A73" w14:textId="77777777" w:rsidR="001F5685" w:rsidRDefault="001F5685">
            <w:r>
              <w:t>204</w:t>
            </w:r>
          </w:p>
        </w:tc>
        <w:tc>
          <w:tcPr>
            <w:tcW w:w="631" w:type="dxa"/>
          </w:tcPr>
          <w:p w14:paraId="64AC82D4" w14:textId="77777777" w:rsidR="001F5685" w:rsidRDefault="001F5685">
            <w:r>
              <w:t>18075</w:t>
            </w:r>
          </w:p>
        </w:tc>
        <w:tc>
          <w:tcPr>
            <w:tcW w:w="878" w:type="dxa"/>
          </w:tcPr>
          <w:p w14:paraId="4923DC4D" w14:textId="77777777" w:rsidR="001F5685" w:rsidRDefault="001F5685">
            <w:r>
              <w:t>Sanam Luqman</w:t>
            </w:r>
          </w:p>
        </w:tc>
        <w:tc>
          <w:tcPr>
            <w:tcW w:w="828" w:type="dxa"/>
          </w:tcPr>
          <w:p w14:paraId="7FC75547" w14:textId="77777777" w:rsidR="001F5685" w:rsidRDefault="001F5685">
            <w:r>
              <w:t>88906-P</w:t>
            </w:r>
          </w:p>
        </w:tc>
        <w:tc>
          <w:tcPr>
            <w:tcW w:w="790" w:type="dxa"/>
          </w:tcPr>
          <w:p w14:paraId="1D1F86CC" w14:textId="77777777" w:rsidR="001F5685" w:rsidRDefault="001F5685">
            <w:r>
              <w:t>Muhammad Luqman Ahmad</w:t>
            </w:r>
          </w:p>
        </w:tc>
        <w:tc>
          <w:tcPr>
            <w:tcW w:w="683" w:type="dxa"/>
          </w:tcPr>
          <w:p w14:paraId="5D82F947" w14:textId="77777777" w:rsidR="001F5685" w:rsidRDefault="001F5685">
            <w:r>
              <w:t>61.12383</w:t>
            </w:r>
          </w:p>
        </w:tc>
        <w:tc>
          <w:tcPr>
            <w:tcW w:w="685" w:type="dxa"/>
          </w:tcPr>
          <w:p w14:paraId="04A2095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74CFB56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F52FCF1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6DBE7633" w14:textId="77777777" w:rsidR="001F5685" w:rsidRDefault="001F5685">
            <w:r>
              <w:t>Punjab</w:t>
            </w:r>
          </w:p>
        </w:tc>
      </w:tr>
      <w:tr w:rsidR="001F5685" w14:paraId="20D9BA9A" w14:textId="77777777" w:rsidTr="001F5685">
        <w:tc>
          <w:tcPr>
            <w:tcW w:w="383" w:type="dxa"/>
          </w:tcPr>
          <w:p w14:paraId="529DBDC8" w14:textId="77777777" w:rsidR="001F5685" w:rsidRDefault="001F5685">
            <w:r>
              <w:lastRenderedPageBreak/>
              <w:t>205</w:t>
            </w:r>
          </w:p>
        </w:tc>
        <w:tc>
          <w:tcPr>
            <w:tcW w:w="631" w:type="dxa"/>
          </w:tcPr>
          <w:p w14:paraId="1020B091" w14:textId="77777777" w:rsidR="001F5685" w:rsidRDefault="001F5685">
            <w:r>
              <w:t>1712</w:t>
            </w:r>
          </w:p>
        </w:tc>
        <w:tc>
          <w:tcPr>
            <w:tcW w:w="878" w:type="dxa"/>
          </w:tcPr>
          <w:p w14:paraId="512273F4" w14:textId="77777777" w:rsidR="001F5685" w:rsidRDefault="001F5685">
            <w:r>
              <w:t>Anum Munir</w:t>
            </w:r>
          </w:p>
        </w:tc>
        <w:tc>
          <w:tcPr>
            <w:tcW w:w="828" w:type="dxa"/>
          </w:tcPr>
          <w:p w14:paraId="31C74A35" w14:textId="77777777" w:rsidR="001F5685" w:rsidRDefault="001F5685">
            <w:r>
              <w:t>79403-P</w:t>
            </w:r>
          </w:p>
        </w:tc>
        <w:tc>
          <w:tcPr>
            <w:tcW w:w="790" w:type="dxa"/>
          </w:tcPr>
          <w:p w14:paraId="4576A2AE" w14:textId="77777777" w:rsidR="001F5685" w:rsidRDefault="001F5685">
            <w:r>
              <w:t>Muhammad Munir Rana</w:t>
            </w:r>
          </w:p>
        </w:tc>
        <w:tc>
          <w:tcPr>
            <w:tcW w:w="683" w:type="dxa"/>
          </w:tcPr>
          <w:p w14:paraId="734BB55D" w14:textId="77777777" w:rsidR="001F5685" w:rsidRDefault="001F5685">
            <w:r>
              <w:t>59.796842</w:t>
            </w:r>
          </w:p>
        </w:tc>
        <w:tc>
          <w:tcPr>
            <w:tcW w:w="685" w:type="dxa"/>
          </w:tcPr>
          <w:p w14:paraId="3A79ADE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911D108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6B8D16BD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1EAE5403" w14:textId="77777777" w:rsidR="001F5685" w:rsidRDefault="001F5685">
            <w:r>
              <w:t>Punjab</w:t>
            </w:r>
          </w:p>
        </w:tc>
      </w:tr>
      <w:tr w:rsidR="001F5685" w14:paraId="3F6573F5" w14:textId="77777777" w:rsidTr="001F5685">
        <w:tc>
          <w:tcPr>
            <w:tcW w:w="383" w:type="dxa"/>
          </w:tcPr>
          <w:p w14:paraId="5BD872AC" w14:textId="77777777" w:rsidR="001F5685" w:rsidRDefault="001F5685">
            <w:r>
              <w:t>206</w:t>
            </w:r>
          </w:p>
        </w:tc>
        <w:tc>
          <w:tcPr>
            <w:tcW w:w="631" w:type="dxa"/>
          </w:tcPr>
          <w:p w14:paraId="652B4738" w14:textId="77777777" w:rsidR="001F5685" w:rsidRDefault="001F5685">
            <w:r>
              <w:t>17946</w:t>
            </w:r>
          </w:p>
        </w:tc>
        <w:tc>
          <w:tcPr>
            <w:tcW w:w="878" w:type="dxa"/>
          </w:tcPr>
          <w:p w14:paraId="48582176" w14:textId="77777777" w:rsidR="001F5685" w:rsidRDefault="001F5685">
            <w:r>
              <w:t>Amna Sarfraz</w:t>
            </w:r>
          </w:p>
        </w:tc>
        <w:tc>
          <w:tcPr>
            <w:tcW w:w="828" w:type="dxa"/>
          </w:tcPr>
          <w:p w14:paraId="780877D7" w14:textId="77777777" w:rsidR="001F5685" w:rsidRDefault="001F5685">
            <w:r>
              <w:t>99988-p</w:t>
            </w:r>
          </w:p>
        </w:tc>
        <w:tc>
          <w:tcPr>
            <w:tcW w:w="790" w:type="dxa"/>
          </w:tcPr>
          <w:p w14:paraId="77EA7A59" w14:textId="77777777" w:rsidR="001F5685" w:rsidRDefault="001F5685">
            <w:r>
              <w:t>Khawaja Sarfraz Anwar</w:t>
            </w:r>
          </w:p>
        </w:tc>
        <w:tc>
          <w:tcPr>
            <w:tcW w:w="683" w:type="dxa"/>
          </w:tcPr>
          <w:p w14:paraId="7964A349" w14:textId="77777777" w:rsidR="001F5685" w:rsidRDefault="001F5685">
            <w:r>
              <w:t>58.576098</w:t>
            </w:r>
          </w:p>
        </w:tc>
        <w:tc>
          <w:tcPr>
            <w:tcW w:w="685" w:type="dxa"/>
          </w:tcPr>
          <w:p w14:paraId="24D92A9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A42F10A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525E9D8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0A88DBD0" w14:textId="77777777" w:rsidR="001F5685" w:rsidRDefault="001F5685">
            <w:r>
              <w:t>Punjab</w:t>
            </w:r>
          </w:p>
        </w:tc>
      </w:tr>
      <w:tr w:rsidR="001F5685" w14:paraId="7559A9EF" w14:textId="77777777" w:rsidTr="001F5685">
        <w:tc>
          <w:tcPr>
            <w:tcW w:w="383" w:type="dxa"/>
          </w:tcPr>
          <w:p w14:paraId="321E5D17" w14:textId="77777777" w:rsidR="001F5685" w:rsidRDefault="001F5685">
            <w:r>
              <w:t>207</w:t>
            </w:r>
          </w:p>
        </w:tc>
        <w:tc>
          <w:tcPr>
            <w:tcW w:w="631" w:type="dxa"/>
          </w:tcPr>
          <w:p w14:paraId="376CD206" w14:textId="77777777" w:rsidR="001F5685" w:rsidRDefault="001F5685">
            <w:r>
              <w:t>17912</w:t>
            </w:r>
          </w:p>
        </w:tc>
        <w:tc>
          <w:tcPr>
            <w:tcW w:w="878" w:type="dxa"/>
          </w:tcPr>
          <w:p w14:paraId="64C1F33D" w14:textId="77777777" w:rsidR="001F5685" w:rsidRDefault="001F5685">
            <w:r>
              <w:t>Akram Anwar</w:t>
            </w:r>
          </w:p>
        </w:tc>
        <w:tc>
          <w:tcPr>
            <w:tcW w:w="828" w:type="dxa"/>
          </w:tcPr>
          <w:p w14:paraId="7F9D5ACD" w14:textId="77777777" w:rsidR="001F5685" w:rsidRDefault="001F5685">
            <w:r>
              <w:t>4189-F</w:t>
            </w:r>
          </w:p>
        </w:tc>
        <w:tc>
          <w:tcPr>
            <w:tcW w:w="790" w:type="dxa"/>
          </w:tcPr>
          <w:p w14:paraId="52B15D0A" w14:textId="77777777" w:rsidR="001F5685" w:rsidRDefault="001F5685">
            <w:r>
              <w:t>Anwar Alam Ansari</w:t>
            </w:r>
          </w:p>
        </w:tc>
        <w:tc>
          <w:tcPr>
            <w:tcW w:w="683" w:type="dxa"/>
          </w:tcPr>
          <w:p w14:paraId="794B1821" w14:textId="77777777" w:rsidR="001F5685" w:rsidRDefault="001F5685">
            <w:r>
              <w:t>42.243333</w:t>
            </w:r>
          </w:p>
        </w:tc>
        <w:tc>
          <w:tcPr>
            <w:tcW w:w="685" w:type="dxa"/>
          </w:tcPr>
          <w:p w14:paraId="50E99F7A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2D97DDF8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62B33FC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32760990" w14:textId="77777777" w:rsidR="001F5685" w:rsidRDefault="001F5685">
            <w:r>
              <w:t>Foriegn</w:t>
            </w:r>
          </w:p>
        </w:tc>
      </w:tr>
      <w:tr w:rsidR="001F5685" w14:paraId="145AE849" w14:textId="77777777" w:rsidTr="001F5685">
        <w:tc>
          <w:tcPr>
            <w:tcW w:w="383" w:type="dxa"/>
          </w:tcPr>
          <w:p w14:paraId="0BD920C0" w14:textId="77777777" w:rsidR="001F5685" w:rsidRDefault="001F5685">
            <w:r>
              <w:t>208</w:t>
            </w:r>
          </w:p>
        </w:tc>
        <w:tc>
          <w:tcPr>
            <w:tcW w:w="631" w:type="dxa"/>
          </w:tcPr>
          <w:p w14:paraId="46A39ED2" w14:textId="77777777" w:rsidR="001F5685" w:rsidRDefault="001F5685">
            <w:r>
              <w:t>17680</w:t>
            </w:r>
          </w:p>
        </w:tc>
        <w:tc>
          <w:tcPr>
            <w:tcW w:w="878" w:type="dxa"/>
          </w:tcPr>
          <w:p w14:paraId="0E10BB6E" w14:textId="77777777" w:rsidR="001F5685" w:rsidRDefault="001F5685">
            <w:r>
              <w:t>Shazia Gul</w:t>
            </w:r>
          </w:p>
        </w:tc>
        <w:tc>
          <w:tcPr>
            <w:tcW w:w="828" w:type="dxa"/>
          </w:tcPr>
          <w:p w14:paraId="32F315F9" w14:textId="77777777" w:rsidR="001F5685" w:rsidRDefault="001F5685">
            <w:r>
              <w:t>92544-P</w:t>
            </w:r>
          </w:p>
        </w:tc>
        <w:tc>
          <w:tcPr>
            <w:tcW w:w="790" w:type="dxa"/>
          </w:tcPr>
          <w:p w14:paraId="329EAEF9" w14:textId="77777777" w:rsidR="001F5685" w:rsidRDefault="001F5685">
            <w:r>
              <w:t>Hazoor Bakhsh</w:t>
            </w:r>
          </w:p>
        </w:tc>
        <w:tc>
          <w:tcPr>
            <w:tcW w:w="683" w:type="dxa"/>
          </w:tcPr>
          <w:p w14:paraId="0CAB652B" w14:textId="77777777" w:rsidR="001F5685" w:rsidRDefault="001F5685">
            <w:r>
              <w:t>64.09</w:t>
            </w:r>
          </w:p>
        </w:tc>
        <w:tc>
          <w:tcPr>
            <w:tcW w:w="685" w:type="dxa"/>
          </w:tcPr>
          <w:p w14:paraId="2654ECE0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3102771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3DC5DA44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6A532FBA" w14:textId="77777777" w:rsidR="001F5685" w:rsidRDefault="001F5685">
            <w:r>
              <w:t>Punjab</w:t>
            </w:r>
          </w:p>
        </w:tc>
      </w:tr>
      <w:tr w:rsidR="001F5685" w14:paraId="4D13A317" w14:textId="77777777" w:rsidTr="001F5685">
        <w:tc>
          <w:tcPr>
            <w:tcW w:w="383" w:type="dxa"/>
          </w:tcPr>
          <w:p w14:paraId="7E8DF9B4" w14:textId="77777777" w:rsidR="001F5685" w:rsidRDefault="001F5685">
            <w:r>
              <w:t>209</w:t>
            </w:r>
          </w:p>
        </w:tc>
        <w:tc>
          <w:tcPr>
            <w:tcW w:w="631" w:type="dxa"/>
          </w:tcPr>
          <w:p w14:paraId="1EC5F14D" w14:textId="77777777" w:rsidR="001F5685" w:rsidRDefault="001F5685">
            <w:r>
              <w:t>20200</w:t>
            </w:r>
          </w:p>
        </w:tc>
        <w:tc>
          <w:tcPr>
            <w:tcW w:w="878" w:type="dxa"/>
          </w:tcPr>
          <w:p w14:paraId="2AC6D82A" w14:textId="77777777" w:rsidR="001F5685" w:rsidRDefault="001F5685">
            <w:r>
              <w:t>Sana Ameen</w:t>
            </w:r>
          </w:p>
        </w:tc>
        <w:tc>
          <w:tcPr>
            <w:tcW w:w="828" w:type="dxa"/>
          </w:tcPr>
          <w:p w14:paraId="295F8ECA" w14:textId="77777777" w:rsidR="001F5685" w:rsidRDefault="001F5685">
            <w:r>
              <w:t>109883-P</w:t>
            </w:r>
          </w:p>
        </w:tc>
        <w:tc>
          <w:tcPr>
            <w:tcW w:w="790" w:type="dxa"/>
          </w:tcPr>
          <w:p w14:paraId="51F59274" w14:textId="77777777" w:rsidR="001F5685" w:rsidRDefault="001F5685">
            <w:r>
              <w:t>Muhammad Ameen Anjum</w:t>
            </w:r>
          </w:p>
        </w:tc>
        <w:tc>
          <w:tcPr>
            <w:tcW w:w="683" w:type="dxa"/>
          </w:tcPr>
          <w:p w14:paraId="55005963" w14:textId="77777777" w:rsidR="001F5685" w:rsidRDefault="001F5685">
            <w:r>
              <w:t>52.958333</w:t>
            </w:r>
          </w:p>
        </w:tc>
        <w:tc>
          <w:tcPr>
            <w:tcW w:w="685" w:type="dxa"/>
          </w:tcPr>
          <w:p w14:paraId="0971FE5D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537EFA0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7DF0D604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1B4F5243" w14:textId="77777777" w:rsidR="001F5685" w:rsidRDefault="001F5685">
            <w:r>
              <w:t>Punjab</w:t>
            </w:r>
          </w:p>
        </w:tc>
      </w:tr>
      <w:tr w:rsidR="001F5685" w14:paraId="0468B6C7" w14:textId="77777777" w:rsidTr="001F5685">
        <w:tc>
          <w:tcPr>
            <w:tcW w:w="383" w:type="dxa"/>
          </w:tcPr>
          <w:p w14:paraId="05647F87" w14:textId="77777777" w:rsidR="001F5685" w:rsidRDefault="001F5685">
            <w:r>
              <w:t>210</w:t>
            </w:r>
          </w:p>
        </w:tc>
        <w:tc>
          <w:tcPr>
            <w:tcW w:w="631" w:type="dxa"/>
          </w:tcPr>
          <w:p w14:paraId="62A34F70" w14:textId="77777777" w:rsidR="001F5685" w:rsidRDefault="001F5685">
            <w:r>
              <w:t>5210</w:t>
            </w:r>
          </w:p>
        </w:tc>
        <w:tc>
          <w:tcPr>
            <w:tcW w:w="878" w:type="dxa"/>
          </w:tcPr>
          <w:p w14:paraId="2E2B53E1" w14:textId="77777777" w:rsidR="001F5685" w:rsidRDefault="001F5685">
            <w:r>
              <w:t>Zara Ali</w:t>
            </w:r>
          </w:p>
        </w:tc>
        <w:tc>
          <w:tcPr>
            <w:tcW w:w="828" w:type="dxa"/>
          </w:tcPr>
          <w:p w14:paraId="4F3DB08F" w14:textId="77777777" w:rsidR="001F5685" w:rsidRDefault="001F5685">
            <w:r>
              <w:t>105631-P</w:t>
            </w:r>
          </w:p>
        </w:tc>
        <w:tc>
          <w:tcPr>
            <w:tcW w:w="790" w:type="dxa"/>
          </w:tcPr>
          <w:p w14:paraId="0CAB4547" w14:textId="77777777" w:rsidR="001F5685" w:rsidRDefault="001F5685">
            <w:r>
              <w:t>Saadat Ali</w:t>
            </w:r>
          </w:p>
        </w:tc>
        <w:tc>
          <w:tcPr>
            <w:tcW w:w="683" w:type="dxa"/>
          </w:tcPr>
          <w:p w14:paraId="218D7AC7" w14:textId="77777777" w:rsidR="001F5685" w:rsidRDefault="001F5685">
            <w:r>
              <w:t>49.113333</w:t>
            </w:r>
          </w:p>
        </w:tc>
        <w:tc>
          <w:tcPr>
            <w:tcW w:w="685" w:type="dxa"/>
          </w:tcPr>
          <w:p w14:paraId="4BABF0CB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E41870C" w14:textId="77777777" w:rsidR="001F5685" w:rsidRDefault="001F5685">
            <w:r>
              <w:t>Obstetrics &amp; Gynecology</w:t>
            </w:r>
          </w:p>
        </w:tc>
        <w:tc>
          <w:tcPr>
            <w:tcW w:w="864" w:type="dxa"/>
          </w:tcPr>
          <w:p w14:paraId="52E68F08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7209FE2B" w14:textId="77777777" w:rsidR="001F5685" w:rsidRDefault="001F5685">
            <w:r>
              <w:t>Punjab</w:t>
            </w:r>
          </w:p>
        </w:tc>
      </w:tr>
      <w:tr w:rsidR="001F5685" w14:paraId="5F9FB6ED" w14:textId="77777777" w:rsidTr="001F5685">
        <w:tc>
          <w:tcPr>
            <w:tcW w:w="383" w:type="dxa"/>
          </w:tcPr>
          <w:p w14:paraId="4038AD36" w14:textId="77777777" w:rsidR="001F5685" w:rsidRDefault="001F5685">
            <w:r>
              <w:t>211</w:t>
            </w:r>
          </w:p>
        </w:tc>
        <w:tc>
          <w:tcPr>
            <w:tcW w:w="631" w:type="dxa"/>
          </w:tcPr>
          <w:p w14:paraId="6EC04605" w14:textId="77777777" w:rsidR="001F5685" w:rsidRDefault="001F5685">
            <w:r>
              <w:t>18575</w:t>
            </w:r>
          </w:p>
        </w:tc>
        <w:tc>
          <w:tcPr>
            <w:tcW w:w="878" w:type="dxa"/>
          </w:tcPr>
          <w:p w14:paraId="614B2C98" w14:textId="77777777" w:rsidR="001F5685" w:rsidRDefault="001F5685">
            <w:r>
              <w:t>Drfirdous</w:t>
            </w:r>
          </w:p>
        </w:tc>
        <w:tc>
          <w:tcPr>
            <w:tcW w:w="828" w:type="dxa"/>
          </w:tcPr>
          <w:p w14:paraId="1BFAA9F3" w14:textId="77777777" w:rsidR="001F5685" w:rsidRDefault="001F5685">
            <w:r>
              <w:t>105646-P</w:t>
            </w:r>
          </w:p>
        </w:tc>
        <w:tc>
          <w:tcPr>
            <w:tcW w:w="790" w:type="dxa"/>
          </w:tcPr>
          <w:p w14:paraId="7A5683E0" w14:textId="77777777" w:rsidR="001F5685" w:rsidRDefault="001F5685">
            <w:r>
              <w:t>Muhammad Nazir</w:t>
            </w:r>
          </w:p>
        </w:tc>
        <w:tc>
          <w:tcPr>
            <w:tcW w:w="683" w:type="dxa"/>
          </w:tcPr>
          <w:p w14:paraId="640E15D8" w14:textId="77777777" w:rsidR="001F5685" w:rsidRDefault="001F5685">
            <w:r>
              <w:t>56.269166</w:t>
            </w:r>
          </w:p>
        </w:tc>
        <w:tc>
          <w:tcPr>
            <w:tcW w:w="685" w:type="dxa"/>
          </w:tcPr>
          <w:p w14:paraId="0B68E7D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2932448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71E3BDB0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48F0F97B" w14:textId="77777777" w:rsidR="001F5685" w:rsidRDefault="001F5685">
            <w:r>
              <w:t>Punjab</w:t>
            </w:r>
          </w:p>
        </w:tc>
      </w:tr>
      <w:tr w:rsidR="001F5685" w14:paraId="08D432EF" w14:textId="77777777" w:rsidTr="001F5685">
        <w:tc>
          <w:tcPr>
            <w:tcW w:w="383" w:type="dxa"/>
          </w:tcPr>
          <w:p w14:paraId="0D399ABC" w14:textId="77777777" w:rsidR="001F5685" w:rsidRDefault="001F5685">
            <w:r>
              <w:t>212</w:t>
            </w:r>
          </w:p>
        </w:tc>
        <w:tc>
          <w:tcPr>
            <w:tcW w:w="631" w:type="dxa"/>
          </w:tcPr>
          <w:p w14:paraId="2759D24B" w14:textId="77777777" w:rsidR="001F5685" w:rsidRDefault="001F5685">
            <w:r>
              <w:t>5788</w:t>
            </w:r>
          </w:p>
        </w:tc>
        <w:tc>
          <w:tcPr>
            <w:tcW w:w="878" w:type="dxa"/>
          </w:tcPr>
          <w:p w14:paraId="3BE55CBD" w14:textId="77777777" w:rsidR="001F5685" w:rsidRDefault="001F5685">
            <w:r>
              <w:t>Saman</w:t>
            </w:r>
          </w:p>
        </w:tc>
        <w:tc>
          <w:tcPr>
            <w:tcW w:w="828" w:type="dxa"/>
          </w:tcPr>
          <w:p w14:paraId="6923A22A" w14:textId="77777777" w:rsidR="001F5685" w:rsidRDefault="001F5685">
            <w:r>
              <w:t>101668-P</w:t>
            </w:r>
          </w:p>
        </w:tc>
        <w:tc>
          <w:tcPr>
            <w:tcW w:w="790" w:type="dxa"/>
          </w:tcPr>
          <w:p w14:paraId="1711077E" w14:textId="77777777" w:rsidR="001F5685" w:rsidRDefault="001F5685">
            <w:r>
              <w:t>Faryad Ali</w:t>
            </w:r>
          </w:p>
        </w:tc>
        <w:tc>
          <w:tcPr>
            <w:tcW w:w="683" w:type="dxa"/>
          </w:tcPr>
          <w:p w14:paraId="03592546" w14:textId="77777777" w:rsidR="001F5685" w:rsidRDefault="001F5685">
            <w:r>
              <w:t>58.39</w:t>
            </w:r>
          </w:p>
        </w:tc>
        <w:tc>
          <w:tcPr>
            <w:tcW w:w="685" w:type="dxa"/>
          </w:tcPr>
          <w:p w14:paraId="0DF7A04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FCBD5CC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79D5DA6F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1C29C0BF" w14:textId="77777777" w:rsidR="001F5685" w:rsidRDefault="001F5685">
            <w:r>
              <w:t>Punjab</w:t>
            </w:r>
          </w:p>
        </w:tc>
      </w:tr>
      <w:tr w:rsidR="001F5685" w14:paraId="3C83BFDC" w14:textId="77777777" w:rsidTr="001F5685">
        <w:tc>
          <w:tcPr>
            <w:tcW w:w="383" w:type="dxa"/>
          </w:tcPr>
          <w:p w14:paraId="4FB2C29B" w14:textId="77777777" w:rsidR="001F5685" w:rsidRDefault="001F5685">
            <w:r>
              <w:t>213</w:t>
            </w:r>
          </w:p>
        </w:tc>
        <w:tc>
          <w:tcPr>
            <w:tcW w:w="631" w:type="dxa"/>
          </w:tcPr>
          <w:p w14:paraId="41B9938F" w14:textId="77777777" w:rsidR="001F5685" w:rsidRDefault="001F5685">
            <w:r>
              <w:t>15461</w:t>
            </w:r>
          </w:p>
        </w:tc>
        <w:tc>
          <w:tcPr>
            <w:tcW w:w="878" w:type="dxa"/>
          </w:tcPr>
          <w:p w14:paraId="075EB1F0" w14:textId="77777777" w:rsidR="001F5685" w:rsidRDefault="001F5685">
            <w:r>
              <w:t>Muhammad Qasim</w:t>
            </w:r>
          </w:p>
        </w:tc>
        <w:tc>
          <w:tcPr>
            <w:tcW w:w="828" w:type="dxa"/>
          </w:tcPr>
          <w:p w14:paraId="56DD079F" w14:textId="77777777" w:rsidR="001F5685" w:rsidRDefault="001F5685">
            <w:r>
              <w:t>5312-AJK</w:t>
            </w:r>
          </w:p>
        </w:tc>
        <w:tc>
          <w:tcPr>
            <w:tcW w:w="790" w:type="dxa"/>
          </w:tcPr>
          <w:p w14:paraId="787A4AE1" w14:textId="77777777" w:rsidR="001F5685" w:rsidRDefault="001F5685">
            <w:r>
              <w:t>Muhammad Siddique</w:t>
            </w:r>
          </w:p>
        </w:tc>
        <w:tc>
          <w:tcPr>
            <w:tcW w:w="683" w:type="dxa"/>
          </w:tcPr>
          <w:p w14:paraId="06979E11" w14:textId="77777777" w:rsidR="001F5685" w:rsidRDefault="001F5685">
            <w:r>
              <w:t>48.920833</w:t>
            </w:r>
          </w:p>
        </w:tc>
        <w:tc>
          <w:tcPr>
            <w:tcW w:w="685" w:type="dxa"/>
          </w:tcPr>
          <w:p w14:paraId="01979D4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078D7D3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26FC943E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42CFE4A7" w14:textId="77777777" w:rsidR="001F5685" w:rsidRDefault="001F5685">
            <w:r>
              <w:t>AJK, G&amp;B, FATA, ICT</w:t>
            </w:r>
          </w:p>
        </w:tc>
      </w:tr>
      <w:tr w:rsidR="001F5685" w14:paraId="02A77189" w14:textId="77777777" w:rsidTr="001F5685">
        <w:tc>
          <w:tcPr>
            <w:tcW w:w="383" w:type="dxa"/>
          </w:tcPr>
          <w:p w14:paraId="25642D58" w14:textId="77777777" w:rsidR="001F5685" w:rsidRDefault="001F5685">
            <w:r>
              <w:t>2</w:t>
            </w:r>
            <w:r>
              <w:lastRenderedPageBreak/>
              <w:t>14</w:t>
            </w:r>
          </w:p>
        </w:tc>
        <w:tc>
          <w:tcPr>
            <w:tcW w:w="631" w:type="dxa"/>
          </w:tcPr>
          <w:p w14:paraId="2A0A8D5E" w14:textId="77777777" w:rsidR="001F5685" w:rsidRDefault="001F5685">
            <w:r>
              <w:lastRenderedPageBreak/>
              <w:t>6852</w:t>
            </w:r>
          </w:p>
        </w:tc>
        <w:tc>
          <w:tcPr>
            <w:tcW w:w="878" w:type="dxa"/>
          </w:tcPr>
          <w:p w14:paraId="71DE21CB" w14:textId="77777777" w:rsidR="001F5685" w:rsidRDefault="001F5685">
            <w:r>
              <w:t>Muneeb</w:t>
            </w:r>
            <w:r>
              <w:lastRenderedPageBreak/>
              <w:t>a Ahmed</w:t>
            </w:r>
          </w:p>
        </w:tc>
        <w:tc>
          <w:tcPr>
            <w:tcW w:w="828" w:type="dxa"/>
          </w:tcPr>
          <w:p w14:paraId="71C34FFF" w14:textId="77777777" w:rsidR="001F5685" w:rsidRDefault="001F5685">
            <w:r>
              <w:lastRenderedPageBreak/>
              <w:t>104869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6CE0CF2A" w14:textId="77777777" w:rsidR="001F5685" w:rsidRDefault="001F5685">
            <w:r>
              <w:lastRenderedPageBreak/>
              <w:t>Khatee</w:t>
            </w:r>
            <w:r>
              <w:lastRenderedPageBreak/>
              <w:t>b Ahmed</w:t>
            </w:r>
          </w:p>
        </w:tc>
        <w:tc>
          <w:tcPr>
            <w:tcW w:w="683" w:type="dxa"/>
          </w:tcPr>
          <w:p w14:paraId="07785CE5" w14:textId="77777777" w:rsidR="001F5685" w:rsidRDefault="001F5685">
            <w:r>
              <w:lastRenderedPageBreak/>
              <w:t>48.29</w:t>
            </w:r>
            <w:r>
              <w:lastRenderedPageBreak/>
              <w:t>75</w:t>
            </w:r>
          </w:p>
        </w:tc>
        <w:tc>
          <w:tcPr>
            <w:tcW w:w="685" w:type="dxa"/>
          </w:tcPr>
          <w:p w14:paraId="2F90808E" w14:textId="77777777" w:rsidR="001F5685" w:rsidRDefault="001F5685">
            <w:r>
              <w:lastRenderedPageBreak/>
              <w:t>8</w:t>
            </w:r>
          </w:p>
        </w:tc>
        <w:tc>
          <w:tcPr>
            <w:tcW w:w="1115" w:type="dxa"/>
          </w:tcPr>
          <w:p w14:paraId="55A08660" w14:textId="77777777" w:rsidR="001F5685" w:rsidRDefault="001F5685">
            <w:r>
              <w:t>Ophthalmol</w:t>
            </w:r>
            <w:r>
              <w:lastRenderedPageBreak/>
              <w:t>ogy</w:t>
            </w:r>
          </w:p>
        </w:tc>
        <w:tc>
          <w:tcPr>
            <w:tcW w:w="864" w:type="dxa"/>
          </w:tcPr>
          <w:p w14:paraId="0A4FF2F6" w14:textId="77777777" w:rsidR="001F5685" w:rsidRDefault="001F5685">
            <w:r>
              <w:lastRenderedPageBreak/>
              <w:t xml:space="preserve">Benazir </w:t>
            </w:r>
            <w:r>
              <w:lastRenderedPageBreak/>
              <w:t>Bhutto Hospital, Rawalpindi</w:t>
            </w:r>
          </w:p>
        </w:tc>
        <w:tc>
          <w:tcPr>
            <w:tcW w:w="719" w:type="dxa"/>
          </w:tcPr>
          <w:p w14:paraId="382871ED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168356AE" w14:textId="77777777" w:rsidTr="001F5685">
        <w:tc>
          <w:tcPr>
            <w:tcW w:w="383" w:type="dxa"/>
          </w:tcPr>
          <w:p w14:paraId="6CBB3F7A" w14:textId="77777777" w:rsidR="001F5685" w:rsidRDefault="001F5685">
            <w:r>
              <w:lastRenderedPageBreak/>
              <w:t>215</w:t>
            </w:r>
          </w:p>
        </w:tc>
        <w:tc>
          <w:tcPr>
            <w:tcW w:w="631" w:type="dxa"/>
          </w:tcPr>
          <w:p w14:paraId="059A3165" w14:textId="77777777" w:rsidR="001F5685" w:rsidRDefault="001F5685">
            <w:r>
              <w:t>2192</w:t>
            </w:r>
          </w:p>
        </w:tc>
        <w:tc>
          <w:tcPr>
            <w:tcW w:w="878" w:type="dxa"/>
          </w:tcPr>
          <w:p w14:paraId="0765B587" w14:textId="77777777" w:rsidR="001F5685" w:rsidRDefault="001F5685">
            <w:r>
              <w:t>Pervez Rashid Birmani</w:t>
            </w:r>
          </w:p>
        </w:tc>
        <w:tc>
          <w:tcPr>
            <w:tcW w:w="828" w:type="dxa"/>
          </w:tcPr>
          <w:p w14:paraId="63F1BA9B" w14:textId="77777777" w:rsidR="001F5685" w:rsidRDefault="001F5685">
            <w:r>
              <w:t>97354-P</w:t>
            </w:r>
          </w:p>
        </w:tc>
        <w:tc>
          <w:tcPr>
            <w:tcW w:w="790" w:type="dxa"/>
          </w:tcPr>
          <w:p w14:paraId="4B90BFD9" w14:textId="77777777" w:rsidR="001F5685" w:rsidRDefault="001F5685">
            <w:r>
              <w:t>Rashid Ahmad</w:t>
            </w:r>
          </w:p>
        </w:tc>
        <w:tc>
          <w:tcPr>
            <w:tcW w:w="683" w:type="dxa"/>
          </w:tcPr>
          <w:p w14:paraId="0B1CC51F" w14:textId="77777777" w:rsidR="001F5685" w:rsidRDefault="001F5685">
            <w:r>
              <w:t>62.056667</w:t>
            </w:r>
          </w:p>
        </w:tc>
        <w:tc>
          <w:tcPr>
            <w:tcW w:w="685" w:type="dxa"/>
          </w:tcPr>
          <w:p w14:paraId="69C2EF3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65F9FE3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4D85CD49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2121533F" w14:textId="77777777" w:rsidR="001F5685" w:rsidRDefault="001F5685">
            <w:r>
              <w:t>Punjab</w:t>
            </w:r>
          </w:p>
        </w:tc>
      </w:tr>
      <w:tr w:rsidR="001F5685" w14:paraId="25A3DE9B" w14:textId="77777777" w:rsidTr="001F5685">
        <w:tc>
          <w:tcPr>
            <w:tcW w:w="383" w:type="dxa"/>
          </w:tcPr>
          <w:p w14:paraId="47A10CEE" w14:textId="77777777" w:rsidR="001F5685" w:rsidRDefault="001F5685">
            <w:r>
              <w:t>216</w:t>
            </w:r>
          </w:p>
        </w:tc>
        <w:tc>
          <w:tcPr>
            <w:tcW w:w="631" w:type="dxa"/>
          </w:tcPr>
          <w:p w14:paraId="2AC87CFA" w14:textId="77777777" w:rsidR="001F5685" w:rsidRDefault="001F5685">
            <w:r>
              <w:t>3052</w:t>
            </w:r>
          </w:p>
        </w:tc>
        <w:tc>
          <w:tcPr>
            <w:tcW w:w="878" w:type="dxa"/>
          </w:tcPr>
          <w:p w14:paraId="686F4BA6" w14:textId="77777777" w:rsidR="001F5685" w:rsidRDefault="001F5685">
            <w:r>
              <w:t>Hafiza Fizza Zahid</w:t>
            </w:r>
          </w:p>
        </w:tc>
        <w:tc>
          <w:tcPr>
            <w:tcW w:w="828" w:type="dxa"/>
          </w:tcPr>
          <w:p w14:paraId="10B60E6D" w14:textId="77777777" w:rsidR="001F5685" w:rsidRDefault="001F5685">
            <w:r>
              <w:t>96502-P</w:t>
            </w:r>
          </w:p>
        </w:tc>
        <w:tc>
          <w:tcPr>
            <w:tcW w:w="790" w:type="dxa"/>
          </w:tcPr>
          <w:p w14:paraId="33542D63" w14:textId="77777777" w:rsidR="001F5685" w:rsidRDefault="001F5685">
            <w:r>
              <w:t>Zahid Irfan</w:t>
            </w:r>
          </w:p>
        </w:tc>
        <w:tc>
          <w:tcPr>
            <w:tcW w:w="683" w:type="dxa"/>
          </w:tcPr>
          <w:p w14:paraId="3F5DF4E0" w14:textId="77777777" w:rsidR="001F5685" w:rsidRDefault="001F5685">
            <w:r>
              <w:t>52.77</w:t>
            </w:r>
          </w:p>
        </w:tc>
        <w:tc>
          <w:tcPr>
            <w:tcW w:w="685" w:type="dxa"/>
          </w:tcPr>
          <w:p w14:paraId="1287FAE9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05B185B4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066301B1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1F4498BA" w14:textId="77777777" w:rsidR="001F5685" w:rsidRDefault="001F5685">
            <w:r>
              <w:t>Punjab</w:t>
            </w:r>
          </w:p>
        </w:tc>
      </w:tr>
      <w:tr w:rsidR="001F5685" w14:paraId="22493A06" w14:textId="77777777" w:rsidTr="001F5685">
        <w:tc>
          <w:tcPr>
            <w:tcW w:w="383" w:type="dxa"/>
          </w:tcPr>
          <w:p w14:paraId="1A9F9B48" w14:textId="77777777" w:rsidR="001F5685" w:rsidRDefault="001F5685">
            <w:r>
              <w:t>217</w:t>
            </w:r>
          </w:p>
        </w:tc>
        <w:tc>
          <w:tcPr>
            <w:tcW w:w="631" w:type="dxa"/>
          </w:tcPr>
          <w:p w14:paraId="5D88D590" w14:textId="77777777" w:rsidR="001F5685" w:rsidRDefault="001F5685">
            <w:r>
              <w:t>7308</w:t>
            </w:r>
          </w:p>
        </w:tc>
        <w:tc>
          <w:tcPr>
            <w:tcW w:w="878" w:type="dxa"/>
          </w:tcPr>
          <w:p w14:paraId="6575EE9F" w14:textId="77777777" w:rsidR="001F5685" w:rsidRDefault="001F5685">
            <w:r>
              <w:t>Zaryab Ahmad Chohan</w:t>
            </w:r>
          </w:p>
        </w:tc>
        <w:tc>
          <w:tcPr>
            <w:tcW w:w="828" w:type="dxa"/>
          </w:tcPr>
          <w:p w14:paraId="78502685" w14:textId="77777777" w:rsidR="001F5685" w:rsidRDefault="001F5685">
            <w:r>
              <w:t>102812-p</w:t>
            </w:r>
          </w:p>
        </w:tc>
        <w:tc>
          <w:tcPr>
            <w:tcW w:w="790" w:type="dxa"/>
          </w:tcPr>
          <w:p w14:paraId="35E2B793" w14:textId="77777777" w:rsidR="001F5685" w:rsidRDefault="001F5685">
            <w:r>
              <w:t>Muhammad Shahid Chohan</w:t>
            </w:r>
          </w:p>
        </w:tc>
        <w:tc>
          <w:tcPr>
            <w:tcW w:w="683" w:type="dxa"/>
          </w:tcPr>
          <w:p w14:paraId="55A95499" w14:textId="77777777" w:rsidR="001F5685" w:rsidRDefault="001F5685">
            <w:r>
              <w:t>56.6675</w:t>
            </w:r>
          </w:p>
        </w:tc>
        <w:tc>
          <w:tcPr>
            <w:tcW w:w="685" w:type="dxa"/>
          </w:tcPr>
          <w:p w14:paraId="5C1F556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91B8EB5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713E8420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065FBFAE" w14:textId="77777777" w:rsidR="001F5685" w:rsidRDefault="001F5685">
            <w:r>
              <w:t>Punjab</w:t>
            </w:r>
          </w:p>
        </w:tc>
      </w:tr>
      <w:tr w:rsidR="001F5685" w14:paraId="2327D21C" w14:textId="77777777" w:rsidTr="001F5685">
        <w:tc>
          <w:tcPr>
            <w:tcW w:w="383" w:type="dxa"/>
          </w:tcPr>
          <w:p w14:paraId="6E43BA6A" w14:textId="77777777" w:rsidR="001F5685" w:rsidRDefault="001F5685">
            <w:r>
              <w:t>218</w:t>
            </w:r>
          </w:p>
        </w:tc>
        <w:tc>
          <w:tcPr>
            <w:tcW w:w="631" w:type="dxa"/>
          </w:tcPr>
          <w:p w14:paraId="70B0306F" w14:textId="77777777" w:rsidR="001F5685" w:rsidRDefault="001F5685">
            <w:r>
              <w:t>17829</w:t>
            </w:r>
          </w:p>
        </w:tc>
        <w:tc>
          <w:tcPr>
            <w:tcW w:w="878" w:type="dxa"/>
          </w:tcPr>
          <w:p w14:paraId="323F0C4F" w14:textId="77777777" w:rsidR="001F5685" w:rsidRDefault="001F5685">
            <w:r>
              <w:t>Nabila Khalid</w:t>
            </w:r>
          </w:p>
        </w:tc>
        <w:tc>
          <w:tcPr>
            <w:tcW w:w="828" w:type="dxa"/>
          </w:tcPr>
          <w:p w14:paraId="37C80173" w14:textId="77777777" w:rsidR="001F5685" w:rsidRDefault="001F5685">
            <w:r>
              <w:t>42797-P</w:t>
            </w:r>
          </w:p>
        </w:tc>
        <w:tc>
          <w:tcPr>
            <w:tcW w:w="790" w:type="dxa"/>
          </w:tcPr>
          <w:p w14:paraId="0EEC6EF3" w14:textId="77777777" w:rsidR="001F5685" w:rsidRDefault="001F5685">
            <w:r>
              <w:t>Ch.Khalid Hussain</w:t>
            </w:r>
          </w:p>
        </w:tc>
        <w:tc>
          <w:tcPr>
            <w:tcW w:w="683" w:type="dxa"/>
          </w:tcPr>
          <w:p w14:paraId="1F690F69" w14:textId="77777777" w:rsidR="001F5685" w:rsidRDefault="001F5685">
            <w:r>
              <w:t>59.129434</w:t>
            </w:r>
          </w:p>
        </w:tc>
        <w:tc>
          <w:tcPr>
            <w:tcW w:w="685" w:type="dxa"/>
          </w:tcPr>
          <w:p w14:paraId="1C80EC4A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18F58EC1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1F723A9D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7C3F4ADC" w14:textId="77777777" w:rsidR="001F5685" w:rsidRDefault="001F5685">
            <w:r>
              <w:t>Punjab</w:t>
            </w:r>
          </w:p>
        </w:tc>
      </w:tr>
      <w:tr w:rsidR="001F5685" w14:paraId="607201A1" w14:textId="77777777" w:rsidTr="001F5685">
        <w:tc>
          <w:tcPr>
            <w:tcW w:w="383" w:type="dxa"/>
          </w:tcPr>
          <w:p w14:paraId="49B43D22" w14:textId="77777777" w:rsidR="001F5685" w:rsidRDefault="001F5685">
            <w:r>
              <w:t>219</w:t>
            </w:r>
          </w:p>
        </w:tc>
        <w:tc>
          <w:tcPr>
            <w:tcW w:w="631" w:type="dxa"/>
          </w:tcPr>
          <w:p w14:paraId="4C726DA4" w14:textId="77777777" w:rsidR="001F5685" w:rsidRDefault="001F5685">
            <w:r>
              <w:t>20214</w:t>
            </w:r>
          </w:p>
        </w:tc>
        <w:tc>
          <w:tcPr>
            <w:tcW w:w="878" w:type="dxa"/>
          </w:tcPr>
          <w:p w14:paraId="5CE504EB" w14:textId="77777777" w:rsidR="001F5685" w:rsidRDefault="001F5685">
            <w:r>
              <w:t>Maham Sabir Rao</w:t>
            </w:r>
          </w:p>
        </w:tc>
        <w:tc>
          <w:tcPr>
            <w:tcW w:w="828" w:type="dxa"/>
          </w:tcPr>
          <w:p w14:paraId="58FA8B21" w14:textId="77777777" w:rsidR="001F5685" w:rsidRDefault="001F5685">
            <w:r>
              <w:t>94662-P</w:t>
            </w:r>
          </w:p>
        </w:tc>
        <w:tc>
          <w:tcPr>
            <w:tcW w:w="790" w:type="dxa"/>
          </w:tcPr>
          <w:p w14:paraId="1EB85013" w14:textId="77777777" w:rsidR="001F5685" w:rsidRDefault="001F5685">
            <w:r>
              <w:t>Rao Sabir ALI</w:t>
            </w:r>
          </w:p>
        </w:tc>
        <w:tc>
          <w:tcPr>
            <w:tcW w:w="683" w:type="dxa"/>
          </w:tcPr>
          <w:p w14:paraId="1FE4AFA3" w14:textId="77777777" w:rsidR="001F5685" w:rsidRDefault="001F5685">
            <w:r>
              <w:t>56.876667</w:t>
            </w:r>
          </w:p>
        </w:tc>
        <w:tc>
          <w:tcPr>
            <w:tcW w:w="685" w:type="dxa"/>
          </w:tcPr>
          <w:p w14:paraId="2332C5AD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6DD63FEF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4F5F959B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20FB36CC" w14:textId="77777777" w:rsidR="001F5685" w:rsidRDefault="001F5685">
            <w:r>
              <w:t>Punjab</w:t>
            </w:r>
          </w:p>
        </w:tc>
      </w:tr>
      <w:tr w:rsidR="001F5685" w14:paraId="5BFE4961" w14:textId="77777777" w:rsidTr="001F5685">
        <w:tc>
          <w:tcPr>
            <w:tcW w:w="383" w:type="dxa"/>
          </w:tcPr>
          <w:p w14:paraId="10B56F4F" w14:textId="77777777" w:rsidR="001F5685" w:rsidRDefault="001F5685">
            <w:r>
              <w:t>220</w:t>
            </w:r>
          </w:p>
        </w:tc>
        <w:tc>
          <w:tcPr>
            <w:tcW w:w="631" w:type="dxa"/>
          </w:tcPr>
          <w:p w14:paraId="78109C5A" w14:textId="77777777" w:rsidR="001F5685" w:rsidRDefault="001F5685">
            <w:r>
              <w:t>18844</w:t>
            </w:r>
          </w:p>
        </w:tc>
        <w:tc>
          <w:tcPr>
            <w:tcW w:w="878" w:type="dxa"/>
          </w:tcPr>
          <w:p w14:paraId="304B1FD5" w14:textId="77777777" w:rsidR="001F5685" w:rsidRDefault="001F5685">
            <w:r>
              <w:t>Dr. Muhammad Jahanzaib</w:t>
            </w:r>
          </w:p>
        </w:tc>
        <w:tc>
          <w:tcPr>
            <w:tcW w:w="828" w:type="dxa"/>
          </w:tcPr>
          <w:p w14:paraId="4D110106" w14:textId="77777777" w:rsidR="001F5685" w:rsidRDefault="001F5685">
            <w:r>
              <w:t>99032-p</w:t>
            </w:r>
          </w:p>
        </w:tc>
        <w:tc>
          <w:tcPr>
            <w:tcW w:w="790" w:type="dxa"/>
          </w:tcPr>
          <w:p w14:paraId="20612A6F" w14:textId="77777777" w:rsidR="001F5685" w:rsidRDefault="001F5685">
            <w:r>
              <w:t>Aurangzaib</w:t>
            </w:r>
          </w:p>
        </w:tc>
        <w:tc>
          <w:tcPr>
            <w:tcW w:w="683" w:type="dxa"/>
          </w:tcPr>
          <w:p w14:paraId="4AA5A357" w14:textId="77777777" w:rsidR="001F5685" w:rsidRDefault="001F5685">
            <w:r>
              <w:t>67.678367</w:t>
            </w:r>
          </w:p>
        </w:tc>
        <w:tc>
          <w:tcPr>
            <w:tcW w:w="685" w:type="dxa"/>
          </w:tcPr>
          <w:p w14:paraId="4F78113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C39C8FE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5FE099D4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467A46E3" w14:textId="77777777" w:rsidR="001F5685" w:rsidRDefault="001F5685">
            <w:r>
              <w:t>Punjab</w:t>
            </w:r>
          </w:p>
        </w:tc>
      </w:tr>
      <w:tr w:rsidR="001F5685" w14:paraId="2490A692" w14:textId="77777777" w:rsidTr="001F5685">
        <w:tc>
          <w:tcPr>
            <w:tcW w:w="383" w:type="dxa"/>
          </w:tcPr>
          <w:p w14:paraId="4552030D" w14:textId="77777777" w:rsidR="001F5685" w:rsidRDefault="001F5685">
            <w:r>
              <w:t>221</w:t>
            </w:r>
          </w:p>
        </w:tc>
        <w:tc>
          <w:tcPr>
            <w:tcW w:w="631" w:type="dxa"/>
          </w:tcPr>
          <w:p w14:paraId="6B448FBC" w14:textId="77777777" w:rsidR="001F5685" w:rsidRDefault="001F5685">
            <w:r>
              <w:t>17550</w:t>
            </w:r>
          </w:p>
        </w:tc>
        <w:tc>
          <w:tcPr>
            <w:tcW w:w="878" w:type="dxa"/>
          </w:tcPr>
          <w:p w14:paraId="404AFFBB" w14:textId="77777777" w:rsidR="001F5685" w:rsidRDefault="001F5685">
            <w:r>
              <w:t>Muhammad Masroor Sadiq</w:t>
            </w:r>
          </w:p>
        </w:tc>
        <w:tc>
          <w:tcPr>
            <w:tcW w:w="828" w:type="dxa"/>
          </w:tcPr>
          <w:p w14:paraId="18417A15" w14:textId="77777777" w:rsidR="001F5685" w:rsidRDefault="001F5685">
            <w:r>
              <w:t>92090-P</w:t>
            </w:r>
          </w:p>
        </w:tc>
        <w:tc>
          <w:tcPr>
            <w:tcW w:w="790" w:type="dxa"/>
          </w:tcPr>
          <w:p w14:paraId="22F5469B" w14:textId="77777777" w:rsidR="001F5685" w:rsidRDefault="001F5685">
            <w:r>
              <w:t>Sadiq Muhammad</w:t>
            </w:r>
          </w:p>
        </w:tc>
        <w:tc>
          <w:tcPr>
            <w:tcW w:w="683" w:type="dxa"/>
          </w:tcPr>
          <w:p w14:paraId="36A26D05" w14:textId="77777777" w:rsidR="001F5685" w:rsidRDefault="001F5685">
            <w:r>
              <w:t>62.7</w:t>
            </w:r>
          </w:p>
        </w:tc>
        <w:tc>
          <w:tcPr>
            <w:tcW w:w="685" w:type="dxa"/>
          </w:tcPr>
          <w:p w14:paraId="103D21F3" w14:textId="77777777" w:rsidR="001F5685" w:rsidRDefault="001F5685">
            <w:r>
              <w:t>19</w:t>
            </w:r>
          </w:p>
        </w:tc>
        <w:tc>
          <w:tcPr>
            <w:tcW w:w="1115" w:type="dxa"/>
          </w:tcPr>
          <w:p w14:paraId="144C258C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48491D29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37F09BAA" w14:textId="77777777" w:rsidR="001F5685" w:rsidRDefault="001F5685">
            <w:r>
              <w:t>Punjab</w:t>
            </w:r>
          </w:p>
        </w:tc>
      </w:tr>
      <w:tr w:rsidR="001F5685" w14:paraId="2F64E377" w14:textId="77777777" w:rsidTr="001F5685">
        <w:tc>
          <w:tcPr>
            <w:tcW w:w="383" w:type="dxa"/>
          </w:tcPr>
          <w:p w14:paraId="5C52F266" w14:textId="77777777" w:rsidR="001F5685" w:rsidRDefault="001F5685">
            <w:r>
              <w:t>222</w:t>
            </w:r>
          </w:p>
        </w:tc>
        <w:tc>
          <w:tcPr>
            <w:tcW w:w="631" w:type="dxa"/>
          </w:tcPr>
          <w:p w14:paraId="48D792A3" w14:textId="77777777" w:rsidR="001F5685" w:rsidRDefault="001F5685">
            <w:r>
              <w:t>17624</w:t>
            </w:r>
          </w:p>
        </w:tc>
        <w:tc>
          <w:tcPr>
            <w:tcW w:w="878" w:type="dxa"/>
          </w:tcPr>
          <w:p w14:paraId="11214B24" w14:textId="77777777" w:rsidR="001F5685" w:rsidRDefault="001F5685">
            <w:r>
              <w:t>Beenish Liaqat</w:t>
            </w:r>
          </w:p>
        </w:tc>
        <w:tc>
          <w:tcPr>
            <w:tcW w:w="828" w:type="dxa"/>
          </w:tcPr>
          <w:p w14:paraId="454C58FA" w14:textId="77777777" w:rsidR="001F5685" w:rsidRDefault="001F5685">
            <w:r>
              <w:t>81164-P</w:t>
            </w:r>
          </w:p>
        </w:tc>
        <w:tc>
          <w:tcPr>
            <w:tcW w:w="790" w:type="dxa"/>
          </w:tcPr>
          <w:p w14:paraId="1CFE51CE" w14:textId="77777777" w:rsidR="001F5685" w:rsidRDefault="001F5685">
            <w:r>
              <w:t>Mian Liaqat Ali</w:t>
            </w:r>
          </w:p>
        </w:tc>
        <w:tc>
          <w:tcPr>
            <w:tcW w:w="683" w:type="dxa"/>
          </w:tcPr>
          <w:p w14:paraId="6394FD49" w14:textId="77777777" w:rsidR="001F5685" w:rsidRDefault="001F5685">
            <w:r>
              <w:t>60.665833</w:t>
            </w:r>
          </w:p>
        </w:tc>
        <w:tc>
          <w:tcPr>
            <w:tcW w:w="685" w:type="dxa"/>
          </w:tcPr>
          <w:p w14:paraId="65C5D539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191E7A3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057042B1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3EBB381F" w14:textId="77777777" w:rsidR="001F5685" w:rsidRDefault="001F5685">
            <w:r>
              <w:t>Punjab</w:t>
            </w:r>
          </w:p>
        </w:tc>
      </w:tr>
      <w:tr w:rsidR="001F5685" w14:paraId="095717BC" w14:textId="77777777" w:rsidTr="001F5685">
        <w:tc>
          <w:tcPr>
            <w:tcW w:w="383" w:type="dxa"/>
          </w:tcPr>
          <w:p w14:paraId="4C771CC7" w14:textId="77777777" w:rsidR="001F5685" w:rsidRDefault="001F5685">
            <w:r>
              <w:t>223</w:t>
            </w:r>
          </w:p>
        </w:tc>
        <w:tc>
          <w:tcPr>
            <w:tcW w:w="631" w:type="dxa"/>
          </w:tcPr>
          <w:p w14:paraId="43434FA3" w14:textId="77777777" w:rsidR="001F5685" w:rsidRDefault="001F5685">
            <w:r>
              <w:t>7664</w:t>
            </w:r>
          </w:p>
        </w:tc>
        <w:tc>
          <w:tcPr>
            <w:tcW w:w="878" w:type="dxa"/>
          </w:tcPr>
          <w:p w14:paraId="08530346" w14:textId="77777777" w:rsidR="001F5685" w:rsidRDefault="001F5685">
            <w:r>
              <w:t>Muhammad Tajammal Hasnain</w:t>
            </w:r>
          </w:p>
        </w:tc>
        <w:tc>
          <w:tcPr>
            <w:tcW w:w="828" w:type="dxa"/>
          </w:tcPr>
          <w:p w14:paraId="73B14CD9" w14:textId="77777777" w:rsidR="001F5685" w:rsidRDefault="001F5685">
            <w:r>
              <w:t>104328-P</w:t>
            </w:r>
          </w:p>
        </w:tc>
        <w:tc>
          <w:tcPr>
            <w:tcW w:w="790" w:type="dxa"/>
          </w:tcPr>
          <w:p w14:paraId="73DE186A" w14:textId="77777777" w:rsidR="001F5685" w:rsidRDefault="001F5685">
            <w:r>
              <w:t xml:space="preserve">Dabeer Hussain </w:t>
            </w:r>
          </w:p>
        </w:tc>
        <w:tc>
          <w:tcPr>
            <w:tcW w:w="683" w:type="dxa"/>
          </w:tcPr>
          <w:p w14:paraId="2A5B96D1" w14:textId="77777777" w:rsidR="001F5685" w:rsidRDefault="001F5685">
            <w:r>
              <w:t>60.656327</w:t>
            </w:r>
          </w:p>
        </w:tc>
        <w:tc>
          <w:tcPr>
            <w:tcW w:w="685" w:type="dxa"/>
          </w:tcPr>
          <w:p w14:paraId="16B5909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E78C154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099D9081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7CBD684C" w14:textId="77777777" w:rsidR="001F5685" w:rsidRDefault="001F5685">
            <w:r>
              <w:t>Punjab</w:t>
            </w:r>
          </w:p>
        </w:tc>
      </w:tr>
      <w:tr w:rsidR="001F5685" w14:paraId="48EF062D" w14:textId="77777777" w:rsidTr="001F5685">
        <w:tc>
          <w:tcPr>
            <w:tcW w:w="383" w:type="dxa"/>
          </w:tcPr>
          <w:p w14:paraId="6D363EF7" w14:textId="77777777" w:rsidR="001F5685" w:rsidRDefault="001F5685">
            <w:r>
              <w:t>224</w:t>
            </w:r>
          </w:p>
        </w:tc>
        <w:tc>
          <w:tcPr>
            <w:tcW w:w="631" w:type="dxa"/>
          </w:tcPr>
          <w:p w14:paraId="36BBE4F1" w14:textId="77777777" w:rsidR="001F5685" w:rsidRDefault="001F5685">
            <w:r>
              <w:t>19001</w:t>
            </w:r>
          </w:p>
        </w:tc>
        <w:tc>
          <w:tcPr>
            <w:tcW w:w="878" w:type="dxa"/>
          </w:tcPr>
          <w:p w14:paraId="614AC937" w14:textId="77777777" w:rsidR="001F5685" w:rsidRDefault="001F5685">
            <w:r>
              <w:t>Sadiazia</w:t>
            </w:r>
          </w:p>
        </w:tc>
        <w:tc>
          <w:tcPr>
            <w:tcW w:w="828" w:type="dxa"/>
          </w:tcPr>
          <w:p w14:paraId="0D1630C1" w14:textId="77777777" w:rsidR="001F5685" w:rsidRDefault="001F5685">
            <w:r>
              <w:t>96505-P</w:t>
            </w:r>
          </w:p>
        </w:tc>
        <w:tc>
          <w:tcPr>
            <w:tcW w:w="790" w:type="dxa"/>
          </w:tcPr>
          <w:p w14:paraId="27591390" w14:textId="77777777" w:rsidR="001F5685" w:rsidRDefault="001F5685">
            <w:r>
              <w:t xml:space="preserve">Muhammad Zia ul Haq </w:t>
            </w:r>
            <w:r>
              <w:lastRenderedPageBreak/>
              <w:t>Gill</w:t>
            </w:r>
          </w:p>
        </w:tc>
        <w:tc>
          <w:tcPr>
            <w:tcW w:w="683" w:type="dxa"/>
          </w:tcPr>
          <w:p w14:paraId="1F503EAD" w14:textId="77777777" w:rsidR="001F5685" w:rsidRDefault="001F5685">
            <w:r>
              <w:lastRenderedPageBreak/>
              <w:t>59.844167</w:t>
            </w:r>
          </w:p>
        </w:tc>
        <w:tc>
          <w:tcPr>
            <w:tcW w:w="685" w:type="dxa"/>
          </w:tcPr>
          <w:p w14:paraId="648131A3" w14:textId="77777777" w:rsidR="001F5685" w:rsidRDefault="001F5685">
            <w:r>
              <w:t>24</w:t>
            </w:r>
          </w:p>
        </w:tc>
        <w:tc>
          <w:tcPr>
            <w:tcW w:w="1115" w:type="dxa"/>
          </w:tcPr>
          <w:p w14:paraId="4B5A1C4C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5AFC6088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1F1021D7" w14:textId="77777777" w:rsidR="001F5685" w:rsidRDefault="001F5685">
            <w:r>
              <w:t>Punjab</w:t>
            </w:r>
          </w:p>
        </w:tc>
      </w:tr>
      <w:tr w:rsidR="001F5685" w14:paraId="2D6B6B74" w14:textId="77777777" w:rsidTr="001F5685">
        <w:tc>
          <w:tcPr>
            <w:tcW w:w="383" w:type="dxa"/>
          </w:tcPr>
          <w:p w14:paraId="14CCDAB8" w14:textId="77777777" w:rsidR="001F5685" w:rsidRDefault="001F5685">
            <w:r>
              <w:t>225</w:t>
            </w:r>
          </w:p>
        </w:tc>
        <w:tc>
          <w:tcPr>
            <w:tcW w:w="631" w:type="dxa"/>
          </w:tcPr>
          <w:p w14:paraId="7565EEFD" w14:textId="77777777" w:rsidR="001F5685" w:rsidRDefault="001F5685">
            <w:r>
              <w:t>6680</w:t>
            </w:r>
          </w:p>
        </w:tc>
        <w:tc>
          <w:tcPr>
            <w:tcW w:w="878" w:type="dxa"/>
          </w:tcPr>
          <w:p w14:paraId="628E4BCE" w14:textId="77777777" w:rsidR="001F5685" w:rsidRDefault="001F5685">
            <w:r>
              <w:t>Fatima Kainat</w:t>
            </w:r>
          </w:p>
        </w:tc>
        <w:tc>
          <w:tcPr>
            <w:tcW w:w="828" w:type="dxa"/>
          </w:tcPr>
          <w:p w14:paraId="07FF0D42" w14:textId="77777777" w:rsidR="001F5685" w:rsidRDefault="001F5685">
            <w:r>
              <w:t>89890-P</w:t>
            </w:r>
          </w:p>
        </w:tc>
        <w:tc>
          <w:tcPr>
            <w:tcW w:w="790" w:type="dxa"/>
          </w:tcPr>
          <w:p w14:paraId="5EAC5446" w14:textId="77777777" w:rsidR="001F5685" w:rsidRDefault="001F5685">
            <w:r>
              <w:t>Abdul Ghaffar</w:t>
            </w:r>
          </w:p>
        </w:tc>
        <w:tc>
          <w:tcPr>
            <w:tcW w:w="683" w:type="dxa"/>
          </w:tcPr>
          <w:p w14:paraId="1429DD38" w14:textId="77777777" w:rsidR="001F5685" w:rsidRDefault="001F5685">
            <w:r>
              <w:t>48.82</w:t>
            </w:r>
          </w:p>
        </w:tc>
        <w:tc>
          <w:tcPr>
            <w:tcW w:w="685" w:type="dxa"/>
          </w:tcPr>
          <w:p w14:paraId="25187461" w14:textId="77777777" w:rsidR="001F5685" w:rsidRDefault="001F5685">
            <w:r>
              <w:t>15</w:t>
            </w:r>
          </w:p>
        </w:tc>
        <w:tc>
          <w:tcPr>
            <w:tcW w:w="1115" w:type="dxa"/>
          </w:tcPr>
          <w:p w14:paraId="36356835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39EB9138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1D2EF4A0" w14:textId="77777777" w:rsidR="001F5685" w:rsidRDefault="001F5685">
            <w:r>
              <w:t>Punjab</w:t>
            </w:r>
          </w:p>
        </w:tc>
      </w:tr>
      <w:tr w:rsidR="001F5685" w14:paraId="1BD91FB8" w14:textId="77777777" w:rsidTr="001F5685">
        <w:tc>
          <w:tcPr>
            <w:tcW w:w="383" w:type="dxa"/>
          </w:tcPr>
          <w:p w14:paraId="0D060601" w14:textId="77777777" w:rsidR="001F5685" w:rsidRDefault="001F5685">
            <w:r>
              <w:t>226</w:t>
            </w:r>
          </w:p>
        </w:tc>
        <w:tc>
          <w:tcPr>
            <w:tcW w:w="631" w:type="dxa"/>
          </w:tcPr>
          <w:p w14:paraId="5C1FC34C" w14:textId="77777777" w:rsidR="001F5685" w:rsidRDefault="001F5685">
            <w:r>
              <w:t>20268</w:t>
            </w:r>
          </w:p>
        </w:tc>
        <w:tc>
          <w:tcPr>
            <w:tcW w:w="878" w:type="dxa"/>
          </w:tcPr>
          <w:p w14:paraId="49941592" w14:textId="77777777" w:rsidR="001F5685" w:rsidRDefault="001F5685">
            <w:r>
              <w:t>Usama Saeed</w:t>
            </w:r>
          </w:p>
        </w:tc>
        <w:tc>
          <w:tcPr>
            <w:tcW w:w="828" w:type="dxa"/>
          </w:tcPr>
          <w:p w14:paraId="510C6F82" w14:textId="77777777" w:rsidR="001F5685" w:rsidRDefault="001F5685">
            <w:r>
              <w:t>85878-P</w:t>
            </w:r>
          </w:p>
        </w:tc>
        <w:tc>
          <w:tcPr>
            <w:tcW w:w="790" w:type="dxa"/>
          </w:tcPr>
          <w:p w14:paraId="651EB686" w14:textId="77777777" w:rsidR="001F5685" w:rsidRDefault="001F5685">
            <w:r>
              <w:t>Chaudhry Ahmed Saeed</w:t>
            </w:r>
          </w:p>
        </w:tc>
        <w:tc>
          <w:tcPr>
            <w:tcW w:w="683" w:type="dxa"/>
          </w:tcPr>
          <w:p w14:paraId="664D2CE3" w14:textId="77777777" w:rsidR="001F5685" w:rsidRDefault="001F5685">
            <w:r>
              <w:t>63.2075</w:t>
            </w:r>
          </w:p>
        </w:tc>
        <w:tc>
          <w:tcPr>
            <w:tcW w:w="685" w:type="dxa"/>
          </w:tcPr>
          <w:p w14:paraId="39BFE41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19F4312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25DCB9CB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1FD079B0" w14:textId="77777777" w:rsidR="001F5685" w:rsidRDefault="001F5685">
            <w:r>
              <w:t>Punjab</w:t>
            </w:r>
          </w:p>
        </w:tc>
      </w:tr>
      <w:tr w:rsidR="001F5685" w14:paraId="4AAF756C" w14:textId="77777777" w:rsidTr="001F5685">
        <w:tc>
          <w:tcPr>
            <w:tcW w:w="383" w:type="dxa"/>
          </w:tcPr>
          <w:p w14:paraId="73A293F5" w14:textId="77777777" w:rsidR="001F5685" w:rsidRDefault="001F5685">
            <w:r>
              <w:t>227</w:t>
            </w:r>
          </w:p>
        </w:tc>
        <w:tc>
          <w:tcPr>
            <w:tcW w:w="631" w:type="dxa"/>
          </w:tcPr>
          <w:p w14:paraId="1DBDDF0B" w14:textId="77777777" w:rsidR="001F5685" w:rsidRDefault="001F5685">
            <w:r>
              <w:t>17833</w:t>
            </w:r>
          </w:p>
        </w:tc>
        <w:tc>
          <w:tcPr>
            <w:tcW w:w="878" w:type="dxa"/>
          </w:tcPr>
          <w:p w14:paraId="18226AB6" w14:textId="77777777" w:rsidR="001F5685" w:rsidRDefault="001F5685">
            <w:r>
              <w:t>Gul Rahman</w:t>
            </w:r>
          </w:p>
        </w:tc>
        <w:tc>
          <w:tcPr>
            <w:tcW w:w="828" w:type="dxa"/>
          </w:tcPr>
          <w:p w14:paraId="7B64870E" w14:textId="77777777" w:rsidR="001F5685" w:rsidRDefault="001F5685">
            <w:r>
              <w:t>4653-F</w:t>
            </w:r>
          </w:p>
        </w:tc>
        <w:tc>
          <w:tcPr>
            <w:tcW w:w="790" w:type="dxa"/>
          </w:tcPr>
          <w:p w14:paraId="5A9E141A" w14:textId="77777777" w:rsidR="001F5685" w:rsidRDefault="001F5685">
            <w:r>
              <w:t>Haji Malang</w:t>
            </w:r>
          </w:p>
        </w:tc>
        <w:tc>
          <w:tcPr>
            <w:tcW w:w="683" w:type="dxa"/>
          </w:tcPr>
          <w:p w14:paraId="7D76188F" w14:textId="77777777" w:rsidR="001F5685" w:rsidRDefault="001F5685">
            <w:r>
              <w:t>49.650213</w:t>
            </w:r>
          </w:p>
        </w:tc>
        <w:tc>
          <w:tcPr>
            <w:tcW w:w="685" w:type="dxa"/>
          </w:tcPr>
          <w:p w14:paraId="3699347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E7E7F4A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45E60D5A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259B1CE0" w14:textId="77777777" w:rsidR="001F5685" w:rsidRDefault="001F5685">
            <w:r>
              <w:t>Foriegn</w:t>
            </w:r>
          </w:p>
        </w:tc>
      </w:tr>
      <w:tr w:rsidR="001F5685" w14:paraId="640E2482" w14:textId="77777777" w:rsidTr="001F5685">
        <w:tc>
          <w:tcPr>
            <w:tcW w:w="383" w:type="dxa"/>
          </w:tcPr>
          <w:p w14:paraId="483884FA" w14:textId="77777777" w:rsidR="001F5685" w:rsidRDefault="001F5685">
            <w:r>
              <w:t>228</w:t>
            </w:r>
          </w:p>
        </w:tc>
        <w:tc>
          <w:tcPr>
            <w:tcW w:w="631" w:type="dxa"/>
          </w:tcPr>
          <w:p w14:paraId="2731781F" w14:textId="77777777" w:rsidR="001F5685" w:rsidRDefault="001F5685">
            <w:r>
              <w:t>2611</w:t>
            </w:r>
          </w:p>
        </w:tc>
        <w:tc>
          <w:tcPr>
            <w:tcW w:w="878" w:type="dxa"/>
          </w:tcPr>
          <w:p w14:paraId="2FD9F6F5" w14:textId="77777777" w:rsidR="001F5685" w:rsidRDefault="001F5685">
            <w:r>
              <w:t>Sabahat Rafique</w:t>
            </w:r>
          </w:p>
        </w:tc>
        <w:tc>
          <w:tcPr>
            <w:tcW w:w="828" w:type="dxa"/>
          </w:tcPr>
          <w:p w14:paraId="57E3E999" w14:textId="77777777" w:rsidR="001F5685" w:rsidRDefault="001F5685">
            <w:r>
              <w:t>97699-P</w:t>
            </w:r>
          </w:p>
        </w:tc>
        <w:tc>
          <w:tcPr>
            <w:tcW w:w="790" w:type="dxa"/>
          </w:tcPr>
          <w:p w14:paraId="5D856F31" w14:textId="77777777" w:rsidR="001F5685" w:rsidRDefault="001F5685">
            <w:r>
              <w:t>Muhammad Rafique</w:t>
            </w:r>
          </w:p>
        </w:tc>
        <w:tc>
          <w:tcPr>
            <w:tcW w:w="683" w:type="dxa"/>
          </w:tcPr>
          <w:p w14:paraId="6307981F" w14:textId="77777777" w:rsidR="001F5685" w:rsidRDefault="001F5685">
            <w:r>
              <w:t>53.735</w:t>
            </w:r>
          </w:p>
        </w:tc>
        <w:tc>
          <w:tcPr>
            <w:tcW w:w="685" w:type="dxa"/>
          </w:tcPr>
          <w:p w14:paraId="3563B7A0" w14:textId="77777777" w:rsidR="001F5685" w:rsidRDefault="001F5685">
            <w:r>
              <w:t>41</w:t>
            </w:r>
          </w:p>
        </w:tc>
        <w:tc>
          <w:tcPr>
            <w:tcW w:w="1115" w:type="dxa"/>
          </w:tcPr>
          <w:p w14:paraId="4D885136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01A06787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01B05088" w14:textId="77777777" w:rsidR="001F5685" w:rsidRDefault="001F5685">
            <w:r>
              <w:t>Punjab</w:t>
            </w:r>
          </w:p>
        </w:tc>
      </w:tr>
      <w:tr w:rsidR="001F5685" w14:paraId="102639BA" w14:textId="77777777" w:rsidTr="001F5685">
        <w:tc>
          <w:tcPr>
            <w:tcW w:w="383" w:type="dxa"/>
          </w:tcPr>
          <w:p w14:paraId="0D9B6FEC" w14:textId="77777777" w:rsidR="001F5685" w:rsidRDefault="001F5685">
            <w:r>
              <w:t>229</w:t>
            </w:r>
          </w:p>
        </w:tc>
        <w:tc>
          <w:tcPr>
            <w:tcW w:w="631" w:type="dxa"/>
          </w:tcPr>
          <w:p w14:paraId="31B9E0B1" w14:textId="77777777" w:rsidR="001F5685" w:rsidRDefault="001F5685">
            <w:r>
              <w:t>18275</w:t>
            </w:r>
          </w:p>
        </w:tc>
        <w:tc>
          <w:tcPr>
            <w:tcW w:w="878" w:type="dxa"/>
          </w:tcPr>
          <w:p w14:paraId="42EDC516" w14:textId="77777777" w:rsidR="001F5685" w:rsidRDefault="001F5685">
            <w:r>
              <w:t>Muhammad Naqash Sabir</w:t>
            </w:r>
          </w:p>
        </w:tc>
        <w:tc>
          <w:tcPr>
            <w:tcW w:w="828" w:type="dxa"/>
          </w:tcPr>
          <w:p w14:paraId="36AEAE37" w14:textId="77777777" w:rsidR="001F5685" w:rsidRDefault="001F5685">
            <w:r>
              <w:t>81581-P</w:t>
            </w:r>
          </w:p>
        </w:tc>
        <w:tc>
          <w:tcPr>
            <w:tcW w:w="790" w:type="dxa"/>
          </w:tcPr>
          <w:p w14:paraId="665E49EC" w14:textId="77777777" w:rsidR="001F5685" w:rsidRDefault="001F5685">
            <w:r>
              <w:t>Sabir Ali</w:t>
            </w:r>
          </w:p>
        </w:tc>
        <w:tc>
          <w:tcPr>
            <w:tcW w:w="683" w:type="dxa"/>
          </w:tcPr>
          <w:p w14:paraId="4A46C9AF" w14:textId="77777777" w:rsidR="001F5685" w:rsidRDefault="001F5685">
            <w:r>
              <w:t>60.1325</w:t>
            </w:r>
          </w:p>
        </w:tc>
        <w:tc>
          <w:tcPr>
            <w:tcW w:w="685" w:type="dxa"/>
          </w:tcPr>
          <w:p w14:paraId="18B42E7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3668628" w14:textId="77777777" w:rsidR="001F5685" w:rsidRDefault="001F5685">
            <w:r>
              <w:t>Ophthalmology</w:t>
            </w:r>
          </w:p>
        </w:tc>
        <w:tc>
          <w:tcPr>
            <w:tcW w:w="864" w:type="dxa"/>
          </w:tcPr>
          <w:p w14:paraId="1F3595F5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65C6A148" w14:textId="77777777" w:rsidR="001F5685" w:rsidRDefault="001F5685">
            <w:r>
              <w:t>Punjab</w:t>
            </w:r>
          </w:p>
        </w:tc>
      </w:tr>
      <w:tr w:rsidR="001F5685" w14:paraId="35FDB98D" w14:textId="77777777" w:rsidTr="001F5685">
        <w:tc>
          <w:tcPr>
            <w:tcW w:w="383" w:type="dxa"/>
          </w:tcPr>
          <w:p w14:paraId="25813DA2" w14:textId="77777777" w:rsidR="001F5685" w:rsidRDefault="001F5685">
            <w:r>
              <w:t>230</w:t>
            </w:r>
          </w:p>
        </w:tc>
        <w:tc>
          <w:tcPr>
            <w:tcW w:w="631" w:type="dxa"/>
          </w:tcPr>
          <w:p w14:paraId="51080434" w14:textId="77777777" w:rsidR="001F5685" w:rsidRDefault="001F5685">
            <w:r>
              <w:t>7780</w:t>
            </w:r>
          </w:p>
        </w:tc>
        <w:tc>
          <w:tcPr>
            <w:tcW w:w="878" w:type="dxa"/>
          </w:tcPr>
          <w:p w14:paraId="3B96241F" w14:textId="77777777" w:rsidR="001F5685" w:rsidRDefault="001F5685">
            <w:r>
              <w:t>Jabair Shafiq</w:t>
            </w:r>
          </w:p>
        </w:tc>
        <w:tc>
          <w:tcPr>
            <w:tcW w:w="828" w:type="dxa"/>
          </w:tcPr>
          <w:p w14:paraId="09F47BF4" w14:textId="77777777" w:rsidR="001F5685" w:rsidRDefault="001F5685">
            <w:r>
              <w:t>103816_p</w:t>
            </w:r>
          </w:p>
        </w:tc>
        <w:tc>
          <w:tcPr>
            <w:tcW w:w="790" w:type="dxa"/>
          </w:tcPr>
          <w:p w14:paraId="0343E615" w14:textId="77777777" w:rsidR="001F5685" w:rsidRDefault="001F5685">
            <w:r>
              <w:t>Shafiq Ur Rehman</w:t>
            </w:r>
          </w:p>
        </w:tc>
        <w:tc>
          <w:tcPr>
            <w:tcW w:w="683" w:type="dxa"/>
          </w:tcPr>
          <w:p w14:paraId="5EDE6E12" w14:textId="77777777" w:rsidR="001F5685" w:rsidRDefault="001F5685">
            <w:r>
              <w:t>53.263333</w:t>
            </w:r>
          </w:p>
        </w:tc>
        <w:tc>
          <w:tcPr>
            <w:tcW w:w="685" w:type="dxa"/>
          </w:tcPr>
          <w:p w14:paraId="16319C75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84BFEE9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667EF248" w14:textId="77777777" w:rsidR="001F5685" w:rsidRDefault="001F5685">
            <w:r>
              <w:t>AIMH, Sialkot</w:t>
            </w:r>
          </w:p>
        </w:tc>
        <w:tc>
          <w:tcPr>
            <w:tcW w:w="719" w:type="dxa"/>
          </w:tcPr>
          <w:p w14:paraId="2F21927E" w14:textId="77777777" w:rsidR="001F5685" w:rsidRDefault="001F5685">
            <w:r>
              <w:t>Punjab</w:t>
            </w:r>
          </w:p>
        </w:tc>
      </w:tr>
      <w:tr w:rsidR="001F5685" w14:paraId="097B8CBA" w14:textId="77777777" w:rsidTr="001F5685">
        <w:tc>
          <w:tcPr>
            <w:tcW w:w="383" w:type="dxa"/>
          </w:tcPr>
          <w:p w14:paraId="61C41E87" w14:textId="77777777" w:rsidR="001F5685" w:rsidRDefault="001F5685">
            <w:r>
              <w:t>231</w:t>
            </w:r>
          </w:p>
        </w:tc>
        <w:tc>
          <w:tcPr>
            <w:tcW w:w="631" w:type="dxa"/>
          </w:tcPr>
          <w:p w14:paraId="5BD11F6A" w14:textId="77777777" w:rsidR="001F5685" w:rsidRDefault="001F5685">
            <w:r>
              <w:t>3254</w:t>
            </w:r>
          </w:p>
        </w:tc>
        <w:tc>
          <w:tcPr>
            <w:tcW w:w="878" w:type="dxa"/>
          </w:tcPr>
          <w:p w14:paraId="00AF0BB7" w14:textId="77777777" w:rsidR="001F5685" w:rsidRDefault="001F5685">
            <w:r>
              <w:t>Muhammad Sufyan</w:t>
            </w:r>
          </w:p>
        </w:tc>
        <w:tc>
          <w:tcPr>
            <w:tcW w:w="828" w:type="dxa"/>
          </w:tcPr>
          <w:p w14:paraId="566115AA" w14:textId="77777777" w:rsidR="001F5685" w:rsidRDefault="001F5685">
            <w:r>
              <w:t>90434-P</w:t>
            </w:r>
          </w:p>
        </w:tc>
        <w:tc>
          <w:tcPr>
            <w:tcW w:w="790" w:type="dxa"/>
          </w:tcPr>
          <w:p w14:paraId="6588FEB6" w14:textId="77777777" w:rsidR="001F5685" w:rsidRDefault="001F5685">
            <w:r>
              <w:t>Muhammad Rafeeq</w:t>
            </w:r>
          </w:p>
        </w:tc>
        <w:tc>
          <w:tcPr>
            <w:tcW w:w="683" w:type="dxa"/>
          </w:tcPr>
          <w:p w14:paraId="53A07D42" w14:textId="77777777" w:rsidR="001F5685" w:rsidRDefault="001F5685">
            <w:r>
              <w:t>63.734167</w:t>
            </w:r>
          </w:p>
        </w:tc>
        <w:tc>
          <w:tcPr>
            <w:tcW w:w="685" w:type="dxa"/>
          </w:tcPr>
          <w:p w14:paraId="4EF2317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C601F3C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4E9B1072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2DD2C27A" w14:textId="77777777" w:rsidR="001F5685" w:rsidRDefault="001F5685">
            <w:r>
              <w:t>Punjab</w:t>
            </w:r>
          </w:p>
        </w:tc>
      </w:tr>
      <w:tr w:rsidR="001F5685" w14:paraId="0A7A048A" w14:textId="77777777" w:rsidTr="001F5685">
        <w:tc>
          <w:tcPr>
            <w:tcW w:w="383" w:type="dxa"/>
          </w:tcPr>
          <w:p w14:paraId="63D27D35" w14:textId="77777777" w:rsidR="001F5685" w:rsidRDefault="001F5685">
            <w:r>
              <w:t>232</w:t>
            </w:r>
          </w:p>
        </w:tc>
        <w:tc>
          <w:tcPr>
            <w:tcW w:w="631" w:type="dxa"/>
          </w:tcPr>
          <w:p w14:paraId="360DCC3C" w14:textId="77777777" w:rsidR="001F5685" w:rsidRDefault="001F5685">
            <w:r>
              <w:t>19110</w:t>
            </w:r>
          </w:p>
        </w:tc>
        <w:tc>
          <w:tcPr>
            <w:tcW w:w="878" w:type="dxa"/>
          </w:tcPr>
          <w:p w14:paraId="4A60F86E" w14:textId="77777777" w:rsidR="001F5685" w:rsidRDefault="001F5685">
            <w:r>
              <w:t>Saim Bashir</w:t>
            </w:r>
          </w:p>
        </w:tc>
        <w:tc>
          <w:tcPr>
            <w:tcW w:w="828" w:type="dxa"/>
          </w:tcPr>
          <w:p w14:paraId="05277D9D" w14:textId="77777777" w:rsidR="001F5685" w:rsidRDefault="001F5685">
            <w:r>
              <w:t>114258-P</w:t>
            </w:r>
          </w:p>
        </w:tc>
        <w:tc>
          <w:tcPr>
            <w:tcW w:w="790" w:type="dxa"/>
          </w:tcPr>
          <w:p w14:paraId="570AA7DB" w14:textId="77777777" w:rsidR="001F5685" w:rsidRDefault="001F5685">
            <w:r>
              <w:t>muhammad arshad bashir</w:t>
            </w:r>
          </w:p>
        </w:tc>
        <w:tc>
          <w:tcPr>
            <w:tcW w:w="683" w:type="dxa"/>
          </w:tcPr>
          <w:p w14:paraId="4ED662C3" w14:textId="77777777" w:rsidR="001F5685" w:rsidRDefault="001F5685">
            <w:r>
              <w:t>58.148333</w:t>
            </w:r>
          </w:p>
        </w:tc>
        <w:tc>
          <w:tcPr>
            <w:tcW w:w="685" w:type="dxa"/>
          </w:tcPr>
          <w:p w14:paraId="1197A36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163F0EC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21E4D0C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0F7EB1DC" w14:textId="77777777" w:rsidR="001F5685" w:rsidRDefault="001F5685">
            <w:r>
              <w:t>Punjab</w:t>
            </w:r>
          </w:p>
        </w:tc>
      </w:tr>
      <w:tr w:rsidR="001F5685" w14:paraId="118145F9" w14:textId="77777777" w:rsidTr="001F5685">
        <w:tc>
          <w:tcPr>
            <w:tcW w:w="383" w:type="dxa"/>
          </w:tcPr>
          <w:p w14:paraId="060CDDC8" w14:textId="77777777" w:rsidR="001F5685" w:rsidRDefault="001F5685">
            <w:r>
              <w:t>233</w:t>
            </w:r>
          </w:p>
        </w:tc>
        <w:tc>
          <w:tcPr>
            <w:tcW w:w="631" w:type="dxa"/>
          </w:tcPr>
          <w:p w14:paraId="2EBC2A5B" w14:textId="77777777" w:rsidR="001F5685" w:rsidRDefault="001F5685">
            <w:r>
              <w:t>18714</w:t>
            </w:r>
          </w:p>
        </w:tc>
        <w:tc>
          <w:tcPr>
            <w:tcW w:w="878" w:type="dxa"/>
          </w:tcPr>
          <w:p w14:paraId="03B1A31A" w14:textId="77777777" w:rsidR="001F5685" w:rsidRDefault="001F5685">
            <w:r>
              <w:t>Muhammad Bilal Yasin</w:t>
            </w:r>
          </w:p>
        </w:tc>
        <w:tc>
          <w:tcPr>
            <w:tcW w:w="828" w:type="dxa"/>
          </w:tcPr>
          <w:p w14:paraId="50CADF35" w14:textId="77777777" w:rsidR="001F5685" w:rsidRDefault="001F5685">
            <w:r>
              <w:t>111259-P</w:t>
            </w:r>
          </w:p>
        </w:tc>
        <w:tc>
          <w:tcPr>
            <w:tcW w:w="790" w:type="dxa"/>
          </w:tcPr>
          <w:p w14:paraId="11E1C807" w14:textId="77777777" w:rsidR="001F5685" w:rsidRDefault="001F5685">
            <w:r>
              <w:t>Muhammad Yasin</w:t>
            </w:r>
          </w:p>
        </w:tc>
        <w:tc>
          <w:tcPr>
            <w:tcW w:w="683" w:type="dxa"/>
          </w:tcPr>
          <w:p w14:paraId="1DC36ADE" w14:textId="77777777" w:rsidR="001F5685" w:rsidRDefault="001F5685">
            <w:r>
              <w:t>56.426667</w:t>
            </w:r>
          </w:p>
        </w:tc>
        <w:tc>
          <w:tcPr>
            <w:tcW w:w="685" w:type="dxa"/>
          </w:tcPr>
          <w:p w14:paraId="6CE7949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B3BA1A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09B5137B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02B915AD" w14:textId="77777777" w:rsidR="001F5685" w:rsidRDefault="001F5685">
            <w:r>
              <w:t>Punjab</w:t>
            </w:r>
          </w:p>
        </w:tc>
      </w:tr>
      <w:tr w:rsidR="001F5685" w14:paraId="262ADB13" w14:textId="77777777" w:rsidTr="001F5685">
        <w:tc>
          <w:tcPr>
            <w:tcW w:w="383" w:type="dxa"/>
          </w:tcPr>
          <w:p w14:paraId="276616CF" w14:textId="77777777" w:rsidR="001F5685" w:rsidRDefault="001F5685">
            <w:r>
              <w:t>234</w:t>
            </w:r>
          </w:p>
        </w:tc>
        <w:tc>
          <w:tcPr>
            <w:tcW w:w="631" w:type="dxa"/>
          </w:tcPr>
          <w:p w14:paraId="74B0C54A" w14:textId="77777777" w:rsidR="001F5685" w:rsidRDefault="001F5685">
            <w:r>
              <w:t>15686</w:t>
            </w:r>
          </w:p>
        </w:tc>
        <w:tc>
          <w:tcPr>
            <w:tcW w:w="878" w:type="dxa"/>
          </w:tcPr>
          <w:p w14:paraId="3C8DA936" w14:textId="77777777" w:rsidR="001F5685" w:rsidRDefault="001F5685">
            <w:r>
              <w:t>Muhammad Aamir</w:t>
            </w:r>
          </w:p>
        </w:tc>
        <w:tc>
          <w:tcPr>
            <w:tcW w:w="828" w:type="dxa"/>
          </w:tcPr>
          <w:p w14:paraId="21A143E0" w14:textId="77777777" w:rsidR="001F5685" w:rsidRDefault="001F5685">
            <w:r>
              <w:t>108856-P</w:t>
            </w:r>
          </w:p>
        </w:tc>
        <w:tc>
          <w:tcPr>
            <w:tcW w:w="790" w:type="dxa"/>
          </w:tcPr>
          <w:p w14:paraId="42B5B840" w14:textId="77777777" w:rsidR="001F5685" w:rsidRDefault="001F5685">
            <w:r>
              <w:t>Maskeen Yousuf</w:t>
            </w:r>
          </w:p>
        </w:tc>
        <w:tc>
          <w:tcPr>
            <w:tcW w:w="683" w:type="dxa"/>
          </w:tcPr>
          <w:p w14:paraId="506A3ADA" w14:textId="77777777" w:rsidR="001F5685" w:rsidRDefault="001F5685">
            <w:r>
              <w:t>54.015833</w:t>
            </w:r>
          </w:p>
        </w:tc>
        <w:tc>
          <w:tcPr>
            <w:tcW w:w="685" w:type="dxa"/>
          </w:tcPr>
          <w:p w14:paraId="1660A19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42453B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0AC1A86" w14:textId="77777777" w:rsidR="001F5685" w:rsidRDefault="001F5685">
            <w:r>
              <w:t>Bahawal Victoria Hospital</w:t>
            </w:r>
            <w:r>
              <w:lastRenderedPageBreak/>
              <w:t>, Bahawalpur</w:t>
            </w:r>
          </w:p>
        </w:tc>
        <w:tc>
          <w:tcPr>
            <w:tcW w:w="719" w:type="dxa"/>
          </w:tcPr>
          <w:p w14:paraId="7582635D" w14:textId="77777777" w:rsidR="001F5685" w:rsidRDefault="001F5685">
            <w:r>
              <w:lastRenderedPageBreak/>
              <w:t>Punjab</w:t>
            </w:r>
          </w:p>
        </w:tc>
      </w:tr>
      <w:tr w:rsidR="001F5685" w14:paraId="25E9CF9C" w14:textId="77777777" w:rsidTr="001F5685">
        <w:tc>
          <w:tcPr>
            <w:tcW w:w="383" w:type="dxa"/>
          </w:tcPr>
          <w:p w14:paraId="55233E25" w14:textId="77777777" w:rsidR="001F5685" w:rsidRDefault="001F5685">
            <w:r>
              <w:t>235</w:t>
            </w:r>
          </w:p>
        </w:tc>
        <w:tc>
          <w:tcPr>
            <w:tcW w:w="631" w:type="dxa"/>
          </w:tcPr>
          <w:p w14:paraId="7A280B1A" w14:textId="77777777" w:rsidR="001F5685" w:rsidRDefault="001F5685">
            <w:r>
              <w:t>18861</w:t>
            </w:r>
          </w:p>
        </w:tc>
        <w:tc>
          <w:tcPr>
            <w:tcW w:w="878" w:type="dxa"/>
          </w:tcPr>
          <w:p w14:paraId="6D3ECE64" w14:textId="77777777" w:rsidR="001F5685" w:rsidRDefault="001F5685">
            <w:r>
              <w:t>Waqas Zameer</w:t>
            </w:r>
          </w:p>
        </w:tc>
        <w:tc>
          <w:tcPr>
            <w:tcW w:w="828" w:type="dxa"/>
          </w:tcPr>
          <w:p w14:paraId="1D80CC8A" w14:textId="77777777" w:rsidR="001F5685" w:rsidRDefault="001F5685">
            <w:r>
              <w:t>87684-P</w:t>
            </w:r>
          </w:p>
        </w:tc>
        <w:tc>
          <w:tcPr>
            <w:tcW w:w="790" w:type="dxa"/>
          </w:tcPr>
          <w:p w14:paraId="7133877F" w14:textId="77777777" w:rsidR="001F5685" w:rsidRDefault="001F5685">
            <w:r>
              <w:t>zameer hussain</w:t>
            </w:r>
          </w:p>
        </w:tc>
        <w:tc>
          <w:tcPr>
            <w:tcW w:w="683" w:type="dxa"/>
          </w:tcPr>
          <w:p w14:paraId="60E20A45" w14:textId="77777777" w:rsidR="001F5685" w:rsidRDefault="001F5685">
            <w:r>
              <w:t>59.551915</w:t>
            </w:r>
          </w:p>
        </w:tc>
        <w:tc>
          <w:tcPr>
            <w:tcW w:w="685" w:type="dxa"/>
          </w:tcPr>
          <w:p w14:paraId="5AB0F21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143AA27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2BE37F8C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51A0EE7B" w14:textId="77777777" w:rsidR="001F5685" w:rsidRDefault="001F5685">
            <w:r>
              <w:t>Punjab</w:t>
            </w:r>
          </w:p>
        </w:tc>
      </w:tr>
      <w:tr w:rsidR="001F5685" w14:paraId="08E6B030" w14:textId="77777777" w:rsidTr="001F5685">
        <w:tc>
          <w:tcPr>
            <w:tcW w:w="383" w:type="dxa"/>
          </w:tcPr>
          <w:p w14:paraId="15CE4EDE" w14:textId="77777777" w:rsidR="001F5685" w:rsidRDefault="001F5685">
            <w:r>
              <w:t>236</w:t>
            </w:r>
          </w:p>
        </w:tc>
        <w:tc>
          <w:tcPr>
            <w:tcW w:w="631" w:type="dxa"/>
          </w:tcPr>
          <w:p w14:paraId="1ED355CE" w14:textId="77777777" w:rsidR="001F5685" w:rsidRDefault="001F5685">
            <w:r>
              <w:t>18085</w:t>
            </w:r>
          </w:p>
        </w:tc>
        <w:tc>
          <w:tcPr>
            <w:tcW w:w="878" w:type="dxa"/>
          </w:tcPr>
          <w:p w14:paraId="2C8F866B" w14:textId="77777777" w:rsidR="001F5685" w:rsidRDefault="001F5685">
            <w:r>
              <w:t>Luqman Hakim</w:t>
            </w:r>
          </w:p>
        </w:tc>
        <w:tc>
          <w:tcPr>
            <w:tcW w:w="828" w:type="dxa"/>
          </w:tcPr>
          <w:p w14:paraId="192494C2" w14:textId="77777777" w:rsidR="001F5685" w:rsidRDefault="001F5685">
            <w:r>
              <w:t>28858-N</w:t>
            </w:r>
          </w:p>
        </w:tc>
        <w:tc>
          <w:tcPr>
            <w:tcW w:w="790" w:type="dxa"/>
          </w:tcPr>
          <w:p w14:paraId="2B6BA0CF" w14:textId="77777777" w:rsidR="001F5685" w:rsidRDefault="001F5685">
            <w:r>
              <w:t>yousaf khan</w:t>
            </w:r>
          </w:p>
        </w:tc>
        <w:tc>
          <w:tcPr>
            <w:tcW w:w="683" w:type="dxa"/>
          </w:tcPr>
          <w:p w14:paraId="5B04DFDE" w14:textId="77777777" w:rsidR="001F5685" w:rsidRDefault="001F5685">
            <w:r>
              <w:t>45.13541</w:t>
            </w:r>
          </w:p>
        </w:tc>
        <w:tc>
          <w:tcPr>
            <w:tcW w:w="685" w:type="dxa"/>
          </w:tcPr>
          <w:p w14:paraId="650D2A1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5151B3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5C1B272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02E7925D" w14:textId="77777777" w:rsidR="001F5685" w:rsidRDefault="001F5685">
            <w:r>
              <w:t>KPK, Sindh, Balochistan</w:t>
            </w:r>
          </w:p>
        </w:tc>
      </w:tr>
      <w:tr w:rsidR="001F5685" w14:paraId="5C1C46F9" w14:textId="77777777" w:rsidTr="001F5685">
        <w:tc>
          <w:tcPr>
            <w:tcW w:w="383" w:type="dxa"/>
          </w:tcPr>
          <w:p w14:paraId="1501CFF9" w14:textId="77777777" w:rsidR="001F5685" w:rsidRDefault="001F5685">
            <w:r>
              <w:t>237</w:t>
            </w:r>
          </w:p>
        </w:tc>
        <w:tc>
          <w:tcPr>
            <w:tcW w:w="631" w:type="dxa"/>
          </w:tcPr>
          <w:p w14:paraId="02293E59" w14:textId="77777777" w:rsidR="001F5685" w:rsidRDefault="001F5685">
            <w:r>
              <w:t>6705</w:t>
            </w:r>
          </w:p>
        </w:tc>
        <w:tc>
          <w:tcPr>
            <w:tcW w:w="878" w:type="dxa"/>
          </w:tcPr>
          <w:p w14:paraId="03499B80" w14:textId="77777777" w:rsidR="001F5685" w:rsidRDefault="001F5685">
            <w:r>
              <w:t>Kamran Ahmed</w:t>
            </w:r>
          </w:p>
        </w:tc>
        <w:tc>
          <w:tcPr>
            <w:tcW w:w="828" w:type="dxa"/>
          </w:tcPr>
          <w:p w14:paraId="39DF35B3" w14:textId="77777777" w:rsidR="001F5685" w:rsidRDefault="001F5685">
            <w:r>
              <w:t>103730-p</w:t>
            </w:r>
          </w:p>
        </w:tc>
        <w:tc>
          <w:tcPr>
            <w:tcW w:w="790" w:type="dxa"/>
          </w:tcPr>
          <w:p w14:paraId="431BE758" w14:textId="77777777" w:rsidR="001F5685" w:rsidRDefault="001F5685">
            <w:r>
              <w:t>MAQSOOD Ahmed</w:t>
            </w:r>
          </w:p>
        </w:tc>
        <w:tc>
          <w:tcPr>
            <w:tcW w:w="683" w:type="dxa"/>
          </w:tcPr>
          <w:p w14:paraId="2086EC91" w14:textId="77777777" w:rsidR="001F5685" w:rsidRDefault="001F5685">
            <w:r>
              <w:t>46.268085</w:t>
            </w:r>
          </w:p>
        </w:tc>
        <w:tc>
          <w:tcPr>
            <w:tcW w:w="685" w:type="dxa"/>
          </w:tcPr>
          <w:p w14:paraId="732E4918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51B7166D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7E44569" w14:textId="77777777" w:rsidR="001F5685" w:rsidRDefault="001F5685">
            <w:r>
              <w:t>DHQ Hospital, DG Khan</w:t>
            </w:r>
          </w:p>
        </w:tc>
        <w:tc>
          <w:tcPr>
            <w:tcW w:w="719" w:type="dxa"/>
          </w:tcPr>
          <w:p w14:paraId="0B47C9FB" w14:textId="77777777" w:rsidR="001F5685" w:rsidRDefault="001F5685">
            <w:r>
              <w:t>Punjab</w:t>
            </w:r>
          </w:p>
        </w:tc>
      </w:tr>
      <w:tr w:rsidR="001F5685" w14:paraId="661A00A3" w14:textId="77777777" w:rsidTr="001F5685">
        <w:tc>
          <w:tcPr>
            <w:tcW w:w="383" w:type="dxa"/>
          </w:tcPr>
          <w:p w14:paraId="43DB9F6A" w14:textId="77777777" w:rsidR="001F5685" w:rsidRDefault="001F5685">
            <w:r>
              <w:t>238</w:t>
            </w:r>
          </w:p>
        </w:tc>
        <w:tc>
          <w:tcPr>
            <w:tcW w:w="631" w:type="dxa"/>
          </w:tcPr>
          <w:p w14:paraId="261224CD" w14:textId="77777777" w:rsidR="001F5685" w:rsidRDefault="001F5685">
            <w:r>
              <w:t>17807</w:t>
            </w:r>
          </w:p>
        </w:tc>
        <w:tc>
          <w:tcPr>
            <w:tcW w:w="878" w:type="dxa"/>
          </w:tcPr>
          <w:p w14:paraId="211A977A" w14:textId="77777777" w:rsidR="001F5685" w:rsidRDefault="001F5685">
            <w:r>
              <w:t>Bilal Mahmood</w:t>
            </w:r>
          </w:p>
        </w:tc>
        <w:tc>
          <w:tcPr>
            <w:tcW w:w="828" w:type="dxa"/>
          </w:tcPr>
          <w:p w14:paraId="1431F658" w14:textId="77777777" w:rsidR="001F5685" w:rsidRDefault="001F5685">
            <w:r>
              <w:t>104317-P</w:t>
            </w:r>
          </w:p>
        </w:tc>
        <w:tc>
          <w:tcPr>
            <w:tcW w:w="790" w:type="dxa"/>
          </w:tcPr>
          <w:p w14:paraId="5BC44B55" w14:textId="77777777" w:rsidR="001F5685" w:rsidRDefault="001F5685">
            <w:r>
              <w:t>Zafar Mahmood</w:t>
            </w:r>
          </w:p>
        </w:tc>
        <w:tc>
          <w:tcPr>
            <w:tcW w:w="683" w:type="dxa"/>
          </w:tcPr>
          <w:p w14:paraId="148AF305" w14:textId="77777777" w:rsidR="001F5685" w:rsidRDefault="001F5685">
            <w:r>
              <w:t>60.501026</w:t>
            </w:r>
          </w:p>
        </w:tc>
        <w:tc>
          <w:tcPr>
            <w:tcW w:w="685" w:type="dxa"/>
          </w:tcPr>
          <w:p w14:paraId="3199B2F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072ED97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0411A77B" w14:textId="77777777" w:rsidR="001F5685" w:rsidRDefault="001F5685">
            <w:r>
              <w:t>DHQ Hospital, Faisalabad</w:t>
            </w:r>
          </w:p>
        </w:tc>
        <w:tc>
          <w:tcPr>
            <w:tcW w:w="719" w:type="dxa"/>
          </w:tcPr>
          <w:p w14:paraId="3452C345" w14:textId="77777777" w:rsidR="001F5685" w:rsidRDefault="001F5685">
            <w:r>
              <w:t>AJK, G&amp;B, FATA, ICT</w:t>
            </w:r>
          </w:p>
        </w:tc>
      </w:tr>
      <w:tr w:rsidR="001F5685" w14:paraId="71326993" w14:textId="77777777" w:rsidTr="001F5685">
        <w:tc>
          <w:tcPr>
            <w:tcW w:w="383" w:type="dxa"/>
          </w:tcPr>
          <w:p w14:paraId="0E974D80" w14:textId="77777777" w:rsidR="001F5685" w:rsidRDefault="001F5685">
            <w:r>
              <w:t>239</w:t>
            </w:r>
          </w:p>
        </w:tc>
        <w:tc>
          <w:tcPr>
            <w:tcW w:w="631" w:type="dxa"/>
          </w:tcPr>
          <w:p w14:paraId="5A344CDC" w14:textId="77777777" w:rsidR="001F5685" w:rsidRDefault="001F5685">
            <w:r>
              <w:t>18034</w:t>
            </w:r>
          </w:p>
        </w:tc>
        <w:tc>
          <w:tcPr>
            <w:tcW w:w="878" w:type="dxa"/>
          </w:tcPr>
          <w:p w14:paraId="23757EEC" w14:textId="77777777" w:rsidR="001F5685" w:rsidRDefault="001F5685">
            <w:r>
              <w:t>Ali Jawad Amjad</w:t>
            </w:r>
          </w:p>
        </w:tc>
        <w:tc>
          <w:tcPr>
            <w:tcW w:w="828" w:type="dxa"/>
          </w:tcPr>
          <w:p w14:paraId="6D92E5E5" w14:textId="77777777" w:rsidR="001F5685" w:rsidRDefault="001F5685">
            <w:r>
              <w:t>99046-P</w:t>
            </w:r>
          </w:p>
        </w:tc>
        <w:tc>
          <w:tcPr>
            <w:tcW w:w="790" w:type="dxa"/>
          </w:tcPr>
          <w:p w14:paraId="378A6AF1" w14:textId="77777777" w:rsidR="001F5685" w:rsidRDefault="001F5685">
            <w:r>
              <w:t xml:space="preserve">Amjad Iqbal </w:t>
            </w:r>
          </w:p>
        </w:tc>
        <w:tc>
          <w:tcPr>
            <w:tcW w:w="683" w:type="dxa"/>
          </w:tcPr>
          <w:p w14:paraId="543576FE" w14:textId="77777777" w:rsidR="001F5685" w:rsidRDefault="001F5685">
            <w:r>
              <w:t>58.394167</w:t>
            </w:r>
          </w:p>
        </w:tc>
        <w:tc>
          <w:tcPr>
            <w:tcW w:w="685" w:type="dxa"/>
          </w:tcPr>
          <w:p w14:paraId="2222C72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B3E73E4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15F0B411" w14:textId="77777777" w:rsidR="001F5685" w:rsidRDefault="001F5685">
            <w:r>
              <w:t>DHQ Hospital, Faisalabad</w:t>
            </w:r>
          </w:p>
        </w:tc>
        <w:tc>
          <w:tcPr>
            <w:tcW w:w="719" w:type="dxa"/>
          </w:tcPr>
          <w:p w14:paraId="4E38B988" w14:textId="77777777" w:rsidR="001F5685" w:rsidRDefault="001F5685">
            <w:r>
              <w:t>Punjab</w:t>
            </w:r>
          </w:p>
        </w:tc>
      </w:tr>
      <w:tr w:rsidR="001F5685" w14:paraId="4569D64A" w14:textId="77777777" w:rsidTr="001F5685">
        <w:tc>
          <w:tcPr>
            <w:tcW w:w="383" w:type="dxa"/>
          </w:tcPr>
          <w:p w14:paraId="36091E12" w14:textId="77777777" w:rsidR="001F5685" w:rsidRDefault="001F5685">
            <w:r>
              <w:t>240</w:t>
            </w:r>
          </w:p>
        </w:tc>
        <w:tc>
          <w:tcPr>
            <w:tcW w:w="631" w:type="dxa"/>
          </w:tcPr>
          <w:p w14:paraId="550D30DC" w14:textId="77777777" w:rsidR="001F5685" w:rsidRDefault="001F5685">
            <w:r>
              <w:t>18223</w:t>
            </w:r>
          </w:p>
        </w:tc>
        <w:tc>
          <w:tcPr>
            <w:tcW w:w="878" w:type="dxa"/>
          </w:tcPr>
          <w:p w14:paraId="76183804" w14:textId="77777777" w:rsidR="001F5685" w:rsidRDefault="001F5685">
            <w:r>
              <w:t>Naeem Hussain</w:t>
            </w:r>
          </w:p>
        </w:tc>
        <w:tc>
          <w:tcPr>
            <w:tcW w:w="828" w:type="dxa"/>
          </w:tcPr>
          <w:p w14:paraId="1A29F854" w14:textId="77777777" w:rsidR="001F5685" w:rsidRDefault="001F5685">
            <w:r>
              <w:t>110152-P</w:t>
            </w:r>
          </w:p>
        </w:tc>
        <w:tc>
          <w:tcPr>
            <w:tcW w:w="790" w:type="dxa"/>
          </w:tcPr>
          <w:p w14:paraId="57286031" w14:textId="77777777" w:rsidR="001F5685" w:rsidRDefault="001F5685">
            <w:r>
              <w:t>MUHAMMAD HUSSAIN</w:t>
            </w:r>
          </w:p>
        </w:tc>
        <w:tc>
          <w:tcPr>
            <w:tcW w:w="683" w:type="dxa"/>
          </w:tcPr>
          <w:p w14:paraId="42FF220D" w14:textId="77777777" w:rsidR="001F5685" w:rsidRDefault="001F5685">
            <w:r>
              <w:t>52.286809</w:t>
            </w:r>
          </w:p>
        </w:tc>
        <w:tc>
          <w:tcPr>
            <w:tcW w:w="685" w:type="dxa"/>
          </w:tcPr>
          <w:p w14:paraId="50CA15ED" w14:textId="77777777" w:rsidR="001F5685" w:rsidRDefault="001F5685">
            <w:r>
              <w:t>7</w:t>
            </w:r>
          </w:p>
        </w:tc>
        <w:tc>
          <w:tcPr>
            <w:tcW w:w="1115" w:type="dxa"/>
          </w:tcPr>
          <w:p w14:paraId="73B810B1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7655035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04C2EF7A" w14:textId="77777777" w:rsidR="001F5685" w:rsidRDefault="001F5685">
            <w:r>
              <w:t>Punjab</w:t>
            </w:r>
          </w:p>
        </w:tc>
      </w:tr>
      <w:tr w:rsidR="001F5685" w14:paraId="3CCE8052" w14:textId="77777777" w:rsidTr="001F5685">
        <w:tc>
          <w:tcPr>
            <w:tcW w:w="383" w:type="dxa"/>
          </w:tcPr>
          <w:p w14:paraId="084EACDA" w14:textId="77777777" w:rsidR="001F5685" w:rsidRDefault="001F5685">
            <w:r>
              <w:t>241</w:t>
            </w:r>
          </w:p>
        </w:tc>
        <w:tc>
          <w:tcPr>
            <w:tcW w:w="631" w:type="dxa"/>
          </w:tcPr>
          <w:p w14:paraId="76C85A81" w14:textId="77777777" w:rsidR="001F5685" w:rsidRDefault="001F5685">
            <w:r>
              <w:t>7384</w:t>
            </w:r>
          </w:p>
        </w:tc>
        <w:tc>
          <w:tcPr>
            <w:tcW w:w="878" w:type="dxa"/>
          </w:tcPr>
          <w:p w14:paraId="7F45099C" w14:textId="77777777" w:rsidR="001F5685" w:rsidRDefault="001F5685">
            <w:r>
              <w:t>Faisal Javed</w:t>
            </w:r>
          </w:p>
        </w:tc>
        <w:tc>
          <w:tcPr>
            <w:tcW w:w="828" w:type="dxa"/>
          </w:tcPr>
          <w:p w14:paraId="168EA487" w14:textId="77777777" w:rsidR="001F5685" w:rsidRDefault="001F5685">
            <w:r>
              <w:t>105341-P</w:t>
            </w:r>
          </w:p>
        </w:tc>
        <w:tc>
          <w:tcPr>
            <w:tcW w:w="790" w:type="dxa"/>
          </w:tcPr>
          <w:p w14:paraId="794A9672" w14:textId="77777777" w:rsidR="001F5685" w:rsidRDefault="001F5685">
            <w:r>
              <w:t>Ghulam Asghar Javed</w:t>
            </w:r>
          </w:p>
        </w:tc>
        <w:tc>
          <w:tcPr>
            <w:tcW w:w="683" w:type="dxa"/>
          </w:tcPr>
          <w:p w14:paraId="3D7A9797" w14:textId="77777777" w:rsidR="001F5685" w:rsidRDefault="001F5685">
            <w:r>
              <w:t>55.810833</w:t>
            </w:r>
          </w:p>
        </w:tc>
        <w:tc>
          <w:tcPr>
            <w:tcW w:w="685" w:type="dxa"/>
          </w:tcPr>
          <w:p w14:paraId="23163F3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27840623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0EEC2870" w14:textId="77777777" w:rsidR="001F5685" w:rsidRDefault="001F5685">
            <w:r>
              <w:t>DHQ Rawalpindi</w:t>
            </w:r>
          </w:p>
        </w:tc>
        <w:tc>
          <w:tcPr>
            <w:tcW w:w="719" w:type="dxa"/>
          </w:tcPr>
          <w:p w14:paraId="14D7FB40" w14:textId="77777777" w:rsidR="001F5685" w:rsidRDefault="001F5685">
            <w:r>
              <w:t>Punjab</w:t>
            </w:r>
          </w:p>
        </w:tc>
      </w:tr>
      <w:tr w:rsidR="001F5685" w14:paraId="74E2FB27" w14:textId="77777777" w:rsidTr="001F5685">
        <w:tc>
          <w:tcPr>
            <w:tcW w:w="383" w:type="dxa"/>
          </w:tcPr>
          <w:p w14:paraId="591D9ADC" w14:textId="77777777" w:rsidR="001F5685" w:rsidRDefault="001F5685">
            <w:r>
              <w:t>242</w:t>
            </w:r>
          </w:p>
        </w:tc>
        <w:tc>
          <w:tcPr>
            <w:tcW w:w="631" w:type="dxa"/>
          </w:tcPr>
          <w:p w14:paraId="237A3DF8" w14:textId="77777777" w:rsidR="001F5685" w:rsidRDefault="001F5685">
            <w:r>
              <w:t>16194</w:t>
            </w:r>
          </w:p>
        </w:tc>
        <w:tc>
          <w:tcPr>
            <w:tcW w:w="878" w:type="dxa"/>
          </w:tcPr>
          <w:p w14:paraId="23A81901" w14:textId="77777777" w:rsidR="001F5685" w:rsidRDefault="001F5685">
            <w:r>
              <w:t>Salman Shahbaz</w:t>
            </w:r>
          </w:p>
        </w:tc>
        <w:tc>
          <w:tcPr>
            <w:tcW w:w="828" w:type="dxa"/>
          </w:tcPr>
          <w:p w14:paraId="02D400E7" w14:textId="77777777" w:rsidR="001F5685" w:rsidRDefault="001F5685">
            <w:r>
              <w:t>97553-P</w:t>
            </w:r>
          </w:p>
        </w:tc>
        <w:tc>
          <w:tcPr>
            <w:tcW w:w="790" w:type="dxa"/>
          </w:tcPr>
          <w:p w14:paraId="1A33409D" w14:textId="77777777" w:rsidR="001F5685" w:rsidRDefault="001F5685">
            <w:r>
              <w:t>Muhammad Shahbaz</w:t>
            </w:r>
          </w:p>
        </w:tc>
        <w:tc>
          <w:tcPr>
            <w:tcW w:w="683" w:type="dxa"/>
          </w:tcPr>
          <w:p w14:paraId="3B427E56" w14:textId="77777777" w:rsidR="001F5685" w:rsidRDefault="001F5685">
            <w:r>
              <w:t>59.329167</w:t>
            </w:r>
          </w:p>
        </w:tc>
        <w:tc>
          <w:tcPr>
            <w:tcW w:w="685" w:type="dxa"/>
          </w:tcPr>
          <w:p w14:paraId="00F575AC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63B00573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2CDEEEF" w14:textId="77777777" w:rsidR="001F5685" w:rsidRDefault="001F5685">
            <w:r>
              <w:t>Govt.Teaching Hospital , Shahdra , Lahore</w:t>
            </w:r>
          </w:p>
        </w:tc>
        <w:tc>
          <w:tcPr>
            <w:tcW w:w="719" w:type="dxa"/>
          </w:tcPr>
          <w:p w14:paraId="61542A2D" w14:textId="77777777" w:rsidR="001F5685" w:rsidRDefault="001F5685">
            <w:r>
              <w:t>Punjab</w:t>
            </w:r>
          </w:p>
        </w:tc>
      </w:tr>
      <w:tr w:rsidR="001F5685" w14:paraId="7260F975" w14:textId="77777777" w:rsidTr="001F5685">
        <w:tc>
          <w:tcPr>
            <w:tcW w:w="383" w:type="dxa"/>
          </w:tcPr>
          <w:p w14:paraId="42C9FC35" w14:textId="77777777" w:rsidR="001F5685" w:rsidRDefault="001F5685">
            <w:r>
              <w:t>243</w:t>
            </w:r>
          </w:p>
        </w:tc>
        <w:tc>
          <w:tcPr>
            <w:tcW w:w="631" w:type="dxa"/>
          </w:tcPr>
          <w:p w14:paraId="1E96D2AF" w14:textId="77777777" w:rsidR="001F5685" w:rsidRDefault="001F5685">
            <w:r>
              <w:t>18613</w:t>
            </w:r>
          </w:p>
        </w:tc>
        <w:tc>
          <w:tcPr>
            <w:tcW w:w="878" w:type="dxa"/>
          </w:tcPr>
          <w:p w14:paraId="1B1D49A2" w14:textId="77777777" w:rsidR="001F5685" w:rsidRDefault="001F5685">
            <w:r>
              <w:t>Mehr Junaid Iqbal</w:t>
            </w:r>
          </w:p>
        </w:tc>
        <w:tc>
          <w:tcPr>
            <w:tcW w:w="828" w:type="dxa"/>
          </w:tcPr>
          <w:p w14:paraId="4D9E9F52" w14:textId="77777777" w:rsidR="001F5685" w:rsidRDefault="001F5685">
            <w:r>
              <w:t>105005-P</w:t>
            </w:r>
          </w:p>
        </w:tc>
        <w:tc>
          <w:tcPr>
            <w:tcW w:w="790" w:type="dxa"/>
          </w:tcPr>
          <w:p w14:paraId="5952F3F7" w14:textId="77777777" w:rsidR="001F5685" w:rsidRDefault="001F5685">
            <w:r>
              <w:t>Mehr Muhammad Iqbal</w:t>
            </w:r>
          </w:p>
        </w:tc>
        <w:tc>
          <w:tcPr>
            <w:tcW w:w="683" w:type="dxa"/>
          </w:tcPr>
          <w:p w14:paraId="5E662923" w14:textId="77777777" w:rsidR="001F5685" w:rsidRDefault="001F5685">
            <w:r>
              <w:t>49.360567</w:t>
            </w:r>
          </w:p>
        </w:tc>
        <w:tc>
          <w:tcPr>
            <w:tcW w:w="685" w:type="dxa"/>
          </w:tcPr>
          <w:p w14:paraId="10451ED3" w14:textId="77777777" w:rsidR="001F5685" w:rsidRDefault="001F5685">
            <w:r>
              <w:t>12</w:t>
            </w:r>
          </w:p>
        </w:tc>
        <w:tc>
          <w:tcPr>
            <w:tcW w:w="1115" w:type="dxa"/>
          </w:tcPr>
          <w:p w14:paraId="46BC48D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40431ED2" w14:textId="77777777" w:rsidR="001F5685" w:rsidRDefault="001F5685">
            <w:r>
              <w:t>Holy Family Hospital, Rawalpi</w:t>
            </w:r>
            <w:r>
              <w:lastRenderedPageBreak/>
              <w:t>ndi</w:t>
            </w:r>
          </w:p>
        </w:tc>
        <w:tc>
          <w:tcPr>
            <w:tcW w:w="719" w:type="dxa"/>
          </w:tcPr>
          <w:p w14:paraId="6A023966" w14:textId="77777777" w:rsidR="001F5685" w:rsidRDefault="001F5685">
            <w:r>
              <w:lastRenderedPageBreak/>
              <w:t>Punjab</w:t>
            </w:r>
          </w:p>
        </w:tc>
      </w:tr>
      <w:tr w:rsidR="001F5685" w14:paraId="25DBAAA6" w14:textId="77777777" w:rsidTr="001F5685">
        <w:tc>
          <w:tcPr>
            <w:tcW w:w="383" w:type="dxa"/>
          </w:tcPr>
          <w:p w14:paraId="0D4F03EE" w14:textId="77777777" w:rsidR="001F5685" w:rsidRDefault="001F5685">
            <w:r>
              <w:t>244</w:t>
            </w:r>
          </w:p>
        </w:tc>
        <w:tc>
          <w:tcPr>
            <w:tcW w:w="631" w:type="dxa"/>
          </w:tcPr>
          <w:p w14:paraId="7BC3B67F" w14:textId="77777777" w:rsidR="001F5685" w:rsidRDefault="001F5685">
            <w:r>
              <w:t>6824</w:t>
            </w:r>
          </w:p>
        </w:tc>
        <w:tc>
          <w:tcPr>
            <w:tcW w:w="878" w:type="dxa"/>
          </w:tcPr>
          <w:p w14:paraId="1E3D218C" w14:textId="77777777" w:rsidR="001F5685" w:rsidRDefault="001F5685">
            <w:r>
              <w:t>Faheem Hussain</w:t>
            </w:r>
          </w:p>
        </w:tc>
        <w:tc>
          <w:tcPr>
            <w:tcW w:w="828" w:type="dxa"/>
          </w:tcPr>
          <w:p w14:paraId="2A3CB1A1" w14:textId="77777777" w:rsidR="001F5685" w:rsidRDefault="001F5685">
            <w:r>
              <w:t>107218-P</w:t>
            </w:r>
          </w:p>
        </w:tc>
        <w:tc>
          <w:tcPr>
            <w:tcW w:w="790" w:type="dxa"/>
          </w:tcPr>
          <w:p w14:paraId="7577490C" w14:textId="77777777" w:rsidR="001F5685" w:rsidRDefault="001F5685">
            <w:r>
              <w:t>ghulam mujtaba</w:t>
            </w:r>
          </w:p>
        </w:tc>
        <w:tc>
          <w:tcPr>
            <w:tcW w:w="683" w:type="dxa"/>
          </w:tcPr>
          <w:p w14:paraId="7C3A5036" w14:textId="77777777" w:rsidR="001F5685" w:rsidRDefault="001F5685">
            <w:r>
              <w:t>61.1025</w:t>
            </w:r>
          </w:p>
        </w:tc>
        <w:tc>
          <w:tcPr>
            <w:tcW w:w="685" w:type="dxa"/>
          </w:tcPr>
          <w:p w14:paraId="64241563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75554D9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FA4F985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77056AB5" w14:textId="77777777" w:rsidR="001F5685" w:rsidRDefault="001F5685">
            <w:r>
              <w:t>Punjab</w:t>
            </w:r>
          </w:p>
        </w:tc>
      </w:tr>
      <w:tr w:rsidR="001F5685" w14:paraId="3F67354E" w14:textId="77777777" w:rsidTr="001F5685">
        <w:tc>
          <w:tcPr>
            <w:tcW w:w="383" w:type="dxa"/>
          </w:tcPr>
          <w:p w14:paraId="772E76BF" w14:textId="77777777" w:rsidR="001F5685" w:rsidRDefault="001F5685">
            <w:r>
              <w:t>245</w:t>
            </w:r>
          </w:p>
        </w:tc>
        <w:tc>
          <w:tcPr>
            <w:tcW w:w="631" w:type="dxa"/>
          </w:tcPr>
          <w:p w14:paraId="2FAACD1F" w14:textId="77777777" w:rsidR="001F5685" w:rsidRDefault="001F5685">
            <w:r>
              <w:t>18229</w:t>
            </w:r>
          </w:p>
        </w:tc>
        <w:tc>
          <w:tcPr>
            <w:tcW w:w="878" w:type="dxa"/>
          </w:tcPr>
          <w:p w14:paraId="468BDE66" w14:textId="77777777" w:rsidR="001F5685" w:rsidRDefault="001F5685">
            <w:r>
              <w:t>Abdul Haseeb Butt</w:t>
            </w:r>
          </w:p>
        </w:tc>
        <w:tc>
          <w:tcPr>
            <w:tcW w:w="828" w:type="dxa"/>
          </w:tcPr>
          <w:p w14:paraId="7EDFDB79" w14:textId="77777777" w:rsidR="001F5685" w:rsidRDefault="001F5685">
            <w:r>
              <w:t>90873-P</w:t>
            </w:r>
          </w:p>
        </w:tc>
        <w:tc>
          <w:tcPr>
            <w:tcW w:w="790" w:type="dxa"/>
          </w:tcPr>
          <w:p w14:paraId="6CF3AACA" w14:textId="77777777" w:rsidR="001F5685" w:rsidRDefault="001F5685">
            <w:r>
              <w:t>Faheem Ahmad</w:t>
            </w:r>
          </w:p>
        </w:tc>
        <w:tc>
          <w:tcPr>
            <w:tcW w:w="683" w:type="dxa"/>
          </w:tcPr>
          <w:p w14:paraId="5AEBEEB5" w14:textId="77777777" w:rsidR="001F5685" w:rsidRDefault="001F5685">
            <w:r>
              <w:t>66.384167</w:t>
            </w:r>
          </w:p>
        </w:tc>
        <w:tc>
          <w:tcPr>
            <w:tcW w:w="685" w:type="dxa"/>
          </w:tcPr>
          <w:p w14:paraId="2831822D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E5BCBD2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72A6F819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0A88DBDC" w14:textId="77777777" w:rsidR="001F5685" w:rsidRDefault="001F5685">
            <w:r>
              <w:t>Punjab</w:t>
            </w:r>
          </w:p>
        </w:tc>
      </w:tr>
      <w:tr w:rsidR="001F5685" w14:paraId="0FAD76B9" w14:textId="77777777" w:rsidTr="001F5685">
        <w:tc>
          <w:tcPr>
            <w:tcW w:w="383" w:type="dxa"/>
          </w:tcPr>
          <w:p w14:paraId="7574B585" w14:textId="77777777" w:rsidR="001F5685" w:rsidRDefault="001F5685">
            <w:r>
              <w:t>246</w:t>
            </w:r>
          </w:p>
        </w:tc>
        <w:tc>
          <w:tcPr>
            <w:tcW w:w="631" w:type="dxa"/>
          </w:tcPr>
          <w:p w14:paraId="294091B0" w14:textId="77777777" w:rsidR="001F5685" w:rsidRDefault="001F5685">
            <w:r>
              <w:t>18350</w:t>
            </w:r>
          </w:p>
        </w:tc>
        <w:tc>
          <w:tcPr>
            <w:tcW w:w="878" w:type="dxa"/>
          </w:tcPr>
          <w:p w14:paraId="2D21E1E8" w14:textId="77777777" w:rsidR="001F5685" w:rsidRDefault="001F5685">
            <w:r>
              <w:t>Saad Ahmad</w:t>
            </w:r>
          </w:p>
        </w:tc>
        <w:tc>
          <w:tcPr>
            <w:tcW w:w="828" w:type="dxa"/>
          </w:tcPr>
          <w:p w14:paraId="07E45A60" w14:textId="77777777" w:rsidR="001F5685" w:rsidRDefault="001F5685">
            <w:r>
              <w:t>94640-P</w:t>
            </w:r>
          </w:p>
        </w:tc>
        <w:tc>
          <w:tcPr>
            <w:tcW w:w="790" w:type="dxa"/>
          </w:tcPr>
          <w:p w14:paraId="5E6BC73A" w14:textId="77777777" w:rsidR="001F5685" w:rsidRDefault="001F5685">
            <w:r>
              <w:t>Zaheer Ahmad</w:t>
            </w:r>
          </w:p>
        </w:tc>
        <w:tc>
          <w:tcPr>
            <w:tcW w:w="683" w:type="dxa"/>
          </w:tcPr>
          <w:p w14:paraId="67C6D84E" w14:textId="77777777" w:rsidR="001F5685" w:rsidRDefault="001F5685">
            <w:r>
              <w:t>60.78</w:t>
            </w:r>
          </w:p>
        </w:tc>
        <w:tc>
          <w:tcPr>
            <w:tcW w:w="685" w:type="dxa"/>
          </w:tcPr>
          <w:p w14:paraId="5265192D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0B83C252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8C277A3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37749CBB" w14:textId="77777777" w:rsidR="001F5685" w:rsidRDefault="001F5685">
            <w:r>
              <w:t>Punjab</w:t>
            </w:r>
          </w:p>
        </w:tc>
      </w:tr>
      <w:tr w:rsidR="001F5685" w14:paraId="3F9D6452" w14:textId="77777777" w:rsidTr="001F5685">
        <w:tc>
          <w:tcPr>
            <w:tcW w:w="383" w:type="dxa"/>
          </w:tcPr>
          <w:p w14:paraId="0CB040F2" w14:textId="77777777" w:rsidR="001F5685" w:rsidRDefault="001F5685">
            <w:r>
              <w:t>247</w:t>
            </w:r>
          </w:p>
        </w:tc>
        <w:tc>
          <w:tcPr>
            <w:tcW w:w="631" w:type="dxa"/>
          </w:tcPr>
          <w:p w14:paraId="2200529A" w14:textId="77777777" w:rsidR="001F5685" w:rsidRDefault="001F5685">
            <w:r>
              <w:t>18431</w:t>
            </w:r>
          </w:p>
        </w:tc>
        <w:tc>
          <w:tcPr>
            <w:tcW w:w="878" w:type="dxa"/>
          </w:tcPr>
          <w:p w14:paraId="016DA32F" w14:textId="77777777" w:rsidR="001F5685" w:rsidRDefault="001F5685">
            <w:r>
              <w:t>Zeeshan Ahmad Siddique</w:t>
            </w:r>
          </w:p>
        </w:tc>
        <w:tc>
          <w:tcPr>
            <w:tcW w:w="828" w:type="dxa"/>
          </w:tcPr>
          <w:p w14:paraId="6619EF41" w14:textId="77777777" w:rsidR="001F5685" w:rsidRDefault="001F5685">
            <w:r>
              <w:t>103713-P</w:t>
            </w:r>
          </w:p>
        </w:tc>
        <w:tc>
          <w:tcPr>
            <w:tcW w:w="790" w:type="dxa"/>
          </w:tcPr>
          <w:p w14:paraId="0BFC7EC3" w14:textId="77777777" w:rsidR="001F5685" w:rsidRDefault="001F5685">
            <w:r>
              <w:t>muhammad siddique</w:t>
            </w:r>
          </w:p>
        </w:tc>
        <w:tc>
          <w:tcPr>
            <w:tcW w:w="683" w:type="dxa"/>
          </w:tcPr>
          <w:p w14:paraId="7097BE3A" w14:textId="77777777" w:rsidR="001F5685" w:rsidRDefault="001F5685">
            <w:r>
              <w:t>62.463333</w:t>
            </w:r>
          </w:p>
        </w:tc>
        <w:tc>
          <w:tcPr>
            <w:tcW w:w="685" w:type="dxa"/>
          </w:tcPr>
          <w:p w14:paraId="0869AA8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8C02029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D9EAF4B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2BB7A764" w14:textId="77777777" w:rsidR="001F5685" w:rsidRDefault="001F5685">
            <w:r>
              <w:t>Punjab</w:t>
            </w:r>
          </w:p>
        </w:tc>
      </w:tr>
      <w:tr w:rsidR="001F5685" w14:paraId="5EEAC1D2" w14:textId="77777777" w:rsidTr="001F5685">
        <w:tc>
          <w:tcPr>
            <w:tcW w:w="383" w:type="dxa"/>
          </w:tcPr>
          <w:p w14:paraId="141E7216" w14:textId="77777777" w:rsidR="001F5685" w:rsidRDefault="001F5685">
            <w:r>
              <w:t>248</w:t>
            </w:r>
          </w:p>
        </w:tc>
        <w:tc>
          <w:tcPr>
            <w:tcW w:w="631" w:type="dxa"/>
          </w:tcPr>
          <w:p w14:paraId="417A5EB4" w14:textId="77777777" w:rsidR="001F5685" w:rsidRDefault="001F5685">
            <w:r>
              <w:t>17637</w:t>
            </w:r>
          </w:p>
        </w:tc>
        <w:tc>
          <w:tcPr>
            <w:tcW w:w="878" w:type="dxa"/>
          </w:tcPr>
          <w:p w14:paraId="0E9003DF" w14:textId="77777777" w:rsidR="001F5685" w:rsidRDefault="001F5685">
            <w:r>
              <w:t>Amir Abbas</w:t>
            </w:r>
          </w:p>
        </w:tc>
        <w:tc>
          <w:tcPr>
            <w:tcW w:w="828" w:type="dxa"/>
          </w:tcPr>
          <w:p w14:paraId="45F14BBE" w14:textId="77777777" w:rsidR="001F5685" w:rsidRDefault="001F5685">
            <w:r>
              <w:t>94502-P</w:t>
            </w:r>
          </w:p>
        </w:tc>
        <w:tc>
          <w:tcPr>
            <w:tcW w:w="790" w:type="dxa"/>
          </w:tcPr>
          <w:p w14:paraId="54F387AC" w14:textId="77777777" w:rsidR="001F5685" w:rsidRDefault="001F5685">
            <w:r>
              <w:t>Ghulam Abbas</w:t>
            </w:r>
          </w:p>
        </w:tc>
        <w:tc>
          <w:tcPr>
            <w:tcW w:w="683" w:type="dxa"/>
          </w:tcPr>
          <w:p w14:paraId="1DA8AE8C" w14:textId="77777777" w:rsidR="001F5685" w:rsidRDefault="001F5685">
            <w:r>
              <w:t>62.198333</w:t>
            </w:r>
          </w:p>
        </w:tc>
        <w:tc>
          <w:tcPr>
            <w:tcW w:w="685" w:type="dxa"/>
          </w:tcPr>
          <w:p w14:paraId="6B3CFB4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D802158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78BE4F0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2CDABF54" w14:textId="77777777" w:rsidR="001F5685" w:rsidRDefault="001F5685">
            <w:r>
              <w:t>Punjab</w:t>
            </w:r>
          </w:p>
        </w:tc>
      </w:tr>
      <w:tr w:rsidR="001F5685" w14:paraId="1DB19518" w14:textId="77777777" w:rsidTr="001F5685">
        <w:tc>
          <w:tcPr>
            <w:tcW w:w="383" w:type="dxa"/>
          </w:tcPr>
          <w:p w14:paraId="6F1A79FD" w14:textId="77777777" w:rsidR="001F5685" w:rsidRDefault="001F5685">
            <w:r>
              <w:t>249</w:t>
            </w:r>
          </w:p>
        </w:tc>
        <w:tc>
          <w:tcPr>
            <w:tcW w:w="631" w:type="dxa"/>
          </w:tcPr>
          <w:p w14:paraId="339FB609" w14:textId="77777777" w:rsidR="001F5685" w:rsidRDefault="001F5685">
            <w:r>
              <w:t>6475</w:t>
            </w:r>
          </w:p>
        </w:tc>
        <w:tc>
          <w:tcPr>
            <w:tcW w:w="878" w:type="dxa"/>
          </w:tcPr>
          <w:p w14:paraId="11174832" w14:textId="77777777" w:rsidR="001F5685" w:rsidRDefault="001F5685">
            <w:r>
              <w:t>Muhammad Nouman</w:t>
            </w:r>
          </w:p>
        </w:tc>
        <w:tc>
          <w:tcPr>
            <w:tcW w:w="828" w:type="dxa"/>
          </w:tcPr>
          <w:p w14:paraId="4539603C" w14:textId="77777777" w:rsidR="001F5685" w:rsidRDefault="001F5685">
            <w:r>
              <w:t>107052-P</w:t>
            </w:r>
          </w:p>
        </w:tc>
        <w:tc>
          <w:tcPr>
            <w:tcW w:w="790" w:type="dxa"/>
          </w:tcPr>
          <w:p w14:paraId="452DAEDF" w14:textId="77777777" w:rsidR="001F5685" w:rsidRDefault="001F5685">
            <w:r>
              <w:t>Ehsan ul Haque</w:t>
            </w:r>
          </w:p>
        </w:tc>
        <w:tc>
          <w:tcPr>
            <w:tcW w:w="683" w:type="dxa"/>
          </w:tcPr>
          <w:p w14:paraId="049A6906" w14:textId="77777777" w:rsidR="001F5685" w:rsidRDefault="001F5685">
            <w:r>
              <w:t>61.650833</w:t>
            </w:r>
          </w:p>
        </w:tc>
        <w:tc>
          <w:tcPr>
            <w:tcW w:w="685" w:type="dxa"/>
          </w:tcPr>
          <w:p w14:paraId="32BBADA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501820F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05E7619A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189816DB" w14:textId="77777777" w:rsidR="001F5685" w:rsidRDefault="001F5685">
            <w:r>
              <w:t>Punjab</w:t>
            </w:r>
          </w:p>
        </w:tc>
      </w:tr>
      <w:tr w:rsidR="001F5685" w14:paraId="4C11D355" w14:textId="77777777" w:rsidTr="001F5685">
        <w:tc>
          <w:tcPr>
            <w:tcW w:w="383" w:type="dxa"/>
          </w:tcPr>
          <w:p w14:paraId="40B182C6" w14:textId="77777777" w:rsidR="001F5685" w:rsidRDefault="001F5685">
            <w:r>
              <w:t>250</w:t>
            </w:r>
          </w:p>
        </w:tc>
        <w:tc>
          <w:tcPr>
            <w:tcW w:w="631" w:type="dxa"/>
          </w:tcPr>
          <w:p w14:paraId="3852BCA9" w14:textId="77777777" w:rsidR="001F5685" w:rsidRDefault="001F5685">
            <w:r>
              <w:t>18722</w:t>
            </w:r>
          </w:p>
        </w:tc>
        <w:tc>
          <w:tcPr>
            <w:tcW w:w="878" w:type="dxa"/>
          </w:tcPr>
          <w:p w14:paraId="591C733D" w14:textId="77777777" w:rsidR="001F5685" w:rsidRDefault="001F5685">
            <w:r>
              <w:t>Muhammad Asif</w:t>
            </w:r>
          </w:p>
        </w:tc>
        <w:tc>
          <w:tcPr>
            <w:tcW w:w="828" w:type="dxa"/>
          </w:tcPr>
          <w:p w14:paraId="337DCED1" w14:textId="77777777" w:rsidR="001F5685" w:rsidRDefault="001F5685">
            <w:r>
              <w:t>99839-P</w:t>
            </w:r>
          </w:p>
        </w:tc>
        <w:tc>
          <w:tcPr>
            <w:tcW w:w="790" w:type="dxa"/>
          </w:tcPr>
          <w:p w14:paraId="7C73F1BA" w14:textId="77777777" w:rsidR="001F5685" w:rsidRDefault="001F5685">
            <w:r>
              <w:t>Muzaffar Abbas</w:t>
            </w:r>
          </w:p>
        </w:tc>
        <w:tc>
          <w:tcPr>
            <w:tcW w:w="683" w:type="dxa"/>
          </w:tcPr>
          <w:p w14:paraId="070D698E" w14:textId="77777777" w:rsidR="001F5685" w:rsidRDefault="001F5685">
            <w:r>
              <w:t>68.45</w:t>
            </w:r>
          </w:p>
        </w:tc>
        <w:tc>
          <w:tcPr>
            <w:tcW w:w="685" w:type="dxa"/>
          </w:tcPr>
          <w:p w14:paraId="28971F2A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8935909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7CB92BF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37C9997B" w14:textId="77777777" w:rsidR="001F5685" w:rsidRDefault="001F5685">
            <w:r>
              <w:t>Punjab</w:t>
            </w:r>
          </w:p>
        </w:tc>
      </w:tr>
      <w:tr w:rsidR="001F5685" w14:paraId="4B076AFF" w14:textId="77777777" w:rsidTr="001F5685">
        <w:tc>
          <w:tcPr>
            <w:tcW w:w="383" w:type="dxa"/>
          </w:tcPr>
          <w:p w14:paraId="62E540F0" w14:textId="77777777" w:rsidR="001F5685" w:rsidRDefault="001F5685">
            <w:r>
              <w:t>251</w:t>
            </w:r>
          </w:p>
        </w:tc>
        <w:tc>
          <w:tcPr>
            <w:tcW w:w="631" w:type="dxa"/>
          </w:tcPr>
          <w:p w14:paraId="0954E6C9" w14:textId="77777777" w:rsidR="001F5685" w:rsidRDefault="001F5685">
            <w:r>
              <w:t>18497</w:t>
            </w:r>
          </w:p>
        </w:tc>
        <w:tc>
          <w:tcPr>
            <w:tcW w:w="878" w:type="dxa"/>
          </w:tcPr>
          <w:p w14:paraId="19267554" w14:textId="77777777" w:rsidR="001F5685" w:rsidRDefault="001F5685">
            <w:r>
              <w:t>Shafiq Salik</w:t>
            </w:r>
          </w:p>
        </w:tc>
        <w:tc>
          <w:tcPr>
            <w:tcW w:w="828" w:type="dxa"/>
          </w:tcPr>
          <w:p w14:paraId="736FD5DA" w14:textId="77777777" w:rsidR="001F5685" w:rsidRDefault="001F5685">
            <w:r>
              <w:t>87722-p</w:t>
            </w:r>
          </w:p>
        </w:tc>
        <w:tc>
          <w:tcPr>
            <w:tcW w:w="790" w:type="dxa"/>
          </w:tcPr>
          <w:p w14:paraId="246C1132" w14:textId="77777777" w:rsidR="001F5685" w:rsidRDefault="001F5685">
            <w:r>
              <w:t>Muhammad Rafiq rubbani</w:t>
            </w:r>
          </w:p>
        </w:tc>
        <w:tc>
          <w:tcPr>
            <w:tcW w:w="683" w:type="dxa"/>
          </w:tcPr>
          <w:p w14:paraId="60DC6E86" w14:textId="77777777" w:rsidR="001F5685" w:rsidRDefault="001F5685">
            <w:r>
              <w:t>58.2175</w:t>
            </w:r>
          </w:p>
        </w:tc>
        <w:tc>
          <w:tcPr>
            <w:tcW w:w="685" w:type="dxa"/>
          </w:tcPr>
          <w:p w14:paraId="0388EFD6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3765A07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0C99FCA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203E8D0" w14:textId="77777777" w:rsidR="001F5685" w:rsidRDefault="001F5685">
            <w:r>
              <w:t>Punjab</w:t>
            </w:r>
          </w:p>
        </w:tc>
      </w:tr>
      <w:tr w:rsidR="001F5685" w14:paraId="25BCE536" w14:textId="77777777" w:rsidTr="001F5685">
        <w:tc>
          <w:tcPr>
            <w:tcW w:w="383" w:type="dxa"/>
          </w:tcPr>
          <w:p w14:paraId="76A0A701" w14:textId="77777777" w:rsidR="001F5685" w:rsidRDefault="001F5685">
            <w:r>
              <w:t>252</w:t>
            </w:r>
          </w:p>
        </w:tc>
        <w:tc>
          <w:tcPr>
            <w:tcW w:w="631" w:type="dxa"/>
          </w:tcPr>
          <w:p w14:paraId="28C17D68" w14:textId="77777777" w:rsidR="001F5685" w:rsidRDefault="001F5685">
            <w:r>
              <w:t>6900</w:t>
            </w:r>
          </w:p>
        </w:tc>
        <w:tc>
          <w:tcPr>
            <w:tcW w:w="878" w:type="dxa"/>
          </w:tcPr>
          <w:p w14:paraId="21F4C451" w14:textId="77777777" w:rsidR="001F5685" w:rsidRDefault="001F5685">
            <w:r>
              <w:t>Sakhi Rahman</w:t>
            </w:r>
          </w:p>
        </w:tc>
        <w:tc>
          <w:tcPr>
            <w:tcW w:w="828" w:type="dxa"/>
          </w:tcPr>
          <w:p w14:paraId="461C207B" w14:textId="77777777" w:rsidR="001F5685" w:rsidRDefault="001F5685">
            <w:r>
              <w:t>R06533</w:t>
            </w:r>
          </w:p>
        </w:tc>
        <w:tc>
          <w:tcPr>
            <w:tcW w:w="790" w:type="dxa"/>
          </w:tcPr>
          <w:p w14:paraId="4016EC58" w14:textId="77777777" w:rsidR="001F5685" w:rsidRDefault="001F5685">
            <w:r>
              <w:t>Fazal Rahman</w:t>
            </w:r>
          </w:p>
        </w:tc>
        <w:tc>
          <w:tcPr>
            <w:tcW w:w="683" w:type="dxa"/>
          </w:tcPr>
          <w:p w14:paraId="4A75C7C1" w14:textId="77777777" w:rsidR="001F5685" w:rsidRDefault="001F5685">
            <w:r>
              <w:t>47.448696</w:t>
            </w:r>
          </w:p>
        </w:tc>
        <w:tc>
          <w:tcPr>
            <w:tcW w:w="685" w:type="dxa"/>
          </w:tcPr>
          <w:p w14:paraId="237D2483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12EE7090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6060F5EA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02C6F54B" w14:textId="77777777" w:rsidR="001F5685" w:rsidRDefault="001F5685">
            <w:r>
              <w:t>Foriegn</w:t>
            </w:r>
          </w:p>
        </w:tc>
      </w:tr>
      <w:tr w:rsidR="001F5685" w14:paraId="27AB3171" w14:textId="77777777" w:rsidTr="001F5685">
        <w:tc>
          <w:tcPr>
            <w:tcW w:w="383" w:type="dxa"/>
          </w:tcPr>
          <w:p w14:paraId="5AB20D7A" w14:textId="77777777" w:rsidR="001F5685" w:rsidRDefault="001F5685">
            <w:r>
              <w:t>253</w:t>
            </w:r>
          </w:p>
        </w:tc>
        <w:tc>
          <w:tcPr>
            <w:tcW w:w="631" w:type="dxa"/>
          </w:tcPr>
          <w:p w14:paraId="0D58223A" w14:textId="77777777" w:rsidR="001F5685" w:rsidRDefault="001F5685">
            <w:r>
              <w:t>17484</w:t>
            </w:r>
          </w:p>
        </w:tc>
        <w:tc>
          <w:tcPr>
            <w:tcW w:w="878" w:type="dxa"/>
          </w:tcPr>
          <w:p w14:paraId="0925BFAC" w14:textId="77777777" w:rsidR="001F5685" w:rsidRDefault="001F5685">
            <w:r>
              <w:t>Mohsin Abdul Wahid</w:t>
            </w:r>
          </w:p>
        </w:tc>
        <w:tc>
          <w:tcPr>
            <w:tcW w:w="828" w:type="dxa"/>
          </w:tcPr>
          <w:p w14:paraId="0836F098" w14:textId="77777777" w:rsidR="001F5685" w:rsidRDefault="001F5685">
            <w:r>
              <w:t xml:space="preserve">110500-P </w:t>
            </w:r>
          </w:p>
        </w:tc>
        <w:tc>
          <w:tcPr>
            <w:tcW w:w="790" w:type="dxa"/>
          </w:tcPr>
          <w:p w14:paraId="3EB8B928" w14:textId="77777777" w:rsidR="001F5685" w:rsidRDefault="001F5685">
            <w:r>
              <w:t xml:space="preserve">Abdul Wahid </w:t>
            </w:r>
          </w:p>
        </w:tc>
        <w:tc>
          <w:tcPr>
            <w:tcW w:w="683" w:type="dxa"/>
          </w:tcPr>
          <w:p w14:paraId="4FA40760" w14:textId="77777777" w:rsidR="001F5685" w:rsidRDefault="001F5685">
            <w:r>
              <w:t>49.51617</w:t>
            </w:r>
          </w:p>
        </w:tc>
        <w:tc>
          <w:tcPr>
            <w:tcW w:w="685" w:type="dxa"/>
          </w:tcPr>
          <w:p w14:paraId="62BBD187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5A62183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0047A63D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57C124BC" w14:textId="77777777" w:rsidR="001F5685" w:rsidRDefault="001F5685">
            <w:r>
              <w:t>Punjab</w:t>
            </w:r>
          </w:p>
        </w:tc>
      </w:tr>
      <w:tr w:rsidR="001F5685" w14:paraId="66BA3B5F" w14:textId="77777777" w:rsidTr="001F5685">
        <w:tc>
          <w:tcPr>
            <w:tcW w:w="383" w:type="dxa"/>
          </w:tcPr>
          <w:p w14:paraId="6D94888D" w14:textId="77777777" w:rsidR="001F5685" w:rsidRDefault="001F5685">
            <w:r>
              <w:t>254</w:t>
            </w:r>
          </w:p>
        </w:tc>
        <w:tc>
          <w:tcPr>
            <w:tcW w:w="631" w:type="dxa"/>
          </w:tcPr>
          <w:p w14:paraId="519E8A07" w14:textId="77777777" w:rsidR="001F5685" w:rsidRDefault="001F5685">
            <w:r>
              <w:t>18065</w:t>
            </w:r>
          </w:p>
        </w:tc>
        <w:tc>
          <w:tcPr>
            <w:tcW w:w="878" w:type="dxa"/>
          </w:tcPr>
          <w:p w14:paraId="4A220DC7" w14:textId="77777777" w:rsidR="001F5685" w:rsidRDefault="001F5685">
            <w:r>
              <w:t>Shaharyar Hussain</w:t>
            </w:r>
          </w:p>
        </w:tc>
        <w:tc>
          <w:tcPr>
            <w:tcW w:w="828" w:type="dxa"/>
          </w:tcPr>
          <w:p w14:paraId="17775FF7" w14:textId="77777777" w:rsidR="001F5685" w:rsidRDefault="001F5685">
            <w:r>
              <w:t>94045-P</w:t>
            </w:r>
          </w:p>
        </w:tc>
        <w:tc>
          <w:tcPr>
            <w:tcW w:w="790" w:type="dxa"/>
          </w:tcPr>
          <w:p w14:paraId="59A943F2" w14:textId="77777777" w:rsidR="001F5685" w:rsidRDefault="001F5685">
            <w:r>
              <w:t>Amir Hussain</w:t>
            </w:r>
          </w:p>
        </w:tc>
        <w:tc>
          <w:tcPr>
            <w:tcW w:w="683" w:type="dxa"/>
          </w:tcPr>
          <w:p w14:paraId="4DA0841D" w14:textId="77777777" w:rsidR="001F5685" w:rsidRDefault="001F5685">
            <w:r>
              <w:t>59.501667</w:t>
            </w:r>
          </w:p>
        </w:tc>
        <w:tc>
          <w:tcPr>
            <w:tcW w:w="685" w:type="dxa"/>
          </w:tcPr>
          <w:p w14:paraId="21F92747" w14:textId="77777777" w:rsidR="001F5685" w:rsidRDefault="001F5685">
            <w:r>
              <w:t>3</w:t>
            </w:r>
          </w:p>
        </w:tc>
        <w:tc>
          <w:tcPr>
            <w:tcW w:w="1115" w:type="dxa"/>
          </w:tcPr>
          <w:p w14:paraId="6E6480FE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20B584F0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6EB9BDFB" w14:textId="77777777" w:rsidR="001F5685" w:rsidRDefault="001F5685">
            <w:r>
              <w:t>Punjab</w:t>
            </w:r>
          </w:p>
        </w:tc>
      </w:tr>
      <w:tr w:rsidR="001F5685" w14:paraId="14EBB44E" w14:textId="77777777" w:rsidTr="001F5685">
        <w:tc>
          <w:tcPr>
            <w:tcW w:w="383" w:type="dxa"/>
          </w:tcPr>
          <w:p w14:paraId="118488A7" w14:textId="77777777" w:rsidR="001F5685" w:rsidRDefault="001F5685">
            <w:r>
              <w:t>255</w:t>
            </w:r>
          </w:p>
        </w:tc>
        <w:tc>
          <w:tcPr>
            <w:tcW w:w="631" w:type="dxa"/>
          </w:tcPr>
          <w:p w14:paraId="2B116769" w14:textId="77777777" w:rsidR="001F5685" w:rsidRDefault="001F5685">
            <w:r>
              <w:t>17686</w:t>
            </w:r>
          </w:p>
        </w:tc>
        <w:tc>
          <w:tcPr>
            <w:tcW w:w="878" w:type="dxa"/>
          </w:tcPr>
          <w:p w14:paraId="55B90135" w14:textId="77777777" w:rsidR="001F5685" w:rsidRDefault="001F5685">
            <w:r>
              <w:t>Zahid Akhtar</w:t>
            </w:r>
          </w:p>
        </w:tc>
        <w:tc>
          <w:tcPr>
            <w:tcW w:w="828" w:type="dxa"/>
          </w:tcPr>
          <w:p w14:paraId="357034D5" w14:textId="77777777" w:rsidR="001F5685" w:rsidRDefault="001F5685">
            <w:r>
              <w:t>100396-P</w:t>
            </w:r>
          </w:p>
        </w:tc>
        <w:tc>
          <w:tcPr>
            <w:tcW w:w="790" w:type="dxa"/>
          </w:tcPr>
          <w:p w14:paraId="2CA79C68" w14:textId="77777777" w:rsidR="001F5685" w:rsidRDefault="001F5685">
            <w:r>
              <w:t>muhammad akhtar</w:t>
            </w:r>
          </w:p>
        </w:tc>
        <w:tc>
          <w:tcPr>
            <w:tcW w:w="683" w:type="dxa"/>
          </w:tcPr>
          <w:p w14:paraId="35281122" w14:textId="77777777" w:rsidR="001F5685" w:rsidRDefault="001F5685">
            <w:r>
              <w:t>61.271915</w:t>
            </w:r>
          </w:p>
        </w:tc>
        <w:tc>
          <w:tcPr>
            <w:tcW w:w="685" w:type="dxa"/>
          </w:tcPr>
          <w:p w14:paraId="5D26068A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16D5B706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1FDB2152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349A0CD9" w14:textId="77777777" w:rsidR="001F5685" w:rsidRDefault="001F5685">
            <w:r>
              <w:t>Punjab</w:t>
            </w:r>
          </w:p>
        </w:tc>
      </w:tr>
      <w:tr w:rsidR="001F5685" w14:paraId="66564248" w14:textId="77777777" w:rsidTr="001F5685">
        <w:tc>
          <w:tcPr>
            <w:tcW w:w="383" w:type="dxa"/>
          </w:tcPr>
          <w:p w14:paraId="3170D526" w14:textId="77777777" w:rsidR="001F5685" w:rsidRDefault="001F5685">
            <w:r>
              <w:t>25</w:t>
            </w:r>
            <w:r>
              <w:lastRenderedPageBreak/>
              <w:t>6</w:t>
            </w:r>
          </w:p>
        </w:tc>
        <w:tc>
          <w:tcPr>
            <w:tcW w:w="631" w:type="dxa"/>
          </w:tcPr>
          <w:p w14:paraId="5BA1DF31" w14:textId="77777777" w:rsidR="001F5685" w:rsidRDefault="001F5685">
            <w:r>
              <w:lastRenderedPageBreak/>
              <w:t>5331</w:t>
            </w:r>
          </w:p>
        </w:tc>
        <w:tc>
          <w:tcPr>
            <w:tcW w:w="878" w:type="dxa"/>
          </w:tcPr>
          <w:p w14:paraId="6BFC35E9" w14:textId="77777777" w:rsidR="001F5685" w:rsidRDefault="001F5685">
            <w:r>
              <w:t xml:space="preserve">Muhammad </w:t>
            </w:r>
            <w:r>
              <w:lastRenderedPageBreak/>
              <w:t>Usama Bilal</w:t>
            </w:r>
          </w:p>
        </w:tc>
        <w:tc>
          <w:tcPr>
            <w:tcW w:w="828" w:type="dxa"/>
          </w:tcPr>
          <w:p w14:paraId="45AD270D" w14:textId="77777777" w:rsidR="001F5685" w:rsidRDefault="001F5685">
            <w:r>
              <w:lastRenderedPageBreak/>
              <w:t>104586-P</w:t>
            </w:r>
          </w:p>
        </w:tc>
        <w:tc>
          <w:tcPr>
            <w:tcW w:w="790" w:type="dxa"/>
          </w:tcPr>
          <w:p w14:paraId="1EBFFDDC" w14:textId="77777777" w:rsidR="001F5685" w:rsidRDefault="001F5685">
            <w:r>
              <w:t xml:space="preserve">Muhammad </w:t>
            </w:r>
            <w:r>
              <w:lastRenderedPageBreak/>
              <w:t>Bilal Shah</w:t>
            </w:r>
          </w:p>
        </w:tc>
        <w:tc>
          <w:tcPr>
            <w:tcW w:w="683" w:type="dxa"/>
          </w:tcPr>
          <w:p w14:paraId="467A961F" w14:textId="77777777" w:rsidR="001F5685" w:rsidRDefault="001F5685">
            <w:r>
              <w:lastRenderedPageBreak/>
              <w:t>46.156667</w:t>
            </w:r>
          </w:p>
        </w:tc>
        <w:tc>
          <w:tcPr>
            <w:tcW w:w="685" w:type="dxa"/>
          </w:tcPr>
          <w:p w14:paraId="67DDFBC0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4A0FE272" w14:textId="77777777" w:rsidR="001F5685" w:rsidRDefault="001F5685">
            <w:r>
              <w:t>Orthopedic Surgery</w:t>
            </w:r>
          </w:p>
        </w:tc>
        <w:tc>
          <w:tcPr>
            <w:tcW w:w="864" w:type="dxa"/>
          </w:tcPr>
          <w:p w14:paraId="5E6F0641" w14:textId="77777777" w:rsidR="001F5685" w:rsidRDefault="001F5685">
            <w:r>
              <w:t>SZ Hospital</w:t>
            </w:r>
            <w:r>
              <w:lastRenderedPageBreak/>
              <w:t>, Rahim Yar Khan</w:t>
            </w:r>
          </w:p>
        </w:tc>
        <w:tc>
          <w:tcPr>
            <w:tcW w:w="719" w:type="dxa"/>
          </w:tcPr>
          <w:p w14:paraId="644FD975" w14:textId="77777777" w:rsidR="001F5685" w:rsidRDefault="001F5685">
            <w:r>
              <w:lastRenderedPageBreak/>
              <w:t>Punjab</w:t>
            </w:r>
          </w:p>
        </w:tc>
      </w:tr>
      <w:tr w:rsidR="001F5685" w14:paraId="4A8689C3" w14:textId="77777777" w:rsidTr="001F5685">
        <w:tc>
          <w:tcPr>
            <w:tcW w:w="383" w:type="dxa"/>
          </w:tcPr>
          <w:p w14:paraId="1639A9C3" w14:textId="77777777" w:rsidR="001F5685" w:rsidRDefault="001F5685">
            <w:r>
              <w:t>257</w:t>
            </w:r>
          </w:p>
        </w:tc>
        <w:tc>
          <w:tcPr>
            <w:tcW w:w="631" w:type="dxa"/>
          </w:tcPr>
          <w:p w14:paraId="2BF3F9D1" w14:textId="77777777" w:rsidR="001F5685" w:rsidRDefault="001F5685">
            <w:r>
              <w:t>19007</w:t>
            </w:r>
          </w:p>
        </w:tc>
        <w:tc>
          <w:tcPr>
            <w:tcW w:w="878" w:type="dxa"/>
          </w:tcPr>
          <w:p w14:paraId="49C38664" w14:textId="77777777" w:rsidR="001F5685" w:rsidRDefault="001F5685">
            <w:r>
              <w:t>Muhammad Ibrahim Khalid</w:t>
            </w:r>
          </w:p>
        </w:tc>
        <w:tc>
          <w:tcPr>
            <w:tcW w:w="828" w:type="dxa"/>
          </w:tcPr>
          <w:p w14:paraId="6D077E65" w14:textId="77777777" w:rsidR="001F5685" w:rsidRDefault="001F5685">
            <w:r>
              <w:t xml:space="preserve">112632-P </w:t>
            </w:r>
          </w:p>
        </w:tc>
        <w:tc>
          <w:tcPr>
            <w:tcW w:w="790" w:type="dxa"/>
          </w:tcPr>
          <w:p w14:paraId="5388E140" w14:textId="77777777" w:rsidR="001F5685" w:rsidRDefault="001F5685">
            <w:r>
              <w:t>Khalid ur Rehman hashmi</w:t>
            </w:r>
          </w:p>
        </w:tc>
        <w:tc>
          <w:tcPr>
            <w:tcW w:w="683" w:type="dxa"/>
          </w:tcPr>
          <w:p w14:paraId="45363821" w14:textId="77777777" w:rsidR="001F5685" w:rsidRDefault="001F5685">
            <w:r>
              <w:t>48.6575</w:t>
            </w:r>
          </w:p>
        </w:tc>
        <w:tc>
          <w:tcPr>
            <w:tcW w:w="685" w:type="dxa"/>
          </w:tcPr>
          <w:p w14:paraId="4C1428B2" w14:textId="77777777" w:rsidR="001F5685" w:rsidRDefault="001F5685">
            <w:r>
              <w:t>114</w:t>
            </w:r>
          </w:p>
        </w:tc>
        <w:tc>
          <w:tcPr>
            <w:tcW w:w="1115" w:type="dxa"/>
          </w:tcPr>
          <w:p w14:paraId="3C6A2548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4F251538" w14:textId="77777777" w:rsidR="001F5685" w:rsidRDefault="001F5685">
            <w:r>
              <w:t>ABS Teaching Hospital, Gujrat</w:t>
            </w:r>
          </w:p>
        </w:tc>
        <w:tc>
          <w:tcPr>
            <w:tcW w:w="719" w:type="dxa"/>
          </w:tcPr>
          <w:p w14:paraId="5CABEBEB" w14:textId="77777777" w:rsidR="001F5685" w:rsidRDefault="001F5685">
            <w:r>
              <w:t>Punjab</w:t>
            </w:r>
          </w:p>
        </w:tc>
      </w:tr>
      <w:tr w:rsidR="001F5685" w14:paraId="7E2BA97B" w14:textId="77777777" w:rsidTr="001F5685">
        <w:tc>
          <w:tcPr>
            <w:tcW w:w="383" w:type="dxa"/>
          </w:tcPr>
          <w:p w14:paraId="265FCD31" w14:textId="77777777" w:rsidR="001F5685" w:rsidRDefault="001F5685">
            <w:r>
              <w:t>258</w:t>
            </w:r>
          </w:p>
        </w:tc>
        <w:tc>
          <w:tcPr>
            <w:tcW w:w="631" w:type="dxa"/>
          </w:tcPr>
          <w:p w14:paraId="01249E19" w14:textId="77777777" w:rsidR="001F5685" w:rsidRDefault="001F5685">
            <w:r>
              <w:t>17664</w:t>
            </w:r>
          </w:p>
        </w:tc>
        <w:tc>
          <w:tcPr>
            <w:tcW w:w="878" w:type="dxa"/>
          </w:tcPr>
          <w:p w14:paraId="74D1D230" w14:textId="77777777" w:rsidR="001F5685" w:rsidRDefault="001F5685">
            <w:r>
              <w:t>Nida Bashir</w:t>
            </w:r>
          </w:p>
        </w:tc>
        <w:tc>
          <w:tcPr>
            <w:tcW w:w="828" w:type="dxa"/>
          </w:tcPr>
          <w:p w14:paraId="3079629E" w14:textId="77777777" w:rsidR="001F5685" w:rsidRDefault="001F5685">
            <w:r>
              <w:t>95261-P</w:t>
            </w:r>
          </w:p>
        </w:tc>
        <w:tc>
          <w:tcPr>
            <w:tcW w:w="790" w:type="dxa"/>
          </w:tcPr>
          <w:p w14:paraId="3BC90B0F" w14:textId="77777777" w:rsidR="001F5685" w:rsidRDefault="001F5685">
            <w:r>
              <w:t>Bashir Ahmad</w:t>
            </w:r>
          </w:p>
        </w:tc>
        <w:tc>
          <w:tcPr>
            <w:tcW w:w="683" w:type="dxa"/>
          </w:tcPr>
          <w:p w14:paraId="2ABA191D" w14:textId="77777777" w:rsidR="001F5685" w:rsidRDefault="001F5685">
            <w:r>
              <w:t>61.107826</w:t>
            </w:r>
          </w:p>
        </w:tc>
        <w:tc>
          <w:tcPr>
            <w:tcW w:w="685" w:type="dxa"/>
          </w:tcPr>
          <w:p w14:paraId="40623F22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41CCDC7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300EF747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49312A2C" w14:textId="77777777" w:rsidR="001F5685" w:rsidRDefault="001F5685">
            <w:r>
              <w:t>Punjab</w:t>
            </w:r>
          </w:p>
        </w:tc>
      </w:tr>
      <w:tr w:rsidR="001F5685" w14:paraId="23BF0B44" w14:textId="77777777" w:rsidTr="001F5685">
        <w:tc>
          <w:tcPr>
            <w:tcW w:w="383" w:type="dxa"/>
          </w:tcPr>
          <w:p w14:paraId="6C11C92B" w14:textId="77777777" w:rsidR="001F5685" w:rsidRDefault="001F5685">
            <w:r>
              <w:t>259</w:t>
            </w:r>
          </w:p>
        </w:tc>
        <w:tc>
          <w:tcPr>
            <w:tcW w:w="631" w:type="dxa"/>
          </w:tcPr>
          <w:p w14:paraId="7770C79B" w14:textId="77777777" w:rsidR="001F5685" w:rsidRDefault="001F5685">
            <w:r>
              <w:t>17654</w:t>
            </w:r>
          </w:p>
        </w:tc>
        <w:tc>
          <w:tcPr>
            <w:tcW w:w="878" w:type="dxa"/>
          </w:tcPr>
          <w:p w14:paraId="3CA68EF4" w14:textId="77777777" w:rsidR="001F5685" w:rsidRDefault="001F5685">
            <w:r>
              <w:t>Ghazal Javaid</w:t>
            </w:r>
          </w:p>
        </w:tc>
        <w:tc>
          <w:tcPr>
            <w:tcW w:w="828" w:type="dxa"/>
          </w:tcPr>
          <w:p w14:paraId="5CC6F40A" w14:textId="77777777" w:rsidR="001F5685" w:rsidRDefault="001F5685">
            <w:r>
              <w:t>111542-P</w:t>
            </w:r>
          </w:p>
        </w:tc>
        <w:tc>
          <w:tcPr>
            <w:tcW w:w="790" w:type="dxa"/>
          </w:tcPr>
          <w:p w14:paraId="578D15D3" w14:textId="77777777" w:rsidR="001F5685" w:rsidRDefault="001F5685">
            <w:r>
              <w:t>Javaid Akhtar</w:t>
            </w:r>
          </w:p>
        </w:tc>
        <w:tc>
          <w:tcPr>
            <w:tcW w:w="683" w:type="dxa"/>
          </w:tcPr>
          <w:p w14:paraId="5A8B1299" w14:textId="77777777" w:rsidR="001F5685" w:rsidRDefault="001F5685">
            <w:r>
              <w:t>48.461667</w:t>
            </w:r>
          </w:p>
        </w:tc>
        <w:tc>
          <w:tcPr>
            <w:tcW w:w="685" w:type="dxa"/>
          </w:tcPr>
          <w:p w14:paraId="24555458" w14:textId="77777777" w:rsidR="001F5685" w:rsidRDefault="001F5685">
            <w:r>
              <w:t>27</w:t>
            </w:r>
          </w:p>
        </w:tc>
        <w:tc>
          <w:tcPr>
            <w:tcW w:w="1115" w:type="dxa"/>
          </w:tcPr>
          <w:p w14:paraId="789188DC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23C5869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0186A9E" w14:textId="77777777" w:rsidR="001F5685" w:rsidRDefault="001F5685">
            <w:r>
              <w:t>Punjab</w:t>
            </w:r>
          </w:p>
        </w:tc>
      </w:tr>
      <w:tr w:rsidR="001F5685" w14:paraId="69E28AC3" w14:textId="77777777" w:rsidTr="001F5685">
        <w:tc>
          <w:tcPr>
            <w:tcW w:w="383" w:type="dxa"/>
          </w:tcPr>
          <w:p w14:paraId="731FEE57" w14:textId="77777777" w:rsidR="001F5685" w:rsidRDefault="001F5685">
            <w:r>
              <w:t>260</w:t>
            </w:r>
          </w:p>
        </w:tc>
        <w:tc>
          <w:tcPr>
            <w:tcW w:w="631" w:type="dxa"/>
          </w:tcPr>
          <w:p w14:paraId="08680D21" w14:textId="77777777" w:rsidR="001F5685" w:rsidRDefault="001F5685">
            <w:r>
              <w:t>18656</w:t>
            </w:r>
          </w:p>
        </w:tc>
        <w:tc>
          <w:tcPr>
            <w:tcW w:w="878" w:type="dxa"/>
          </w:tcPr>
          <w:p w14:paraId="1ACC4FDB" w14:textId="77777777" w:rsidR="001F5685" w:rsidRDefault="001F5685">
            <w:r>
              <w:t>Ameema Munir Awan</w:t>
            </w:r>
          </w:p>
        </w:tc>
        <w:tc>
          <w:tcPr>
            <w:tcW w:w="828" w:type="dxa"/>
          </w:tcPr>
          <w:p w14:paraId="2B20461F" w14:textId="77777777" w:rsidR="001F5685" w:rsidRDefault="001F5685">
            <w:r>
              <w:t>113129-p</w:t>
            </w:r>
          </w:p>
        </w:tc>
        <w:tc>
          <w:tcPr>
            <w:tcW w:w="790" w:type="dxa"/>
          </w:tcPr>
          <w:p w14:paraId="102EEAA2" w14:textId="77777777" w:rsidR="001F5685" w:rsidRDefault="001F5685">
            <w:r>
              <w:t>Shahzaib Asif</w:t>
            </w:r>
          </w:p>
        </w:tc>
        <w:tc>
          <w:tcPr>
            <w:tcW w:w="683" w:type="dxa"/>
          </w:tcPr>
          <w:p w14:paraId="72EBF462" w14:textId="77777777" w:rsidR="001F5685" w:rsidRDefault="001F5685">
            <w:r>
              <w:t>53.879167</w:t>
            </w:r>
          </w:p>
        </w:tc>
        <w:tc>
          <w:tcPr>
            <w:tcW w:w="685" w:type="dxa"/>
          </w:tcPr>
          <w:p w14:paraId="610B41E5" w14:textId="77777777" w:rsidR="001F5685" w:rsidRDefault="001F5685">
            <w:r>
              <w:t>16</w:t>
            </w:r>
          </w:p>
        </w:tc>
        <w:tc>
          <w:tcPr>
            <w:tcW w:w="1115" w:type="dxa"/>
          </w:tcPr>
          <w:p w14:paraId="07EBD66C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7D8D93BE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3B69EE2A" w14:textId="77777777" w:rsidR="001F5685" w:rsidRDefault="001F5685">
            <w:r>
              <w:t>Punjab</w:t>
            </w:r>
          </w:p>
        </w:tc>
      </w:tr>
      <w:tr w:rsidR="001F5685" w14:paraId="1A5FF601" w14:textId="77777777" w:rsidTr="001F5685">
        <w:tc>
          <w:tcPr>
            <w:tcW w:w="383" w:type="dxa"/>
          </w:tcPr>
          <w:p w14:paraId="32F23BF3" w14:textId="77777777" w:rsidR="001F5685" w:rsidRDefault="001F5685">
            <w:r>
              <w:t>261</w:t>
            </w:r>
          </w:p>
        </w:tc>
        <w:tc>
          <w:tcPr>
            <w:tcW w:w="631" w:type="dxa"/>
          </w:tcPr>
          <w:p w14:paraId="6AF4ED8B" w14:textId="77777777" w:rsidR="001F5685" w:rsidRDefault="001F5685">
            <w:r>
              <w:t>7848</w:t>
            </w:r>
          </w:p>
        </w:tc>
        <w:tc>
          <w:tcPr>
            <w:tcW w:w="878" w:type="dxa"/>
          </w:tcPr>
          <w:p w14:paraId="5149DC04" w14:textId="77777777" w:rsidR="001F5685" w:rsidRDefault="001F5685">
            <w:r>
              <w:t>Ashjaa Majeed</w:t>
            </w:r>
          </w:p>
        </w:tc>
        <w:tc>
          <w:tcPr>
            <w:tcW w:w="828" w:type="dxa"/>
          </w:tcPr>
          <w:p w14:paraId="198A5C4C" w14:textId="77777777" w:rsidR="001F5685" w:rsidRDefault="001F5685">
            <w:r>
              <w:t>101671-P</w:t>
            </w:r>
          </w:p>
        </w:tc>
        <w:tc>
          <w:tcPr>
            <w:tcW w:w="790" w:type="dxa"/>
          </w:tcPr>
          <w:p w14:paraId="6C039717" w14:textId="77777777" w:rsidR="001F5685" w:rsidRDefault="001F5685">
            <w:r>
              <w:t>Abdul Majeed</w:t>
            </w:r>
          </w:p>
        </w:tc>
        <w:tc>
          <w:tcPr>
            <w:tcW w:w="683" w:type="dxa"/>
          </w:tcPr>
          <w:p w14:paraId="60C83222" w14:textId="77777777" w:rsidR="001F5685" w:rsidRDefault="001F5685">
            <w:r>
              <w:t>49.503333</w:t>
            </w:r>
          </w:p>
        </w:tc>
        <w:tc>
          <w:tcPr>
            <w:tcW w:w="685" w:type="dxa"/>
          </w:tcPr>
          <w:p w14:paraId="7B382807" w14:textId="77777777" w:rsidR="001F5685" w:rsidRDefault="001F5685">
            <w:r>
              <w:t>15</w:t>
            </w:r>
          </w:p>
        </w:tc>
        <w:tc>
          <w:tcPr>
            <w:tcW w:w="1115" w:type="dxa"/>
          </w:tcPr>
          <w:p w14:paraId="3464810A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EB73713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25C89099" w14:textId="77777777" w:rsidR="001F5685" w:rsidRDefault="001F5685">
            <w:r>
              <w:t>Punjab</w:t>
            </w:r>
          </w:p>
        </w:tc>
      </w:tr>
      <w:tr w:rsidR="001F5685" w14:paraId="3F5CDC7C" w14:textId="77777777" w:rsidTr="001F5685">
        <w:tc>
          <w:tcPr>
            <w:tcW w:w="383" w:type="dxa"/>
          </w:tcPr>
          <w:p w14:paraId="6E6D5595" w14:textId="77777777" w:rsidR="001F5685" w:rsidRDefault="001F5685">
            <w:r>
              <w:t>262</w:t>
            </w:r>
          </w:p>
        </w:tc>
        <w:tc>
          <w:tcPr>
            <w:tcW w:w="631" w:type="dxa"/>
          </w:tcPr>
          <w:p w14:paraId="7D0DAD79" w14:textId="77777777" w:rsidR="001F5685" w:rsidRDefault="001F5685">
            <w:r>
              <w:t>18026</w:t>
            </w:r>
          </w:p>
        </w:tc>
        <w:tc>
          <w:tcPr>
            <w:tcW w:w="878" w:type="dxa"/>
          </w:tcPr>
          <w:p w14:paraId="10C50700" w14:textId="77777777" w:rsidR="001F5685" w:rsidRDefault="001F5685">
            <w:r>
              <w:t>Momna Fayyaz</w:t>
            </w:r>
          </w:p>
        </w:tc>
        <w:tc>
          <w:tcPr>
            <w:tcW w:w="828" w:type="dxa"/>
          </w:tcPr>
          <w:p w14:paraId="71AA5135" w14:textId="77777777" w:rsidR="001F5685" w:rsidRDefault="001F5685">
            <w:r>
              <w:t>112784-P</w:t>
            </w:r>
          </w:p>
        </w:tc>
        <w:tc>
          <w:tcPr>
            <w:tcW w:w="790" w:type="dxa"/>
          </w:tcPr>
          <w:p w14:paraId="2DFA3FAA" w14:textId="77777777" w:rsidR="001F5685" w:rsidRDefault="001F5685">
            <w:r>
              <w:t>Muhammad Fayyaz</w:t>
            </w:r>
          </w:p>
        </w:tc>
        <w:tc>
          <w:tcPr>
            <w:tcW w:w="683" w:type="dxa"/>
          </w:tcPr>
          <w:p w14:paraId="74691553" w14:textId="77777777" w:rsidR="001F5685" w:rsidRDefault="001F5685">
            <w:r>
              <w:t>48.625833</w:t>
            </w:r>
          </w:p>
        </w:tc>
        <w:tc>
          <w:tcPr>
            <w:tcW w:w="685" w:type="dxa"/>
          </w:tcPr>
          <w:p w14:paraId="7E6416AC" w14:textId="77777777" w:rsidR="001F5685" w:rsidRDefault="001F5685">
            <w:r>
              <w:t>44</w:t>
            </w:r>
          </w:p>
        </w:tc>
        <w:tc>
          <w:tcPr>
            <w:tcW w:w="1115" w:type="dxa"/>
          </w:tcPr>
          <w:p w14:paraId="60C6B8B2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42A87A60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546B9C6D" w14:textId="77777777" w:rsidR="001F5685" w:rsidRDefault="001F5685">
            <w:r>
              <w:t>Punjab</w:t>
            </w:r>
          </w:p>
        </w:tc>
      </w:tr>
      <w:tr w:rsidR="001F5685" w14:paraId="00EE02E9" w14:textId="77777777" w:rsidTr="001F5685">
        <w:tc>
          <w:tcPr>
            <w:tcW w:w="383" w:type="dxa"/>
          </w:tcPr>
          <w:p w14:paraId="6883678C" w14:textId="77777777" w:rsidR="001F5685" w:rsidRDefault="001F5685">
            <w:r>
              <w:t>263</w:t>
            </w:r>
          </w:p>
        </w:tc>
        <w:tc>
          <w:tcPr>
            <w:tcW w:w="631" w:type="dxa"/>
          </w:tcPr>
          <w:p w14:paraId="43310462" w14:textId="77777777" w:rsidR="001F5685" w:rsidRDefault="001F5685">
            <w:r>
              <w:t>18299</w:t>
            </w:r>
          </w:p>
        </w:tc>
        <w:tc>
          <w:tcPr>
            <w:tcW w:w="878" w:type="dxa"/>
          </w:tcPr>
          <w:p w14:paraId="4A81F858" w14:textId="77777777" w:rsidR="001F5685" w:rsidRDefault="001F5685">
            <w:r>
              <w:t>Syed Faheem Haider</w:t>
            </w:r>
          </w:p>
        </w:tc>
        <w:tc>
          <w:tcPr>
            <w:tcW w:w="828" w:type="dxa"/>
          </w:tcPr>
          <w:p w14:paraId="77213284" w14:textId="77777777" w:rsidR="001F5685" w:rsidRDefault="001F5685">
            <w:r>
              <w:t>107470-P</w:t>
            </w:r>
          </w:p>
        </w:tc>
        <w:tc>
          <w:tcPr>
            <w:tcW w:w="790" w:type="dxa"/>
          </w:tcPr>
          <w:p w14:paraId="4F9BD708" w14:textId="77777777" w:rsidR="001F5685" w:rsidRDefault="001F5685">
            <w:r>
              <w:t>syed mazhar ali</w:t>
            </w:r>
          </w:p>
        </w:tc>
        <w:tc>
          <w:tcPr>
            <w:tcW w:w="683" w:type="dxa"/>
          </w:tcPr>
          <w:p w14:paraId="28952919" w14:textId="77777777" w:rsidR="001F5685" w:rsidRDefault="001F5685">
            <w:r>
              <w:t>51.2825</w:t>
            </w:r>
          </w:p>
        </w:tc>
        <w:tc>
          <w:tcPr>
            <w:tcW w:w="685" w:type="dxa"/>
          </w:tcPr>
          <w:p w14:paraId="7D5659BA" w14:textId="77777777" w:rsidR="001F5685" w:rsidRDefault="001F5685">
            <w:r>
              <w:t>12</w:t>
            </w:r>
          </w:p>
        </w:tc>
        <w:tc>
          <w:tcPr>
            <w:tcW w:w="1115" w:type="dxa"/>
          </w:tcPr>
          <w:p w14:paraId="74BD36DE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19EEDE0F" w14:textId="77777777" w:rsidR="001F5685" w:rsidRDefault="001F5685">
            <w:r>
              <w:t>Govt. Teaching Hospital GM Abad, Faisalabad</w:t>
            </w:r>
          </w:p>
        </w:tc>
        <w:tc>
          <w:tcPr>
            <w:tcW w:w="719" w:type="dxa"/>
          </w:tcPr>
          <w:p w14:paraId="7BC99F37" w14:textId="77777777" w:rsidR="001F5685" w:rsidRDefault="001F5685">
            <w:r>
              <w:t>Punjab</w:t>
            </w:r>
          </w:p>
        </w:tc>
      </w:tr>
      <w:tr w:rsidR="001F5685" w14:paraId="109E896E" w14:textId="77777777" w:rsidTr="001F5685">
        <w:tc>
          <w:tcPr>
            <w:tcW w:w="383" w:type="dxa"/>
          </w:tcPr>
          <w:p w14:paraId="45F256EC" w14:textId="77777777" w:rsidR="001F5685" w:rsidRDefault="001F5685">
            <w:r>
              <w:t>264</w:t>
            </w:r>
          </w:p>
        </w:tc>
        <w:tc>
          <w:tcPr>
            <w:tcW w:w="631" w:type="dxa"/>
          </w:tcPr>
          <w:p w14:paraId="36104C1E" w14:textId="77777777" w:rsidR="001F5685" w:rsidRDefault="001F5685">
            <w:r>
              <w:t>17781</w:t>
            </w:r>
          </w:p>
        </w:tc>
        <w:tc>
          <w:tcPr>
            <w:tcW w:w="878" w:type="dxa"/>
          </w:tcPr>
          <w:p w14:paraId="2A44E228" w14:textId="77777777" w:rsidR="001F5685" w:rsidRDefault="001F5685">
            <w:r>
              <w:t>Mahnoor Anwar</w:t>
            </w:r>
          </w:p>
        </w:tc>
        <w:tc>
          <w:tcPr>
            <w:tcW w:w="828" w:type="dxa"/>
          </w:tcPr>
          <w:p w14:paraId="2FA4E868" w14:textId="77777777" w:rsidR="001F5685" w:rsidRDefault="001F5685">
            <w:r>
              <w:t>102828-P</w:t>
            </w:r>
          </w:p>
        </w:tc>
        <w:tc>
          <w:tcPr>
            <w:tcW w:w="790" w:type="dxa"/>
          </w:tcPr>
          <w:p w14:paraId="6474A962" w14:textId="77777777" w:rsidR="001F5685" w:rsidRDefault="001F5685">
            <w:r>
              <w:t>Malik Anwar Ali</w:t>
            </w:r>
          </w:p>
        </w:tc>
        <w:tc>
          <w:tcPr>
            <w:tcW w:w="683" w:type="dxa"/>
          </w:tcPr>
          <w:p w14:paraId="6A92F901" w14:textId="77777777" w:rsidR="001F5685" w:rsidRDefault="001F5685">
            <w:r>
              <w:t>54.760833</w:t>
            </w:r>
          </w:p>
        </w:tc>
        <w:tc>
          <w:tcPr>
            <w:tcW w:w="685" w:type="dxa"/>
          </w:tcPr>
          <w:p w14:paraId="2367847D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552832E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597F5865" w14:textId="77777777" w:rsidR="001F5685" w:rsidRDefault="001F5685">
            <w:r>
              <w:t>Holy Family Hospital</w:t>
            </w:r>
            <w:r>
              <w:lastRenderedPageBreak/>
              <w:t>, Rawalpindi</w:t>
            </w:r>
          </w:p>
        </w:tc>
        <w:tc>
          <w:tcPr>
            <w:tcW w:w="719" w:type="dxa"/>
          </w:tcPr>
          <w:p w14:paraId="056F0EFC" w14:textId="77777777" w:rsidR="001F5685" w:rsidRDefault="001F5685">
            <w:r>
              <w:lastRenderedPageBreak/>
              <w:t>Punjab</w:t>
            </w:r>
          </w:p>
        </w:tc>
      </w:tr>
      <w:tr w:rsidR="001F5685" w14:paraId="18B11494" w14:textId="77777777" w:rsidTr="001F5685">
        <w:tc>
          <w:tcPr>
            <w:tcW w:w="383" w:type="dxa"/>
          </w:tcPr>
          <w:p w14:paraId="2D0AF710" w14:textId="77777777" w:rsidR="001F5685" w:rsidRDefault="001F5685">
            <w:r>
              <w:t>265</w:t>
            </w:r>
          </w:p>
        </w:tc>
        <w:tc>
          <w:tcPr>
            <w:tcW w:w="631" w:type="dxa"/>
          </w:tcPr>
          <w:p w14:paraId="7C9C601F" w14:textId="77777777" w:rsidR="001F5685" w:rsidRDefault="001F5685">
            <w:r>
              <w:t>15511</w:t>
            </w:r>
          </w:p>
        </w:tc>
        <w:tc>
          <w:tcPr>
            <w:tcW w:w="878" w:type="dxa"/>
          </w:tcPr>
          <w:p w14:paraId="1620865E" w14:textId="77777777" w:rsidR="001F5685" w:rsidRDefault="001F5685">
            <w:r>
              <w:t>Muhammad Salman</w:t>
            </w:r>
          </w:p>
        </w:tc>
        <w:tc>
          <w:tcPr>
            <w:tcW w:w="828" w:type="dxa"/>
          </w:tcPr>
          <w:p w14:paraId="78CF766C" w14:textId="77777777" w:rsidR="001F5685" w:rsidRDefault="001F5685">
            <w:r>
              <w:t>99371-P</w:t>
            </w:r>
          </w:p>
        </w:tc>
        <w:tc>
          <w:tcPr>
            <w:tcW w:w="790" w:type="dxa"/>
          </w:tcPr>
          <w:p w14:paraId="49FF08DE" w14:textId="77777777" w:rsidR="001F5685" w:rsidRDefault="001F5685">
            <w:r>
              <w:t>Ahsan Nadeem Zahid</w:t>
            </w:r>
          </w:p>
        </w:tc>
        <w:tc>
          <w:tcPr>
            <w:tcW w:w="683" w:type="dxa"/>
          </w:tcPr>
          <w:p w14:paraId="5803FB66" w14:textId="77777777" w:rsidR="001F5685" w:rsidRDefault="001F5685">
            <w:r>
              <w:t>57.7225</w:t>
            </w:r>
          </w:p>
        </w:tc>
        <w:tc>
          <w:tcPr>
            <w:tcW w:w="685" w:type="dxa"/>
          </w:tcPr>
          <w:p w14:paraId="2BD04E39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7155B633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03BA609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0B5D6324" w14:textId="77777777" w:rsidR="001F5685" w:rsidRDefault="001F5685">
            <w:r>
              <w:t>Punjab</w:t>
            </w:r>
          </w:p>
        </w:tc>
      </w:tr>
      <w:tr w:rsidR="001F5685" w14:paraId="61E7E6D2" w14:textId="77777777" w:rsidTr="001F5685">
        <w:tc>
          <w:tcPr>
            <w:tcW w:w="383" w:type="dxa"/>
          </w:tcPr>
          <w:p w14:paraId="5C6F31F8" w14:textId="77777777" w:rsidR="001F5685" w:rsidRDefault="001F5685">
            <w:r>
              <w:t>266</w:t>
            </w:r>
          </w:p>
        </w:tc>
        <w:tc>
          <w:tcPr>
            <w:tcW w:w="631" w:type="dxa"/>
          </w:tcPr>
          <w:p w14:paraId="73555117" w14:textId="77777777" w:rsidR="001F5685" w:rsidRDefault="001F5685">
            <w:r>
              <w:t>18901</w:t>
            </w:r>
          </w:p>
        </w:tc>
        <w:tc>
          <w:tcPr>
            <w:tcW w:w="878" w:type="dxa"/>
          </w:tcPr>
          <w:p w14:paraId="2B14E029" w14:textId="77777777" w:rsidR="001F5685" w:rsidRDefault="001F5685">
            <w:r>
              <w:t>Muhammad Atif</w:t>
            </w:r>
          </w:p>
        </w:tc>
        <w:tc>
          <w:tcPr>
            <w:tcW w:w="828" w:type="dxa"/>
          </w:tcPr>
          <w:p w14:paraId="5AE84D33" w14:textId="77777777" w:rsidR="001F5685" w:rsidRDefault="001F5685">
            <w:r>
              <w:t>46851-P</w:t>
            </w:r>
          </w:p>
        </w:tc>
        <w:tc>
          <w:tcPr>
            <w:tcW w:w="790" w:type="dxa"/>
          </w:tcPr>
          <w:p w14:paraId="1CE6823C" w14:textId="77777777" w:rsidR="001F5685" w:rsidRDefault="001F5685">
            <w:r>
              <w:t>Mehmood Ahmed</w:t>
            </w:r>
          </w:p>
        </w:tc>
        <w:tc>
          <w:tcPr>
            <w:tcW w:w="683" w:type="dxa"/>
          </w:tcPr>
          <w:p w14:paraId="521EF011" w14:textId="77777777" w:rsidR="001F5685" w:rsidRDefault="001F5685">
            <w:r>
              <w:t>61.583529</w:t>
            </w:r>
          </w:p>
        </w:tc>
        <w:tc>
          <w:tcPr>
            <w:tcW w:w="685" w:type="dxa"/>
          </w:tcPr>
          <w:p w14:paraId="07ECA5D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CA26DD7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1E5C90F2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60316476" w14:textId="77777777" w:rsidR="001F5685" w:rsidRDefault="001F5685">
            <w:r>
              <w:t>Punjab</w:t>
            </w:r>
          </w:p>
        </w:tc>
      </w:tr>
      <w:tr w:rsidR="001F5685" w14:paraId="63EEAB96" w14:textId="77777777" w:rsidTr="001F5685">
        <w:tc>
          <w:tcPr>
            <w:tcW w:w="383" w:type="dxa"/>
          </w:tcPr>
          <w:p w14:paraId="188EEBF8" w14:textId="77777777" w:rsidR="001F5685" w:rsidRDefault="001F5685">
            <w:r>
              <w:t>267</w:t>
            </w:r>
          </w:p>
        </w:tc>
        <w:tc>
          <w:tcPr>
            <w:tcW w:w="631" w:type="dxa"/>
          </w:tcPr>
          <w:p w14:paraId="6D0B7CF0" w14:textId="77777777" w:rsidR="001F5685" w:rsidRDefault="001F5685">
            <w:r>
              <w:t>18812</w:t>
            </w:r>
          </w:p>
        </w:tc>
        <w:tc>
          <w:tcPr>
            <w:tcW w:w="878" w:type="dxa"/>
          </w:tcPr>
          <w:p w14:paraId="6CC4FAC5" w14:textId="77777777" w:rsidR="001F5685" w:rsidRDefault="001F5685">
            <w:r>
              <w:t>Amjad Nawaz</w:t>
            </w:r>
          </w:p>
        </w:tc>
        <w:tc>
          <w:tcPr>
            <w:tcW w:w="828" w:type="dxa"/>
          </w:tcPr>
          <w:p w14:paraId="5BD553DF" w14:textId="77777777" w:rsidR="001F5685" w:rsidRDefault="001F5685">
            <w:r>
              <w:t>96179-P</w:t>
            </w:r>
          </w:p>
        </w:tc>
        <w:tc>
          <w:tcPr>
            <w:tcW w:w="790" w:type="dxa"/>
          </w:tcPr>
          <w:p w14:paraId="21FF790A" w14:textId="77777777" w:rsidR="001F5685" w:rsidRDefault="001F5685">
            <w:r>
              <w:t>Allah Nawaz</w:t>
            </w:r>
          </w:p>
        </w:tc>
        <w:tc>
          <w:tcPr>
            <w:tcW w:w="683" w:type="dxa"/>
          </w:tcPr>
          <w:p w14:paraId="60D3451B" w14:textId="77777777" w:rsidR="001F5685" w:rsidRDefault="001F5685">
            <w:r>
              <w:t>61.479167</w:t>
            </w:r>
          </w:p>
        </w:tc>
        <w:tc>
          <w:tcPr>
            <w:tcW w:w="685" w:type="dxa"/>
          </w:tcPr>
          <w:p w14:paraId="240EF9CC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D91CA8B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D14229F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5880E56F" w14:textId="77777777" w:rsidR="001F5685" w:rsidRDefault="001F5685">
            <w:r>
              <w:t>Punjab</w:t>
            </w:r>
          </w:p>
        </w:tc>
      </w:tr>
      <w:tr w:rsidR="001F5685" w14:paraId="329E83BD" w14:textId="77777777" w:rsidTr="001F5685">
        <w:tc>
          <w:tcPr>
            <w:tcW w:w="383" w:type="dxa"/>
          </w:tcPr>
          <w:p w14:paraId="563998A5" w14:textId="77777777" w:rsidR="001F5685" w:rsidRDefault="001F5685">
            <w:r>
              <w:t>268</w:t>
            </w:r>
          </w:p>
        </w:tc>
        <w:tc>
          <w:tcPr>
            <w:tcW w:w="631" w:type="dxa"/>
          </w:tcPr>
          <w:p w14:paraId="14A87FBA" w14:textId="77777777" w:rsidR="001F5685" w:rsidRDefault="001F5685">
            <w:r>
              <w:t>18926</w:t>
            </w:r>
          </w:p>
        </w:tc>
        <w:tc>
          <w:tcPr>
            <w:tcW w:w="878" w:type="dxa"/>
          </w:tcPr>
          <w:p w14:paraId="1F38B7FF" w14:textId="77777777" w:rsidR="001F5685" w:rsidRDefault="001F5685">
            <w:r>
              <w:t>Wasim Abbas</w:t>
            </w:r>
          </w:p>
        </w:tc>
        <w:tc>
          <w:tcPr>
            <w:tcW w:w="828" w:type="dxa"/>
          </w:tcPr>
          <w:p w14:paraId="5DF778AB" w14:textId="77777777" w:rsidR="001F5685" w:rsidRDefault="001F5685">
            <w:r>
              <w:t>92738-p</w:t>
            </w:r>
          </w:p>
        </w:tc>
        <w:tc>
          <w:tcPr>
            <w:tcW w:w="790" w:type="dxa"/>
          </w:tcPr>
          <w:p w14:paraId="79DD1973" w14:textId="77777777" w:rsidR="001F5685" w:rsidRDefault="001F5685">
            <w:r>
              <w:t>ALLAH BAKHSH</w:t>
            </w:r>
          </w:p>
        </w:tc>
        <w:tc>
          <w:tcPr>
            <w:tcW w:w="683" w:type="dxa"/>
          </w:tcPr>
          <w:p w14:paraId="32264F1C" w14:textId="77777777" w:rsidR="001F5685" w:rsidRDefault="001F5685">
            <w:r>
              <w:t>63.415745</w:t>
            </w:r>
          </w:p>
        </w:tc>
        <w:tc>
          <w:tcPr>
            <w:tcW w:w="685" w:type="dxa"/>
          </w:tcPr>
          <w:p w14:paraId="02B5A23E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D1DD96D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4D2AE737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01F517CB" w14:textId="77777777" w:rsidR="001F5685" w:rsidRDefault="001F5685">
            <w:r>
              <w:t>Punjab</w:t>
            </w:r>
          </w:p>
        </w:tc>
      </w:tr>
      <w:tr w:rsidR="001F5685" w14:paraId="496A5410" w14:textId="77777777" w:rsidTr="001F5685">
        <w:tc>
          <w:tcPr>
            <w:tcW w:w="383" w:type="dxa"/>
          </w:tcPr>
          <w:p w14:paraId="0630BDF6" w14:textId="77777777" w:rsidR="001F5685" w:rsidRDefault="001F5685">
            <w:r>
              <w:t>269</w:t>
            </w:r>
          </w:p>
        </w:tc>
        <w:tc>
          <w:tcPr>
            <w:tcW w:w="631" w:type="dxa"/>
          </w:tcPr>
          <w:p w14:paraId="06D25725" w14:textId="77777777" w:rsidR="001F5685" w:rsidRDefault="001F5685">
            <w:r>
              <w:t>17640</w:t>
            </w:r>
          </w:p>
        </w:tc>
        <w:tc>
          <w:tcPr>
            <w:tcW w:w="878" w:type="dxa"/>
          </w:tcPr>
          <w:p w14:paraId="4E65E1B6" w14:textId="77777777" w:rsidR="001F5685" w:rsidRDefault="001F5685">
            <w:r>
              <w:t>Sara Shabbir</w:t>
            </w:r>
          </w:p>
        </w:tc>
        <w:tc>
          <w:tcPr>
            <w:tcW w:w="828" w:type="dxa"/>
          </w:tcPr>
          <w:p w14:paraId="3590D098" w14:textId="77777777" w:rsidR="001F5685" w:rsidRDefault="001F5685">
            <w:r>
              <w:t>111554-P</w:t>
            </w:r>
          </w:p>
        </w:tc>
        <w:tc>
          <w:tcPr>
            <w:tcW w:w="790" w:type="dxa"/>
          </w:tcPr>
          <w:p w14:paraId="0F9F2A05" w14:textId="77777777" w:rsidR="001F5685" w:rsidRDefault="001F5685">
            <w:r>
              <w:t>Muhammad Shabbir</w:t>
            </w:r>
          </w:p>
        </w:tc>
        <w:tc>
          <w:tcPr>
            <w:tcW w:w="683" w:type="dxa"/>
          </w:tcPr>
          <w:p w14:paraId="681BAA47" w14:textId="77777777" w:rsidR="001F5685" w:rsidRDefault="001F5685">
            <w:r>
              <w:t>51.013333</w:t>
            </w:r>
          </w:p>
        </w:tc>
        <w:tc>
          <w:tcPr>
            <w:tcW w:w="685" w:type="dxa"/>
          </w:tcPr>
          <w:p w14:paraId="086042E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FF475D5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10595043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4D68D2C3" w14:textId="77777777" w:rsidR="001F5685" w:rsidRDefault="001F5685">
            <w:r>
              <w:t>Punjab</w:t>
            </w:r>
          </w:p>
        </w:tc>
      </w:tr>
      <w:tr w:rsidR="001F5685" w14:paraId="316AB731" w14:textId="77777777" w:rsidTr="001F5685">
        <w:tc>
          <w:tcPr>
            <w:tcW w:w="383" w:type="dxa"/>
          </w:tcPr>
          <w:p w14:paraId="0F27BFC2" w14:textId="77777777" w:rsidR="001F5685" w:rsidRDefault="001F5685">
            <w:r>
              <w:t>270</w:t>
            </w:r>
          </w:p>
        </w:tc>
        <w:tc>
          <w:tcPr>
            <w:tcW w:w="631" w:type="dxa"/>
          </w:tcPr>
          <w:p w14:paraId="173792EE" w14:textId="77777777" w:rsidR="001F5685" w:rsidRDefault="001F5685">
            <w:r>
              <w:t>17685</w:t>
            </w:r>
          </w:p>
        </w:tc>
        <w:tc>
          <w:tcPr>
            <w:tcW w:w="878" w:type="dxa"/>
          </w:tcPr>
          <w:p w14:paraId="4A0C7BA4" w14:textId="77777777" w:rsidR="001F5685" w:rsidRDefault="001F5685">
            <w:r>
              <w:t>Muhammad Billal</w:t>
            </w:r>
          </w:p>
        </w:tc>
        <w:tc>
          <w:tcPr>
            <w:tcW w:w="828" w:type="dxa"/>
          </w:tcPr>
          <w:p w14:paraId="5BF031D8" w14:textId="77777777" w:rsidR="001F5685" w:rsidRDefault="001F5685">
            <w:r>
              <w:t>91378-P</w:t>
            </w:r>
          </w:p>
        </w:tc>
        <w:tc>
          <w:tcPr>
            <w:tcW w:w="790" w:type="dxa"/>
          </w:tcPr>
          <w:p w14:paraId="28B5218F" w14:textId="77777777" w:rsidR="001F5685" w:rsidRDefault="001F5685">
            <w:r>
              <w:t>Sher Khan Niazi</w:t>
            </w:r>
          </w:p>
        </w:tc>
        <w:tc>
          <w:tcPr>
            <w:tcW w:w="683" w:type="dxa"/>
          </w:tcPr>
          <w:p w14:paraId="47D5289D" w14:textId="77777777" w:rsidR="001F5685" w:rsidRDefault="001F5685">
            <w:r>
              <w:t>68.025</w:t>
            </w:r>
          </w:p>
        </w:tc>
        <w:tc>
          <w:tcPr>
            <w:tcW w:w="685" w:type="dxa"/>
          </w:tcPr>
          <w:p w14:paraId="5783FBAE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7D5B2A95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2D7D974F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46226ADF" w14:textId="77777777" w:rsidR="001F5685" w:rsidRDefault="001F5685">
            <w:r>
              <w:t>Punjab</w:t>
            </w:r>
          </w:p>
        </w:tc>
      </w:tr>
      <w:tr w:rsidR="001F5685" w14:paraId="12C5053B" w14:textId="77777777" w:rsidTr="001F5685">
        <w:tc>
          <w:tcPr>
            <w:tcW w:w="383" w:type="dxa"/>
          </w:tcPr>
          <w:p w14:paraId="6602A5E5" w14:textId="77777777" w:rsidR="001F5685" w:rsidRDefault="001F5685">
            <w:r>
              <w:t>271</w:t>
            </w:r>
          </w:p>
        </w:tc>
        <w:tc>
          <w:tcPr>
            <w:tcW w:w="631" w:type="dxa"/>
          </w:tcPr>
          <w:p w14:paraId="6DED8560" w14:textId="77777777" w:rsidR="001F5685" w:rsidRDefault="001F5685">
            <w:r>
              <w:t>17787</w:t>
            </w:r>
          </w:p>
        </w:tc>
        <w:tc>
          <w:tcPr>
            <w:tcW w:w="878" w:type="dxa"/>
          </w:tcPr>
          <w:p w14:paraId="4C22B341" w14:textId="77777777" w:rsidR="001F5685" w:rsidRDefault="001F5685">
            <w:r>
              <w:t>Nisar Hussain</w:t>
            </w:r>
          </w:p>
        </w:tc>
        <w:tc>
          <w:tcPr>
            <w:tcW w:w="828" w:type="dxa"/>
          </w:tcPr>
          <w:p w14:paraId="6A43965C" w14:textId="77777777" w:rsidR="001F5685" w:rsidRDefault="001F5685">
            <w:r>
              <w:t xml:space="preserve">4406-AJK </w:t>
            </w:r>
          </w:p>
        </w:tc>
        <w:tc>
          <w:tcPr>
            <w:tcW w:w="790" w:type="dxa"/>
          </w:tcPr>
          <w:p w14:paraId="3DEC27C8" w14:textId="77777777" w:rsidR="001F5685" w:rsidRDefault="001F5685">
            <w:r>
              <w:t>Ali Baqdool</w:t>
            </w:r>
          </w:p>
        </w:tc>
        <w:tc>
          <w:tcPr>
            <w:tcW w:w="683" w:type="dxa"/>
          </w:tcPr>
          <w:p w14:paraId="27BEEDC3" w14:textId="77777777" w:rsidR="001F5685" w:rsidRDefault="001F5685">
            <w:r>
              <w:t>61.931667</w:t>
            </w:r>
          </w:p>
        </w:tc>
        <w:tc>
          <w:tcPr>
            <w:tcW w:w="685" w:type="dxa"/>
          </w:tcPr>
          <w:p w14:paraId="62B41DF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2EE7B8D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2069C81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52AEB0E4" w14:textId="77777777" w:rsidR="001F5685" w:rsidRDefault="001F5685">
            <w:r>
              <w:t>AJK, G&amp;B, FATA, ICT</w:t>
            </w:r>
          </w:p>
        </w:tc>
      </w:tr>
      <w:tr w:rsidR="001F5685" w14:paraId="55D701C4" w14:textId="77777777" w:rsidTr="001F5685">
        <w:tc>
          <w:tcPr>
            <w:tcW w:w="383" w:type="dxa"/>
          </w:tcPr>
          <w:p w14:paraId="2B667037" w14:textId="77777777" w:rsidR="001F5685" w:rsidRDefault="001F5685">
            <w:r>
              <w:t>272</w:t>
            </w:r>
          </w:p>
        </w:tc>
        <w:tc>
          <w:tcPr>
            <w:tcW w:w="631" w:type="dxa"/>
          </w:tcPr>
          <w:p w14:paraId="0BC413EC" w14:textId="77777777" w:rsidR="001F5685" w:rsidRDefault="001F5685">
            <w:r>
              <w:t>17968</w:t>
            </w:r>
          </w:p>
        </w:tc>
        <w:tc>
          <w:tcPr>
            <w:tcW w:w="878" w:type="dxa"/>
          </w:tcPr>
          <w:p w14:paraId="7C3CFB5B" w14:textId="77777777" w:rsidR="001F5685" w:rsidRDefault="001F5685">
            <w:r>
              <w:t>Qurat Ul Ain</w:t>
            </w:r>
          </w:p>
        </w:tc>
        <w:tc>
          <w:tcPr>
            <w:tcW w:w="828" w:type="dxa"/>
          </w:tcPr>
          <w:p w14:paraId="4A83BBDB" w14:textId="77777777" w:rsidR="001F5685" w:rsidRDefault="001F5685">
            <w:r>
              <w:t>84899-P</w:t>
            </w:r>
          </w:p>
        </w:tc>
        <w:tc>
          <w:tcPr>
            <w:tcW w:w="790" w:type="dxa"/>
          </w:tcPr>
          <w:p w14:paraId="3ACAACAE" w14:textId="77777777" w:rsidR="001F5685" w:rsidRDefault="001F5685">
            <w:r>
              <w:t>Muhammad Ihsan ul haq</w:t>
            </w:r>
          </w:p>
        </w:tc>
        <w:tc>
          <w:tcPr>
            <w:tcW w:w="683" w:type="dxa"/>
          </w:tcPr>
          <w:p w14:paraId="0C4F6D2D" w14:textId="77777777" w:rsidR="001F5685" w:rsidRDefault="001F5685">
            <w:r>
              <w:t>54.531579</w:t>
            </w:r>
          </w:p>
        </w:tc>
        <w:tc>
          <w:tcPr>
            <w:tcW w:w="685" w:type="dxa"/>
          </w:tcPr>
          <w:p w14:paraId="5E1C0248" w14:textId="77777777" w:rsidR="001F5685" w:rsidRDefault="001F5685">
            <w:r>
              <w:t>5</w:t>
            </w:r>
          </w:p>
        </w:tc>
        <w:tc>
          <w:tcPr>
            <w:tcW w:w="1115" w:type="dxa"/>
          </w:tcPr>
          <w:p w14:paraId="73906111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04E8AC03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6D1B92AE" w14:textId="77777777" w:rsidR="001F5685" w:rsidRDefault="001F5685">
            <w:r>
              <w:t>Punjab</w:t>
            </w:r>
          </w:p>
        </w:tc>
      </w:tr>
      <w:tr w:rsidR="001F5685" w14:paraId="4EA3244F" w14:textId="77777777" w:rsidTr="001F5685">
        <w:tc>
          <w:tcPr>
            <w:tcW w:w="383" w:type="dxa"/>
          </w:tcPr>
          <w:p w14:paraId="346B8D0D" w14:textId="77777777" w:rsidR="001F5685" w:rsidRDefault="001F5685">
            <w:r>
              <w:t>273</w:t>
            </w:r>
          </w:p>
        </w:tc>
        <w:tc>
          <w:tcPr>
            <w:tcW w:w="631" w:type="dxa"/>
          </w:tcPr>
          <w:p w14:paraId="69034666" w14:textId="77777777" w:rsidR="001F5685" w:rsidRDefault="001F5685">
            <w:r>
              <w:t>18013</w:t>
            </w:r>
          </w:p>
        </w:tc>
        <w:tc>
          <w:tcPr>
            <w:tcW w:w="878" w:type="dxa"/>
          </w:tcPr>
          <w:p w14:paraId="3DB0946A" w14:textId="77777777" w:rsidR="001F5685" w:rsidRDefault="001F5685">
            <w:r>
              <w:t>Shumaila Karim Khan</w:t>
            </w:r>
          </w:p>
        </w:tc>
        <w:tc>
          <w:tcPr>
            <w:tcW w:w="828" w:type="dxa"/>
          </w:tcPr>
          <w:p w14:paraId="3A3A8CC9" w14:textId="77777777" w:rsidR="001F5685" w:rsidRDefault="001F5685">
            <w:r>
              <w:t>111362-P</w:t>
            </w:r>
          </w:p>
        </w:tc>
        <w:tc>
          <w:tcPr>
            <w:tcW w:w="790" w:type="dxa"/>
          </w:tcPr>
          <w:p w14:paraId="7337D288" w14:textId="77777777" w:rsidR="001F5685" w:rsidRDefault="001F5685">
            <w:r>
              <w:t>Abdul Karim Khan</w:t>
            </w:r>
          </w:p>
        </w:tc>
        <w:tc>
          <w:tcPr>
            <w:tcW w:w="683" w:type="dxa"/>
          </w:tcPr>
          <w:p w14:paraId="3F94B19A" w14:textId="77777777" w:rsidR="001F5685" w:rsidRDefault="001F5685">
            <w:r>
              <w:t>51.18</w:t>
            </w:r>
          </w:p>
        </w:tc>
        <w:tc>
          <w:tcPr>
            <w:tcW w:w="685" w:type="dxa"/>
          </w:tcPr>
          <w:p w14:paraId="466E471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0FA96D7C" w14:textId="77777777" w:rsidR="001F5685" w:rsidRDefault="001F5685">
            <w:r>
              <w:t>Otorhinolaryngology ENT</w:t>
            </w:r>
          </w:p>
        </w:tc>
        <w:tc>
          <w:tcPr>
            <w:tcW w:w="864" w:type="dxa"/>
          </w:tcPr>
          <w:p w14:paraId="71D9EFC2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50CFCAC7" w14:textId="77777777" w:rsidR="001F5685" w:rsidRDefault="001F5685">
            <w:r>
              <w:t>Punjab</w:t>
            </w:r>
          </w:p>
        </w:tc>
      </w:tr>
      <w:tr w:rsidR="001F5685" w14:paraId="6019B1C8" w14:textId="77777777" w:rsidTr="001F5685">
        <w:tc>
          <w:tcPr>
            <w:tcW w:w="383" w:type="dxa"/>
          </w:tcPr>
          <w:p w14:paraId="63B4D9BE" w14:textId="77777777" w:rsidR="001F5685" w:rsidRDefault="001F5685">
            <w:r>
              <w:t>274</w:t>
            </w:r>
          </w:p>
        </w:tc>
        <w:tc>
          <w:tcPr>
            <w:tcW w:w="631" w:type="dxa"/>
          </w:tcPr>
          <w:p w14:paraId="5C0A5EC9" w14:textId="77777777" w:rsidR="001F5685" w:rsidRDefault="001F5685">
            <w:r>
              <w:t>18775</w:t>
            </w:r>
          </w:p>
        </w:tc>
        <w:tc>
          <w:tcPr>
            <w:tcW w:w="878" w:type="dxa"/>
          </w:tcPr>
          <w:p w14:paraId="14E3374A" w14:textId="77777777" w:rsidR="001F5685" w:rsidRDefault="001F5685">
            <w:r>
              <w:t>Muhammad Luqman Afzal</w:t>
            </w:r>
          </w:p>
        </w:tc>
        <w:tc>
          <w:tcPr>
            <w:tcW w:w="828" w:type="dxa"/>
          </w:tcPr>
          <w:p w14:paraId="6BCCC56E" w14:textId="77777777" w:rsidR="001F5685" w:rsidRDefault="001F5685">
            <w:r>
              <w:t>113802-P</w:t>
            </w:r>
          </w:p>
        </w:tc>
        <w:tc>
          <w:tcPr>
            <w:tcW w:w="790" w:type="dxa"/>
          </w:tcPr>
          <w:p w14:paraId="29BF0BF7" w14:textId="77777777" w:rsidR="001F5685" w:rsidRDefault="001F5685">
            <w:r>
              <w:t>Muhammad  Afzal</w:t>
            </w:r>
          </w:p>
        </w:tc>
        <w:tc>
          <w:tcPr>
            <w:tcW w:w="683" w:type="dxa"/>
          </w:tcPr>
          <w:p w14:paraId="213AD813" w14:textId="77777777" w:rsidR="001F5685" w:rsidRDefault="001F5685">
            <w:r>
              <w:t>50.928333</w:t>
            </w:r>
          </w:p>
        </w:tc>
        <w:tc>
          <w:tcPr>
            <w:tcW w:w="685" w:type="dxa"/>
          </w:tcPr>
          <w:p w14:paraId="69802678" w14:textId="77777777" w:rsidR="001F5685" w:rsidRDefault="001F5685">
            <w:r>
              <w:t>33</w:t>
            </w:r>
          </w:p>
        </w:tc>
        <w:tc>
          <w:tcPr>
            <w:tcW w:w="1115" w:type="dxa"/>
          </w:tcPr>
          <w:p w14:paraId="7450B410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5718CE49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6DAEA5C0" w14:textId="77777777" w:rsidR="001F5685" w:rsidRDefault="001F5685">
            <w:r>
              <w:t>Punjab</w:t>
            </w:r>
          </w:p>
        </w:tc>
      </w:tr>
      <w:tr w:rsidR="001F5685" w14:paraId="121229F9" w14:textId="77777777" w:rsidTr="001F5685">
        <w:tc>
          <w:tcPr>
            <w:tcW w:w="383" w:type="dxa"/>
          </w:tcPr>
          <w:p w14:paraId="54C62963" w14:textId="77777777" w:rsidR="001F5685" w:rsidRDefault="001F5685">
            <w:r>
              <w:t>275</w:t>
            </w:r>
          </w:p>
        </w:tc>
        <w:tc>
          <w:tcPr>
            <w:tcW w:w="631" w:type="dxa"/>
          </w:tcPr>
          <w:p w14:paraId="0F0F2B18" w14:textId="77777777" w:rsidR="001F5685" w:rsidRDefault="001F5685">
            <w:r>
              <w:t>7512</w:t>
            </w:r>
          </w:p>
        </w:tc>
        <w:tc>
          <w:tcPr>
            <w:tcW w:w="878" w:type="dxa"/>
          </w:tcPr>
          <w:p w14:paraId="53F4F83B" w14:textId="77777777" w:rsidR="001F5685" w:rsidRDefault="001F5685">
            <w:r>
              <w:t>Iqra</w:t>
            </w:r>
          </w:p>
        </w:tc>
        <w:tc>
          <w:tcPr>
            <w:tcW w:w="828" w:type="dxa"/>
          </w:tcPr>
          <w:p w14:paraId="77E3D855" w14:textId="77777777" w:rsidR="001F5685" w:rsidRDefault="001F5685">
            <w:r>
              <w:t>104271-P</w:t>
            </w:r>
          </w:p>
        </w:tc>
        <w:tc>
          <w:tcPr>
            <w:tcW w:w="790" w:type="dxa"/>
          </w:tcPr>
          <w:p w14:paraId="7AEF1A1B" w14:textId="77777777" w:rsidR="001F5685" w:rsidRDefault="001F5685">
            <w:r>
              <w:t>Khawja Abdul Jabbar</w:t>
            </w:r>
          </w:p>
        </w:tc>
        <w:tc>
          <w:tcPr>
            <w:tcW w:w="683" w:type="dxa"/>
          </w:tcPr>
          <w:p w14:paraId="41C966EF" w14:textId="77777777" w:rsidR="001F5685" w:rsidRDefault="001F5685">
            <w:r>
              <w:t>48.636667</w:t>
            </w:r>
          </w:p>
        </w:tc>
        <w:tc>
          <w:tcPr>
            <w:tcW w:w="685" w:type="dxa"/>
          </w:tcPr>
          <w:p w14:paraId="667EB2AB" w14:textId="77777777" w:rsidR="001F5685" w:rsidRDefault="001F5685">
            <w:r>
              <w:t>23</w:t>
            </w:r>
          </w:p>
        </w:tc>
        <w:tc>
          <w:tcPr>
            <w:tcW w:w="1115" w:type="dxa"/>
          </w:tcPr>
          <w:p w14:paraId="25992DC7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007DF51A" w14:textId="77777777" w:rsidR="001F5685" w:rsidRDefault="001F5685">
            <w:r>
              <w:t>Bahawal Victoria Hospital</w:t>
            </w:r>
            <w:r>
              <w:lastRenderedPageBreak/>
              <w:t>, Bahawalpur</w:t>
            </w:r>
          </w:p>
        </w:tc>
        <w:tc>
          <w:tcPr>
            <w:tcW w:w="719" w:type="dxa"/>
          </w:tcPr>
          <w:p w14:paraId="7B3096B2" w14:textId="77777777" w:rsidR="001F5685" w:rsidRDefault="001F5685">
            <w:r>
              <w:lastRenderedPageBreak/>
              <w:t>Punjab</w:t>
            </w:r>
          </w:p>
        </w:tc>
      </w:tr>
      <w:tr w:rsidR="001F5685" w14:paraId="49E69407" w14:textId="77777777" w:rsidTr="001F5685">
        <w:tc>
          <w:tcPr>
            <w:tcW w:w="383" w:type="dxa"/>
          </w:tcPr>
          <w:p w14:paraId="5DE0E57C" w14:textId="77777777" w:rsidR="001F5685" w:rsidRDefault="001F5685">
            <w:r>
              <w:t>276</w:t>
            </w:r>
          </w:p>
        </w:tc>
        <w:tc>
          <w:tcPr>
            <w:tcW w:w="631" w:type="dxa"/>
          </w:tcPr>
          <w:p w14:paraId="0F23EFD9" w14:textId="77777777" w:rsidR="001F5685" w:rsidRDefault="001F5685">
            <w:r>
              <w:t>7548</w:t>
            </w:r>
          </w:p>
        </w:tc>
        <w:tc>
          <w:tcPr>
            <w:tcW w:w="878" w:type="dxa"/>
          </w:tcPr>
          <w:p w14:paraId="70B518A4" w14:textId="77777777" w:rsidR="001F5685" w:rsidRDefault="001F5685">
            <w:r>
              <w:t>Khadija Humayun</w:t>
            </w:r>
          </w:p>
        </w:tc>
        <w:tc>
          <w:tcPr>
            <w:tcW w:w="828" w:type="dxa"/>
          </w:tcPr>
          <w:p w14:paraId="6E7F5059" w14:textId="77777777" w:rsidR="001F5685" w:rsidRDefault="001F5685">
            <w:r>
              <w:t>87872-P</w:t>
            </w:r>
          </w:p>
        </w:tc>
        <w:tc>
          <w:tcPr>
            <w:tcW w:w="790" w:type="dxa"/>
          </w:tcPr>
          <w:p w14:paraId="253A6171" w14:textId="77777777" w:rsidR="001F5685" w:rsidRDefault="001F5685">
            <w:r>
              <w:t>humayun rashid</w:t>
            </w:r>
          </w:p>
        </w:tc>
        <w:tc>
          <w:tcPr>
            <w:tcW w:w="683" w:type="dxa"/>
          </w:tcPr>
          <w:p w14:paraId="4BB8F04F" w14:textId="77777777" w:rsidR="001F5685" w:rsidRDefault="001F5685">
            <w:r>
              <w:t>53.401667</w:t>
            </w:r>
          </w:p>
        </w:tc>
        <w:tc>
          <w:tcPr>
            <w:tcW w:w="685" w:type="dxa"/>
          </w:tcPr>
          <w:p w14:paraId="10E7F2C0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2D586061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32763EA8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7D4E8F90" w14:textId="77777777" w:rsidR="001F5685" w:rsidRDefault="001F5685">
            <w:r>
              <w:t>Punjab</w:t>
            </w:r>
          </w:p>
        </w:tc>
      </w:tr>
      <w:tr w:rsidR="001F5685" w14:paraId="0020AACF" w14:textId="77777777" w:rsidTr="001F5685">
        <w:tc>
          <w:tcPr>
            <w:tcW w:w="383" w:type="dxa"/>
          </w:tcPr>
          <w:p w14:paraId="2DC9AF2E" w14:textId="77777777" w:rsidR="001F5685" w:rsidRDefault="001F5685">
            <w:r>
              <w:t>277</w:t>
            </w:r>
          </w:p>
        </w:tc>
        <w:tc>
          <w:tcPr>
            <w:tcW w:w="631" w:type="dxa"/>
          </w:tcPr>
          <w:p w14:paraId="7AFBAE51" w14:textId="77777777" w:rsidR="001F5685" w:rsidRDefault="001F5685">
            <w:r>
              <w:t>15995</w:t>
            </w:r>
          </w:p>
        </w:tc>
        <w:tc>
          <w:tcPr>
            <w:tcW w:w="878" w:type="dxa"/>
          </w:tcPr>
          <w:p w14:paraId="245B63BF" w14:textId="77777777" w:rsidR="001F5685" w:rsidRDefault="001F5685">
            <w:r>
              <w:t>Anam Razzaq</w:t>
            </w:r>
          </w:p>
        </w:tc>
        <w:tc>
          <w:tcPr>
            <w:tcW w:w="828" w:type="dxa"/>
          </w:tcPr>
          <w:p w14:paraId="610E55D9" w14:textId="77777777" w:rsidR="001F5685" w:rsidRDefault="001F5685">
            <w:r>
              <w:t>116776-P</w:t>
            </w:r>
          </w:p>
        </w:tc>
        <w:tc>
          <w:tcPr>
            <w:tcW w:w="790" w:type="dxa"/>
          </w:tcPr>
          <w:p w14:paraId="7E006043" w14:textId="77777777" w:rsidR="001F5685" w:rsidRDefault="001F5685">
            <w:r>
              <w:t>Abdul Razzaq</w:t>
            </w:r>
          </w:p>
        </w:tc>
        <w:tc>
          <w:tcPr>
            <w:tcW w:w="683" w:type="dxa"/>
          </w:tcPr>
          <w:p w14:paraId="6F79E2E6" w14:textId="77777777" w:rsidR="001F5685" w:rsidRDefault="001F5685">
            <w:r>
              <w:t>50.460834</w:t>
            </w:r>
          </w:p>
        </w:tc>
        <w:tc>
          <w:tcPr>
            <w:tcW w:w="685" w:type="dxa"/>
          </w:tcPr>
          <w:p w14:paraId="3202756F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2360021C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353DBD65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1C97A1A3" w14:textId="77777777" w:rsidR="001F5685" w:rsidRDefault="001F5685">
            <w:r>
              <w:t>Punjab</w:t>
            </w:r>
          </w:p>
        </w:tc>
      </w:tr>
      <w:tr w:rsidR="001F5685" w14:paraId="03184199" w14:textId="77777777" w:rsidTr="001F5685">
        <w:tc>
          <w:tcPr>
            <w:tcW w:w="383" w:type="dxa"/>
          </w:tcPr>
          <w:p w14:paraId="00456A58" w14:textId="77777777" w:rsidR="001F5685" w:rsidRDefault="001F5685">
            <w:r>
              <w:t>278</w:t>
            </w:r>
          </w:p>
        </w:tc>
        <w:tc>
          <w:tcPr>
            <w:tcW w:w="631" w:type="dxa"/>
          </w:tcPr>
          <w:p w14:paraId="2F49A4E7" w14:textId="77777777" w:rsidR="001F5685" w:rsidRDefault="001F5685">
            <w:r>
              <w:t>18109</w:t>
            </w:r>
          </w:p>
        </w:tc>
        <w:tc>
          <w:tcPr>
            <w:tcW w:w="878" w:type="dxa"/>
          </w:tcPr>
          <w:p w14:paraId="3747F86D" w14:textId="77777777" w:rsidR="001F5685" w:rsidRDefault="001F5685">
            <w:r>
              <w:t>Fatima Islam</w:t>
            </w:r>
          </w:p>
        </w:tc>
        <w:tc>
          <w:tcPr>
            <w:tcW w:w="828" w:type="dxa"/>
          </w:tcPr>
          <w:p w14:paraId="5F124483" w14:textId="77777777" w:rsidR="001F5685" w:rsidRDefault="001F5685">
            <w:r>
              <w:t>88932-P</w:t>
            </w:r>
          </w:p>
        </w:tc>
        <w:tc>
          <w:tcPr>
            <w:tcW w:w="790" w:type="dxa"/>
          </w:tcPr>
          <w:p w14:paraId="5ADB4A67" w14:textId="77777777" w:rsidR="001F5685" w:rsidRDefault="001F5685">
            <w:r>
              <w:t>Mashhood Akhtar</w:t>
            </w:r>
          </w:p>
        </w:tc>
        <w:tc>
          <w:tcPr>
            <w:tcW w:w="683" w:type="dxa"/>
          </w:tcPr>
          <w:p w14:paraId="29C23214" w14:textId="77777777" w:rsidR="001F5685" w:rsidRDefault="001F5685">
            <w:r>
              <w:t>49.79</w:t>
            </w:r>
          </w:p>
        </w:tc>
        <w:tc>
          <w:tcPr>
            <w:tcW w:w="685" w:type="dxa"/>
          </w:tcPr>
          <w:p w14:paraId="1A07E8E2" w14:textId="77777777" w:rsidR="001F5685" w:rsidRDefault="001F5685">
            <w:r>
              <w:t>15</w:t>
            </w:r>
          </w:p>
        </w:tc>
        <w:tc>
          <w:tcPr>
            <w:tcW w:w="1115" w:type="dxa"/>
          </w:tcPr>
          <w:p w14:paraId="3C7DE1BF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444A2657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6BADBC28" w14:textId="77777777" w:rsidR="001F5685" w:rsidRDefault="001F5685">
            <w:r>
              <w:t>Punjab</w:t>
            </w:r>
          </w:p>
        </w:tc>
      </w:tr>
      <w:tr w:rsidR="001F5685" w14:paraId="413DB4FD" w14:textId="77777777" w:rsidTr="001F5685">
        <w:tc>
          <w:tcPr>
            <w:tcW w:w="383" w:type="dxa"/>
          </w:tcPr>
          <w:p w14:paraId="54992FD2" w14:textId="77777777" w:rsidR="001F5685" w:rsidRDefault="001F5685">
            <w:r>
              <w:t>279</w:t>
            </w:r>
          </w:p>
        </w:tc>
        <w:tc>
          <w:tcPr>
            <w:tcW w:w="631" w:type="dxa"/>
          </w:tcPr>
          <w:p w14:paraId="5DD92644" w14:textId="77777777" w:rsidR="001F5685" w:rsidRDefault="001F5685">
            <w:r>
              <w:t>6922</w:t>
            </w:r>
          </w:p>
        </w:tc>
        <w:tc>
          <w:tcPr>
            <w:tcW w:w="878" w:type="dxa"/>
          </w:tcPr>
          <w:p w14:paraId="6E9DF2EA" w14:textId="77777777" w:rsidR="001F5685" w:rsidRDefault="001F5685">
            <w:r>
              <w:t>Namel Hameed</w:t>
            </w:r>
          </w:p>
        </w:tc>
        <w:tc>
          <w:tcPr>
            <w:tcW w:w="828" w:type="dxa"/>
          </w:tcPr>
          <w:p w14:paraId="3C7CF0A5" w14:textId="77777777" w:rsidR="001F5685" w:rsidRDefault="001F5685">
            <w:r>
              <w:t>101078-P</w:t>
            </w:r>
          </w:p>
        </w:tc>
        <w:tc>
          <w:tcPr>
            <w:tcW w:w="790" w:type="dxa"/>
          </w:tcPr>
          <w:p w14:paraId="2028CAAD" w14:textId="77777777" w:rsidR="001F5685" w:rsidRDefault="001F5685">
            <w:r>
              <w:t>Abdul Hameed</w:t>
            </w:r>
          </w:p>
        </w:tc>
        <w:tc>
          <w:tcPr>
            <w:tcW w:w="683" w:type="dxa"/>
          </w:tcPr>
          <w:p w14:paraId="57F4156E" w14:textId="77777777" w:rsidR="001F5685" w:rsidRDefault="001F5685">
            <w:r>
              <w:t>49.319167</w:t>
            </w:r>
          </w:p>
        </w:tc>
        <w:tc>
          <w:tcPr>
            <w:tcW w:w="685" w:type="dxa"/>
          </w:tcPr>
          <w:p w14:paraId="49E6FAD9" w14:textId="77777777" w:rsidR="001F5685" w:rsidRDefault="001F5685">
            <w:r>
              <w:t>14</w:t>
            </w:r>
          </w:p>
        </w:tc>
        <w:tc>
          <w:tcPr>
            <w:tcW w:w="1115" w:type="dxa"/>
          </w:tcPr>
          <w:p w14:paraId="3D322129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472F02ED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7190208D" w14:textId="77777777" w:rsidR="001F5685" w:rsidRDefault="001F5685">
            <w:r>
              <w:t>Punjab</w:t>
            </w:r>
          </w:p>
        </w:tc>
      </w:tr>
      <w:tr w:rsidR="001F5685" w14:paraId="3219E887" w14:textId="77777777" w:rsidTr="001F5685">
        <w:tc>
          <w:tcPr>
            <w:tcW w:w="383" w:type="dxa"/>
          </w:tcPr>
          <w:p w14:paraId="775519CF" w14:textId="77777777" w:rsidR="001F5685" w:rsidRDefault="001F5685">
            <w:r>
              <w:t>280</w:t>
            </w:r>
          </w:p>
        </w:tc>
        <w:tc>
          <w:tcPr>
            <w:tcW w:w="631" w:type="dxa"/>
          </w:tcPr>
          <w:p w14:paraId="56FB87D0" w14:textId="77777777" w:rsidR="001F5685" w:rsidRDefault="001F5685">
            <w:r>
              <w:t>20213</w:t>
            </w:r>
          </w:p>
        </w:tc>
        <w:tc>
          <w:tcPr>
            <w:tcW w:w="878" w:type="dxa"/>
          </w:tcPr>
          <w:p w14:paraId="0A962529" w14:textId="77777777" w:rsidR="001F5685" w:rsidRDefault="001F5685">
            <w:r>
              <w:t>Maria Munawar</w:t>
            </w:r>
          </w:p>
        </w:tc>
        <w:tc>
          <w:tcPr>
            <w:tcW w:w="828" w:type="dxa"/>
          </w:tcPr>
          <w:p w14:paraId="3D1C4D44" w14:textId="77777777" w:rsidR="001F5685" w:rsidRDefault="001F5685">
            <w:r>
              <w:t>113934-P</w:t>
            </w:r>
          </w:p>
        </w:tc>
        <w:tc>
          <w:tcPr>
            <w:tcW w:w="790" w:type="dxa"/>
          </w:tcPr>
          <w:p w14:paraId="01CD0C76" w14:textId="77777777" w:rsidR="001F5685" w:rsidRDefault="001F5685">
            <w:r>
              <w:t>Munawar Hussain</w:t>
            </w:r>
          </w:p>
        </w:tc>
        <w:tc>
          <w:tcPr>
            <w:tcW w:w="683" w:type="dxa"/>
          </w:tcPr>
          <w:p w14:paraId="3263CDC8" w14:textId="77777777" w:rsidR="001F5685" w:rsidRDefault="001F5685">
            <w:r>
              <w:t>49.083333</w:t>
            </w:r>
          </w:p>
        </w:tc>
        <w:tc>
          <w:tcPr>
            <w:tcW w:w="685" w:type="dxa"/>
          </w:tcPr>
          <w:p w14:paraId="39DA2D01" w14:textId="77777777" w:rsidR="001F5685" w:rsidRDefault="001F5685">
            <w:r>
              <w:t>10</w:t>
            </w:r>
          </w:p>
        </w:tc>
        <w:tc>
          <w:tcPr>
            <w:tcW w:w="1115" w:type="dxa"/>
          </w:tcPr>
          <w:p w14:paraId="01FD4474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6C37B562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303666FE" w14:textId="77777777" w:rsidR="001F5685" w:rsidRDefault="001F5685">
            <w:r>
              <w:t>Punjab</w:t>
            </w:r>
          </w:p>
        </w:tc>
      </w:tr>
      <w:tr w:rsidR="001F5685" w14:paraId="7C30CCCA" w14:textId="77777777" w:rsidTr="001F5685">
        <w:tc>
          <w:tcPr>
            <w:tcW w:w="383" w:type="dxa"/>
          </w:tcPr>
          <w:p w14:paraId="26FA5D1C" w14:textId="77777777" w:rsidR="001F5685" w:rsidRDefault="001F5685">
            <w:r>
              <w:t>281</w:t>
            </w:r>
          </w:p>
        </w:tc>
        <w:tc>
          <w:tcPr>
            <w:tcW w:w="631" w:type="dxa"/>
          </w:tcPr>
          <w:p w14:paraId="7F3B974F" w14:textId="77777777" w:rsidR="001F5685" w:rsidRDefault="001F5685">
            <w:r>
              <w:t>6458</w:t>
            </w:r>
          </w:p>
        </w:tc>
        <w:tc>
          <w:tcPr>
            <w:tcW w:w="878" w:type="dxa"/>
          </w:tcPr>
          <w:p w14:paraId="2C28B2F4" w14:textId="77777777" w:rsidR="001F5685" w:rsidRDefault="001F5685">
            <w:r>
              <w:t>Muhammad Baber Shehzad</w:t>
            </w:r>
          </w:p>
        </w:tc>
        <w:tc>
          <w:tcPr>
            <w:tcW w:w="828" w:type="dxa"/>
          </w:tcPr>
          <w:p w14:paraId="3065FADB" w14:textId="77777777" w:rsidR="001F5685" w:rsidRDefault="001F5685">
            <w:r>
              <w:t>101502-P</w:t>
            </w:r>
          </w:p>
        </w:tc>
        <w:tc>
          <w:tcPr>
            <w:tcW w:w="790" w:type="dxa"/>
          </w:tcPr>
          <w:p w14:paraId="53557096" w14:textId="77777777" w:rsidR="001F5685" w:rsidRDefault="001F5685">
            <w:r>
              <w:t>Muhammad Hafeez Mughal</w:t>
            </w:r>
          </w:p>
        </w:tc>
        <w:tc>
          <w:tcPr>
            <w:tcW w:w="683" w:type="dxa"/>
          </w:tcPr>
          <w:p w14:paraId="0FCCF9D8" w14:textId="77777777" w:rsidR="001F5685" w:rsidRDefault="001F5685">
            <w:r>
              <w:t>48.999167</w:t>
            </w:r>
          </w:p>
        </w:tc>
        <w:tc>
          <w:tcPr>
            <w:tcW w:w="685" w:type="dxa"/>
          </w:tcPr>
          <w:p w14:paraId="459994A8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2FE8CBEC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10E3DCE0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109D4370" w14:textId="77777777" w:rsidR="001F5685" w:rsidRDefault="001F5685">
            <w:r>
              <w:t>Punjab</w:t>
            </w:r>
          </w:p>
        </w:tc>
      </w:tr>
      <w:tr w:rsidR="001F5685" w14:paraId="48471B8F" w14:textId="77777777" w:rsidTr="001F5685">
        <w:tc>
          <w:tcPr>
            <w:tcW w:w="383" w:type="dxa"/>
          </w:tcPr>
          <w:p w14:paraId="772D6EEB" w14:textId="77777777" w:rsidR="001F5685" w:rsidRDefault="001F5685">
            <w:r>
              <w:t>282</w:t>
            </w:r>
          </w:p>
        </w:tc>
        <w:tc>
          <w:tcPr>
            <w:tcW w:w="631" w:type="dxa"/>
          </w:tcPr>
          <w:p w14:paraId="49CCCDEF" w14:textId="77777777" w:rsidR="001F5685" w:rsidRDefault="001F5685">
            <w:r>
              <w:t>19018</w:t>
            </w:r>
          </w:p>
        </w:tc>
        <w:tc>
          <w:tcPr>
            <w:tcW w:w="878" w:type="dxa"/>
          </w:tcPr>
          <w:p w14:paraId="510521CA" w14:textId="77777777" w:rsidR="001F5685" w:rsidRDefault="001F5685">
            <w:r>
              <w:t>Sajida Badar</w:t>
            </w:r>
          </w:p>
        </w:tc>
        <w:tc>
          <w:tcPr>
            <w:tcW w:w="828" w:type="dxa"/>
          </w:tcPr>
          <w:p w14:paraId="4CEE25AA" w14:textId="77777777" w:rsidR="001F5685" w:rsidRDefault="001F5685">
            <w:r>
              <w:t>113479-P</w:t>
            </w:r>
          </w:p>
        </w:tc>
        <w:tc>
          <w:tcPr>
            <w:tcW w:w="790" w:type="dxa"/>
          </w:tcPr>
          <w:p w14:paraId="6727B815" w14:textId="77777777" w:rsidR="001F5685" w:rsidRDefault="001F5685">
            <w:r>
              <w:t>Rana Ibadat Ali</w:t>
            </w:r>
          </w:p>
        </w:tc>
        <w:tc>
          <w:tcPr>
            <w:tcW w:w="683" w:type="dxa"/>
          </w:tcPr>
          <w:p w14:paraId="79CDE8D9" w14:textId="77777777" w:rsidR="001F5685" w:rsidRDefault="001F5685">
            <w:r>
              <w:t>48.594167</w:t>
            </w:r>
          </w:p>
        </w:tc>
        <w:tc>
          <w:tcPr>
            <w:tcW w:w="685" w:type="dxa"/>
          </w:tcPr>
          <w:p w14:paraId="6B6ACA42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7ADE48DF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3C9E9FCD" w14:textId="77777777" w:rsidR="001F5685" w:rsidRDefault="001F5685">
            <w:r>
              <w:t>Children Hospital, Lahore</w:t>
            </w:r>
          </w:p>
        </w:tc>
        <w:tc>
          <w:tcPr>
            <w:tcW w:w="719" w:type="dxa"/>
          </w:tcPr>
          <w:p w14:paraId="2C656101" w14:textId="77777777" w:rsidR="001F5685" w:rsidRDefault="001F5685">
            <w:r>
              <w:t>Punjab</w:t>
            </w:r>
          </w:p>
        </w:tc>
      </w:tr>
      <w:tr w:rsidR="001F5685" w14:paraId="2DCA9E22" w14:textId="77777777" w:rsidTr="001F5685">
        <w:tc>
          <w:tcPr>
            <w:tcW w:w="383" w:type="dxa"/>
          </w:tcPr>
          <w:p w14:paraId="6AF91FA1" w14:textId="77777777" w:rsidR="001F5685" w:rsidRDefault="001F5685">
            <w:r>
              <w:t>283</w:t>
            </w:r>
          </w:p>
        </w:tc>
        <w:tc>
          <w:tcPr>
            <w:tcW w:w="631" w:type="dxa"/>
          </w:tcPr>
          <w:p w14:paraId="6A415506" w14:textId="77777777" w:rsidR="001F5685" w:rsidRDefault="001F5685">
            <w:r>
              <w:t>4463</w:t>
            </w:r>
          </w:p>
        </w:tc>
        <w:tc>
          <w:tcPr>
            <w:tcW w:w="878" w:type="dxa"/>
          </w:tcPr>
          <w:p w14:paraId="6767B53F" w14:textId="77777777" w:rsidR="001F5685" w:rsidRDefault="001F5685">
            <w:r>
              <w:t>Hira Saeed</w:t>
            </w:r>
          </w:p>
        </w:tc>
        <w:tc>
          <w:tcPr>
            <w:tcW w:w="828" w:type="dxa"/>
          </w:tcPr>
          <w:p w14:paraId="10A12B93" w14:textId="77777777" w:rsidR="001F5685" w:rsidRDefault="001F5685">
            <w:r>
              <w:t>107531-P</w:t>
            </w:r>
          </w:p>
        </w:tc>
        <w:tc>
          <w:tcPr>
            <w:tcW w:w="790" w:type="dxa"/>
          </w:tcPr>
          <w:p w14:paraId="12115948" w14:textId="77777777" w:rsidR="001F5685" w:rsidRDefault="001F5685">
            <w:r>
              <w:t>Muhammad Saeed Alam</w:t>
            </w:r>
          </w:p>
        </w:tc>
        <w:tc>
          <w:tcPr>
            <w:tcW w:w="683" w:type="dxa"/>
          </w:tcPr>
          <w:p w14:paraId="3E9ADF72" w14:textId="77777777" w:rsidR="001F5685" w:rsidRDefault="001F5685">
            <w:r>
              <w:t>50.954894</w:t>
            </w:r>
          </w:p>
        </w:tc>
        <w:tc>
          <w:tcPr>
            <w:tcW w:w="685" w:type="dxa"/>
          </w:tcPr>
          <w:p w14:paraId="567AEC68" w14:textId="77777777" w:rsidR="001F5685" w:rsidRDefault="001F5685">
            <w:r>
              <w:t>7</w:t>
            </w:r>
          </w:p>
        </w:tc>
        <w:tc>
          <w:tcPr>
            <w:tcW w:w="1115" w:type="dxa"/>
          </w:tcPr>
          <w:p w14:paraId="44CC435F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6B417B6F" w14:textId="77777777" w:rsidR="001F5685" w:rsidRDefault="001F5685">
            <w:r>
              <w:t>Children Hospital, Multan</w:t>
            </w:r>
          </w:p>
        </w:tc>
        <w:tc>
          <w:tcPr>
            <w:tcW w:w="719" w:type="dxa"/>
          </w:tcPr>
          <w:p w14:paraId="4A294F0E" w14:textId="77777777" w:rsidR="001F5685" w:rsidRDefault="001F5685">
            <w:r>
              <w:t>Punjab</w:t>
            </w:r>
          </w:p>
        </w:tc>
      </w:tr>
      <w:tr w:rsidR="001F5685" w14:paraId="492E5B16" w14:textId="77777777" w:rsidTr="001F5685">
        <w:tc>
          <w:tcPr>
            <w:tcW w:w="383" w:type="dxa"/>
          </w:tcPr>
          <w:p w14:paraId="51215438" w14:textId="77777777" w:rsidR="001F5685" w:rsidRDefault="001F5685">
            <w:r>
              <w:t>284</w:t>
            </w:r>
          </w:p>
        </w:tc>
        <w:tc>
          <w:tcPr>
            <w:tcW w:w="631" w:type="dxa"/>
          </w:tcPr>
          <w:p w14:paraId="1E5C6F26" w14:textId="77777777" w:rsidR="001F5685" w:rsidRDefault="001F5685">
            <w:r>
              <w:t>7800</w:t>
            </w:r>
          </w:p>
        </w:tc>
        <w:tc>
          <w:tcPr>
            <w:tcW w:w="878" w:type="dxa"/>
          </w:tcPr>
          <w:p w14:paraId="5B20BC53" w14:textId="77777777" w:rsidR="001F5685" w:rsidRDefault="001F5685">
            <w:r>
              <w:t>Khadija Farooq</w:t>
            </w:r>
          </w:p>
        </w:tc>
        <w:tc>
          <w:tcPr>
            <w:tcW w:w="828" w:type="dxa"/>
          </w:tcPr>
          <w:p w14:paraId="11E5ACD9" w14:textId="77777777" w:rsidR="001F5685" w:rsidRDefault="001F5685">
            <w:r>
              <w:t>86021-P</w:t>
            </w:r>
          </w:p>
        </w:tc>
        <w:tc>
          <w:tcPr>
            <w:tcW w:w="790" w:type="dxa"/>
          </w:tcPr>
          <w:p w14:paraId="3324BB81" w14:textId="77777777" w:rsidR="001F5685" w:rsidRDefault="001F5685">
            <w:r>
              <w:t>FAROOQ HUSSAIN SHAH</w:t>
            </w:r>
          </w:p>
        </w:tc>
        <w:tc>
          <w:tcPr>
            <w:tcW w:w="683" w:type="dxa"/>
          </w:tcPr>
          <w:p w14:paraId="2339FFF5" w14:textId="77777777" w:rsidR="001F5685" w:rsidRDefault="001F5685">
            <w:r>
              <w:t>48.53814</w:t>
            </w:r>
          </w:p>
        </w:tc>
        <w:tc>
          <w:tcPr>
            <w:tcW w:w="685" w:type="dxa"/>
          </w:tcPr>
          <w:p w14:paraId="031D2769" w14:textId="77777777" w:rsidR="001F5685" w:rsidRDefault="001F5685">
            <w:r>
              <w:t>23</w:t>
            </w:r>
          </w:p>
        </w:tc>
        <w:tc>
          <w:tcPr>
            <w:tcW w:w="1115" w:type="dxa"/>
          </w:tcPr>
          <w:p w14:paraId="107D8C9D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3B880F9F" w14:textId="77777777" w:rsidR="001F5685" w:rsidRDefault="001F5685">
            <w:r>
              <w:t>Children Hospital, Multan</w:t>
            </w:r>
          </w:p>
        </w:tc>
        <w:tc>
          <w:tcPr>
            <w:tcW w:w="719" w:type="dxa"/>
          </w:tcPr>
          <w:p w14:paraId="6DCC1429" w14:textId="77777777" w:rsidR="001F5685" w:rsidRDefault="001F5685">
            <w:r>
              <w:t>Punjab</w:t>
            </w:r>
          </w:p>
        </w:tc>
      </w:tr>
      <w:tr w:rsidR="001F5685" w14:paraId="6DE1FABF" w14:textId="77777777" w:rsidTr="001F5685">
        <w:tc>
          <w:tcPr>
            <w:tcW w:w="383" w:type="dxa"/>
          </w:tcPr>
          <w:p w14:paraId="12692DF1" w14:textId="77777777" w:rsidR="001F5685" w:rsidRDefault="001F5685">
            <w:r>
              <w:t>285</w:t>
            </w:r>
          </w:p>
        </w:tc>
        <w:tc>
          <w:tcPr>
            <w:tcW w:w="631" w:type="dxa"/>
          </w:tcPr>
          <w:p w14:paraId="17CCBDA6" w14:textId="77777777" w:rsidR="001F5685" w:rsidRDefault="001F5685">
            <w:r>
              <w:t>20272</w:t>
            </w:r>
          </w:p>
        </w:tc>
        <w:tc>
          <w:tcPr>
            <w:tcW w:w="878" w:type="dxa"/>
          </w:tcPr>
          <w:p w14:paraId="24943ECE" w14:textId="77777777" w:rsidR="001F5685" w:rsidRDefault="001F5685">
            <w:r>
              <w:t>Muhammad Arslan</w:t>
            </w:r>
          </w:p>
        </w:tc>
        <w:tc>
          <w:tcPr>
            <w:tcW w:w="828" w:type="dxa"/>
          </w:tcPr>
          <w:p w14:paraId="663A32D6" w14:textId="77777777" w:rsidR="001F5685" w:rsidRDefault="001F5685">
            <w:r>
              <w:t>112863-P</w:t>
            </w:r>
          </w:p>
        </w:tc>
        <w:tc>
          <w:tcPr>
            <w:tcW w:w="790" w:type="dxa"/>
          </w:tcPr>
          <w:p w14:paraId="61BD18F4" w14:textId="77777777" w:rsidR="001F5685" w:rsidRDefault="001F5685">
            <w:r>
              <w:t>Ijaz Ahmad</w:t>
            </w:r>
          </w:p>
        </w:tc>
        <w:tc>
          <w:tcPr>
            <w:tcW w:w="683" w:type="dxa"/>
          </w:tcPr>
          <w:p w14:paraId="2E7320FC" w14:textId="77777777" w:rsidR="001F5685" w:rsidRDefault="001F5685">
            <w:r>
              <w:t>48.191667</w:t>
            </w:r>
          </w:p>
        </w:tc>
        <w:tc>
          <w:tcPr>
            <w:tcW w:w="685" w:type="dxa"/>
          </w:tcPr>
          <w:p w14:paraId="11C51CF2" w14:textId="77777777" w:rsidR="001F5685" w:rsidRDefault="001F5685">
            <w:r>
              <w:t>46</w:t>
            </w:r>
          </w:p>
        </w:tc>
        <w:tc>
          <w:tcPr>
            <w:tcW w:w="1115" w:type="dxa"/>
          </w:tcPr>
          <w:p w14:paraId="51F428A2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1EC7BBF3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6F821EBC" w14:textId="77777777" w:rsidR="001F5685" w:rsidRDefault="001F5685">
            <w:r>
              <w:t>Punjab</w:t>
            </w:r>
          </w:p>
        </w:tc>
      </w:tr>
      <w:tr w:rsidR="001F5685" w14:paraId="53283889" w14:textId="77777777" w:rsidTr="001F5685">
        <w:tc>
          <w:tcPr>
            <w:tcW w:w="383" w:type="dxa"/>
          </w:tcPr>
          <w:p w14:paraId="115D5352" w14:textId="77777777" w:rsidR="001F5685" w:rsidRDefault="001F5685">
            <w:r>
              <w:t>286</w:t>
            </w:r>
          </w:p>
        </w:tc>
        <w:tc>
          <w:tcPr>
            <w:tcW w:w="631" w:type="dxa"/>
          </w:tcPr>
          <w:p w14:paraId="1A2A3B1B" w14:textId="77777777" w:rsidR="001F5685" w:rsidRDefault="001F5685">
            <w:r>
              <w:t>18387</w:t>
            </w:r>
          </w:p>
        </w:tc>
        <w:tc>
          <w:tcPr>
            <w:tcW w:w="878" w:type="dxa"/>
          </w:tcPr>
          <w:p w14:paraId="612A42F6" w14:textId="77777777" w:rsidR="001F5685" w:rsidRDefault="001F5685">
            <w:r>
              <w:t>Nimra Gul</w:t>
            </w:r>
          </w:p>
        </w:tc>
        <w:tc>
          <w:tcPr>
            <w:tcW w:w="828" w:type="dxa"/>
          </w:tcPr>
          <w:p w14:paraId="2D57D480" w14:textId="77777777" w:rsidR="001F5685" w:rsidRDefault="001F5685">
            <w:r>
              <w:t>34386-N</w:t>
            </w:r>
          </w:p>
        </w:tc>
        <w:tc>
          <w:tcPr>
            <w:tcW w:w="790" w:type="dxa"/>
          </w:tcPr>
          <w:p w14:paraId="1D7FF304" w14:textId="77777777" w:rsidR="001F5685" w:rsidRDefault="001F5685">
            <w:r>
              <w:t>Ikhtiar Gul</w:t>
            </w:r>
          </w:p>
        </w:tc>
        <w:tc>
          <w:tcPr>
            <w:tcW w:w="683" w:type="dxa"/>
          </w:tcPr>
          <w:p w14:paraId="509AA2FD" w14:textId="77777777" w:rsidR="001F5685" w:rsidRDefault="001F5685">
            <w:r>
              <w:t>44.859149</w:t>
            </w:r>
          </w:p>
        </w:tc>
        <w:tc>
          <w:tcPr>
            <w:tcW w:w="685" w:type="dxa"/>
          </w:tcPr>
          <w:p w14:paraId="576BA92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8448CC3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58D90801" w14:textId="77777777" w:rsidR="001F5685" w:rsidRDefault="001F5685">
            <w:r>
              <w:t>Holy Family Hospital</w:t>
            </w:r>
            <w:r>
              <w:lastRenderedPageBreak/>
              <w:t>, Rawalpindi</w:t>
            </w:r>
          </w:p>
        </w:tc>
        <w:tc>
          <w:tcPr>
            <w:tcW w:w="719" w:type="dxa"/>
          </w:tcPr>
          <w:p w14:paraId="1914EF2C" w14:textId="77777777" w:rsidR="001F5685" w:rsidRDefault="001F5685">
            <w:r>
              <w:lastRenderedPageBreak/>
              <w:t>KPK, Sindh, Baloc</w:t>
            </w:r>
            <w:r>
              <w:lastRenderedPageBreak/>
              <w:t>histan</w:t>
            </w:r>
          </w:p>
        </w:tc>
      </w:tr>
      <w:tr w:rsidR="001F5685" w14:paraId="6691CFDB" w14:textId="77777777" w:rsidTr="001F5685">
        <w:tc>
          <w:tcPr>
            <w:tcW w:w="383" w:type="dxa"/>
          </w:tcPr>
          <w:p w14:paraId="490DB989" w14:textId="77777777" w:rsidR="001F5685" w:rsidRDefault="001F5685">
            <w:r>
              <w:lastRenderedPageBreak/>
              <w:t>287</w:t>
            </w:r>
          </w:p>
        </w:tc>
        <w:tc>
          <w:tcPr>
            <w:tcW w:w="631" w:type="dxa"/>
          </w:tcPr>
          <w:p w14:paraId="6515C3C3" w14:textId="77777777" w:rsidR="001F5685" w:rsidRDefault="001F5685">
            <w:r>
              <w:t>15949</w:t>
            </w:r>
          </w:p>
        </w:tc>
        <w:tc>
          <w:tcPr>
            <w:tcW w:w="878" w:type="dxa"/>
          </w:tcPr>
          <w:p w14:paraId="0F03F765" w14:textId="77777777" w:rsidR="001F5685" w:rsidRDefault="001F5685">
            <w:r>
              <w:t>Sundus</w:t>
            </w:r>
          </w:p>
        </w:tc>
        <w:tc>
          <w:tcPr>
            <w:tcW w:w="828" w:type="dxa"/>
          </w:tcPr>
          <w:p w14:paraId="26369238" w14:textId="77777777" w:rsidR="001F5685" w:rsidRDefault="001F5685">
            <w:r>
              <w:t>114395-p</w:t>
            </w:r>
          </w:p>
        </w:tc>
        <w:tc>
          <w:tcPr>
            <w:tcW w:w="790" w:type="dxa"/>
          </w:tcPr>
          <w:p w14:paraId="16942E7C" w14:textId="77777777" w:rsidR="001F5685" w:rsidRDefault="001F5685">
            <w:r>
              <w:t>Naimat Ullah</w:t>
            </w:r>
          </w:p>
        </w:tc>
        <w:tc>
          <w:tcPr>
            <w:tcW w:w="683" w:type="dxa"/>
          </w:tcPr>
          <w:p w14:paraId="4DC8111B" w14:textId="77777777" w:rsidR="001F5685" w:rsidRDefault="001F5685">
            <w:r>
              <w:t>46.200833</w:t>
            </w:r>
          </w:p>
        </w:tc>
        <w:tc>
          <w:tcPr>
            <w:tcW w:w="685" w:type="dxa"/>
          </w:tcPr>
          <w:p w14:paraId="0F450C48" w14:textId="77777777" w:rsidR="001F5685" w:rsidRDefault="001F5685">
            <w:r>
              <w:t>56</w:t>
            </w:r>
          </w:p>
        </w:tc>
        <w:tc>
          <w:tcPr>
            <w:tcW w:w="1115" w:type="dxa"/>
          </w:tcPr>
          <w:p w14:paraId="66F4E6F8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5C4D9681" w14:textId="77777777" w:rsidR="001F5685" w:rsidRDefault="001F5685">
            <w:r>
              <w:t>Institute of Child Health, Faisalabad</w:t>
            </w:r>
          </w:p>
        </w:tc>
        <w:tc>
          <w:tcPr>
            <w:tcW w:w="719" w:type="dxa"/>
          </w:tcPr>
          <w:p w14:paraId="2793A79C" w14:textId="77777777" w:rsidR="001F5685" w:rsidRDefault="001F5685">
            <w:r>
              <w:t>Punjab</w:t>
            </w:r>
          </w:p>
        </w:tc>
      </w:tr>
      <w:tr w:rsidR="001F5685" w14:paraId="036A601F" w14:textId="77777777" w:rsidTr="001F5685">
        <w:tc>
          <w:tcPr>
            <w:tcW w:w="383" w:type="dxa"/>
          </w:tcPr>
          <w:p w14:paraId="02DFE9A4" w14:textId="77777777" w:rsidR="001F5685" w:rsidRDefault="001F5685">
            <w:r>
              <w:t>288</w:t>
            </w:r>
          </w:p>
        </w:tc>
        <w:tc>
          <w:tcPr>
            <w:tcW w:w="631" w:type="dxa"/>
          </w:tcPr>
          <w:p w14:paraId="0104939F" w14:textId="77777777" w:rsidR="001F5685" w:rsidRDefault="001F5685">
            <w:r>
              <w:t>6603</w:t>
            </w:r>
          </w:p>
        </w:tc>
        <w:tc>
          <w:tcPr>
            <w:tcW w:w="878" w:type="dxa"/>
          </w:tcPr>
          <w:p w14:paraId="279FF1D6" w14:textId="77777777" w:rsidR="001F5685" w:rsidRDefault="001F5685">
            <w:r>
              <w:t>Zainab Arshad</w:t>
            </w:r>
          </w:p>
        </w:tc>
        <w:tc>
          <w:tcPr>
            <w:tcW w:w="828" w:type="dxa"/>
          </w:tcPr>
          <w:p w14:paraId="3E0D65A0" w14:textId="77777777" w:rsidR="001F5685" w:rsidRDefault="001F5685">
            <w:r>
              <w:t>94901-P</w:t>
            </w:r>
          </w:p>
        </w:tc>
        <w:tc>
          <w:tcPr>
            <w:tcW w:w="790" w:type="dxa"/>
          </w:tcPr>
          <w:p w14:paraId="23008A06" w14:textId="77777777" w:rsidR="001F5685" w:rsidRDefault="001F5685">
            <w:r>
              <w:t>Arshad Mehmood</w:t>
            </w:r>
          </w:p>
        </w:tc>
        <w:tc>
          <w:tcPr>
            <w:tcW w:w="683" w:type="dxa"/>
          </w:tcPr>
          <w:p w14:paraId="66BBD0B5" w14:textId="77777777" w:rsidR="001F5685" w:rsidRDefault="001F5685">
            <w:r>
              <w:t>52.684167</w:t>
            </w:r>
          </w:p>
        </w:tc>
        <w:tc>
          <w:tcPr>
            <w:tcW w:w="685" w:type="dxa"/>
          </w:tcPr>
          <w:p w14:paraId="4E42A95D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6E68270E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2CAF2EDC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57A5819E" w14:textId="77777777" w:rsidR="001F5685" w:rsidRDefault="001F5685">
            <w:r>
              <w:t>Punjab</w:t>
            </w:r>
          </w:p>
        </w:tc>
      </w:tr>
      <w:tr w:rsidR="001F5685" w14:paraId="375E2B9D" w14:textId="77777777" w:rsidTr="001F5685">
        <w:tc>
          <w:tcPr>
            <w:tcW w:w="383" w:type="dxa"/>
          </w:tcPr>
          <w:p w14:paraId="22F630F2" w14:textId="77777777" w:rsidR="001F5685" w:rsidRDefault="001F5685">
            <w:r>
              <w:t>289</w:t>
            </w:r>
          </w:p>
        </w:tc>
        <w:tc>
          <w:tcPr>
            <w:tcW w:w="631" w:type="dxa"/>
          </w:tcPr>
          <w:p w14:paraId="38F52DA0" w14:textId="77777777" w:rsidR="001F5685" w:rsidRDefault="001F5685">
            <w:r>
              <w:t>15776</w:t>
            </w:r>
          </w:p>
        </w:tc>
        <w:tc>
          <w:tcPr>
            <w:tcW w:w="878" w:type="dxa"/>
          </w:tcPr>
          <w:p w14:paraId="30E419B5" w14:textId="77777777" w:rsidR="001F5685" w:rsidRDefault="001F5685">
            <w:r>
              <w:t>Shafaq Aman</w:t>
            </w:r>
          </w:p>
        </w:tc>
        <w:tc>
          <w:tcPr>
            <w:tcW w:w="828" w:type="dxa"/>
          </w:tcPr>
          <w:p w14:paraId="39BB12A4" w14:textId="77777777" w:rsidR="001F5685" w:rsidRDefault="001F5685">
            <w:r>
              <w:t>90577-P</w:t>
            </w:r>
          </w:p>
        </w:tc>
        <w:tc>
          <w:tcPr>
            <w:tcW w:w="790" w:type="dxa"/>
          </w:tcPr>
          <w:p w14:paraId="58C6E7E8" w14:textId="77777777" w:rsidR="001F5685" w:rsidRDefault="001F5685">
            <w:r>
              <w:t>Aman Ullah</w:t>
            </w:r>
          </w:p>
        </w:tc>
        <w:tc>
          <w:tcPr>
            <w:tcW w:w="683" w:type="dxa"/>
          </w:tcPr>
          <w:p w14:paraId="61BB9050" w14:textId="77777777" w:rsidR="001F5685" w:rsidRDefault="001F5685">
            <w:r>
              <w:t>51.796735</w:t>
            </w:r>
          </w:p>
        </w:tc>
        <w:tc>
          <w:tcPr>
            <w:tcW w:w="685" w:type="dxa"/>
          </w:tcPr>
          <w:p w14:paraId="739C2F84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9D7CEB8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772234BE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764E5D4C" w14:textId="77777777" w:rsidR="001F5685" w:rsidRDefault="001F5685">
            <w:r>
              <w:t>Punjab</w:t>
            </w:r>
          </w:p>
        </w:tc>
      </w:tr>
      <w:tr w:rsidR="001F5685" w14:paraId="2773D298" w14:textId="77777777" w:rsidTr="001F5685">
        <w:tc>
          <w:tcPr>
            <w:tcW w:w="383" w:type="dxa"/>
          </w:tcPr>
          <w:p w14:paraId="32BBFB61" w14:textId="77777777" w:rsidR="001F5685" w:rsidRDefault="001F5685">
            <w:r>
              <w:t>290</w:t>
            </w:r>
          </w:p>
        </w:tc>
        <w:tc>
          <w:tcPr>
            <w:tcW w:w="631" w:type="dxa"/>
          </w:tcPr>
          <w:p w14:paraId="0E13BA4F" w14:textId="77777777" w:rsidR="001F5685" w:rsidRDefault="001F5685">
            <w:r>
              <w:t>443</w:t>
            </w:r>
          </w:p>
        </w:tc>
        <w:tc>
          <w:tcPr>
            <w:tcW w:w="878" w:type="dxa"/>
          </w:tcPr>
          <w:p w14:paraId="25DF12E3" w14:textId="77777777" w:rsidR="001F5685" w:rsidRDefault="001F5685">
            <w:r>
              <w:t>Sana Kanwal</w:t>
            </w:r>
          </w:p>
        </w:tc>
        <w:tc>
          <w:tcPr>
            <w:tcW w:w="828" w:type="dxa"/>
          </w:tcPr>
          <w:p w14:paraId="79E44C0D" w14:textId="77777777" w:rsidR="001F5685" w:rsidRDefault="001F5685">
            <w:r>
              <w:t>98079-P</w:t>
            </w:r>
          </w:p>
        </w:tc>
        <w:tc>
          <w:tcPr>
            <w:tcW w:w="790" w:type="dxa"/>
          </w:tcPr>
          <w:p w14:paraId="46469AC3" w14:textId="77777777" w:rsidR="001F5685" w:rsidRDefault="001F5685">
            <w:r>
              <w:t>Haji Abdul Haq Shad</w:t>
            </w:r>
          </w:p>
        </w:tc>
        <w:tc>
          <w:tcPr>
            <w:tcW w:w="683" w:type="dxa"/>
          </w:tcPr>
          <w:p w14:paraId="1DAC176A" w14:textId="77777777" w:rsidR="001F5685" w:rsidRDefault="001F5685">
            <w:r>
              <w:t>51.1575</w:t>
            </w:r>
          </w:p>
        </w:tc>
        <w:tc>
          <w:tcPr>
            <w:tcW w:w="685" w:type="dxa"/>
          </w:tcPr>
          <w:p w14:paraId="6E0AF88C" w14:textId="77777777" w:rsidR="001F5685" w:rsidRDefault="001F5685">
            <w:r>
              <w:t>13</w:t>
            </w:r>
          </w:p>
        </w:tc>
        <w:tc>
          <w:tcPr>
            <w:tcW w:w="1115" w:type="dxa"/>
          </w:tcPr>
          <w:p w14:paraId="35EE1828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0A2195C5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457B54DF" w14:textId="77777777" w:rsidR="001F5685" w:rsidRDefault="001F5685">
            <w:r>
              <w:t>Punjab</w:t>
            </w:r>
          </w:p>
        </w:tc>
      </w:tr>
      <w:tr w:rsidR="001F5685" w14:paraId="65382679" w14:textId="77777777" w:rsidTr="001F5685">
        <w:tc>
          <w:tcPr>
            <w:tcW w:w="383" w:type="dxa"/>
          </w:tcPr>
          <w:p w14:paraId="2162D40F" w14:textId="77777777" w:rsidR="001F5685" w:rsidRDefault="001F5685">
            <w:r>
              <w:t>291</w:t>
            </w:r>
          </w:p>
        </w:tc>
        <w:tc>
          <w:tcPr>
            <w:tcW w:w="631" w:type="dxa"/>
          </w:tcPr>
          <w:p w14:paraId="0D26F8AB" w14:textId="77777777" w:rsidR="001F5685" w:rsidRDefault="001F5685">
            <w:r>
              <w:t>15314</w:t>
            </w:r>
          </w:p>
        </w:tc>
        <w:tc>
          <w:tcPr>
            <w:tcW w:w="878" w:type="dxa"/>
          </w:tcPr>
          <w:p w14:paraId="2B1E6514" w14:textId="77777777" w:rsidR="001F5685" w:rsidRDefault="001F5685">
            <w:r>
              <w:t>Ali Raza</w:t>
            </w:r>
          </w:p>
        </w:tc>
        <w:tc>
          <w:tcPr>
            <w:tcW w:w="828" w:type="dxa"/>
          </w:tcPr>
          <w:p w14:paraId="48188981" w14:textId="77777777" w:rsidR="001F5685" w:rsidRDefault="001F5685">
            <w:r>
              <w:t>106041-P</w:t>
            </w:r>
          </w:p>
        </w:tc>
        <w:tc>
          <w:tcPr>
            <w:tcW w:w="790" w:type="dxa"/>
          </w:tcPr>
          <w:p w14:paraId="70600083" w14:textId="77777777" w:rsidR="001F5685" w:rsidRDefault="001F5685">
            <w:r>
              <w:t>Raza Ahmad Taqi</w:t>
            </w:r>
          </w:p>
        </w:tc>
        <w:tc>
          <w:tcPr>
            <w:tcW w:w="683" w:type="dxa"/>
          </w:tcPr>
          <w:p w14:paraId="2E009BF3" w14:textId="77777777" w:rsidR="001F5685" w:rsidRDefault="001F5685">
            <w:r>
              <w:t>52.411667</w:t>
            </w:r>
          </w:p>
        </w:tc>
        <w:tc>
          <w:tcPr>
            <w:tcW w:w="685" w:type="dxa"/>
          </w:tcPr>
          <w:p w14:paraId="686B8494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7FCA10A8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05EDF6A5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151BC3ED" w14:textId="77777777" w:rsidR="001F5685" w:rsidRDefault="001F5685">
            <w:r>
              <w:t>Punjab</w:t>
            </w:r>
          </w:p>
        </w:tc>
      </w:tr>
      <w:tr w:rsidR="001F5685" w14:paraId="145C566D" w14:textId="77777777" w:rsidTr="001F5685">
        <w:tc>
          <w:tcPr>
            <w:tcW w:w="383" w:type="dxa"/>
          </w:tcPr>
          <w:p w14:paraId="3628E5D2" w14:textId="77777777" w:rsidR="001F5685" w:rsidRDefault="001F5685">
            <w:r>
              <w:t>292</w:t>
            </w:r>
          </w:p>
        </w:tc>
        <w:tc>
          <w:tcPr>
            <w:tcW w:w="631" w:type="dxa"/>
          </w:tcPr>
          <w:p w14:paraId="2F4CC640" w14:textId="77777777" w:rsidR="001F5685" w:rsidRDefault="001F5685">
            <w:r>
              <w:t>15263</w:t>
            </w:r>
          </w:p>
        </w:tc>
        <w:tc>
          <w:tcPr>
            <w:tcW w:w="878" w:type="dxa"/>
          </w:tcPr>
          <w:p w14:paraId="2F5E55F3" w14:textId="77777777" w:rsidR="001F5685" w:rsidRDefault="001F5685">
            <w:r>
              <w:t>Hammad Manzoor</w:t>
            </w:r>
          </w:p>
        </w:tc>
        <w:tc>
          <w:tcPr>
            <w:tcW w:w="828" w:type="dxa"/>
          </w:tcPr>
          <w:p w14:paraId="511416CE" w14:textId="77777777" w:rsidR="001F5685" w:rsidRDefault="001F5685">
            <w:r>
              <w:t>112091-P</w:t>
            </w:r>
          </w:p>
        </w:tc>
        <w:tc>
          <w:tcPr>
            <w:tcW w:w="790" w:type="dxa"/>
          </w:tcPr>
          <w:p w14:paraId="0ABBBA46" w14:textId="77777777" w:rsidR="001F5685" w:rsidRDefault="001F5685">
            <w:r>
              <w:t>Manzoor Ali</w:t>
            </w:r>
          </w:p>
        </w:tc>
        <w:tc>
          <w:tcPr>
            <w:tcW w:w="683" w:type="dxa"/>
          </w:tcPr>
          <w:p w14:paraId="5EE5D64F" w14:textId="77777777" w:rsidR="001F5685" w:rsidRDefault="001F5685">
            <w:r>
              <w:t>45.974167</w:t>
            </w:r>
          </w:p>
        </w:tc>
        <w:tc>
          <w:tcPr>
            <w:tcW w:w="685" w:type="dxa"/>
          </w:tcPr>
          <w:p w14:paraId="325B8E75" w14:textId="77777777" w:rsidR="001F5685" w:rsidRDefault="001F5685">
            <w:r>
              <w:t>9</w:t>
            </w:r>
          </w:p>
        </w:tc>
        <w:tc>
          <w:tcPr>
            <w:tcW w:w="1115" w:type="dxa"/>
          </w:tcPr>
          <w:p w14:paraId="7D74FEB5" w14:textId="77777777" w:rsidR="001F5685" w:rsidRDefault="001F5685">
            <w:r>
              <w:t>Pediatric Surgery</w:t>
            </w:r>
          </w:p>
        </w:tc>
        <w:tc>
          <w:tcPr>
            <w:tcW w:w="864" w:type="dxa"/>
          </w:tcPr>
          <w:p w14:paraId="0C5C6EA7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510DAAC0" w14:textId="77777777" w:rsidR="001F5685" w:rsidRDefault="001F5685">
            <w:r>
              <w:t>Punjab</w:t>
            </w:r>
          </w:p>
        </w:tc>
      </w:tr>
      <w:tr w:rsidR="001F5685" w14:paraId="735C0120" w14:textId="77777777" w:rsidTr="001F5685">
        <w:tc>
          <w:tcPr>
            <w:tcW w:w="383" w:type="dxa"/>
          </w:tcPr>
          <w:p w14:paraId="356C62CC" w14:textId="77777777" w:rsidR="001F5685" w:rsidRDefault="001F5685">
            <w:r>
              <w:t>293</w:t>
            </w:r>
          </w:p>
        </w:tc>
        <w:tc>
          <w:tcPr>
            <w:tcW w:w="631" w:type="dxa"/>
          </w:tcPr>
          <w:p w14:paraId="16AA40BE" w14:textId="77777777" w:rsidR="001F5685" w:rsidRDefault="001F5685">
            <w:r>
              <w:t>15818</w:t>
            </w:r>
          </w:p>
        </w:tc>
        <w:tc>
          <w:tcPr>
            <w:tcW w:w="878" w:type="dxa"/>
          </w:tcPr>
          <w:p w14:paraId="1C82775E" w14:textId="77777777" w:rsidR="001F5685" w:rsidRDefault="001F5685">
            <w:r>
              <w:t>Javairia Makhdoom</w:t>
            </w:r>
          </w:p>
        </w:tc>
        <w:tc>
          <w:tcPr>
            <w:tcW w:w="828" w:type="dxa"/>
          </w:tcPr>
          <w:p w14:paraId="542A096B" w14:textId="77777777" w:rsidR="001F5685" w:rsidRDefault="001F5685">
            <w:r>
              <w:t>101371-p</w:t>
            </w:r>
          </w:p>
        </w:tc>
        <w:tc>
          <w:tcPr>
            <w:tcW w:w="790" w:type="dxa"/>
          </w:tcPr>
          <w:p w14:paraId="6BB83785" w14:textId="77777777" w:rsidR="001F5685" w:rsidRDefault="001F5685">
            <w:r>
              <w:t>Khawaja Makhdoom Rasheed</w:t>
            </w:r>
          </w:p>
        </w:tc>
        <w:tc>
          <w:tcPr>
            <w:tcW w:w="683" w:type="dxa"/>
          </w:tcPr>
          <w:p w14:paraId="1536C781" w14:textId="77777777" w:rsidR="001F5685" w:rsidRDefault="001F5685">
            <w:r>
              <w:t>50.961667</w:t>
            </w:r>
          </w:p>
        </w:tc>
        <w:tc>
          <w:tcPr>
            <w:tcW w:w="685" w:type="dxa"/>
          </w:tcPr>
          <w:p w14:paraId="71905FC6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4AB72CCF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703EE108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374BD5F6" w14:textId="77777777" w:rsidR="001F5685" w:rsidRDefault="001F5685">
            <w:r>
              <w:t>Punjab</w:t>
            </w:r>
          </w:p>
        </w:tc>
      </w:tr>
      <w:tr w:rsidR="001F5685" w14:paraId="0AC2B83E" w14:textId="77777777" w:rsidTr="001F5685">
        <w:tc>
          <w:tcPr>
            <w:tcW w:w="383" w:type="dxa"/>
          </w:tcPr>
          <w:p w14:paraId="2BA422C2" w14:textId="77777777" w:rsidR="001F5685" w:rsidRDefault="001F5685">
            <w:r>
              <w:t>294</w:t>
            </w:r>
          </w:p>
        </w:tc>
        <w:tc>
          <w:tcPr>
            <w:tcW w:w="631" w:type="dxa"/>
          </w:tcPr>
          <w:p w14:paraId="1FFB6B4C" w14:textId="77777777" w:rsidR="001F5685" w:rsidRDefault="001F5685">
            <w:r>
              <w:t>18007</w:t>
            </w:r>
          </w:p>
        </w:tc>
        <w:tc>
          <w:tcPr>
            <w:tcW w:w="878" w:type="dxa"/>
          </w:tcPr>
          <w:p w14:paraId="0B500B98" w14:textId="77777777" w:rsidR="001F5685" w:rsidRDefault="001F5685">
            <w:r>
              <w:t>Dr. Hamza Mohsin</w:t>
            </w:r>
          </w:p>
        </w:tc>
        <w:tc>
          <w:tcPr>
            <w:tcW w:w="828" w:type="dxa"/>
          </w:tcPr>
          <w:p w14:paraId="18D9768D" w14:textId="77777777" w:rsidR="001F5685" w:rsidRDefault="001F5685">
            <w:r>
              <w:t>113808-P</w:t>
            </w:r>
          </w:p>
        </w:tc>
        <w:tc>
          <w:tcPr>
            <w:tcW w:w="790" w:type="dxa"/>
          </w:tcPr>
          <w:p w14:paraId="69A5B8C4" w14:textId="77777777" w:rsidR="001F5685" w:rsidRDefault="001F5685">
            <w:r>
              <w:t>Muhammad Sultan Mohsin</w:t>
            </w:r>
          </w:p>
        </w:tc>
        <w:tc>
          <w:tcPr>
            <w:tcW w:w="683" w:type="dxa"/>
          </w:tcPr>
          <w:p w14:paraId="15AE243A" w14:textId="77777777" w:rsidR="001F5685" w:rsidRDefault="001F5685">
            <w:r>
              <w:t>50.8575</w:t>
            </w:r>
          </w:p>
        </w:tc>
        <w:tc>
          <w:tcPr>
            <w:tcW w:w="685" w:type="dxa"/>
          </w:tcPr>
          <w:p w14:paraId="54B0838F" w14:textId="77777777" w:rsidR="001F5685" w:rsidRDefault="001F5685">
            <w:r>
              <w:t>56</w:t>
            </w:r>
          </w:p>
        </w:tc>
        <w:tc>
          <w:tcPr>
            <w:tcW w:w="1115" w:type="dxa"/>
          </w:tcPr>
          <w:p w14:paraId="12B3F186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1C455CBA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2C030425" w14:textId="77777777" w:rsidR="001F5685" w:rsidRDefault="001F5685">
            <w:r>
              <w:t>Punjab</w:t>
            </w:r>
          </w:p>
        </w:tc>
      </w:tr>
      <w:tr w:rsidR="001F5685" w14:paraId="6E4DC9DC" w14:textId="77777777" w:rsidTr="001F5685">
        <w:tc>
          <w:tcPr>
            <w:tcW w:w="383" w:type="dxa"/>
          </w:tcPr>
          <w:p w14:paraId="6B22C9DC" w14:textId="77777777" w:rsidR="001F5685" w:rsidRDefault="001F5685">
            <w:r>
              <w:t>295</w:t>
            </w:r>
          </w:p>
        </w:tc>
        <w:tc>
          <w:tcPr>
            <w:tcW w:w="631" w:type="dxa"/>
          </w:tcPr>
          <w:p w14:paraId="2A16BAEC" w14:textId="77777777" w:rsidR="001F5685" w:rsidRDefault="001F5685">
            <w:r>
              <w:t>18450</w:t>
            </w:r>
          </w:p>
        </w:tc>
        <w:tc>
          <w:tcPr>
            <w:tcW w:w="878" w:type="dxa"/>
          </w:tcPr>
          <w:p w14:paraId="450DBC3C" w14:textId="77777777" w:rsidR="001F5685" w:rsidRDefault="001F5685">
            <w:r>
              <w:t>Muhammad Shafqat Javaid Fareedi</w:t>
            </w:r>
          </w:p>
        </w:tc>
        <w:tc>
          <w:tcPr>
            <w:tcW w:w="828" w:type="dxa"/>
          </w:tcPr>
          <w:p w14:paraId="3AFB3518" w14:textId="77777777" w:rsidR="001F5685" w:rsidRDefault="001F5685">
            <w:r>
              <w:t>95807-P</w:t>
            </w:r>
          </w:p>
        </w:tc>
        <w:tc>
          <w:tcPr>
            <w:tcW w:w="790" w:type="dxa"/>
          </w:tcPr>
          <w:p w14:paraId="5230B7C1" w14:textId="77777777" w:rsidR="001F5685" w:rsidRDefault="001F5685">
            <w:r>
              <w:t>Muhammad Javed Akhtar</w:t>
            </w:r>
          </w:p>
        </w:tc>
        <w:tc>
          <w:tcPr>
            <w:tcW w:w="683" w:type="dxa"/>
          </w:tcPr>
          <w:p w14:paraId="32063F61" w14:textId="77777777" w:rsidR="001F5685" w:rsidRDefault="001F5685">
            <w:r>
              <w:t>59.994167</w:t>
            </w:r>
          </w:p>
        </w:tc>
        <w:tc>
          <w:tcPr>
            <w:tcW w:w="685" w:type="dxa"/>
          </w:tcPr>
          <w:p w14:paraId="34BA450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8F700BF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66E48C1B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68DFD726" w14:textId="77777777" w:rsidR="001F5685" w:rsidRDefault="001F5685">
            <w:r>
              <w:t>Punjab</w:t>
            </w:r>
          </w:p>
        </w:tc>
      </w:tr>
      <w:tr w:rsidR="001F5685" w14:paraId="3081D476" w14:textId="77777777" w:rsidTr="001F5685">
        <w:tc>
          <w:tcPr>
            <w:tcW w:w="383" w:type="dxa"/>
          </w:tcPr>
          <w:p w14:paraId="3945DCD5" w14:textId="77777777" w:rsidR="001F5685" w:rsidRDefault="001F5685">
            <w:r>
              <w:t>2</w:t>
            </w:r>
            <w:r>
              <w:lastRenderedPageBreak/>
              <w:t>96</w:t>
            </w:r>
          </w:p>
        </w:tc>
        <w:tc>
          <w:tcPr>
            <w:tcW w:w="631" w:type="dxa"/>
          </w:tcPr>
          <w:p w14:paraId="16853DCA" w14:textId="77777777" w:rsidR="001F5685" w:rsidRDefault="001F5685">
            <w:r>
              <w:lastRenderedPageBreak/>
              <w:t>1534</w:t>
            </w:r>
            <w:r>
              <w:lastRenderedPageBreak/>
              <w:t>0</w:t>
            </w:r>
          </w:p>
        </w:tc>
        <w:tc>
          <w:tcPr>
            <w:tcW w:w="878" w:type="dxa"/>
          </w:tcPr>
          <w:p w14:paraId="10A026F5" w14:textId="77777777" w:rsidR="001F5685" w:rsidRDefault="001F5685">
            <w:r>
              <w:lastRenderedPageBreak/>
              <w:t>Ihtisha</w:t>
            </w:r>
            <w:r>
              <w:lastRenderedPageBreak/>
              <w:t>m Ul Haq Awan</w:t>
            </w:r>
          </w:p>
        </w:tc>
        <w:tc>
          <w:tcPr>
            <w:tcW w:w="828" w:type="dxa"/>
          </w:tcPr>
          <w:p w14:paraId="6B033DCC" w14:textId="77777777" w:rsidR="001F5685" w:rsidRDefault="001F5685">
            <w:r>
              <w:lastRenderedPageBreak/>
              <w:t>106797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7666AF2C" w14:textId="77777777" w:rsidR="001F5685" w:rsidRDefault="001F5685">
            <w:r>
              <w:lastRenderedPageBreak/>
              <w:t xml:space="preserve">Iftikhar </w:t>
            </w:r>
            <w:r>
              <w:lastRenderedPageBreak/>
              <w:t>Ali Alvi</w:t>
            </w:r>
          </w:p>
        </w:tc>
        <w:tc>
          <w:tcPr>
            <w:tcW w:w="683" w:type="dxa"/>
          </w:tcPr>
          <w:p w14:paraId="5C5B12C2" w14:textId="77777777" w:rsidR="001F5685" w:rsidRDefault="001F5685">
            <w:r>
              <w:lastRenderedPageBreak/>
              <w:t>51.28</w:t>
            </w:r>
            <w:r>
              <w:lastRenderedPageBreak/>
              <w:t>8333</w:t>
            </w:r>
          </w:p>
        </w:tc>
        <w:tc>
          <w:tcPr>
            <w:tcW w:w="685" w:type="dxa"/>
          </w:tcPr>
          <w:p w14:paraId="2CEB8C59" w14:textId="77777777" w:rsidR="001F5685" w:rsidRDefault="001F5685">
            <w:r>
              <w:lastRenderedPageBreak/>
              <w:t>38</w:t>
            </w:r>
          </w:p>
        </w:tc>
        <w:tc>
          <w:tcPr>
            <w:tcW w:w="1115" w:type="dxa"/>
          </w:tcPr>
          <w:p w14:paraId="6373ED13" w14:textId="77777777" w:rsidR="001F5685" w:rsidRDefault="001F5685">
            <w:r>
              <w:t xml:space="preserve">Plastic </w:t>
            </w:r>
            <w:r>
              <w:lastRenderedPageBreak/>
              <w:t>Surgery</w:t>
            </w:r>
          </w:p>
        </w:tc>
        <w:tc>
          <w:tcPr>
            <w:tcW w:w="864" w:type="dxa"/>
          </w:tcPr>
          <w:p w14:paraId="715ADB53" w14:textId="77777777" w:rsidR="001F5685" w:rsidRDefault="001F5685">
            <w:r>
              <w:lastRenderedPageBreak/>
              <w:t>Childre</w:t>
            </w:r>
            <w:r>
              <w:lastRenderedPageBreak/>
              <w:t>n Hospital, Lahore</w:t>
            </w:r>
          </w:p>
        </w:tc>
        <w:tc>
          <w:tcPr>
            <w:tcW w:w="719" w:type="dxa"/>
          </w:tcPr>
          <w:p w14:paraId="459CEECC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58965757" w14:textId="77777777" w:rsidTr="001F5685">
        <w:tc>
          <w:tcPr>
            <w:tcW w:w="383" w:type="dxa"/>
          </w:tcPr>
          <w:p w14:paraId="7FC09039" w14:textId="77777777" w:rsidR="001F5685" w:rsidRDefault="001F5685">
            <w:r>
              <w:lastRenderedPageBreak/>
              <w:t>297</w:t>
            </w:r>
          </w:p>
        </w:tc>
        <w:tc>
          <w:tcPr>
            <w:tcW w:w="631" w:type="dxa"/>
          </w:tcPr>
          <w:p w14:paraId="7411F5B3" w14:textId="77777777" w:rsidR="001F5685" w:rsidRDefault="001F5685">
            <w:r>
              <w:t>1550</w:t>
            </w:r>
          </w:p>
        </w:tc>
        <w:tc>
          <w:tcPr>
            <w:tcW w:w="878" w:type="dxa"/>
          </w:tcPr>
          <w:p w14:paraId="700BBD60" w14:textId="77777777" w:rsidR="001F5685" w:rsidRDefault="001F5685">
            <w:r>
              <w:t>Qindeel Fatima</w:t>
            </w:r>
          </w:p>
        </w:tc>
        <w:tc>
          <w:tcPr>
            <w:tcW w:w="828" w:type="dxa"/>
          </w:tcPr>
          <w:p w14:paraId="0D6CF4B4" w14:textId="77777777" w:rsidR="001F5685" w:rsidRDefault="001F5685">
            <w:r>
              <w:t>99087-P</w:t>
            </w:r>
          </w:p>
        </w:tc>
        <w:tc>
          <w:tcPr>
            <w:tcW w:w="790" w:type="dxa"/>
          </w:tcPr>
          <w:p w14:paraId="27F4555D" w14:textId="77777777" w:rsidR="001F5685" w:rsidRDefault="001F5685">
            <w:r>
              <w:t>Abdul Rehman Salfi</w:t>
            </w:r>
          </w:p>
        </w:tc>
        <w:tc>
          <w:tcPr>
            <w:tcW w:w="683" w:type="dxa"/>
          </w:tcPr>
          <w:p w14:paraId="637B9E8F" w14:textId="77777777" w:rsidR="001F5685" w:rsidRDefault="001F5685">
            <w:r>
              <w:t>56.434167</w:t>
            </w:r>
          </w:p>
        </w:tc>
        <w:tc>
          <w:tcPr>
            <w:tcW w:w="685" w:type="dxa"/>
          </w:tcPr>
          <w:p w14:paraId="187EC29F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51FD0C1A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73C62014" w14:textId="77777777" w:rsidR="001F5685" w:rsidRDefault="001F5685">
            <w:r>
              <w:t>Holy Family Hospital, Rawalpindi</w:t>
            </w:r>
          </w:p>
        </w:tc>
        <w:tc>
          <w:tcPr>
            <w:tcW w:w="719" w:type="dxa"/>
          </w:tcPr>
          <w:p w14:paraId="12C988EB" w14:textId="77777777" w:rsidR="001F5685" w:rsidRDefault="001F5685">
            <w:r>
              <w:t>Punjab</w:t>
            </w:r>
          </w:p>
        </w:tc>
      </w:tr>
      <w:tr w:rsidR="001F5685" w14:paraId="5DD4A28E" w14:textId="77777777" w:rsidTr="001F5685">
        <w:tc>
          <w:tcPr>
            <w:tcW w:w="383" w:type="dxa"/>
          </w:tcPr>
          <w:p w14:paraId="1AA198BF" w14:textId="77777777" w:rsidR="001F5685" w:rsidRDefault="001F5685">
            <w:r>
              <w:t>298</w:t>
            </w:r>
          </w:p>
        </w:tc>
        <w:tc>
          <w:tcPr>
            <w:tcW w:w="631" w:type="dxa"/>
          </w:tcPr>
          <w:p w14:paraId="25D3B24A" w14:textId="77777777" w:rsidR="001F5685" w:rsidRDefault="001F5685">
            <w:r>
              <w:t>17929</w:t>
            </w:r>
          </w:p>
        </w:tc>
        <w:tc>
          <w:tcPr>
            <w:tcW w:w="878" w:type="dxa"/>
          </w:tcPr>
          <w:p w14:paraId="456B78B4" w14:textId="77777777" w:rsidR="001F5685" w:rsidRDefault="001F5685">
            <w:r>
              <w:t>Muhammad Mehtab Talha Khan</w:t>
            </w:r>
          </w:p>
        </w:tc>
        <w:tc>
          <w:tcPr>
            <w:tcW w:w="828" w:type="dxa"/>
          </w:tcPr>
          <w:p w14:paraId="47027798" w14:textId="77777777" w:rsidR="001F5685" w:rsidRDefault="001F5685">
            <w:r>
              <w:t>96193-P</w:t>
            </w:r>
          </w:p>
        </w:tc>
        <w:tc>
          <w:tcPr>
            <w:tcW w:w="790" w:type="dxa"/>
          </w:tcPr>
          <w:p w14:paraId="44B2D2C4" w14:textId="77777777" w:rsidR="001F5685" w:rsidRDefault="001F5685">
            <w:r>
              <w:t>Sarfraz Ahmad Khan</w:t>
            </w:r>
          </w:p>
        </w:tc>
        <w:tc>
          <w:tcPr>
            <w:tcW w:w="683" w:type="dxa"/>
          </w:tcPr>
          <w:p w14:paraId="1B4C8D29" w14:textId="77777777" w:rsidR="001F5685" w:rsidRDefault="001F5685">
            <w:r>
              <w:t>65.884167</w:t>
            </w:r>
          </w:p>
        </w:tc>
        <w:tc>
          <w:tcPr>
            <w:tcW w:w="685" w:type="dxa"/>
          </w:tcPr>
          <w:p w14:paraId="62D01D35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4FD66C0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685BAE30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20364A7F" w14:textId="77777777" w:rsidR="001F5685" w:rsidRDefault="001F5685">
            <w:r>
              <w:t>Punjab</w:t>
            </w:r>
          </w:p>
        </w:tc>
      </w:tr>
      <w:tr w:rsidR="001F5685" w14:paraId="39F45A1D" w14:textId="77777777" w:rsidTr="001F5685">
        <w:tc>
          <w:tcPr>
            <w:tcW w:w="383" w:type="dxa"/>
          </w:tcPr>
          <w:p w14:paraId="416D192C" w14:textId="77777777" w:rsidR="001F5685" w:rsidRDefault="001F5685">
            <w:r>
              <w:t>299</w:t>
            </w:r>
          </w:p>
        </w:tc>
        <w:tc>
          <w:tcPr>
            <w:tcW w:w="631" w:type="dxa"/>
          </w:tcPr>
          <w:p w14:paraId="07046B2E" w14:textId="77777777" w:rsidR="001F5685" w:rsidRDefault="001F5685">
            <w:r>
              <w:t>20319</w:t>
            </w:r>
          </w:p>
        </w:tc>
        <w:tc>
          <w:tcPr>
            <w:tcW w:w="878" w:type="dxa"/>
          </w:tcPr>
          <w:p w14:paraId="4F9086C5" w14:textId="77777777" w:rsidR="001F5685" w:rsidRDefault="001F5685">
            <w:r>
              <w:t>Muhammad Smawar Mazhar</w:t>
            </w:r>
          </w:p>
        </w:tc>
        <w:tc>
          <w:tcPr>
            <w:tcW w:w="828" w:type="dxa"/>
          </w:tcPr>
          <w:p w14:paraId="768F2335" w14:textId="77777777" w:rsidR="001F5685" w:rsidRDefault="001F5685">
            <w:r>
              <w:t>105510-P</w:t>
            </w:r>
          </w:p>
        </w:tc>
        <w:tc>
          <w:tcPr>
            <w:tcW w:w="790" w:type="dxa"/>
          </w:tcPr>
          <w:p w14:paraId="6C469AD1" w14:textId="77777777" w:rsidR="001F5685" w:rsidRDefault="001F5685">
            <w:r>
              <w:t>Ch. Mazhar Iqbal</w:t>
            </w:r>
          </w:p>
        </w:tc>
        <w:tc>
          <w:tcPr>
            <w:tcW w:w="683" w:type="dxa"/>
          </w:tcPr>
          <w:p w14:paraId="6BAE39C9" w14:textId="77777777" w:rsidR="001F5685" w:rsidRDefault="001F5685">
            <w:r>
              <w:t>59.5025</w:t>
            </w:r>
          </w:p>
        </w:tc>
        <w:tc>
          <w:tcPr>
            <w:tcW w:w="685" w:type="dxa"/>
          </w:tcPr>
          <w:p w14:paraId="15EBC99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1A132D2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70276606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3281D5D0" w14:textId="77777777" w:rsidR="001F5685" w:rsidRDefault="001F5685">
            <w:r>
              <w:t>Punjab</w:t>
            </w:r>
          </w:p>
        </w:tc>
      </w:tr>
      <w:tr w:rsidR="001F5685" w14:paraId="3581A4A7" w14:textId="77777777" w:rsidTr="001F5685">
        <w:tc>
          <w:tcPr>
            <w:tcW w:w="383" w:type="dxa"/>
          </w:tcPr>
          <w:p w14:paraId="6E31E44C" w14:textId="77777777" w:rsidR="001F5685" w:rsidRDefault="001F5685">
            <w:r>
              <w:t>300</w:t>
            </w:r>
          </w:p>
        </w:tc>
        <w:tc>
          <w:tcPr>
            <w:tcW w:w="631" w:type="dxa"/>
          </w:tcPr>
          <w:p w14:paraId="4D97F398" w14:textId="77777777" w:rsidR="001F5685" w:rsidRDefault="001F5685">
            <w:r>
              <w:t>18500</w:t>
            </w:r>
          </w:p>
        </w:tc>
        <w:tc>
          <w:tcPr>
            <w:tcW w:w="878" w:type="dxa"/>
          </w:tcPr>
          <w:p w14:paraId="5968EF2D" w14:textId="77777777" w:rsidR="001F5685" w:rsidRDefault="001F5685">
            <w:r>
              <w:t>Mehaksaif</w:t>
            </w:r>
          </w:p>
        </w:tc>
        <w:tc>
          <w:tcPr>
            <w:tcW w:w="828" w:type="dxa"/>
          </w:tcPr>
          <w:p w14:paraId="29AC6CD6" w14:textId="77777777" w:rsidR="001F5685" w:rsidRDefault="001F5685">
            <w:r>
              <w:t>83711-p</w:t>
            </w:r>
          </w:p>
        </w:tc>
        <w:tc>
          <w:tcPr>
            <w:tcW w:w="790" w:type="dxa"/>
          </w:tcPr>
          <w:p w14:paraId="56D81F43" w14:textId="77777777" w:rsidR="001F5685" w:rsidRDefault="001F5685">
            <w:r>
              <w:t>Saif ullah Khan</w:t>
            </w:r>
          </w:p>
        </w:tc>
        <w:tc>
          <w:tcPr>
            <w:tcW w:w="683" w:type="dxa"/>
          </w:tcPr>
          <w:p w14:paraId="3C343F28" w14:textId="77777777" w:rsidR="001F5685" w:rsidRDefault="001F5685">
            <w:r>
              <w:t>59.338333</w:t>
            </w:r>
          </w:p>
        </w:tc>
        <w:tc>
          <w:tcPr>
            <w:tcW w:w="685" w:type="dxa"/>
          </w:tcPr>
          <w:p w14:paraId="3B67B800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150AA302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541C3062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58790354" w14:textId="77777777" w:rsidR="001F5685" w:rsidRDefault="001F5685">
            <w:r>
              <w:t>Punjab</w:t>
            </w:r>
          </w:p>
        </w:tc>
      </w:tr>
      <w:tr w:rsidR="001F5685" w14:paraId="47465DA4" w14:textId="77777777" w:rsidTr="001F5685">
        <w:tc>
          <w:tcPr>
            <w:tcW w:w="383" w:type="dxa"/>
          </w:tcPr>
          <w:p w14:paraId="49966D2A" w14:textId="77777777" w:rsidR="001F5685" w:rsidRDefault="001F5685">
            <w:r>
              <w:t>301</w:t>
            </w:r>
          </w:p>
        </w:tc>
        <w:tc>
          <w:tcPr>
            <w:tcW w:w="631" w:type="dxa"/>
          </w:tcPr>
          <w:p w14:paraId="34B748D2" w14:textId="77777777" w:rsidR="001F5685" w:rsidRDefault="001F5685">
            <w:r>
              <w:t>17816</w:t>
            </w:r>
          </w:p>
        </w:tc>
        <w:tc>
          <w:tcPr>
            <w:tcW w:w="878" w:type="dxa"/>
          </w:tcPr>
          <w:p w14:paraId="76716C43" w14:textId="77777777" w:rsidR="001F5685" w:rsidRDefault="001F5685">
            <w:r>
              <w:t>Mounis Ahmad Zaffar</w:t>
            </w:r>
          </w:p>
        </w:tc>
        <w:tc>
          <w:tcPr>
            <w:tcW w:w="828" w:type="dxa"/>
          </w:tcPr>
          <w:p w14:paraId="78534D95" w14:textId="77777777" w:rsidR="001F5685" w:rsidRDefault="001F5685">
            <w:r>
              <w:t>5000-AJK</w:t>
            </w:r>
          </w:p>
        </w:tc>
        <w:tc>
          <w:tcPr>
            <w:tcW w:w="790" w:type="dxa"/>
          </w:tcPr>
          <w:p w14:paraId="2ED44816" w14:textId="77777777" w:rsidR="001F5685" w:rsidRDefault="001F5685">
            <w:r>
              <w:t>Zaffar Javid</w:t>
            </w:r>
          </w:p>
        </w:tc>
        <w:tc>
          <w:tcPr>
            <w:tcW w:w="683" w:type="dxa"/>
          </w:tcPr>
          <w:p w14:paraId="20DE50AE" w14:textId="77777777" w:rsidR="001F5685" w:rsidRDefault="001F5685">
            <w:r>
              <w:t>43.316875</w:t>
            </w:r>
          </w:p>
        </w:tc>
        <w:tc>
          <w:tcPr>
            <w:tcW w:w="685" w:type="dxa"/>
          </w:tcPr>
          <w:p w14:paraId="0BC9F124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5D34A1F5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47361077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0022849E" w14:textId="77777777" w:rsidR="001F5685" w:rsidRDefault="001F5685">
            <w:r>
              <w:t>AJK, G&amp;B, FATA, ICT</w:t>
            </w:r>
          </w:p>
        </w:tc>
      </w:tr>
      <w:tr w:rsidR="001F5685" w14:paraId="3066B195" w14:textId="77777777" w:rsidTr="001F5685">
        <w:tc>
          <w:tcPr>
            <w:tcW w:w="383" w:type="dxa"/>
          </w:tcPr>
          <w:p w14:paraId="718337EA" w14:textId="77777777" w:rsidR="001F5685" w:rsidRDefault="001F5685">
            <w:r>
              <w:t>302</w:t>
            </w:r>
          </w:p>
        </w:tc>
        <w:tc>
          <w:tcPr>
            <w:tcW w:w="631" w:type="dxa"/>
          </w:tcPr>
          <w:p w14:paraId="7C929724" w14:textId="77777777" w:rsidR="001F5685" w:rsidRDefault="001F5685">
            <w:r>
              <w:t>5927</w:t>
            </w:r>
          </w:p>
        </w:tc>
        <w:tc>
          <w:tcPr>
            <w:tcW w:w="878" w:type="dxa"/>
          </w:tcPr>
          <w:p w14:paraId="1EBD4B72" w14:textId="77777777" w:rsidR="001F5685" w:rsidRDefault="001F5685">
            <w:r>
              <w:t>Bilal Ahmad</w:t>
            </w:r>
          </w:p>
        </w:tc>
        <w:tc>
          <w:tcPr>
            <w:tcW w:w="828" w:type="dxa"/>
          </w:tcPr>
          <w:p w14:paraId="5F04288F" w14:textId="77777777" w:rsidR="001F5685" w:rsidRDefault="001F5685">
            <w:r>
              <w:t>104264-P</w:t>
            </w:r>
          </w:p>
        </w:tc>
        <w:tc>
          <w:tcPr>
            <w:tcW w:w="790" w:type="dxa"/>
          </w:tcPr>
          <w:p w14:paraId="3D94CF1D" w14:textId="77777777" w:rsidR="001F5685" w:rsidRDefault="001F5685">
            <w:r>
              <w:t>Ghulam Miran Anjum</w:t>
            </w:r>
          </w:p>
        </w:tc>
        <w:tc>
          <w:tcPr>
            <w:tcW w:w="683" w:type="dxa"/>
          </w:tcPr>
          <w:p w14:paraId="10DA6B39" w14:textId="77777777" w:rsidR="001F5685" w:rsidRDefault="001F5685">
            <w:r>
              <w:t>51.915918</w:t>
            </w:r>
          </w:p>
        </w:tc>
        <w:tc>
          <w:tcPr>
            <w:tcW w:w="685" w:type="dxa"/>
          </w:tcPr>
          <w:p w14:paraId="26501B76" w14:textId="77777777" w:rsidR="001F5685" w:rsidRDefault="001F5685">
            <w:r>
              <w:t>4</w:t>
            </w:r>
          </w:p>
        </w:tc>
        <w:tc>
          <w:tcPr>
            <w:tcW w:w="1115" w:type="dxa"/>
          </w:tcPr>
          <w:p w14:paraId="6A3A48B8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5904A64A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226C50DB" w14:textId="77777777" w:rsidR="001F5685" w:rsidRDefault="001F5685">
            <w:r>
              <w:t>Punjab</w:t>
            </w:r>
          </w:p>
        </w:tc>
      </w:tr>
      <w:tr w:rsidR="001F5685" w14:paraId="71E878A0" w14:textId="77777777" w:rsidTr="001F5685">
        <w:tc>
          <w:tcPr>
            <w:tcW w:w="383" w:type="dxa"/>
          </w:tcPr>
          <w:p w14:paraId="6EB77AAA" w14:textId="77777777" w:rsidR="001F5685" w:rsidRDefault="001F5685">
            <w:r>
              <w:t>303</w:t>
            </w:r>
          </w:p>
        </w:tc>
        <w:tc>
          <w:tcPr>
            <w:tcW w:w="631" w:type="dxa"/>
          </w:tcPr>
          <w:p w14:paraId="33A2F179" w14:textId="77777777" w:rsidR="001F5685" w:rsidRDefault="001F5685">
            <w:r>
              <w:t>17756</w:t>
            </w:r>
          </w:p>
        </w:tc>
        <w:tc>
          <w:tcPr>
            <w:tcW w:w="878" w:type="dxa"/>
          </w:tcPr>
          <w:p w14:paraId="0D168162" w14:textId="77777777" w:rsidR="001F5685" w:rsidRDefault="001F5685">
            <w:r>
              <w:t>Rimsha Ilyas Rana</w:t>
            </w:r>
          </w:p>
        </w:tc>
        <w:tc>
          <w:tcPr>
            <w:tcW w:w="828" w:type="dxa"/>
          </w:tcPr>
          <w:p w14:paraId="336E3896" w14:textId="77777777" w:rsidR="001F5685" w:rsidRDefault="001F5685">
            <w:r>
              <w:t>109571-P</w:t>
            </w:r>
          </w:p>
        </w:tc>
        <w:tc>
          <w:tcPr>
            <w:tcW w:w="790" w:type="dxa"/>
          </w:tcPr>
          <w:p w14:paraId="267D9DDF" w14:textId="77777777" w:rsidR="001F5685" w:rsidRDefault="001F5685">
            <w:r>
              <w:t>Muhammad Ilyas Rana</w:t>
            </w:r>
          </w:p>
        </w:tc>
        <w:tc>
          <w:tcPr>
            <w:tcW w:w="683" w:type="dxa"/>
          </w:tcPr>
          <w:p w14:paraId="3C1E4383" w14:textId="77777777" w:rsidR="001F5685" w:rsidRDefault="001F5685">
            <w:r>
              <w:t>51.610612</w:t>
            </w:r>
          </w:p>
        </w:tc>
        <w:tc>
          <w:tcPr>
            <w:tcW w:w="685" w:type="dxa"/>
          </w:tcPr>
          <w:p w14:paraId="7010C7B6" w14:textId="77777777" w:rsidR="001F5685" w:rsidRDefault="001F5685">
            <w:r>
              <w:t>19</w:t>
            </w:r>
          </w:p>
        </w:tc>
        <w:tc>
          <w:tcPr>
            <w:tcW w:w="1115" w:type="dxa"/>
          </w:tcPr>
          <w:p w14:paraId="4ECA8A20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4B21D4F3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6BF35A9F" w14:textId="77777777" w:rsidR="001F5685" w:rsidRDefault="001F5685">
            <w:r>
              <w:t>Punjab</w:t>
            </w:r>
          </w:p>
        </w:tc>
      </w:tr>
      <w:tr w:rsidR="001F5685" w14:paraId="0C0B4243" w14:textId="77777777" w:rsidTr="001F5685">
        <w:tc>
          <w:tcPr>
            <w:tcW w:w="383" w:type="dxa"/>
          </w:tcPr>
          <w:p w14:paraId="7E687D7E" w14:textId="77777777" w:rsidR="001F5685" w:rsidRDefault="001F5685">
            <w:r>
              <w:t>304</w:t>
            </w:r>
          </w:p>
        </w:tc>
        <w:tc>
          <w:tcPr>
            <w:tcW w:w="631" w:type="dxa"/>
          </w:tcPr>
          <w:p w14:paraId="79FC6AC9" w14:textId="77777777" w:rsidR="001F5685" w:rsidRDefault="001F5685">
            <w:r>
              <w:t>18210</w:t>
            </w:r>
          </w:p>
        </w:tc>
        <w:tc>
          <w:tcPr>
            <w:tcW w:w="878" w:type="dxa"/>
          </w:tcPr>
          <w:p w14:paraId="63999C5A" w14:textId="77777777" w:rsidR="001F5685" w:rsidRDefault="001F5685">
            <w:r>
              <w:t>Adnan Tareen</w:t>
            </w:r>
          </w:p>
        </w:tc>
        <w:tc>
          <w:tcPr>
            <w:tcW w:w="828" w:type="dxa"/>
          </w:tcPr>
          <w:p w14:paraId="171001F0" w14:textId="77777777" w:rsidR="001F5685" w:rsidRDefault="001F5685">
            <w:r>
              <w:t>96005-P</w:t>
            </w:r>
          </w:p>
        </w:tc>
        <w:tc>
          <w:tcPr>
            <w:tcW w:w="790" w:type="dxa"/>
          </w:tcPr>
          <w:p w14:paraId="5C271479" w14:textId="77777777" w:rsidR="001F5685" w:rsidRDefault="001F5685">
            <w:r>
              <w:t>Qasir saeed tareen</w:t>
            </w:r>
          </w:p>
        </w:tc>
        <w:tc>
          <w:tcPr>
            <w:tcW w:w="683" w:type="dxa"/>
          </w:tcPr>
          <w:p w14:paraId="62496050" w14:textId="77777777" w:rsidR="001F5685" w:rsidRDefault="001F5685">
            <w:r>
              <w:t>60.4375</w:t>
            </w:r>
          </w:p>
        </w:tc>
        <w:tc>
          <w:tcPr>
            <w:tcW w:w="685" w:type="dxa"/>
          </w:tcPr>
          <w:p w14:paraId="3400CEA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E04C499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37F6D296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12F99664" w14:textId="77777777" w:rsidR="001F5685" w:rsidRDefault="001F5685">
            <w:r>
              <w:t>Punjab</w:t>
            </w:r>
          </w:p>
        </w:tc>
      </w:tr>
      <w:tr w:rsidR="001F5685" w14:paraId="0F0862C1" w14:textId="77777777" w:rsidTr="001F5685">
        <w:tc>
          <w:tcPr>
            <w:tcW w:w="383" w:type="dxa"/>
          </w:tcPr>
          <w:p w14:paraId="26F9C634" w14:textId="77777777" w:rsidR="001F5685" w:rsidRDefault="001F5685">
            <w:r>
              <w:t>305</w:t>
            </w:r>
          </w:p>
        </w:tc>
        <w:tc>
          <w:tcPr>
            <w:tcW w:w="631" w:type="dxa"/>
          </w:tcPr>
          <w:p w14:paraId="5E69FE2C" w14:textId="77777777" w:rsidR="001F5685" w:rsidRDefault="001F5685">
            <w:r>
              <w:t>18919</w:t>
            </w:r>
          </w:p>
        </w:tc>
        <w:tc>
          <w:tcPr>
            <w:tcW w:w="878" w:type="dxa"/>
          </w:tcPr>
          <w:p w14:paraId="2348CB9B" w14:textId="77777777" w:rsidR="001F5685" w:rsidRDefault="001F5685">
            <w:r>
              <w:t>Mahnoor Sultana</w:t>
            </w:r>
          </w:p>
        </w:tc>
        <w:tc>
          <w:tcPr>
            <w:tcW w:w="828" w:type="dxa"/>
          </w:tcPr>
          <w:p w14:paraId="3AB7C92F" w14:textId="77777777" w:rsidR="001F5685" w:rsidRDefault="001F5685">
            <w:r>
              <w:t>103657-P</w:t>
            </w:r>
          </w:p>
        </w:tc>
        <w:tc>
          <w:tcPr>
            <w:tcW w:w="790" w:type="dxa"/>
          </w:tcPr>
          <w:p w14:paraId="37ADDBAD" w14:textId="77777777" w:rsidR="001F5685" w:rsidRDefault="001F5685">
            <w:r>
              <w:t>Abdul Sattar</w:t>
            </w:r>
          </w:p>
        </w:tc>
        <w:tc>
          <w:tcPr>
            <w:tcW w:w="683" w:type="dxa"/>
          </w:tcPr>
          <w:p w14:paraId="23D16041" w14:textId="77777777" w:rsidR="001F5685" w:rsidRDefault="001F5685">
            <w:r>
              <w:t>59.21</w:t>
            </w:r>
          </w:p>
        </w:tc>
        <w:tc>
          <w:tcPr>
            <w:tcW w:w="685" w:type="dxa"/>
          </w:tcPr>
          <w:p w14:paraId="32666060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1C8C16A6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454D94A1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4C4BB26A" w14:textId="77777777" w:rsidR="001F5685" w:rsidRDefault="001F5685">
            <w:r>
              <w:t>Punjab</w:t>
            </w:r>
          </w:p>
        </w:tc>
      </w:tr>
      <w:tr w:rsidR="001F5685" w14:paraId="6923316A" w14:textId="77777777" w:rsidTr="001F5685">
        <w:tc>
          <w:tcPr>
            <w:tcW w:w="383" w:type="dxa"/>
          </w:tcPr>
          <w:p w14:paraId="4FC13C36" w14:textId="77777777" w:rsidR="001F5685" w:rsidRDefault="001F5685">
            <w:r>
              <w:t>306</w:t>
            </w:r>
          </w:p>
        </w:tc>
        <w:tc>
          <w:tcPr>
            <w:tcW w:w="631" w:type="dxa"/>
          </w:tcPr>
          <w:p w14:paraId="099D85E5" w14:textId="77777777" w:rsidR="001F5685" w:rsidRDefault="001F5685">
            <w:r>
              <w:t>6542</w:t>
            </w:r>
          </w:p>
        </w:tc>
        <w:tc>
          <w:tcPr>
            <w:tcW w:w="878" w:type="dxa"/>
          </w:tcPr>
          <w:p w14:paraId="7B264F85" w14:textId="77777777" w:rsidR="001F5685" w:rsidRDefault="001F5685">
            <w:r>
              <w:t>Rosheen Zahid</w:t>
            </w:r>
          </w:p>
        </w:tc>
        <w:tc>
          <w:tcPr>
            <w:tcW w:w="828" w:type="dxa"/>
          </w:tcPr>
          <w:p w14:paraId="07C59D67" w14:textId="77777777" w:rsidR="001F5685" w:rsidRDefault="001F5685">
            <w:r>
              <w:t>102104</w:t>
            </w:r>
          </w:p>
        </w:tc>
        <w:tc>
          <w:tcPr>
            <w:tcW w:w="790" w:type="dxa"/>
          </w:tcPr>
          <w:p w14:paraId="4334241A" w14:textId="77777777" w:rsidR="001F5685" w:rsidRDefault="001F5685">
            <w:r>
              <w:t xml:space="preserve">Zahid Hussain </w:t>
            </w:r>
          </w:p>
        </w:tc>
        <w:tc>
          <w:tcPr>
            <w:tcW w:w="683" w:type="dxa"/>
          </w:tcPr>
          <w:p w14:paraId="4259CF50" w14:textId="77777777" w:rsidR="001F5685" w:rsidRDefault="001F5685">
            <w:r>
              <w:t>47.939167</w:t>
            </w:r>
          </w:p>
        </w:tc>
        <w:tc>
          <w:tcPr>
            <w:tcW w:w="685" w:type="dxa"/>
          </w:tcPr>
          <w:p w14:paraId="0A73100D" w14:textId="77777777" w:rsidR="001F5685" w:rsidRDefault="001F5685">
            <w:r>
              <w:t>10</w:t>
            </w:r>
          </w:p>
        </w:tc>
        <w:tc>
          <w:tcPr>
            <w:tcW w:w="1115" w:type="dxa"/>
          </w:tcPr>
          <w:p w14:paraId="7B3B69FB" w14:textId="77777777" w:rsidR="001F5685" w:rsidRDefault="001F5685">
            <w:r>
              <w:t>Plastic Surgery</w:t>
            </w:r>
          </w:p>
        </w:tc>
        <w:tc>
          <w:tcPr>
            <w:tcW w:w="864" w:type="dxa"/>
          </w:tcPr>
          <w:p w14:paraId="315DC948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75FF95D0" w14:textId="77777777" w:rsidR="001F5685" w:rsidRDefault="001F5685">
            <w:r>
              <w:t>Punjab</w:t>
            </w:r>
          </w:p>
        </w:tc>
      </w:tr>
      <w:tr w:rsidR="001F5685" w14:paraId="3DDDCBE4" w14:textId="77777777" w:rsidTr="001F5685">
        <w:tc>
          <w:tcPr>
            <w:tcW w:w="383" w:type="dxa"/>
          </w:tcPr>
          <w:p w14:paraId="062B9C3C" w14:textId="77777777" w:rsidR="001F5685" w:rsidRDefault="001F5685">
            <w:r>
              <w:t>307</w:t>
            </w:r>
          </w:p>
        </w:tc>
        <w:tc>
          <w:tcPr>
            <w:tcW w:w="631" w:type="dxa"/>
          </w:tcPr>
          <w:p w14:paraId="64164058" w14:textId="77777777" w:rsidR="001F5685" w:rsidRDefault="001F5685">
            <w:r>
              <w:t>17621</w:t>
            </w:r>
          </w:p>
        </w:tc>
        <w:tc>
          <w:tcPr>
            <w:tcW w:w="878" w:type="dxa"/>
          </w:tcPr>
          <w:p w14:paraId="44AF54D3" w14:textId="77777777" w:rsidR="001F5685" w:rsidRDefault="001F5685">
            <w:r>
              <w:t>Momina Fatima</w:t>
            </w:r>
          </w:p>
        </w:tc>
        <w:tc>
          <w:tcPr>
            <w:tcW w:w="828" w:type="dxa"/>
          </w:tcPr>
          <w:p w14:paraId="1555E8DD" w14:textId="77777777" w:rsidR="001F5685" w:rsidRDefault="001F5685">
            <w:r>
              <w:t>118325-P</w:t>
            </w:r>
          </w:p>
        </w:tc>
        <w:tc>
          <w:tcPr>
            <w:tcW w:w="790" w:type="dxa"/>
          </w:tcPr>
          <w:p w14:paraId="1BD32155" w14:textId="77777777" w:rsidR="001F5685" w:rsidRDefault="001F5685">
            <w:r>
              <w:t>Abid Hussain Sabri</w:t>
            </w:r>
          </w:p>
        </w:tc>
        <w:tc>
          <w:tcPr>
            <w:tcW w:w="683" w:type="dxa"/>
          </w:tcPr>
          <w:p w14:paraId="0DB27274" w14:textId="77777777" w:rsidR="001F5685" w:rsidRDefault="001F5685">
            <w:r>
              <w:t>49.902041</w:t>
            </w:r>
          </w:p>
        </w:tc>
        <w:tc>
          <w:tcPr>
            <w:tcW w:w="685" w:type="dxa"/>
          </w:tcPr>
          <w:p w14:paraId="11DD84F0" w14:textId="77777777" w:rsidR="001F5685" w:rsidRDefault="001F5685">
            <w:r>
              <w:t>45</w:t>
            </w:r>
          </w:p>
        </w:tc>
        <w:tc>
          <w:tcPr>
            <w:tcW w:w="1115" w:type="dxa"/>
          </w:tcPr>
          <w:p w14:paraId="7A41B8E3" w14:textId="77777777" w:rsidR="001F5685" w:rsidRDefault="001F5685">
            <w:r>
              <w:t>Thoracic Surgery</w:t>
            </w:r>
          </w:p>
        </w:tc>
        <w:tc>
          <w:tcPr>
            <w:tcW w:w="864" w:type="dxa"/>
          </w:tcPr>
          <w:p w14:paraId="465EC42A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3C986815" w14:textId="77777777" w:rsidR="001F5685" w:rsidRDefault="001F5685">
            <w:r>
              <w:t>Punjab</w:t>
            </w:r>
          </w:p>
        </w:tc>
      </w:tr>
      <w:tr w:rsidR="001F5685" w14:paraId="763BA71C" w14:textId="77777777" w:rsidTr="001F5685">
        <w:tc>
          <w:tcPr>
            <w:tcW w:w="383" w:type="dxa"/>
          </w:tcPr>
          <w:p w14:paraId="00E3B0A4" w14:textId="77777777" w:rsidR="001F5685" w:rsidRDefault="001F5685">
            <w:r>
              <w:t>3</w:t>
            </w:r>
            <w:r>
              <w:lastRenderedPageBreak/>
              <w:t>08</w:t>
            </w:r>
          </w:p>
        </w:tc>
        <w:tc>
          <w:tcPr>
            <w:tcW w:w="631" w:type="dxa"/>
          </w:tcPr>
          <w:p w14:paraId="3F02F6CB" w14:textId="77777777" w:rsidR="001F5685" w:rsidRDefault="001F5685">
            <w:r>
              <w:lastRenderedPageBreak/>
              <w:t>1800</w:t>
            </w:r>
            <w:r>
              <w:lastRenderedPageBreak/>
              <w:t>0</w:t>
            </w:r>
          </w:p>
        </w:tc>
        <w:tc>
          <w:tcPr>
            <w:tcW w:w="878" w:type="dxa"/>
          </w:tcPr>
          <w:p w14:paraId="6FC29559" w14:textId="77777777" w:rsidR="001F5685" w:rsidRDefault="001F5685">
            <w:r>
              <w:lastRenderedPageBreak/>
              <w:t>Muham</w:t>
            </w:r>
            <w:r>
              <w:lastRenderedPageBreak/>
              <w:t>mad Razwan</w:t>
            </w:r>
          </w:p>
        </w:tc>
        <w:tc>
          <w:tcPr>
            <w:tcW w:w="828" w:type="dxa"/>
          </w:tcPr>
          <w:p w14:paraId="16E85BBD" w14:textId="77777777" w:rsidR="001F5685" w:rsidRDefault="001F5685">
            <w:r>
              <w:lastRenderedPageBreak/>
              <w:t>114851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6B14246B" w14:textId="77777777" w:rsidR="001F5685" w:rsidRDefault="001F5685">
            <w:r>
              <w:lastRenderedPageBreak/>
              <w:t>muha</w:t>
            </w:r>
            <w:r>
              <w:lastRenderedPageBreak/>
              <w:t>mmad ashraf</w:t>
            </w:r>
          </w:p>
        </w:tc>
        <w:tc>
          <w:tcPr>
            <w:tcW w:w="683" w:type="dxa"/>
          </w:tcPr>
          <w:p w14:paraId="7EC61700" w14:textId="77777777" w:rsidR="001F5685" w:rsidRDefault="001F5685">
            <w:r>
              <w:lastRenderedPageBreak/>
              <w:t>48.99</w:t>
            </w:r>
            <w:r>
              <w:lastRenderedPageBreak/>
              <w:t>75</w:t>
            </w:r>
          </w:p>
        </w:tc>
        <w:tc>
          <w:tcPr>
            <w:tcW w:w="685" w:type="dxa"/>
          </w:tcPr>
          <w:p w14:paraId="106D5E34" w14:textId="77777777" w:rsidR="001F5685" w:rsidRDefault="001F5685">
            <w:r>
              <w:lastRenderedPageBreak/>
              <w:t>23</w:t>
            </w:r>
          </w:p>
        </w:tc>
        <w:tc>
          <w:tcPr>
            <w:tcW w:w="1115" w:type="dxa"/>
          </w:tcPr>
          <w:p w14:paraId="4EC3A677" w14:textId="77777777" w:rsidR="001F5685" w:rsidRDefault="001F5685">
            <w:r>
              <w:t xml:space="preserve">Thoracic </w:t>
            </w:r>
            <w:r>
              <w:lastRenderedPageBreak/>
              <w:t>Surgery</w:t>
            </w:r>
          </w:p>
        </w:tc>
        <w:tc>
          <w:tcPr>
            <w:tcW w:w="864" w:type="dxa"/>
          </w:tcPr>
          <w:p w14:paraId="42D5F833" w14:textId="77777777" w:rsidR="001F5685" w:rsidRDefault="001F5685">
            <w:r>
              <w:lastRenderedPageBreak/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719" w:type="dxa"/>
          </w:tcPr>
          <w:p w14:paraId="259F959E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6956D9DA" w14:textId="77777777" w:rsidTr="001F5685">
        <w:tc>
          <w:tcPr>
            <w:tcW w:w="383" w:type="dxa"/>
          </w:tcPr>
          <w:p w14:paraId="6986DFC5" w14:textId="77777777" w:rsidR="001F5685" w:rsidRDefault="001F5685">
            <w:r>
              <w:lastRenderedPageBreak/>
              <w:t>309</w:t>
            </w:r>
          </w:p>
        </w:tc>
        <w:tc>
          <w:tcPr>
            <w:tcW w:w="631" w:type="dxa"/>
          </w:tcPr>
          <w:p w14:paraId="3DEDA5D3" w14:textId="77777777" w:rsidR="001F5685" w:rsidRDefault="001F5685">
            <w:r>
              <w:t>16280</w:t>
            </w:r>
          </w:p>
        </w:tc>
        <w:tc>
          <w:tcPr>
            <w:tcW w:w="878" w:type="dxa"/>
          </w:tcPr>
          <w:p w14:paraId="60FF6F09" w14:textId="77777777" w:rsidR="001F5685" w:rsidRDefault="001F5685">
            <w:r>
              <w:t>Syed Ali Arshed</w:t>
            </w:r>
          </w:p>
        </w:tc>
        <w:tc>
          <w:tcPr>
            <w:tcW w:w="828" w:type="dxa"/>
          </w:tcPr>
          <w:p w14:paraId="42538EE0" w14:textId="77777777" w:rsidR="001F5685" w:rsidRDefault="001F5685">
            <w:r>
              <w:t>114253-P</w:t>
            </w:r>
          </w:p>
        </w:tc>
        <w:tc>
          <w:tcPr>
            <w:tcW w:w="790" w:type="dxa"/>
          </w:tcPr>
          <w:p w14:paraId="1A9D02B7" w14:textId="77777777" w:rsidR="001F5685" w:rsidRDefault="001F5685">
            <w:r>
              <w:t>Syed Iftikhar Arshed</w:t>
            </w:r>
          </w:p>
        </w:tc>
        <w:tc>
          <w:tcPr>
            <w:tcW w:w="683" w:type="dxa"/>
          </w:tcPr>
          <w:p w14:paraId="147DEA12" w14:textId="77777777" w:rsidR="001F5685" w:rsidRDefault="001F5685">
            <w:r>
              <w:t>58.866667</w:t>
            </w:r>
          </w:p>
        </w:tc>
        <w:tc>
          <w:tcPr>
            <w:tcW w:w="685" w:type="dxa"/>
          </w:tcPr>
          <w:p w14:paraId="3D8961DF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A7C7DBA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74F040FA" w14:textId="77777777" w:rsidR="001F5685" w:rsidRDefault="001F5685">
            <w:r>
              <w:t>Allied Hospital, Faisalabad</w:t>
            </w:r>
          </w:p>
        </w:tc>
        <w:tc>
          <w:tcPr>
            <w:tcW w:w="719" w:type="dxa"/>
          </w:tcPr>
          <w:p w14:paraId="3FF9B30D" w14:textId="77777777" w:rsidR="001F5685" w:rsidRDefault="001F5685">
            <w:r>
              <w:t>Punjab</w:t>
            </w:r>
          </w:p>
        </w:tc>
      </w:tr>
      <w:tr w:rsidR="001F5685" w14:paraId="310D6F65" w14:textId="77777777" w:rsidTr="001F5685">
        <w:tc>
          <w:tcPr>
            <w:tcW w:w="383" w:type="dxa"/>
          </w:tcPr>
          <w:p w14:paraId="43F0821F" w14:textId="77777777" w:rsidR="001F5685" w:rsidRDefault="001F5685">
            <w:r>
              <w:t>310</w:t>
            </w:r>
          </w:p>
        </w:tc>
        <w:tc>
          <w:tcPr>
            <w:tcW w:w="631" w:type="dxa"/>
          </w:tcPr>
          <w:p w14:paraId="43898588" w14:textId="77777777" w:rsidR="001F5685" w:rsidRDefault="001F5685">
            <w:r>
              <w:t>18138</w:t>
            </w:r>
          </w:p>
        </w:tc>
        <w:tc>
          <w:tcPr>
            <w:tcW w:w="878" w:type="dxa"/>
          </w:tcPr>
          <w:p w14:paraId="0DD49E3B" w14:textId="77777777" w:rsidR="001F5685" w:rsidRDefault="001F5685">
            <w:r>
              <w:t>Imran Khan</w:t>
            </w:r>
          </w:p>
        </w:tc>
        <w:tc>
          <w:tcPr>
            <w:tcW w:w="828" w:type="dxa"/>
          </w:tcPr>
          <w:p w14:paraId="30C6FF86" w14:textId="77777777" w:rsidR="001F5685" w:rsidRDefault="001F5685">
            <w:r>
              <w:t>90236-P</w:t>
            </w:r>
          </w:p>
        </w:tc>
        <w:tc>
          <w:tcPr>
            <w:tcW w:w="790" w:type="dxa"/>
          </w:tcPr>
          <w:p w14:paraId="5D457319" w14:textId="77777777" w:rsidR="001F5685" w:rsidRDefault="001F5685">
            <w:r>
              <w:t>Riaz Ahmed Khan</w:t>
            </w:r>
          </w:p>
        </w:tc>
        <w:tc>
          <w:tcPr>
            <w:tcW w:w="683" w:type="dxa"/>
          </w:tcPr>
          <w:p w14:paraId="4C5D617E" w14:textId="77777777" w:rsidR="001F5685" w:rsidRDefault="001F5685">
            <w:r>
              <w:t>61.286316</w:t>
            </w:r>
          </w:p>
        </w:tc>
        <w:tc>
          <w:tcPr>
            <w:tcW w:w="685" w:type="dxa"/>
          </w:tcPr>
          <w:p w14:paraId="35720FB1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3D0C8DF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2BB70F78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28D93D32" w14:textId="77777777" w:rsidR="001F5685" w:rsidRDefault="001F5685">
            <w:r>
              <w:t>Punjab</w:t>
            </w:r>
          </w:p>
        </w:tc>
      </w:tr>
      <w:tr w:rsidR="001F5685" w14:paraId="5C24F124" w14:textId="77777777" w:rsidTr="001F5685">
        <w:tc>
          <w:tcPr>
            <w:tcW w:w="383" w:type="dxa"/>
          </w:tcPr>
          <w:p w14:paraId="6B77536D" w14:textId="77777777" w:rsidR="001F5685" w:rsidRDefault="001F5685">
            <w:r>
              <w:t>311</w:t>
            </w:r>
          </w:p>
        </w:tc>
        <w:tc>
          <w:tcPr>
            <w:tcW w:w="631" w:type="dxa"/>
          </w:tcPr>
          <w:p w14:paraId="07F487B4" w14:textId="77777777" w:rsidR="001F5685" w:rsidRDefault="001F5685">
            <w:r>
              <w:t>6564</w:t>
            </w:r>
          </w:p>
        </w:tc>
        <w:tc>
          <w:tcPr>
            <w:tcW w:w="878" w:type="dxa"/>
          </w:tcPr>
          <w:p w14:paraId="4B06AD73" w14:textId="77777777" w:rsidR="001F5685" w:rsidRDefault="001F5685">
            <w:r>
              <w:t>Muhammad Jalil</w:t>
            </w:r>
          </w:p>
        </w:tc>
        <w:tc>
          <w:tcPr>
            <w:tcW w:w="828" w:type="dxa"/>
          </w:tcPr>
          <w:p w14:paraId="5A39034C" w14:textId="77777777" w:rsidR="001F5685" w:rsidRDefault="001F5685">
            <w:r>
              <w:t>107091-P</w:t>
            </w:r>
          </w:p>
        </w:tc>
        <w:tc>
          <w:tcPr>
            <w:tcW w:w="790" w:type="dxa"/>
          </w:tcPr>
          <w:p w14:paraId="58405160" w14:textId="77777777" w:rsidR="001F5685" w:rsidRDefault="001F5685">
            <w:r>
              <w:t>AHMED HASSAN</w:t>
            </w:r>
          </w:p>
        </w:tc>
        <w:tc>
          <w:tcPr>
            <w:tcW w:w="683" w:type="dxa"/>
          </w:tcPr>
          <w:p w14:paraId="367EB6C1" w14:textId="77777777" w:rsidR="001F5685" w:rsidRDefault="001F5685">
            <w:r>
              <w:t>55.835</w:t>
            </w:r>
          </w:p>
        </w:tc>
        <w:tc>
          <w:tcPr>
            <w:tcW w:w="685" w:type="dxa"/>
          </w:tcPr>
          <w:p w14:paraId="3635CCA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48F8E188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0EF10776" w14:textId="77777777" w:rsidR="001F5685" w:rsidRDefault="001F5685">
            <w:r>
              <w:t>Bahawal Victoria Hospital, Bahawalpur</w:t>
            </w:r>
          </w:p>
        </w:tc>
        <w:tc>
          <w:tcPr>
            <w:tcW w:w="719" w:type="dxa"/>
          </w:tcPr>
          <w:p w14:paraId="4FB7E04E" w14:textId="77777777" w:rsidR="001F5685" w:rsidRDefault="001F5685">
            <w:r>
              <w:t>Punjab</w:t>
            </w:r>
          </w:p>
        </w:tc>
      </w:tr>
      <w:tr w:rsidR="001F5685" w14:paraId="7DB46DBF" w14:textId="77777777" w:rsidTr="001F5685">
        <w:tc>
          <w:tcPr>
            <w:tcW w:w="383" w:type="dxa"/>
          </w:tcPr>
          <w:p w14:paraId="1043E5FF" w14:textId="77777777" w:rsidR="001F5685" w:rsidRDefault="001F5685">
            <w:r>
              <w:t>312</w:t>
            </w:r>
          </w:p>
        </w:tc>
        <w:tc>
          <w:tcPr>
            <w:tcW w:w="631" w:type="dxa"/>
          </w:tcPr>
          <w:p w14:paraId="2C3E1AF7" w14:textId="77777777" w:rsidR="001F5685" w:rsidRDefault="001F5685">
            <w:r>
              <w:t>6965</w:t>
            </w:r>
          </w:p>
        </w:tc>
        <w:tc>
          <w:tcPr>
            <w:tcW w:w="878" w:type="dxa"/>
          </w:tcPr>
          <w:p w14:paraId="659D4501" w14:textId="77777777" w:rsidR="001F5685" w:rsidRDefault="001F5685">
            <w:r>
              <w:t>Dr Ayesha Mazhar</w:t>
            </w:r>
          </w:p>
        </w:tc>
        <w:tc>
          <w:tcPr>
            <w:tcW w:w="828" w:type="dxa"/>
          </w:tcPr>
          <w:p w14:paraId="5D6D17F2" w14:textId="77777777" w:rsidR="001F5685" w:rsidRDefault="001F5685">
            <w:r>
              <w:t>104873-P</w:t>
            </w:r>
          </w:p>
        </w:tc>
        <w:tc>
          <w:tcPr>
            <w:tcW w:w="790" w:type="dxa"/>
          </w:tcPr>
          <w:p w14:paraId="3D3C7DEC" w14:textId="77777777" w:rsidR="001F5685" w:rsidRDefault="001F5685">
            <w:r>
              <w:t xml:space="preserve">Allah Ditta Mazhar </w:t>
            </w:r>
          </w:p>
        </w:tc>
        <w:tc>
          <w:tcPr>
            <w:tcW w:w="683" w:type="dxa"/>
          </w:tcPr>
          <w:p w14:paraId="54B7ACDC" w14:textId="77777777" w:rsidR="001F5685" w:rsidRDefault="001F5685">
            <w:r>
              <w:t>47.816667</w:t>
            </w:r>
          </w:p>
        </w:tc>
        <w:tc>
          <w:tcPr>
            <w:tcW w:w="685" w:type="dxa"/>
          </w:tcPr>
          <w:p w14:paraId="256F63DE" w14:textId="77777777" w:rsidR="001F5685" w:rsidRDefault="001F5685">
            <w:r>
              <w:t>104</w:t>
            </w:r>
          </w:p>
        </w:tc>
        <w:tc>
          <w:tcPr>
            <w:tcW w:w="1115" w:type="dxa"/>
          </w:tcPr>
          <w:p w14:paraId="3D56FD5C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4D4297B9" w14:textId="77777777" w:rsidR="001F5685" w:rsidRDefault="001F5685">
            <w:r>
              <w:t>Benazir Bhutto Hospital, Rawalpindi</w:t>
            </w:r>
          </w:p>
        </w:tc>
        <w:tc>
          <w:tcPr>
            <w:tcW w:w="719" w:type="dxa"/>
          </w:tcPr>
          <w:p w14:paraId="0EC3843A" w14:textId="77777777" w:rsidR="001F5685" w:rsidRDefault="001F5685">
            <w:r>
              <w:t>Punjab</w:t>
            </w:r>
          </w:p>
        </w:tc>
      </w:tr>
      <w:tr w:rsidR="001F5685" w14:paraId="792AD257" w14:textId="77777777" w:rsidTr="001F5685">
        <w:tc>
          <w:tcPr>
            <w:tcW w:w="383" w:type="dxa"/>
          </w:tcPr>
          <w:p w14:paraId="0DE33FEF" w14:textId="77777777" w:rsidR="001F5685" w:rsidRDefault="001F5685">
            <w:r>
              <w:t>313</w:t>
            </w:r>
          </w:p>
        </w:tc>
        <w:tc>
          <w:tcPr>
            <w:tcW w:w="631" w:type="dxa"/>
          </w:tcPr>
          <w:p w14:paraId="75D90556" w14:textId="77777777" w:rsidR="001F5685" w:rsidRDefault="001F5685">
            <w:r>
              <w:t>17970</w:t>
            </w:r>
          </w:p>
        </w:tc>
        <w:tc>
          <w:tcPr>
            <w:tcW w:w="878" w:type="dxa"/>
          </w:tcPr>
          <w:p w14:paraId="21AEB100" w14:textId="77777777" w:rsidR="001F5685" w:rsidRDefault="001F5685">
            <w:r>
              <w:t>Jawad Ahmed</w:t>
            </w:r>
          </w:p>
        </w:tc>
        <w:tc>
          <w:tcPr>
            <w:tcW w:w="828" w:type="dxa"/>
          </w:tcPr>
          <w:p w14:paraId="45C9111C" w14:textId="77777777" w:rsidR="001F5685" w:rsidRDefault="001F5685">
            <w:r>
              <w:t>101076-P</w:t>
            </w:r>
          </w:p>
        </w:tc>
        <w:tc>
          <w:tcPr>
            <w:tcW w:w="790" w:type="dxa"/>
          </w:tcPr>
          <w:p w14:paraId="4DA23D48" w14:textId="77777777" w:rsidR="001F5685" w:rsidRDefault="001F5685">
            <w:r>
              <w:t>Ayyaz Ahmad Siddiqui</w:t>
            </w:r>
          </w:p>
        </w:tc>
        <w:tc>
          <w:tcPr>
            <w:tcW w:w="683" w:type="dxa"/>
          </w:tcPr>
          <w:p w14:paraId="6415D263" w14:textId="77777777" w:rsidR="001F5685" w:rsidRDefault="001F5685">
            <w:r>
              <w:t>54.223333</w:t>
            </w:r>
          </w:p>
        </w:tc>
        <w:tc>
          <w:tcPr>
            <w:tcW w:w="685" w:type="dxa"/>
          </w:tcPr>
          <w:p w14:paraId="34351B00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74598C37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2A65032E" w14:textId="77777777" w:rsidR="001F5685" w:rsidRDefault="001F5685">
            <w:r>
              <w:t>DHQ Hospital, Gujranwala</w:t>
            </w:r>
          </w:p>
        </w:tc>
        <w:tc>
          <w:tcPr>
            <w:tcW w:w="719" w:type="dxa"/>
          </w:tcPr>
          <w:p w14:paraId="0037D674" w14:textId="77777777" w:rsidR="001F5685" w:rsidRDefault="001F5685">
            <w:r>
              <w:t>Punjab</w:t>
            </w:r>
          </w:p>
        </w:tc>
      </w:tr>
      <w:tr w:rsidR="001F5685" w14:paraId="11A9AC69" w14:textId="77777777" w:rsidTr="001F5685">
        <w:tc>
          <w:tcPr>
            <w:tcW w:w="383" w:type="dxa"/>
          </w:tcPr>
          <w:p w14:paraId="7AD44844" w14:textId="77777777" w:rsidR="001F5685" w:rsidRDefault="001F5685">
            <w:r>
              <w:t>314</w:t>
            </w:r>
          </w:p>
        </w:tc>
        <w:tc>
          <w:tcPr>
            <w:tcW w:w="631" w:type="dxa"/>
          </w:tcPr>
          <w:p w14:paraId="0CD255E6" w14:textId="77777777" w:rsidR="001F5685" w:rsidRDefault="001F5685">
            <w:r>
              <w:t>15317</w:t>
            </w:r>
          </w:p>
        </w:tc>
        <w:tc>
          <w:tcPr>
            <w:tcW w:w="878" w:type="dxa"/>
          </w:tcPr>
          <w:p w14:paraId="7C35FE77" w14:textId="77777777" w:rsidR="001F5685" w:rsidRDefault="001F5685">
            <w:r>
              <w:t>Muhammad Ahmed Bakkar</w:t>
            </w:r>
          </w:p>
        </w:tc>
        <w:tc>
          <w:tcPr>
            <w:tcW w:w="828" w:type="dxa"/>
          </w:tcPr>
          <w:p w14:paraId="3E7017FD" w14:textId="77777777" w:rsidR="001F5685" w:rsidRDefault="001F5685">
            <w:r>
              <w:t>101175-P</w:t>
            </w:r>
          </w:p>
        </w:tc>
        <w:tc>
          <w:tcPr>
            <w:tcW w:w="790" w:type="dxa"/>
          </w:tcPr>
          <w:p w14:paraId="6D550904" w14:textId="77777777" w:rsidR="001F5685" w:rsidRDefault="001F5685">
            <w:r>
              <w:t xml:space="preserve">Haji Muhammad Saeed Ahmed </w:t>
            </w:r>
          </w:p>
        </w:tc>
        <w:tc>
          <w:tcPr>
            <w:tcW w:w="683" w:type="dxa"/>
          </w:tcPr>
          <w:p w14:paraId="7247E2EC" w14:textId="77777777" w:rsidR="001F5685" w:rsidRDefault="001F5685">
            <w:r>
              <w:t>50.838333</w:t>
            </w:r>
          </w:p>
        </w:tc>
        <w:tc>
          <w:tcPr>
            <w:tcW w:w="685" w:type="dxa"/>
          </w:tcPr>
          <w:p w14:paraId="4AD97D55" w14:textId="77777777" w:rsidR="001F5685" w:rsidRDefault="001F5685">
            <w:r>
              <w:t>6</w:t>
            </w:r>
          </w:p>
        </w:tc>
        <w:tc>
          <w:tcPr>
            <w:tcW w:w="1115" w:type="dxa"/>
          </w:tcPr>
          <w:p w14:paraId="14A9FAA0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5800904F" w14:textId="77777777" w:rsidR="001F5685" w:rsidRDefault="001F5685">
            <w:r>
              <w:t>DHQ Teaching Hospital, Sargodha</w:t>
            </w:r>
          </w:p>
        </w:tc>
        <w:tc>
          <w:tcPr>
            <w:tcW w:w="719" w:type="dxa"/>
          </w:tcPr>
          <w:p w14:paraId="28AD0BC7" w14:textId="77777777" w:rsidR="001F5685" w:rsidRDefault="001F5685">
            <w:r>
              <w:t>Punjab</w:t>
            </w:r>
          </w:p>
        </w:tc>
      </w:tr>
      <w:tr w:rsidR="001F5685" w14:paraId="621CA0B4" w14:textId="77777777" w:rsidTr="001F5685">
        <w:tc>
          <w:tcPr>
            <w:tcW w:w="383" w:type="dxa"/>
          </w:tcPr>
          <w:p w14:paraId="3547E6D3" w14:textId="77777777" w:rsidR="001F5685" w:rsidRDefault="001F5685">
            <w:r>
              <w:t>315</w:t>
            </w:r>
          </w:p>
        </w:tc>
        <w:tc>
          <w:tcPr>
            <w:tcW w:w="631" w:type="dxa"/>
          </w:tcPr>
          <w:p w14:paraId="1302CCE5" w14:textId="77777777" w:rsidR="001F5685" w:rsidRDefault="001F5685">
            <w:r>
              <w:t>7601</w:t>
            </w:r>
          </w:p>
        </w:tc>
        <w:tc>
          <w:tcPr>
            <w:tcW w:w="878" w:type="dxa"/>
          </w:tcPr>
          <w:p w14:paraId="6D7B2130" w14:textId="77777777" w:rsidR="001F5685" w:rsidRDefault="001F5685">
            <w:r>
              <w:t>Saad Ur Rehman</w:t>
            </w:r>
          </w:p>
        </w:tc>
        <w:tc>
          <w:tcPr>
            <w:tcW w:w="828" w:type="dxa"/>
          </w:tcPr>
          <w:p w14:paraId="27B530E4" w14:textId="77777777" w:rsidR="001F5685" w:rsidRDefault="001F5685">
            <w:r>
              <w:t>101513-P</w:t>
            </w:r>
          </w:p>
        </w:tc>
        <w:tc>
          <w:tcPr>
            <w:tcW w:w="790" w:type="dxa"/>
          </w:tcPr>
          <w:p w14:paraId="6D215771" w14:textId="77777777" w:rsidR="001F5685" w:rsidRDefault="001F5685">
            <w:r>
              <w:t>Muhammad Yaqoob Faheem</w:t>
            </w:r>
          </w:p>
        </w:tc>
        <w:tc>
          <w:tcPr>
            <w:tcW w:w="683" w:type="dxa"/>
          </w:tcPr>
          <w:p w14:paraId="3324883B" w14:textId="77777777" w:rsidR="001F5685" w:rsidRDefault="001F5685">
            <w:r>
              <w:t>55.580833</w:t>
            </w:r>
          </w:p>
        </w:tc>
        <w:tc>
          <w:tcPr>
            <w:tcW w:w="685" w:type="dxa"/>
          </w:tcPr>
          <w:p w14:paraId="1B8B14C8" w14:textId="77777777" w:rsidR="001F5685" w:rsidRDefault="001F5685">
            <w:r>
              <w:t>11</w:t>
            </w:r>
          </w:p>
        </w:tc>
        <w:tc>
          <w:tcPr>
            <w:tcW w:w="1115" w:type="dxa"/>
          </w:tcPr>
          <w:p w14:paraId="41A8EBDC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086D4166" w14:textId="77777777" w:rsidR="001F5685" w:rsidRDefault="001F5685">
            <w:r>
              <w:t>Jinnah Hospital, Lahore</w:t>
            </w:r>
          </w:p>
        </w:tc>
        <w:tc>
          <w:tcPr>
            <w:tcW w:w="719" w:type="dxa"/>
          </w:tcPr>
          <w:p w14:paraId="62729DCD" w14:textId="77777777" w:rsidR="001F5685" w:rsidRDefault="001F5685">
            <w:r>
              <w:t>Punjab</w:t>
            </w:r>
          </w:p>
        </w:tc>
      </w:tr>
      <w:tr w:rsidR="001F5685" w14:paraId="6E118F0F" w14:textId="77777777" w:rsidTr="001F5685">
        <w:tc>
          <w:tcPr>
            <w:tcW w:w="383" w:type="dxa"/>
          </w:tcPr>
          <w:p w14:paraId="7F4E146B" w14:textId="77777777" w:rsidR="001F5685" w:rsidRDefault="001F5685">
            <w:r>
              <w:t>316</w:t>
            </w:r>
          </w:p>
        </w:tc>
        <w:tc>
          <w:tcPr>
            <w:tcW w:w="631" w:type="dxa"/>
          </w:tcPr>
          <w:p w14:paraId="5F529917" w14:textId="77777777" w:rsidR="001F5685" w:rsidRDefault="001F5685">
            <w:r>
              <w:t>17725</w:t>
            </w:r>
          </w:p>
        </w:tc>
        <w:tc>
          <w:tcPr>
            <w:tcW w:w="878" w:type="dxa"/>
          </w:tcPr>
          <w:p w14:paraId="7EC7F845" w14:textId="77777777" w:rsidR="001F5685" w:rsidRDefault="001F5685">
            <w:r>
              <w:t>Ali Hussain</w:t>
            </w:r>
          </w:p>
        </w:tc>
        <w:tc>
          <w:tcPr>
            <w:tcW w:w="828" w:type="dxa"/>
          </w:tcPr>
          <w:p w14:paraId="588C6501" w14:textId="77777777" w:rsidR="001F5685" w:rsidRDefault="001F5685">
            <w:r>
              <w:t>94345-P</w:t>
            </w:r>
          </w:p>
        </w:tc>
        <w:tc>
          <w:tcPr>
            <w:tcW w:w="790" w:type="dxa"/>
          </w:tcPr>
          <w:p w14:paraId="1D0BAD9C" w14:textId="77777777" w:rsidR="001F5685" w:rsidRDefault="001F5685">
            <w:r>
              <w:t>Liaqat Ali Khan</w:t>
            </w:r>
          </w:p>
        </w:tc>
        <w:tc>
          <w:tcPr>
            <w:tcW w:w="683" w:type="dxa"/>
          </w:tcPr>
          <w:p w14:paraId="640FEFC5" w14:textId="77777777" w:rsidR="001F5685" w:rsidRDefault="001F5685">
            <w:r>
              <w:t>61.25</w:t>
            </w:r>
          </w:p>
        </w:tc>
        <w:tc>
          <w:tcPr>
            <w:tcW w:w="685" w:type="dxa"/>
          </w:tcPr>
          <w:p w14:paraId="526E37F3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96547E1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6D838470" w14:textId="77777777" w:rsidR="001F5685" w:rsidRDefault="001F5685">
            <w:r>
              <w:t>Lahore General Hospital, Lahore</w:t>
            </w:r>
          </w:p>
        </w:tc>
        <w:tc>
          <w:tcPr>
            <w:tcW w:w="719" w:type="dxa"/>
          </w:tcPr>
          <w:p w14:paraId="697CA6A2" w14:textId="77777777" w:rsidR="001F5685" w:rsidRDefault="001F5685">
            <w:r>
              <w:t>Punjab</w:t>
            </w:r>
          </w:p>
        </w:tc>
      </w:tr>
      <w:tr w:rsidR="001F5685" w14:paraId="1DB88CDE" w14:textId="77777777" w:rsidTr="001F5685">
        <w:tc>
          <w:tcPr>
            <w:tcW w:w="383" w:type="dxa"/>
          </w:tcPr>
          <w:p w14:paraId="32AA161B" w14:textId="77777777" w:rsidR="001F5685" w:rsidRDefault="001F5685">
            <w:r>
              <w:t>3</w:t>
            </w:r>
            <w:r>
              <w:lastRenderedPageBreak/>
              <w:t>17</w:t>
            </w:r>
          </w:p>
        </w:tc>
        <w:tc>
          <w:tcPr>
            <w:tcW w:w="631" w:type="dxa"/>
          </w:tcPr>
          <w:p w14:paraId="7140F2DA" w14:textId="77777777" w:rsidR="001F5685" w:rsidRDefault="001F5685">
            <w:r>
              <w:lastRenderedPageBreak/>
              <w:t>7104</w:t>
            </w:r>
          </w:p>
        </w:tc>
        <w:tc>
          <w:tcPr>
            <w:tcW w:w="878" w:type="dxa"/>
          </w:tcPr>
          <w:p w14:paraId="63B198FE" w14:textId="77777777" w:rsidR="001F5685" w:rsidRDefault="001F5685">
            <w:r>
              <w:t xml:space="preserve">Hashim </w:t>
            </w:r>
            <w:r>
              <w:lastRenderedPageBreak/>
              <w:t>Saeed Ahmed</w:t>
            </w:r>
          </w:p>
        </w:tc>
        <w:tc>
          <w:tcPr>
            <w:tcW w:w="828" w:type="dxa"/>
          </w:tcPr>
          <w:p w14:paraId="2F473598" w14:textId="77777777" w:rsidR="001F5685" w:rsidRDefault="001F5685">
            <w:r>
              <w:lastRenderedPageBreak/>
              <w:t>100081</w:t>
            </w:r>
            <w:r>
              <w:lastRenderedPageBreak/>
              <w:t>-P</w:t>
            </w:r>
          </w:p>
        </w:tc>
        <w:tc>
          <w:tcPr>
            <w:tcW w:w="790" w:type="dxa"/>
          </w:tcPr>
          <w:p w14:paraId="59DFE295" w14:textId="77777777" w:rsidR="001F5685" w:rsidRDefault="001F5685">
            <w:r>
              <w:lastRenderedPageBreak/>
              <w:t xml:space="preserve">Ahmed </w:t>
            </w:r>
            <w:r>
              <w:lastRenderedPageBreak/>
              <w:t>Khan Cheema</w:t>
            </w:r>
          </w:p>
        </w:tc>
        <w:tc>
          <w:tcPr>
            <w:tcW w:w="683" w:type="dxa"/>
          </w:tcPr>
          <w:p w14:paraId="7D044A36" w14:textId="77777777" w:rsidR="001F5685" w:rsidRDefault="001F5685">
            <w:r>
              <w:lastRenderedPageBreak/>
              <w:t>61.85</w:t>
            </w:r>
            <w:r>
              <w:lastRenderedPageBreak/>
              <w:t>3333</w:t>
            </w:r>
          </w:p>
        </w:tc>
        <w:tc>
          <w:tcPr>
            <w:tcW w:w="685" w:type="dxa"/>
          </w:tcPr>
          <w:p w14:paraId="28A002E3" w14:textId="77777777" w:rsidR="001F5685" w:rsidRDefault="001F5685">
            <w:r>
              <w:lastRenderedPageBreak/>
              <w:t>1</w:t>
            </w:r>
          </w:p>
        </w:tc>
        <w:tc>
          <w:tcPr>
            <w:tcW w:w="1115" w:type="dxa"/>
          </w:tcPr>
          <w:p w14:paraId="1D9B8F51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73D5C986" w14:textId="77777777" w:rsidR="001F5685" w:rsidRDefault="001F5685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719" w:type="dxa"/>
          </w:tcPr>
          <w:p w14:paraId="6BA1153C" w14:textId="77777777" w:rsidR="001F5685" w:rsidRDefault="001F5685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1F5685" w14:paraId="0C470D8E" w14:textId="77777777" w:rsidTr="001F5685">
        <w:tc>
          <w:tcPr>
            <w:tcW w:w="383" w:type="dxa"/>
          </w:tcPr>
          <w:p w14:paraId="4C00F40B" w14:textId="77777777" w:rsidR="001F5685" w:rsidRDefault="001F5685">
            <w:r>
              <w:lastRenderedPageBreak/>
              <w:t>318</w:t>
            </w:r>
          </w:p>
        </w:tc>
        <w:tc>
          <w:tcPr>
            <w:tcW w:w="631" w:type="dxa"/>
          </w:tcPr>
          <w:p w14:paraId="1E00C004" w14:textId="77777777" w:rsidR="001F5685" w:rsidRDefault="001F5685">
            <w:r>
              <w:t>2601</w:t>
            </w:r>
          </w:p>
        </w:tc>
        <w:tc>
          <w:tcPr>
            <w:tcW w:w="878" w:type="dxa"/>
          </w:tcPr>
          <w:p w14:paraId="1DD32CC7" w14:textId="77777777" w:rsidR="001F5685" w:rsidRDefault="001F5685">
            <w:r>
              <w:t>Muhammad Mubasher Rahim</w:t>
            </w:r>
          </w:p>
        </w:tc>
        <w:tc>
          <w:tcPr>
            <w:tcW w:w="828" w:type="dxa"/>
          </w:tcPr>
          <w:p w14:paraId="4969812B" w14:textId="77777777" w:rsidR="001F5685" w:rsidRDefault="001F5685">
            <w:r>
              <w:t>95282-P</w:t>
            </w:r>
          </w:p>
        </w:tc>
        <w:tc>
          <w:tcPr>
            <w:tcW w:w="790" w:type="dxa"/>
          </w:tcPr>
          <w:p w14:paraId="6F8D3545" w14:textId="77777777" w:rsidR="001F5685" w:rsidRDefault="001F5685">
            <w:r>
              <w:t>Rahim Bakhsh</w:t>
            </w:r>
          </w:p>
        </w:tc>
        <w:tc>
          <w:tcPr>
            <w:tcW w:w="683" w:type="dxa"/>
          </w:tcPr>
          <w:p w14:paraId="1741926D" w14:textId="77777777" w:rsidR="001F5685" w:rsidRDefault="001F5685">
            <w:r>
              <w:t>61.308696</w:t>
            </w:r>
          </w:p>
        </w:tc>
        <w:tc>
          <w:tcPr>
            <w:tcW w:w="685" w:type="dxa"/>
          </w:tcPr>
          <w:p w14:paraId="499B2AE6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60C9A872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33501706" w14:textId="77777777" w:rsidR="001F5685" w:rsidRDefault="001F5685">
            <w:r>
              <w:t>Mayo Hospital, Lahore</w:t>
            </w:r>
          </w:p>
        </w:tc>
        <w:tc>
          <w:tcPr>
            <w:tcW w:w="719" w:type="dxa"/>
          </w:tcPr>
          <w:p w14:paraId="22901374" w14:textId="77777777" w:rsidR="001F5685" w:rsidRDefault="001F5685">
            <w:r>
              <w:t>Punjab</w:t>
            </w:r>
          </w:p>
        </w:tc>
      </w:tr>
      <w:tr w:rsidR="001F5685" w14:paraId="10AC60DA" w14:textId="77777777" w:rsidTr="001F5685">
        <w:tc>
          <w:tcPr>
            <w:tcW w:w="383" w:type="dxa"/>
          </w:tcPr>
          <w:p w14:paraId="1CDFADD8" w14:textId="77777777" w:rsidR="001F5685" w:rsidRDefault="001F5685">
            <w:r>
              <w:t>319</w:t>
            </w:r>
          </w:p>
        </w:tc>
        <w:tc>
          <w:tcPr>
            <w:tcW w:w="631" w:type="dxa"/>
          </w:tcPr>
          <w:p w14:paraId="1842EC23" w14:textId="77777777" w:rsidR="001F5685" w:rsidRDefault="001F5685">
            <w:r>
              <w:t>18403</w:t>
            </w:r>
          </w:p>
        </w:tc>
        <w:tc>
          <w:tcPr>
            <w:tcW w:w="878" w:type="dxa"/>
          </w:tcPr>
          <w:p w14:paraId="5A69B695" w14:textId="77777777" w:rsidR="001F5685" w:rsidRDefault="001F5685">
            <w:r>
              <w:t>Muhammad Sadam Hussain</w:t>
            </w:r>
          </w:p>
        </w:tc>
        <w:tc>
          <w:tcPr>
            <w:tcW w:w="828" w:type="dxa"/>
          </w:tcPr>
          <w:p w14:paraId="248E50FD" w14:textId="77777777" w:rsidR="001F5685" w:rsidRDefault="001F5685">
            <w:r>
              <w:t>P-92980</w:t>
            </w:r>
          </w:p>
        </w:tc>
        <w:tc>
          <w:tcPr>
            <w:tcW w:w="790" w:type="dxa"/>
          </w:tcPr>
          <w:p w14:paraId="02C5D21B" w14:textId="77777777" w:rsidR="001F5685" w:rsidRDefault="001F5685">
            <w:r>
              <w:t>Allah Diwaya</w:t>
            </w:r>
          </w:p>
        </w:tc>
        <w:tc>
          <w:tcPr>
            <w:tcW w:w="683" w:type="dxa"/>
          </w:tcPr>
          <w:p w14:paraId="7A1A0144" w14:textId="77777777" w:rsidR="001F5685" w:rsidRDefault="001F5685">
            <w:r>
              <w:t>62.098298</w:t>
            </w:r>
          </w:p>
        </w:tc>
        <w:tc>
          <w:tcPr>
            <w:tcW w:w="685" w:type="dxa"/>
          </w:tcPr>
          <w:p w14:paraId="52AF7508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302990E5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45A864A0" w14:textId="77777777" w:rsidR="001F5685" w:rsidRDefault="001F5685">
            <w:r>
              <w:t>Nishtar Hospital, Multan</w:t>
            </w:r>
          </w:p>
        </w:tc>
        <w:tc>
          <w:tcPr>
            <w:tcW w:w="719" w:type="dxa"/>
          </w:tcPr>
          <w:p w14:paraId="68293A3F" w14:textId="77777777" w:rsidR="001F5685" w:rsidRDefault="001F5685">
            <w:r>
              <w:t>Punjab</w:t>
            </w:r>
          </w:p>
        </w:tc>
      </w:tr>
      <w:tr w:rsidR="001F5685" w14:paraId="199E4FC4" w14:textId="77777777" w:rsidTr="001F5685">
        <w:tc>
          <w:tcPr>
            <w:tcW w:w="383" w:type="dxa"/>
          </w:tcPr>
          <w:p w14:paraId="400C3621" w14:textId="77777777" w:rsidR="001F5685" w:rsidRDefault="001F5685">
            <w:r>
              <w:t>320</w:t>
            </w:r>
          </w:p>
        </w:tc>
        <w:tc>
          <w:tcPr>
            <w:tcW w:w="631" w:type="dxa"/>
          </w:tcPr>
          <w:p w14:paraId="2F6AC50E" w14:textId="77777777" w:rsidR="001F5685" w:rsidRDefault="001F5685">
            <w:r>
              <w:t>17718</w:t>
            </w:r>
          </w:p>
        </w:tc>
        <w:tc>
          <w:tcPr>
            <w:tcW w:w="878" w:type="dxa"/>
          </w:tcPr>
          <w:p w14:paraId="2E167EE8" w14:textId="77777777" w:rsidR="001F5685" w:rsidRDefault="001F5685">
            <w:r>
              <w:t>Waqas Ali</w:t>
            </w:r>
          </w:p>
        </w:tc>
        <w:tc>
          <w:tcPr>
            <w:tcW w:w="828" w:type="dxa"/>
          </w:tcPr>
          <w:p w14:paraId="300F5570" w14:textId="77777777" w:rsidR="001F5685" w:rsidRDefault="001F5685">
            <w:r>
              <w:t>111910-P</w:t>
            </w:r>
          </w:p>
        </w:tc>
        <w:tc>
          <w:tcPr>
            <w:tcW w:w="790" w:type="dxa"/>
          </w:tcPr>
          <w:p w14:paraId="574D6448" w14:textId="77777777" w:rsidR="001F5685" w:rsidRDefault="001F5685">
            <w:r>
              <w:t>Sajjad Hussain</w:t>
            </w:r>
          </w:p>
        </w:tc>
        <w:tc>
          <w:tcPr>
            <w:tcW w:w="683" w:type="dxa"/>
          </w:tcPr>
          <w:p w14:paraId="4F0CF9A5" w14:textId="77777777" w:rsidR="001F5685" w:rsidRDefault="001F5685">
            <w:r>
              <w:t>54.208333</w:t>
            </w:r>
          </w:p>
        </w:tc>
        <w:tc>
          <w:tcPr>
            <w:tcW w:w="685" w:type="dxa"/>
          </w:tcPr>
          <w:p w14:paraId="3FD20077" w14:textId="77777777" w:rsidR="001F5685" w:rsidRDefault="001F5685">
            <w:r>
              <w:t>1</w:t>
            </w:r>
          </w:p>
        </w:tc>
        <w:tc>
          <w:tcPr>
            <w:tcW w:w="1115" w:type="dxa"/>
          </w:tcPr>
          <w:p w14:paraId="7668A0AE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26E9300B" w14:textId="77777777" w:rsidR="001F5685" w:rsidRDefault="001F5685">
            <w:r>
              <w:t>Sahiwal Teaching Hospital, Sahiwal</w:t>
            </w:r>
          </w:p>
        </w:tc>
        <w:tc>
          <w:tcPr>
            <w:tcW w:w="719" w:type="dxa"/>
          </w:tcPr>
          <w:p w14:paraId="5AE4E126" w14:textId="77777777" w:rsidR="001F5685" w:rsidRDefault="001F5685">
            <w:r>
              <w:t>Punjab</w:t>
            </w:r>
          </w:p>
        </w:tc>
      </w:tr>
      <w:tr w:rsidR="001F5685" w14:paraId="570D32EC" w14:textId="77777777" w:rsidTr="001F5685">
        <w:tc>
          <w:tcPr>
            <w:tcW w:w="383" w:type="dxa"/>
          </w:tcPr>
          <w:p w14:paraId="6966C753" w14:textId="77777777" w:rsidR="001F5685" w:rsidRDefault="001F5685">
            <w:r>
              <w:t>321</w:t>
            </w:r>
          </w:p>
        </w:tc>
        <w:tc>
          <w:tcPr>
            <w:tcW w:w="631" w:type="dxa"/>
          </w:tcPr>
          <w:p w14:paraId="755735DE" w14:textId="77777777" w:rsidR="001F5685" w:rsidRDefault="001F5685">
            <w:r>
              <w:t>6178</w:t>
            </w:r>
          </w:p>
        </w:tc>
        <w:tc>
          <w:tcPr>
            <w:tcW w:w="878" w:type="dxa"/>
          </w:tcPr>
          <w:p w14:paraId="2DBA7F09" w14:textId="77777777" w:rsidR="001F5685" w:rsidRDefault="001F5685">
            <w:r>
              <w:t>Muhammad Faisal Ejaz</w:t>
            </w:r>
          </w:p>
        </w:tc>
        <w:tc>
          <w:tcPr>
            <w:tcW w:w="828" w:type="dxa"/>
          </w:tcPr>
          <w:p w14:paraId="66A839A2" w14:textId="77777777" w:rsidR="001F5685" w:rsidRDefault="001F5685">
            <w:r>
              <w:t>105061-P</w:t>
            </w:r>
          </w:p>
        </w:tc>
        <w:tc>
          <w:tcPr>
            <w:tcW w:w="790" w:type="dxa"/>
          </w:tcPr>
          <w:p w14:paraId="5EB7F2FC" w14:textId="77777777" w:rsidR="001F5685" w:rsidRDefault="001F5685">
            <w:r>
              <w:t>Ejaz Ahmad</w:t>
            </w:r>
          </w:p>
        </w:tc>
        <w:tc>
          <w:tcPr>
            <w:tcW w:w="683" w:type="dxa"/>
          </w:tcPr>
          <w:p w14:paraId="51F1A668" w14:textId="77777777" w:rsidR="001F5685" w:rsidRDefault="001F5685">
            <w:r>
              <w:t>53.235834</w:t>
            </w:r>
          </w:p>
        </w:tc>
        <w:tc>
          <w:tcPr>
            <w:tcW w:w="685" w:type="dxa"/>
          </w:tcPr>
          <w:p w14:paraId="3E89BD19" w14:textId="77777777" w:rsidR="001F5685" w:rsidRDefault="001F5685">
            <w:r>
              <w:t>8</w:t>
            </w:r>
          </w:p>
        </w:tc>
        <w:tc>
          <w:tcPr>
            <w:tcW w:w="1115" w:type="dxa"/>
          </w:tcPr>
          <w:p w14:paraId="45282F57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31ACEC7B" w14:textId="77777777" w:rsidR="001F5685" w:rsidRDefault="001F5685">
            <w:r>
              <w:t>Services Hospital, Lahore</w:t>
            </w:r>
          </w:p>
        </w:tc>
        <w:tc>
          <w:tcPr>
            <w:tcW w:w="719" w:type="dxa"/>
          </w:tcPr>
          <w:p w14:paraId="51F8F649" w14:textId="77777777" w:rsidR="001F5685" w:rsidRDefault="001F5685">
            <w:r>
              <w:t>Punjab</w:t>
            </w:r>
          </w:p>
        </w:tc>
      </w:tr>
      <w:tr w:rsidR="001F5685" w14:paraId="769B67B7" w14:textId="77777777" w:rsidTr="001F5685">
        <w:tc>
          <w:tcPr>
            <w:tcW w:w="383" w:type="dxa"/>
          </w:tcPr>
          <w:p w14:paraId="306770DC" w14:textId="77777777" w:rsidR="001F5685" w:rsidRDefault="001F5685">
            <w:r>
              <w:t>322</w:t>
            </w:r>
          </w:p>
        </w:tc>
        <w:tc>
          <w:tcPr>
            <w:tcW w:w="631" w:type="dxa"/>
          </w:tcPr>
          <w:p w14:paraId="4908BBFC" w14:textId="77777777" w:rsidR="001F5685" w:rsidRDefault="001F5685">
            <w:r>
              <w:t>20304</w:t>
            </w:r>
          </w:p>
        </w:tc>
        <w:tc>
          <w:tcPr>
            <w:tcW w:w="878" w:type="dxa"/>
          </w:tcPr>
          <w:p w14:paraId="6F208F15" w14:textId="77777777" w:rsidR="001F5685" w:rsidRDefault="001F5685">
            <w:r>
              <w:t>M. Ahmed Khan</w:t>
            </w:r>
          </w:p>
        </w:tc>
        <w:tc>
          <w:tcPr>
            <w:tcW w:w="828" w:type="dxa"/>
          </w:tcPr>
          <w:p w14:paraId="4F1DFEFB" w14:textId="77777777" w:rsidR="001F5685" w:rsidRDefault="001F5685">
            <w:r>
              <w:t>94650P</w:t>
            </w:r>
          </w:p>
        </w:tc>
        <w:tc>
          <w:tcPr>
            <w:tcW w:w="790" w:type="dxa"/>
          </w:tcPr>
          <w:p w14:paraId="4CCBC1D1" w14:textId="77777777" w:rsidR="001F5685" w:rsidRDefault="001F5685">
            <w:r>
              <w:t>Muhammad Arshad Khan</w:t>
            </w:r>
          </w:p>
        </w:tc>
        <w:tc>
          <w:tcPr>
            <w:tcW w:w="683" w:type="dxa"/>
          </w:tcPr>
          <w:p w14:paraId="3FD75893" w14:textId="77777777" w:rsidR="001F5685" w:rsidRDefault="001F5685">
            <w:r>
              <w:t>58.459167</w:t>
            </w:r>
          </w:p>
        </w:tc>
        <w:tc>
          <w:tcPr>
            <w:tcW w:w="685" w:type="dxa"/>
          </w:tcPr>
          <w:p w14:paraId="436DDD96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68DAA9B1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27ACE237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2E6F1593" w14:textId="77777777" w:rsidR="001F5685" w:rsidRDefault="001F5685">
            <w:r>
              <w:t>Punjab</w:t>
            </w:r>
          </w:p>
        </w:tc>
      </w:tr>
      <w:tr w:rsidR="001F5685" w14:paraId="77CB69FB" w14:textId="77777777" w:rsidTr="001F5685">
        <w:tc>
          <w:tcPr>
            <w:tcW w:w="383" w:type="dxa"/>
          </w:tcPr>
          <w:p w14:paraId="42E6C3FA" w14:textId="77777777" w:rsidR="001F5685" w:rsidRDefault="001F5685">
            <w:r>
              <w:t>323</w:t>
            </w:r>
          </w:p>
        </w:tc>
        <w:tc>
          <w:tcPr>
            <w:tcW w:w="631" w:type="dxa"/>
          </w:tcPr>
          <w:p w14:paraId="05B48B87" w14:textId="77777777" w:rsidR="001F5685" w:rsidRDefault="001F5685">
            <w:r>
              <w:t>18243</w:t>
            </w:r>
          </w:p>
        </w:tc>
        <w:tc>
          <w:tcPr>
            <w:tcW w:w="878" w:type="dxa"/>
          </w:tcPr>
          <w:p w14:paraId="7A59699F" w14:textId="77777777" w:rsidR="001F5685" w:rsidRDefault="001F5685">
            <w:r>
              <w:t>Hamara Altaf</w:t>
            </w:r>
          </w:p>
        </w:tc>
        <w:tc>
          <w:tcPr>
            <w:tcW w:w="828" w:type="dxa"/>
          </w:tcPr>
          <w:p w14:paraId="5335DFB6" w14:textId="77777777" w:rsidR="001F5685" w:rsidRDefault="001F5685">
            <w:r>
              <w:t>5046-AJK</w:t>
            </w:r>
          </w:p>
        </w:tc>
        <w:tc>
          <w:tcPr>
            <w:tcW w:w="790" w:type="dxa"/>
          </w:tcPr>
          <w:p w14:paraId="54D43922" w14:textId="77777777" w:rsidR="001F5685" w:rsidRDefault="001F5685">
            <w:r>
              <w:t>Muhammad Altaf</w:t>
            </w:r>
          </w:p>
        </w:tc>
        <w:tc>
          <w:tcPr>
            <w:tcW w:w="683" w:type="dxa"/>
          </w:tcPr>
          <w:p w14:paraId="6CA0BC65" w14:textId="77777777" w:rsidR="001F5685" w:rsidRDefault="001F5685">
            <w:r>
              <w:t>47.88</w:t>
            </w:r>
          </w:p>
        </w:tc>
        <w:tc>
          <w:tcPr>
            <w:tcW w:w="685" w:type="dxa"/>
          </w:tcPr>
          <w:p w14:paraId="6D684FDF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55CD0E7A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36B150E3" w14:textId="77777777" w:rsidR="001F5685" w:rsidRDefault="001F5685">
            <w:r>
              <w:t>Sir Ganga Ram Hospital, Lahore</w:t>
            </w:r>
          </w:p>
        </w:tc>
        <w:tc>
          <w:tcPr>
            <w:tcW w:w="719" w:type="dxa"/>
          </w:tcPr>
          <w:p w14:paraId="4B78E3E3" w14:textId="77777777" w:rsidR="001F5685" w:rsidRDefault="001F5685">
            <w:r>
              <w:t>AJK, G&amp;B, FATA, ICT</w:t>
            </w:r>
          </w:p>
        </w:tc>
      </w:tr>
      <w:tr w:rsidR="001F5685" w14:paraId="116C92D9" w14:textId="77777777" w:rsidTr="001F5685">
        <w:tc>
          <w:tcPr>
            <w:tcW w:w="383" w:type="dxa"/>
          </w:tcPr>
          <w:p w14:paraId="51ADBF50" w14:textId="77777777" w:rsidR="001F5685" w:rsidRDefault="001F5685">
            <w:r>
              <w:t>324</w:t>
            </w:r>
          </w:p>
        </w:tc>
        <w:tc>
          <w:tcPr>
            <w:tcW w:w="631" w:type="dxa"/>
          </w:tcPr>
          <w:p w14:paraId="751BF8CC" w14:textId="77777777" w:rsidR="001F5685" w:rsidRDefault="001F5685">
            <w:r>
              <w:t>17705</w:t>
            </w:r>
          </w:p>
        </w:tc>
        <w:tc>
          <w:tcPr>
            <w:tcW w:w="878" w:type="dxa"/>
          </w:tcPr>
          <w:p w14:paraId="4D24963B" w14:textId="77777777" w:rsidR="001F5685" w:rsidRDefault="001F5685">
            <w:r>
              <w:t>Muhammad Waqar Haider</w:t>
            </w:r>
          </w:p>
        </w:tc>
        <w:tc>
          <w:tcPr>
            <w:tcW w:w="828" w:type="dxa"/>
          </w:tcPr>
          <w:p w14:paraId="0FA43379" w14:textId="77777777" w:rsidR="001F5685" w:rsidRDefault="001F5685">
            <w:r>
              <w:t>102033-p</w:t>
            </w:r>
          </w:p>
        </w:tc>
        <w:tc>
          <w:tcPr>
            <w:tcW w:w="790" w:type="dxa"/>
          </w:tcPr>
          <w:p w14:paraId="29575ADC" w14:textId="77777777" w:rsidR="001F5685" w:rsidRDefault="001F5685">
            <w:r>
              <w:t>Zawar Hussain</w:t>
            </w:r>
          </w:p>
        </w:tc>
        <w:tc>
          <w:tcPr>
            <w:tcW w:w="683" w:type="dxa"/>
          </w:tcPr>
          <w:p w14:paraId="174582B7" w14:textId="77777777" w:rsidR="001F5685" w:rsidRDefault="001F5685">
            <w:r>
              <w:t>60.045</w:t>
            </w:r>
          </w:p>
        </w:tc>
        <w:tc>
          <w:tcPr>
            <w:tcW w:w="685" w:type="dxa"/>
          </w:tcPr>
          <w:p w14:paraId="60B46352" w14:textId="77777777" w:rsidR="001F5685" w:rsidRDefault="001F5685">
            <w:r>
              <w:t>2</w:t>
            </w:r>
          </w:p>
        </w:tc>
        <w:tc>
          <w:tcPr>
            <w:tcW w:w="1115" w:type="dxa"/>
          </w:tcPr>
          <w:p w14:paraId="03532D84" w14:textId="77777777" w:rsidR="001F5685" w:rsidRDefault="001F5685">
            <w:r>
              <w:t>Urology</w:t>
            </w:r>
          </w:p>
        </w:tc>
        <w:tc>
          <w:tcPr>
            <w:tcW w:w="864" w:type="dxa"/>
          </w:tcPr>
          <w:p w14:paraId="2905C392" w14:textId="77777777" w:rsidR="001F5685" w:rsidRDefault="001F5685">
            <w:r>
              <w:t>SZ Hospital, Rahim Yar Khan</w:t>
            </w:r>
          </w:p>
        </w:tc>
        <w:tc>
          <w:tcPr>
            <w:tcW w:w="719" w:type="dxa"/>
          </w:tcPr>
          <w:p w14:paraId="5D2C8EBB" w14:textId="77777777" w:rsidR="001F5685" w:rsidRDefault="001F5685">
            <w:r>
              <w:t>Punjab</w:t>
            </w:r>
          </w:p>
        </w:tc>
      </w:tr>
    </w:tbl>
    <w:p w14:paraId="0D4A4C6D" w14:textId="77777777" w:rsidR="0033100A" w:rsidRDefault="0033100A"/>
    <w:sectPr w:rsidR="00331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528460">
    <w:abstractNumId w:val="8"/>
  </w:num>
  <w:num w:numId="2" w16cid:durableId="890191776">
    <w:abstractNumId w:val="6"/>
  </w:num>
  <w:num w:numId="3" w16cid:durableId="676422803">
    <w:abstractNumId w:val="5"/>
  </w:num>
  <w:num w:numId="4" w16cid:durableId="519009380">
    <w:abstractNumId w:val="4"/>
  </w:num>
  <w:num w:numId="5" w16cid:durableId="64110907">
    <w:abstractNumId w:val="7"/>
  </w:num>
  <w:num w:numId="6" w16cid:durableId="1113133502">
    <w:abstractNumId w:val="3"/>
  </w:num>
  <w:num w:numId="7" w16cid:durableId="1051731199">
    <w:abstractNumId w:val="2"/>
  </w:num>
  <w:num w:numId="8" w16cid:durableId="1859391745">
    <w:abstractNumId w:val="1"/>
  </w:num>
  <w:num w:numId="9" w16cid:durableId="17571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685"/>
    <w:rsid w:val="0029639D"/>
    <w:rsid w:val="00326F90"/>
    <w:rsid w:val="0033100A"/>
    <w:rsid w:val="005665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9C724"/>
  <w14:defaultImageDpi w14:val="300"/>
  <w15:docId w15:val="{A8B9B2FB-D9B1-4E7A-A042-36CC57A5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5621</Words>
  <Characters>32046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2022-08-18T15:20:00Z</dcterms:modified>
  <cp:category/>
</cp:coreProperties>
</file>
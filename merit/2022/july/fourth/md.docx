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779"/>
        <w:gridCol w:w="963"/>
        <w:gridCol w:w="747"/>
        <w:gridCol w:w="995"/>
        <w:gridCol w:w="850"/>
        <w:gridCol w:w="852"/>
        <w:gridCol w:w="1233"/>
        <w:gridCol w:w="1095"/>
        <w:gridCol w:w="899"/>
      </w:tblGrid>
      <w:tr w:rsidR="00A060F3" w14:paraId="532EA5A8" w14:textId="77777777" w:rsidTr="00A060F3">
        <w:tc>
          <w:tcPr>
            <w:tcW w:w="398" w:type="dxa"/>
          </w:tcPr>
          <w:p w14:paraId="0B01420C" w14:textId="77777777" w:rsidR="00A060F3" w:rsidRDefault="00A060F3">
            <w:r>
              <w:t>Sr</w:t>
            </w:r>
          </w:p>
        </w:tc>
        <w:tc>
          <w:tcPr>
            <w:tcW w:w="667" w:type="dxa"/>
          </w:tcPr>
          <w:p w14:paraId="6C02361B" w14:textId="77777777" w:rsidR="00A060F3" w:rsidRDefault="00A060F3">
            <w:r>
              <w:t>Applicant Id</w:t>
            </w:r>
          </w:p>
        </w:tc>
        <w:tc>
          <w:tcPr>
            <w:tcW w:w="814" w:type="dxa"/>
          </w:tcPr>
          <w:p w14:paraId="2BE29362" w14:textId="77777777" w:rsidR="00A060F3" w:rsidRDefault="00A060F3">
            <w:r>
              <w:t>Name</w:t>
            </w:r>
          </w:p>
        </w:tc>
        <w:tc>
          <w:tcPr>
            <w:tcW w:w="641" w:type="dxa"/>
          </w:tcPr>
          <w:p w14:paraId="2E3CEDE5" w14:textId="77777777" w:rsidR="00A060F3" w:rsidRDefault="00A060F3">
            <w:r>
              <w:t>Pmdc No</w:t>
            </w:r>
          </w:p>
        </w:tc>
        <w:tc>
          <w:tcPr>
            <w:tcW w:w="839" w:type="dxa"/>
          </w:tcPr>
          <w:p w14:paraId="727F351E" w14:textId="77777777" w:rsidR="00A060F3" w:rsidRDefault="00A060F3">
            <w:r>
              <w:t>Father Name</w:t>
            </w:r>
          </w:p>
        </w:tc>
        <w:tc>
          <w:tcPr>
            <w:tcW w:w="724" w:type="dxa"/>
          </w:tcPr>
          <w:p w14:paraId="1525B251" w14:textId="77777777" w:rsidR="00A060F3" w:rsidRDefault="00A060F3">
            <w:r>
              <w:t>Marks</w:t>
            </w:r>
          </w:p>
        </w:tc>
        <w:tc>
          <w:tcPr>
            <w:tcW w:w="725" w:type="dxa"/>
          </w:tcPr>
          <w:p w14:paraId="62368EFC" w14:textId="77777777" w:rsidR="00A060F3" w:rsidRDefault="00A060F3">
            <w:r>
              <w:t>Preference No</w:t>
            </w:r>
          </w:p>
        </w:tc>
        <w:tc>
          <w:tcPr>
            <w:tcW w:w="1030" w:type="dxa"/>
          </w:tcPr>
          <w:p w14:paraId="62185746" w14:textId="77777777" w:rsidR="00A060F3" w:rsidRDefault="00A060F3">
            <w:r>
              <w:t>Speciality Name</w:t>
            </w:r>
          </w:p>
        </w:tc>
        <w:tc>
          <w:tcPr>
            <w:tcW w:w="920" w:type="dxa"/>
          </w:tcPr>
          <w:p w14:paraId="5AD910B0" w14:textId="77777777" w:rsidR="00A060F3" w:rsidRDefault="00A060F3">
            <w:r>
              <w:t>Hospital Name</w:t>
            </w:r>
          </w:p>
        </w:tc>
        <w:tc>
          <w:tcPr>
            <w:tcW w:w="763" w:type="dxa"/>
          </w:tcPr>
          <w:p w14:paraId="54621E3B" w14:textId="77777777" w:rsidR="00A060F3" w:rsidRDefault="00A060F3">
            <w:r>
              <w:t>Quota Name</w:t>
            </w:r>
          </w:p>
        </w:tc>
      </w:tr>
      <w:tr w:rsidR="00A060F3" w14:paraId="12DBE51B" w14:textId="77777777" w:rsidTr="00A060F3">
        <w:tc>
          <w:tcPr>
            <w:tcW w:w="398" w:type="dxa"/>
          </w:tcPr>
          <w:p w14:paraId="3F961145" w14:textId="77777777" w:rsidR="00A060F3" w:rsidRDefault="00A060F3">
            <w:r>
              <w:t>1</w:t>
            </w:r>
          </w:p>
        </w:tc>
        <w:tc>
          <w:tcPr>
            <w:tcW w:w="667" w:type="dxa"/>
          </w:tcPr>
          <w:p w14:paraId="7ADB96D8" w14:textId="77777777" w:rsidR="00A060F3" w:rsidRDefault="00A060F3">
            <w:r>
              <w:t>6648</w:t>
            </w:r>
          </w:p>
        </w:tc>
        <w:tc>
          <w:tcPr>
            <w:tcW w:w="814" w:type="dxa"/>
          </w:tcPr>
          <w:p w14:paraId="5536CBBC" w14:textId="77777777" w:rsidR="00A060F3" w:rsidRDefault="00A060F3">
            <w:r>
              <w:t>Hafiz Muhammad Zahid</w:t>
            </w:r>
          </w:p>
        </w:tc>
        <w:tc>
          <w:tcPr>
            <w:tcW w:w="641" w:type="dxa"/>
          </w:tcPr>
          <w:p w14:paraId="3232E176" w14:textId="77777777" w:rsidR="00A060F3" w:rsidRDefault="00A060F3">
            <w:r>
              <w:t>103102-P</w:t>
            </w:r>
          </w:p>
        </w:tc>
        <w:tc>
          <w:tcPr>
            <w:tcW w:w="839" w:type="dxa"/>
          </w:tcPr>
          <w:p w14:paraId="65003080" w14:textId="77777777" w:rsidR="00A060F3" w:rsidRDefault="00A060F3">
            <w:r>
              <w:t>Bashir Ahmad</w:t>
            </w:r>
          </w:p>
        </w:tc>
        <w:tc>
          <w:tcPr>
            <w:tcW w:w="724" w:type="dxa"/>
          </w:tcPr>
          <w:p w14:paraId="53518706" w14:textId="77777777" w:rsidR="00A060F3" w:rsidRDefault="00A060F3">
            <w:r>
              <w:t>53.234286</w:t>
            </w:r>
          </w:p>
        </w:tc>
        <w:tc>
          <w:tcPr>
            <w:tcW w:w="725" w:type="dxa"/>
          </w:tcPr>
          <w:p w14:paraId="79B5D9ED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507656C0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66EAF51D" w14:textId="77777777" w:rsidR="00A060F3" w:rsidRDefault="00A060F3">
            <w:r>
              <w:t>Bahawal Victoria Hospital, Bahawalpur</w:t>
            </w:r>
          </w:p>
        </w:tc>
        <w:tc>
          <w:tcPr>
            <w:tcW w:w="763" w:type="dxa"/>
          </w:tcPr>
          <w:p w14:paraId="5ECA52EB" w14:textId="77777777" w:rsidR="00A060F3" w:rsidRDefault="00A060F3">
            <w:r>
              <w:t>Punjab</w:t>
            </w:r>
          </w:p>
        </w:tc>
      </w:tr>
      <w:tr w:rsidR="00A060F3" w14:paraId="2E46A4B4" w14:textId="77777777" w:rsidTr="00A060F3">
        <w:tc>
          <w:tcPr>
            <w:tcW w:w="398" w:type="dxa"/>
          </w:tcPr>
          <w:p w14:paraId="18F0E739" w14:textId="77777777" w:rsidR="00A060F3" w:rsidRDefault="00A060F3">
            <w:r>
              <w:t>2</w:t>
            </w:r>
          </w:p>
        </w:tc>
        <w:tc>
          <w:tcPr>
            <w:tcW w:w="667" w:type="dxa"/>
          </w:tcPr>
          <w:p w14:paraId="51500DA5" w14:textId="77777777" w:rsidR="00A060F3" w:rsidRDefault="00A060F3">
            <w:r>
              <w:t>4650</w:t>
            </w:r>
          </w:p>
        </w:tc>
        <w:tc>
          <w:tcPr>
            <w:tcW w:w="814" w:type="dxa"/>
          </w:tcPr>
          <w:p w14:paraId="07286510" w14:textId="77777777" w:rsidR="00A060F3" w:rsidRDefault="00A060F3">
            <w:r>
              <w:t>Sana Munir</w:t>
            </w:r>
          </w:p>
        </w:tc>
        <w:tc>
          <w:tcPr>
            <w:tcW w:w="641" w:type="dxa"/>
          </w:tcPr>
          <w:p w14:paraId="33B9BC6D" w14:textId="77777777" w:rsidR="00A060F3" w:rsidRDefault="00A060F3">
            <w:r>
              <w:t>102384-P</w:t>
            </w:r>
          </w:p>
        </w:tc>
        <w:tc>
          <w:tcPr>
            <w:tcW w:w="839" w:type="dxa"/>
          </w:tcPr>
          <w:p w14:paraId="777E827A" w14:textId="77777777" w:rsidR="00A060F3" w:rsidRDefault="00A060F3">
            <w:r>
              <w:t>Munir Ahmed Bhatti</w:t>
            </w:r>
          </w:p>
        </w:tc>
        <w:tc>
          <w:tcPr>
            <w:tcW w:w="724" w:type="dxa"/>
          </w:tcPr>
          <w:p w14:paraId="4B607D34" w14:textId="77777777" w:rsidR="00A060F3" w:rsidRDefault="00A060F3">
            <w:r>
              <w:t>52.4375</w:t>
            </w:r>
          </w:p>
        </w:tc>
        <w:tc>
          <w:tcPr>
            <w:tcW w:w="725" w:type="dxa"/>
          </w:tcPr>
          <w:p w14:paraId="4FB00988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2F6A97D9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275039D3" w14:textId="77777777" w:rsidR="00A060F3" w:rsidRDefault="00A060F3">
            <w:r>
              <w:t>Bahawal Victoria Hospital, Bahawalpur</w:t>
            </w:r>
          </w:p>
        </w:tc>
        <w:tc>
          <w:tcPr>
            <w:tcW w:w="763" w:type="dxa"/>
          </w:tcPr>
          <w:p w14:paraId="4BC70CE6" w14:textId="77777777" w:rsidR="00A060F3" w:rsidRDefault="00A060F3">
            <w:r>
              <w:t>Punjab</w:t>
            </w:r>
          </w:p>
        </w:tc>
      </w:tr>
      <w:tr w:rsidR="00A060F3" w14:paraId="5B940DFC" w14:textId="77777777" w:rsidTr="00A060F3">
        <w:tc>
          <w:tcPr>
            <w:tcW w:w="398" w:type="dxa"/>
          </w:tcPr>
          <w:p w14:paraId="67295C5D" w14:textId="77777777" w:rsidR="00A060F3" w:rsidRDefault="00A060F3">
            <w:r>
              <w:t>3</w:t>
            </w:r>
          </w:p>
        </w:tc>
        <w:tc>
          <w:tcPr>
            <w:tcW w:w="667" w:type="dxa"/>
          </w:tcPr>
          <w:p w14:paraId="4D70565C" w14:textId="77777777" w:rsidR="00A060F3" w:rsidRDefault="00A060F3">
            <w:r>
              <w:t>16466</w:t>
            </w:r>
          </w:p>
        </w:tc>
        <w:tc>
          <w:tcPr>
            <w:tcW w:w="814" w:type="dxa"/>
          </w:tcPr>
          <w:p w14:paraId="69ADF531" w14:textId="77777777" w:rsidR="00A060F3" w:rsidRDefault="00A060F3">
            <w:r>
              <w:t>Hamd Sabir</w:t>
            </w:r>
          </w:p>
        </w:tc>
        <w:tc>
          <w:tcPr>
            <w:tcW w:w="641" w:type="dxa"/>
          </w:tcPr>
          <w:p w14:paraId="51A4369C" w14:textId="77777777" w:rsidR="00A060F3" w:rsidRDefault="00A060F3">
            <w:r>
              <w:t>109520-P</w:t>
            </w:r>
          </w:p>
        </w:tc>
        <w:tc>
          <w:tcPr>
            <w:tcW w:w="839" w:type="dxa"/>
          </w:tcPr>
          <w:p w14:paraId="23CFE866" w14:textId="77777777" w:rsidR="00A060F3" w:rsidRDefault="00A060F3">
            <w:r>
              <w:t>Sheikh Muhammad Sabir</w:t>
            </w:r>
          </w:p>
        </w:tc>
        <w:tc>
          <w:tcPr>
            <w:tcW w:w="724" w:type="dxa"/>
          </w:tcPr>
          <w:p w14:paraId="7A134FD7" w14:textId="77777777" w:rsidR="00A060F3" w:rsidRDefault="00A060F3">
            <w:r>
              <w:t>51.834167</w:t>
            </w:r>
          </w:p>
        </w:tc>
        <w:tc>
          <w:tcPr>
            <w:tcW w:w="725" w:type="dxa"/>
          </w:tcPr>
          <w:p w14:paraId="51EAF38D" w14:textId="77777777" w:rsidR="00A060F3" w:rsidRDefault="00A060F3">
            <w:r>
              <w:t>3</w:t>
            </w:r>
          </w:p>
        </w:tc>
        <w:tc>
          <w:tcPr>
            <w:tcW w:w="1030" w:type="dxa"/>
          </w:tcPr>
          <w:p w14:paraId="3D8E3938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143600BF" w14:textId="77777777" w:rsidR="00A060F3" w:rsidRDefault="00A060F3">
            <w:r>
              <w:t>Bahawal Victoria Hospital, Bahawalpur</w:t>
            </w:r>
          </w:p>
        </w:tc>
        <w:tc>
          <w:tcPr>
            <w:tcW w:w="763" w:type="dxa"/>
          </w:tcPr>
          <w:p w14:paraId="76C76C56" w14:textId="77777777" w:rsidR="00A060F3" w:rsidRDefault="00A060F3">
            <w:r>
              <w:t>Punjab</w:t>
            </w:r>
          </w:p>
        </w:tc>
      </w:tr>
      <w:tr w:rsidR="00A060F3" w14:paraId="7EFB7B96" w14:textId="77777777" w:rsidTr="00A060F3">
        <w:tc>
          <w:tcPr>
            <w:tcW w:w="398" w:type="dxa"/>
          </w:tcPr>
          <w:p w14:paraId="59E9685E" w14:textId="77777777" w:rsidR="00A060F3" w:rsidRDefault="00A060F3">
            <w:r>
              <w:t>4</w:t>
            </w:r>
          </w:p>
        </w:tc>
        <w:tc>
          <w:tcPr>
            <w:tcW w:w="667" w:type="dxa"/>
          </w:tcPr>
          <w:p w14:paraId="663F9314" w14:textId="77777777" w:rsidR="00A060F3" w:rsidRDefault="00A060F3">
            <w:r>
              <w:t>6410</w:t>
            </w:r>
          </w:p>
        </w:tc>
        <w:tc>
          <w:tcPr>
            <w:tcW w:w="814" w:type="dxa"/>
          </w:tcPr>
          <w:p w14:paraId="2FFA5C34" w14:textId="77777777" w:rsidR="00A060F3" w:rsidRDefault="00A060F3">
            <w:r>
              <w:t>Shahab Safdar</w:t>
            </w:r>
          </w:p>
        </w:tc>
        <w:tc>
          <w:tcPr>
            <w:tcW w:w="641" w:type="dxa"/>
          </w:tcPr>
          <w:p w14:paraId="32B00CFC" w14:textId="77777777" w:rsidR="00A060F3" w:rsidRDefault="00A060F3">
            <w:r>
              <w:t>105923-P</w:t>
            </w:r>
          </w:p>
        </w:tc>
        <w:tc>
          <w:tcPr>
            <w:tcW w:w="839" w:type="dxa"/>
          </w:tcPr>
          <w:p w14:paraId="26EEEE13" w14:textId="77777777" w:rsidR="00A060F3" w:rsidRDefault="00A060F3">
            <w:r>
              <w:t>ghulam safdar</w:t>
            </w:r>
          </w:p>
        </w:tc>
        <w:tc>
          <w:tcPr>
            <w:tcW w:w="724" w:type="dxa"/>
          </w:tcPr>
          <w:p w14:paraId="3730102A" w14:textId="77777777" w:rsidR="00A060F3" w:rsidRDefault="00A060F3">
            <w:r>
              <w:t>51.78</w:t>
            </w:r>
          </w:p>
        </w:tc>
        <w:tc>
          <w:tcPr>
            <w:tcW w:w="725" w:type="dxa"/>
          </w:tcPr>
          <w:p w14:paraId="49E8FD1D" w14:textId="77777777" w:rsidR="00A060F3" w:rsidRDefault="00A060F3">
            <w:r>
              <w:t>22</w:t>
            </w:r>
          </w:p>
        </w:tc>
        <w:tc>
          <w:tcPr>
            <w:tcW w:w="1030" w:type="dxa"/>
          </w:tcPr>
          <w:p w14:paraId="0A4323EB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4CC5B4CE" w14:textId="77777777" w:rsidR="00A060F3" w:rsidRDefault="00A060F3">
            <w:r>
              <w:t>Benazir Bhutto Hospital, Rawalpindi</w:t>
            </w:r>
          </w:p>
        </w:tc>
        <w:tc>
          <w:tcPr>
            <w:tcW w:w="763" w:type="dxa"/>
          </w:tcPr>
          <w:p w14:paraId="57B612C9" w14:textId="77777777" w:rsidR="00A060F3" w:rsidRDefault="00A060F3">
            <w:r>
              <w:t>Punjab</w:t>
            </w:r>
          </w:p>
        </w:tc>
      </w:tr>
      <w:tr w:rsidR="00A060F3" w14:paraId="28CF7268" w14:textId="77777777" w:rsidTr="00A060F3">
        <w:tc>
          <w:tcPr>
            <w:tcW w:w="398" w:type="dxa"/>
          </w:tcPr>
          <w:p w14:paraId="10C13024" w14:textId="77777777" w:rsidR="00A060F3" w:rsidRDefault="00A060F3">
            <w:r>
              <w:t>5</w:t>
            </w:r>
          </w:p>
        </w:tc>
        <w:tc>
          <w:tcPr>
            <w:tcW w:w="667" w:type="dxa"/>
          </w:tcPr>
          <w:p w14:paraId="0262A0F5" w14:textId="77777777" w:rsidR="00A060F3" w:rsidRDefault="00A060F3">
            <w:r>
              <w:t>4649</w:t>
            </w:r>
          </w:p>
        </w:tc>
        <w:tc>
          <w:tcPr>
            <w:tcW w:w="814" w:type="dxa"/>
          </w:tcPr>
          <w:p w14:paraId="1CC5981E" w14:textId="77777777" w:rsidR="00A060F3" w:rsidRDefault="00A060F3">
            <w:r>
              <w:t>Kashif Javed</w:t>
            </w:r>
          </w:p>
        </w:tc>
        <w:tc>
          <w:tcPr>
            <w:tcW w:w="641" w:type="dxa"/>
          </w:tcPr>
          <w:p w14:paraId="63698AD2" w14:textId="77777777" w:rsidR="00A060F3" w:rsidRDefault="00A060F3">
            <w:r>
              <w:t>93115-p</w:t>
            </w:r>
          </w:p>
        </w:tc>
        <w:tc>
          <w:tcPr>
            <w:tcW w:w="839" w:type="dxa"/>
          </w:tcPr>
          <w:p w14:paraId="62FF758D" w14:textId="77777777" w:rsidR="00A060F3" w:rsidRDefault="00A060F3">
            <w:r>
              <w:t>Sardar Ali</w:t>
            </w:r>
          </w:p>
        </w:tc>
        <w:tc>
          <w:tcPr>
            <w:tcW w:w="724" w:type="dxa"/>
          </w:tcPr>
          <w:p w14:paraId="7D4D8533" w14:textId="77777777" w:rsidR="00A060F3" w:rsidRDefault="00A060F3">
            <w:r>
              <w:t>64.443158</w:t>
            </w:r>
          </w:p>
        </w:tc>
        <w:tc>
          <w:tcPr>
            <w:tcW w:w="725" w:type="dxa"/>
          </w:tcPr>
          <w:p w14:paraId="21FBF3B5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59C13C19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652B60A6" w14:textId="77777777" w:rsidR="00A060F3" w:rsidRDefault="00A060F3">
            <w:r>
              <w:t>Choudhary Prevez Ilahi Institute of Cardiology , Multan</w:t>
            </w:r>
          </w:p>
        </w:tc>
        <w:tc>
          <w:tcPr>
            <w:tcW w:w="763" w:type="dxa"/>
          </w:tcPr>
          <w:p w14:paraId="4C27AAC7" w14:textId="77777777" w:rsidR="00A060F3" w:rsidRDefault="00A060F3">
            <w:r>
              <w:t>Punjab</w:t>
            </w:r>
          </w:p>
        </w:tc>
      </w:tr>
      <w:tr w:rsidR="00A060F3" w14:paraId="5696DFEE" w14:textId="77777777" w:rsidTr="00A060F3">
        <w:tc>
          <w:tcPr>
            <w:tcW w:w="398" w:type="dxa"/>
          </w:tcPr>
          <w:p w14:paraId="3964B8A7" w14:textId="77777777" w:rsidR="00A060F3" w:rsidRDefault="00A060F3">
            <w:r>
              <w:t>6</w:t>
            </w:r>
          </w:p>
        </w:tc>
        <w:tc>
          <w:tcPr>
            <w:tcW w:w="667" w:type="dxa"/>
          </w:tcPr>
          <w:p w14:paraId="1626C827" w14:textId="77777777" w:rsidR="00A060F3" w:rsidRDefault="00A060F3">
            <w:r>
              <w:t>17898</w:t>
            </w:r>
          </w:p>
        </w:tc>
        <w:tc>
          <w:tcPr>
            <w:tcW w:w="814" w:type="dxa"/>
          </w:tcPr>
          <w:p w14:paraId="68D9325E" w14:textId="77777777" w:rsidR="00A060F3" w:rsidRDefault="00A060F3">
            <w:r>
              <w:t>Abdullah Hafiz Irshad Ul Haq</w:t>
            </w:r>
          </w:p>
        </w:tc>
        <w:tc>
          <w:tcPr>
            <w:tcW w:w="641" w:type="dxa"/>
          </w:tcPr>
          <w:p w14:paraId="6F6E34CF" w14:textId="77777777" w:rsidR="00A060F3" w:rsidRDefault="00A060F3">
            <w:r>
              <w:t>92922-P</w:t>
            </w:r>
          </w:p>
        </w:tc>
        <w:tc>
          <w:tcPr>
            <w:tcW w:w="839" w:type="dxa"/>
          </w:tcPr>
          <w:p w14:paraId="71ECE248" w14:textId="77777777" w:rsidR="00A060F3" w:rsidRDefault="00A060F3">
            <w:r>
              <w:t>Hafiz Irshad Ul Haq</w:t>
            </w:r>
          </w:p>
        </w:tc>
        <w:tc>
          <w:tcPr>
            <w:tcW w:w="724" w:type="dxa"/>
          </w:tcPr>
          <w:p w14:paraId="27B1D261" w14:textId="77777777" w:rsidR="00A060F3" w:rsidRDefault="00A060F3">
            <w:r>
              <w:t>61.808235</w:t>
            </w:r>
          </w:p>
        </w:tc>
        <w:tc>
          <w:tcPr>
            <w:tcW w:w="725" w:type="dxa"/>
          </w:tcPr>
          <w:p w14:paraId="6BE08E34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20BC5F39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759DCAC5" w14:textId="77777777" w:rsidR="00A060F3" w:rsidRDefault="00A060F3">
            <w:r>
              <w:t>Choudhary Prevez Ilahi Institute of Cardiology , Multan</w:t>
            </w:r>
          </w:p>
        </w:tc>
        <w:tc>
          <w:tcPr>
            <w:tcW w:w="763" w:type="dxa"/>
          </w:tcPr>
          <w:p w14:paraId="4178E931" w14:textId="77777777" w:rsidR="00A060F3" w:rsidRDefault="00A060F3">
            <w:r>
              <w:t>Punjab</w:t>
            </w:r>
          </w:p>
        </w:tc>
      </w:tr>
      <w:tr w:rsidR="00A060F3" w14:paraId="25237966" w14:textId="77777777" w:rsidTr="00A060F3">
        <w:tc>
          <w:tcPr>
            <w:tcW w:w="398" w:type="dxa"/>
          </w:tcPr>
          <w:p w14:paraId="75199336" w14:textId="77777777" w:rsidR="00A060F3" w:rsidRDefault="00A060F3">
            <w:r>
              <w:t>7</w:t>
            </w:r>
          </w:p>
        </w:tc>
        <w:tc>
          <w:tcPr>
            <w:tcW w:w="667" w:type="dxa"/>
          </w:tcPr>
          <w:p w14:paraId="53EACCFE" w14:textId="77777777" w:rsidR="00A060F3" w:rsidRDefault="00A060F3">
            <w:r>
              <w:t>16860</w:t>
            </w:r>
          </w:p>
        </w:tc>
        <w:tc>
          <w:tcPr>
            <w:tcW w:w="814" w:type="dxa"/>
          </w:tcPr>
          <w:p w14:paraId="71C70B81" w14:textId="77777777" w:rsidR="00A060F3" w:rsidRDefault="00A060F3">
            <w:r>
              <w:t>Farah Rasheed</w:t>
            </w:r>
          </w:p>
        </w:tc>
        <w:tc>
          <w:tcPr>
            <w:tcW w:w="641" w:type="dxa"/>
          </w:tcPr>
          <w:p w14:paraId="7C114EE4" w14:textId="77777777" w:rsidR="00A060F3" w:rsidRDefault="00A060F3">
            <w:r>
              <w:t>112174-P</w:t>
            </w:r>
          </w:p>
        </w:tc>
        <w:tc>
          <w:tcPr>
            <w:tcW w:w="839" w:type="dxa"/>
          </w:tcPr>
          <w:p w14:paraId="3F0C8AEC" w14:textId="77777777" w:rsidR="00A060F3" w:rsidRDefault="00A060F3">
            <w:r>
              <w:t>Abdul Rasheed</w:t>
            </w:r>
          </w:p>
        </w:tc>
        <w:tc>
          <w:tcPr>
            <w:tcW w:w="724" w:type="dxa"/>
          </w:tcPr>
          <w:p w14:paraId="5F3A5095" w14:textId="77777777" w:rsidR="00A060F3" w:rsidRDefault="00A060F3">
            <w:r>
              <w:t>54.130833</w:t>
            </w:r>
          </w:p>
        </w:tc>
        <w:tc>
          <w:tcPr>
            <w:tcW w:w="725" w:type="dxa"/>
          </w:tcPr>
          <w:p w14:paraId="5B323D98" w14:textId="77777777" w:rsidR="00A060F3" w:rsidRDefault="00A060F3">
            <w:r>
              <w:t>3</w:t>
            </w:r>
          </w:p>
        </w:tc>
        <w:tc>
          <w:tcPr>
            <w:tcW w:w="1030" w:type="dxa"/>
          </w:tcPr>
          <w:p w14:paraId="3171C56A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74AF3B23" w14:textId="77777777" w:rsidR="00A060F3" w:rsidRDefault="00A060F3">
            <w:r>
              <w:t xml:space="preserve">Choudhary Prevez Ilahi Institute of Cardiology , </w:t>
            </w:r>
            <w:r>
              <w:lastRenderedPageBreak/>
              <w:t>Multan</w:t>
            </w:r>
          </w:p>
        </w:tc>
        <w:tc>
          <w:tcPr>
            <w:tcW w:w="763" w:type="dxa"/>
          </w:tcPr>
          <w:p w14:paraId="017CA06F" w14:textId="77777777" w:rsidR="00A060F3" w:rsidRDefault="00A060F3">
            <w:r>
              <w:lastRenderedPageBreak/>
              <w:t>Punjab</w:t>
            </w:r>
          </w:p>
        </w:tc>
      </w:tr>
      <w:tr w:rsidR="00A060F3" w14:paraId="20DB8CAC" w14:textId="77777777" w:rsidTr="00A060F3">
        <w:tc>
          <w:tcPr>
            <w:tcW w:w="398" w:type="dxa"/>
          </w:tcPr>
          <w:p w14:paraId="5CF504F0" w14:textId="77777777" w:rsidR="00A060F3" w:rsidRDefault="00A060F3">
            <w:r>
              <w:t>8</w:t>
            </w:r>
          </w:p>
        </w:tc>
        <w:tc>
          <w:tcPr>
            <w:tcW w:w="667" w:type="dxa"/>
          </w:tcPr>
          <w:p w14:paraId="6C9A675E" w14:textId="77777777" w:rsidR="00A060F3" w:rsidRDefault="00A060F3">
            <w:r>
              <w:t>15637</w:t>
            </w:r>
          </w:p>
        </w:tc>
        <w:tc>
          <w:tcPr>
            <w:tcW w:w="814" w:type="dxa"/>
          </w:tcPr>
          <w:p w14:paraId="7A7C6C11" w14:textId="77777777" w:rsidR="00A060F3" w:rsidRDefault="00A060F3">
            <w:r>
              <w:t>Sumera Tufail</w:t>
            </w:r>
          </w:p>
        </w:tc>
        <w:tc>
          <w:tcPr>
            <w:tcW w:w="641" w:type="dxa"/>
          </w:tcPr>
          <w:p w14:paraId="124AD02C" w14:textId="77777777" w:rsidR="00A060F3" w:rsidRDefault="00A060F3">
            <w:r>
              <w:t>115447-p</w:t>
            </w:r>
          </w:p>
        </w:tc>
        <w:tc>
          <w:tcPr>
            <w:tcW w:w="839" w:type="dxa"/>
          </w:tcPr>
          <w:p w14:paraId="5B20F589" w14:textId="77777777" w:rsidR="00A060F3" w:rsidRDefault="00A060F3">
            <w:r>
              <w:t>Muhammad Tufail cheema</w:t>
            </w:r>
          </w:p>
        </w:tc>
        <w:tc>
          <w:tcPr>
            <w:tcW w:w="724" w:type="dxa"/>
          </w:tcPr>
          <w:p w14:paraId="1A786289" w14:textId="77777777" w:rsidR="00A060F3" w:rsidRDefault="00A060F3">
            <w:r>
              <w:t>51.446667</w:t>
            </w:r>
          </w:p>
        </w:tc>
        <w:tc>
          <w:tcPr>
            <w:tcW w:w="725" w:type="dxa"/>
          </w:tcPr>
          <w:p w14:paraId="1768EC7A" w14:textId="77777777" w:rsidR="00A060F3" w:rsidRDefault="00A060F3">
            <w:r>
              <w:t>8</w:t>
            </w:r>
          </w:p>
        </w:tc>
        <w:tc>
          <w:tcPr>
            <w:tcW w:w="1030" w:type="dxa"/>
          </w:tcPr>
          <w:p w14:paraId="2F44BB78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7AD8B871" w14:textId="77777777" w:rsidR="00A060F3" w:rsidRDefault="00A060F3">
            <w:r>
              <w:t>Choudhary Prevez Ilahi Institute of Cardiology , Multan</w:t>
            </w:r>
          </w:p>
        </w:tc>
        <w:tc>
          <w:tcPr>
            <w:tcW w:w="763" w:type="dxa"/>
          </w:tcPr>
          <w:p w14:paraId="6728BCB0" w14:textId="77777777" w:rsidR="00A060F3" w:rsidRDefault="00A060F3">
            <w:r>
              <w:t>Punjab</w:t>
            </w:r>
          </w:p>
        </w:tc>
      </w:tr>
      <w:tr w:rsidR="00A060F3" w14:paraId="5F751268" w14:textId="77777777" w:rsidTr="00A060F3">
        <w:tc>
          <w:tcPr>
            <w:tcW w:w="398" w:type="dxa"/>
          </w:tcPr>
          <w:p w14:paraId="21B06912" w14:textId="77777777" w:rsidR="00A060F3" w:rsidRDefault="00A060F3">
            <w:r>
              <w:t>9</w:t>
            </w:r>
          </w:p>
        </w:tc>
        <w:tc>
          <w:tcPr>
            <w:tcW w:w="667" w:type="dxa"/>
          </w:tcPr>
          <w:p w14:paraId="77D6FDA0" w14:textId="77777777" w:rsidR="00A060F3" w:rsidRDefault="00A060F3">
            <w:r>
              <w:t>15858</w:t>
            </w:r>
          </w:p>
        </w:tc>
        <w:tc>
          <w:tcPr>
            <w:tcW w:w="814" w:type="dxa"/>
          </w:tcPr>
          <w:p w14:paraId="0DCCD70B" w14:textId="77777777" w:rsidR="00A060F3" w:rsidRDefault="00A060F3">
            <w:r>
              <w:t>Muqaddas Riaz Butt</w:t>
            </w:r>
          </w:p>
        </w:tc>
        <w:tc>
          <w:tcPr>
            <w:tcW w:w="641" w:type="dxa"/>
          </w:tcPr>
          <w:p w14:paraId="0662747A" w14:textId="77777777" w:rsidR="00A060F3" w:rsidRDefault="00A060F3">
            <w:r>
              <w:t>112285-P</w:t>
            </w:r>
          </w:p>
        </w:tc>
        <w:tc>
          <w:tcPr>
            <w:tcW w:w="839" w:type="dxa"/>
          </w:tcPr>
          <w:p w14:paraId="0A1B17A2" w14:textId="77777777" w:rsidR="00A060F3" w:rsidRDefault="00A060F3">
            <w:r>
              <w:t>Riaz Butt</w:t>
            </w:r>
          </w:p>
        </w:tc>
        <w:tc>
          <w:tcPr>
            <w:tcW w:w="724" w:type="dxa"/>
          </w:tcPr>
          <w:p w14:paraId="4C6654E1" w14:textId="77777777" w:rsidR="00A060F3" w:rsidRDefault="00A060F3">
            <w:r>
              <w:t>51.2225</w:t>
            </w:r>
          </w:p>
        </w:tc>
        <w:tc>
          <w:tcPr>
            <w:tcW w:w="725" w:type="dxa"/>
          </w:tcPr>
          <w:p w14:paraId="0CD309F8" w14:textId="77777777" w:rsidR="00A060F3" w:rsidRDefault="00A060F3">
            <w:r>
              <w:t>43</w:t>
            </w:r>
          </w:p>
        </w:tc>
        <w:tc>
          <w:tcPr>
            <w:tcW w:w="1030" w:type="dxa"/>
          </w:tcPr>
          <w:p w14:paraId="1732147C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7748A505" w14:textId="77777777" w:rsidR="00A060F3" w:rsidRDefault="00A060F3">
            <w:r>
              <w:t>Choudhary Prevez Ilahi Institute of Cardiology , Multan</w:t>
            </w:r>
          </w:p>
        </w:tc>
        <w:tc>
          <w:tcPr>
            <w:tcW w:w="763" w:type="dxa"/>
          </w:tcPr>
          <w:p w14:paraId="38EFB810" w14:textId="77777777" w:rsidR="00A060F3" w:rsidRDefault="00A060F3">
            <w:r>
              <w:t>Punjab</w:t>
            </w:r>
          </w:p>
        </w:tc>
      </w:tr>
      <w:tr w:rsidR="00A060F3" w14:paraId="15FC7A16" w14:textId="77777777" w:rsidTr="00A060F3">
        <w:tc>
          <w:tcPr>
            <w:tcW w:w="398" w:type="dxa"/>
          </w:tcPr>
          <w:p w14:paraId="294FFC65" w14:textId="77777777" w:rsidR="00A060F3" w:rsidRDefault="00A060F3">
            <w:r>
              <w:t>10</w:t>
            </w:r>
          </w:p>
        </w:tc>
        <w:tc>
          <w:tcPr>
            <w:tcW w:w="667" w:type="dxa"/>
          </w:tcPr>
          <w:p w14:paraId="68B2F2E6" w14:textId="77777777" w:rsidR="00A060F3" w:rsidRDefault="00A060F3">
            <w:r>
              <w:t>7341</w:t>
            </w:r>
          </w:p>
        </w:tc>
        <w:tc>
          <w:tcPr>
            <w:tcW w:w="814" w:type="dxa"/>
          </w:tcPr>
          <w:p w14:paraId="341D5086" w14:textId="77777777" w:rsidR="00A060F3" w:rsidRDefault="00A060F3">
            <w:r>
              <w:t>Ramish Siddique</w:t>
            </w:r>
          </w:p>
        </w:tc>
        <w:tc>
          <w:tcPr>
            <w:tcW w:w="641" w:type="dxa"/>
          </w:tcPr>
          <w:p w14:paraId="63A6FEE4" w14:textId="77777777" w:rsidR="00A060F3" w:rsidRDefault="00A060F3">
            <w:r>
              <w:t>111313-P</w:t>
            </w:r>
          </w:p>
        </w:tc>
        <w:tc>
          <w:tcPr>
            <w:tcW w:w="839" w:type="dxa"/>
          </w:tcPr>
          <w:p w14:paraId="188D6558" w14:textId="77777777" w:rsidR="00A060F3" w:rsidRDefault="00A060F3">
            <w:r>
              <w:t>Muhammad Siddique</w:t>
            </w:r>
          </w:p>
        </w:tc>
        <w:tc>
          <w:tcPr>
            <w:tcW w:w="724" w:type="dxa"/>
          </w:tcPr>
          <w:p w14:paraId="0375A5C2" w14:textId="77777777" w:rsidR="00A060F3" w:rsidRDefault="00A060F3">
            <w:r>
              <w:t>49.7975</w:t>
            </w:r>
          </w:p>
        </w:tc>
        <w:tc>
          <w:tcPr>
            <w:tcW w:w="725" w:type="dxa"/>
          </w:tcPr>
          <w:p w14:paraId="5364AD36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5855D120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6F4490AA" w14:textId="77777777" w:rsidR="00A060F3" w:rsidRDefault="00A060F3">
            <w:r>
              <w:t>Choudhary Prevez Ilahi Institute of Cardiology , Multan</w:t>
            </w:r>
          </w:p>
        </w:tc>
        <w:tc>
          <w:tcPr>
            <w:tcW w:w="763" w:type="dxa"/>
          </w:tcPr>
          <w:p w14:paraId="346EB402" w14:textId="77777777" w:rsidR="00A060F3" w:rsidRDefault="00A060F3">
            <w:r>
              <w:t>Punjab</w:t>
            </w:r>
          </w:p>
        </w:tc>
      </w:tr>
      <w:tr w:rsidR="00A060F3" w14:paraId="653C3BE6" w14:textId="77777777" w:rsidTr="00A060F3">
        <w:tc>
          <w:tcPr>
            <w:tcW w:w="398" w:type="dxa"/>
          </w:tcPr>
          <w:p w14:paraId="11E44ACD" w14:textId="77777777" w:rsidR="00A060F3" w:rsidRDefault="00A060F3">
            <w:r>
              <w:t>11</w:t>
            </w:r>
          </w:p>
        </w:tc>
        <w:tc>
          <w:tcPr>
            <w:tcW w:w="667" w:type="dxa"/>
          </w:tcPr>
          <w:p w14:paraId="759739D3" w14:textId="77777777" w:rsidR="00A060F3" w:rsidRDefault="00A060F3">
            <w:r>
              <w:t>5085</w:t>
            </w:r>
          </w:p>
        </w:tc>
        <w:tc>
          <w:tcPr>
            <w:tcW w:w="814" w:type="dxa"/>
          </w:tcPr>
          <w:p w14:paraId="45923E6D" w14:textId="77777777" w:rsidR="00A060F3" w:rsidRDefault="00A060F3">
            <w:r>
              <w:t>Maryam Arooj</w:t>
            </w:r>
          </w:p>
        </w:tc>
        <w:tc>
          <w:tcPr>
            <w:tcW w:w="641" w:type="dxa"/>
          </w:tcPr>
          <w:p w14:paraId="1671AF4C" w14:textId="77777777" w:rsidR="00A060F3" w:rsidRDefault="00A060F3">
            <w:r>
              <w:t>103782-P</w:t>
            </w:r>
          </w:p>
        </w:tc>
        <w:tc>
          <w:tcPr>
            <w:tcW w:w="839" w:type="dxa"/>
          </w:tcPr>
          <w:p w14:paraId="225EA5F7" w14:textId="77777777" w:rsidR="00A060F3" w:rsidRDefault="00A060F3">
            <w:r>
              <w:t>Muzammal Husain</w:t>
            </w:r>
          </w:p>
        </w:tc>
        <w:tc>
          <w:tcPr>
            <w:tcW w:w="724" w:type="dxa"/>
          </w:tcPr>
          <w:p w14:paraId="2411C6C7" w14:textId="77777777" w:rsidR="00A060F3" w:rsidRDefault="00A060F3">
            <w:r>
              <w:t>56.39</w:t>
            </w:r>
          </w:p>
        </w:tc>
        <w:tc>
          <w:tcPr>
            <w:tcW w:w="725" w:type="dxa"/>
          </w:tcPr>
          <w:p w14:paraId="59039629" w14:textId="77777777" w:rsidR="00A060F3" w:rsidRDefault="00A060F3">
            <w:r>
              <w:t>3</w:t>
            </w:r>
          </w:p>
        </w:tc>
        <w:tc>
          <w:tcPr>
            <w:tcW w:w="1030" w:type="dxa"/>
          </w:tcPr>
          <w:p w14:paraId="79A482E0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373DBF5D" w14:textId="77777777" w:rsidR="00A060F3" w:rsidRDefault="00A060F3">
            <w:r>
              <w:t>DHQ Hospital, Gujranwala</w:t>
            </w:r>
          </w:p>
        </w:tc>
        <w:tc>
          <w:tcPr>
            <w:tcW w:w="763" w:type="dxa"/>
          </w:tcPr>
          <w:p w14:paraId="56E33384" w14:textId="77777777" w:rsidR="00A060F3" w:rsidRDefault="00A060F3">
            <w:r>
              <w:t>Punjab</w:t>
            </w:r>
          </w:p>
        </w:tc>
      </w:tr>
      <w:tr w:rsidR="00A060F3" w14:paraId="2093D5B5" w14:textId="77777777" w:rsidTr="00A060F3">
        <w:tc>
          <w:tcPr>
            <w:tcW w:w="398" w:type="dxa"/>
          </w:tcPr>
          <w:p w14:paraId="52D2C470" w14:textId="77777777" w:rsidR="00A060F3" w:rsidRDefault="00A060F3">
            <w:r>
              <w:t>12</w:t>
            </w:r>
          </w:p>
        </w:tc>
        <w:tc>
          <w:tcPr>
            <w:tcW w:w="667" w:type="dxa"/>
          </w:tcPr>
          <w:p w14:paraId="26DC51F4" w14:textId="77777777" w:rsidR="00A060F3" w:rsidRDefault="00A060F3">
            <w:r>
              <w:t>16400</w:t>
            </w:r>
          </w:p>
        </w:tc>
        <w:tc>
          <w:tcPr>
            <w:tcW w:w="814" w:type="dxa"/>
          </w:tcPr>
          <w:p w14:paraId="6D40C558" w14:textId="77777777" w:rsidR="00A060F3" w:rsidRDefault="00A060F3">
            <w:r>
              <w:t>Bushra Saleem</w:t>
            </w:r>
          </w:p>
        </w:tc>
        <w:tc>
          <w:tcPr>
            <w:tcW w:w="641" w:type="dxa"/>
          </w:tcPr>
          <w:p w14:paraId="68DFBAA6" w14:textId="77777777" w:rsidR="00A060F3" w:rsidRDefault="00A060F3">
            <w:r>
              <w:t>109671-P</w:t>
            </w:r>
          </w:p>
        </w:tc>
        <w:tc>
          <w:tcPr>
            <w:tcW w:w="839" w:type="dxa"/>
          </w:tcPr>
          <w:p w14:paraId="6A0871E8" w14:textId="77777777" w:rsidR="00A060F3" w:rsidRDefault="00A060F3">
            <w:r>
              <w:t>Muhammad Saleem Akhtar</w:t>
            </w:r>
          </w:p>
        </w:tc>
        <w:tc>
          <w:tcPr>
            <w:tcW w:w="724" w:type="dxa"/>
          </w:tcPr>
          <w:p w14:paraId="6106B7EE" w14:textId="77777777" w:rsidR="00A060F3" w:rsidRDefault="00A060F3">
            <w:r>
              <w:t>49.158333</w:t>
            </w:r>
          </w:p>
        </w:tc>
        <w:tc>
          <w:tcPr>
            <w:tcW w:w="725" w:type="dxa"/>
          </w:tcPr>
          <w:p w14:paraId="59CB1FD1" w14:textId="77777777" w:rsidR="00A060F3" w:rsidRDefault="00A060F3">
            <w:r>
              <w:t>22</w:t>
            </w:r>
          </w:p>
        </w:tc>
        <w:tc>
          <w:tcPr>
            <w:tcW w:w="1030" w:type="dxa"/>
          </w:tcPr>
          <w:p w14:paraId="60908684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23855DE1" w14:textId="77777777" w:rsidR="00A060F3" w:rsidRDefault="00A060F3">
            <w:r>
              <w:t>DHQ Teaching Hospital, Sargodha</w:t>
            </w:r>
          </w:p>
        </w:tc>
        <w:tc>
          <w:tcPr>
            <w:tcW w:w="763" w:type="dxa"/>
          </w:tcPr>
          <w:p w14:paraId="4E6F581B" w14:textId="77777777" w:rsidR="00A060F3" w:rsidRDefault="00A060F3">
            <w:r>
              <w:t>Punjab</w:t>
            </w:r>
          </w:p>
        </w:tc>
      </w:tr>
      <w:tr w:rsidR="00A060F3" w14:paraId="43D29E03" w14:textId="77777777" w:rsidTr="00A060F3">
        <w:tc>
          <w:tcPr>
            <w:tcW w:w="398" w:type="dxa"/>
          </w:tcPr>
          <w:p w14:paraId="627A48AF" w14:textId="77777777" w:rsidR="00A060F3" w:rsidRDefault="00A060F3">
            <w:r>
              <w:t>13</w:t>
            </w:r>
          </w:p>
        </w:tc>
        <w:tc>
          <w:tcPr>
            <w:tcW w:w="667" w:type="dxa"/>
          </w:tcPr>
          <w:p w14:paraId="6F825B99" w14:textId="77777777" w:rsidR="00A060F3" w:rsidRDefault="00A060F3">
            <w:r>
              <w:t>6576</w:t>
            </w:r>
          </w:p>
        </w:tc>
        <w:tc>
          <w:tcPr>
            <w:tcW w:w="814" w:type="dxa"/>
          </w:tcPr>
          <w:p w14:paraId="7700FD15" w14:textId="77777777" w:rsidR="00A060F3" w:rsidRDefault="00A060F3">
            <w:r>
              <w:t>Kinza Iqbal</w:t>
            </w:r>
          </w:p>
        </w:tc>
        <w:tc>
          <w:tcPr>
            <w:tcW w:w="641" w:type="dxa"/>
          </w:tcPr>
          <w:p w14:paraId="7BF9FC3F" w14:textId="77777777" w:rsidR="00A060F3" w:rsidRDefault="00A060F3">
            <w:r>
              <w:t>88212-P</w:t>
            </w:r>
          </w:p>
        </w:tc>
        <w:tc>
          <w:tcPr>
            <w:tcW w:w="839" w:type="dxa"/>
          </w:tcPr>
          <w:p w14:paraId="404EF333" w14:textId="77777777" w:rsidR="00A060F3" w:rsidRDefault="00A060F3">
            <w:r>
              <w:t>Muhammad Iqbal</w:t>
            </w:r>
          </w:p>
        </w:tc>
        <w:tc>
          <w:tcPr>
            <w:tcW w:w="724" w:type="dxa"/>
          </w:tcPr>
          <w:p w14:paraId="2FD4BE2D" w14:textId="77777777" w:rsidR="00A060F3" w:rsidRDefault="00A060F3">
            <w:r>
              <w:t>61.4975</w:t>
            </w:r>
          </w:p>
        </w:tc>
        <w:tc>
          <w:tcPr>
            <w:tcW w:w="725" w:type="dxa"/>
          </w:tcPr>
          <w:p w14:paraId="0F90853D" w14:textId="77777777" w:rsidR="00A060F3" w:rsidRDefault="00A060F3">
            <w:r>
              <w:t>3</w:t>
            </w:r>
          </w:p>
        </w:tc>
        <w:tc>
          <w:tcPr>
            <w:tcW w:w="1030" w:type="dxa"/>
          </w:tcPr>
          <w:p w14:paraId="3654342D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576272F8" w14:textId="77777777" w:rsidR="00A060F3" w:rsidRDefault="00A060F3">
            <w:r>
              <w:t>Faisalabad Institute of Cardiology, Faisalabad</w:t>
            </w:r>
          </w:p>
        </w:tc>
        <w:tc>
          <w:tcPr>
            <w:tcW w:w="763" w:type="dxa"/>
          </w:tcPr>
          <w:p w14:paraId="76E17F03" w14:textId="77777777" w:rsidR="00A060F3" w:rsidRDefault="00A060F3">
            <w:r>
              <w:t>Punjab</w:t>
            </w:r>
          </w:p>
        </w:tc>
      </w:tr>
      <w:tr w:rsidR="00A060F3" w14:paraId="6D2E8E9E" w14:textId="77777777" w:rsidTr="00A060F3">
        <w:tc>
          <w:tcPr>
            <w:tcW w:w="398" w:type="dxa"/>
          </w:tcPr>
          <w:p w14:paraId="02049FC0" w14:textId="77777777" w:rsidR="00A060F3" w:rsidRDefault="00A060F3">
            <w:r>
              <w:t>14</w:t>
            </w:r>
          </w:p>
        </w:tc>
        <w:tc>
          <w:tcPr>
            <w:tcW w:w="667" w:type="dxa"/>
          </w:tcPr>
          <w:p w14:paraId="3182E2D3" w14:textId="77777777" w:rsidR="00A060F3" w:rsidRDefault="00A060F3">
            <w:r>
              <w:t>5803</w:t>
            </w:r>
          </w:p>
        </w:tc>
        <w:tc>
          <w:tcPr>
            <w:tcW w:w="814" w:type="dxa"/>
          </w:tcPr>
          <w:p w14:paraId="0544968B" w14:textId="77777777" w:rsidR="00A060F3" w:rsidRDefault="00A060F3">
            <w:r>
              <w:t>Awais Ghulam Nabi</w:t>
            </w:r>
          </w:p>
        </w:tc>
        <w:tc>
          <w:tcPr>
            <w:tcW w:w="641" w:type="dxa"/>
          </w:tcPr>
          <w:p w14:paraId="334FF676" w14:textId="77777777" w:rsidR="00A060F3" w:rsidRDefault="00A060F3">
            <w:r>
              <w:t>104068-P</w:t>
            </w:r>
          </w:p>
        </w:tc>
        <w:tc>
          <w:tcPr>
            <w:tcW w:w="839" w:type="dxa"/>
          </w:tcPr>
          <w:p w14:paraId="1DAEEDE7" w14:textId="77777777" w:rsidR="00A060F3" w:rsidRDefault="00A060F3">
            <w:r>
              <w:t>Muhammad Ghulam Nabi</w:t>
            </w:r>
          </w:p>
        </w:tc>
        <w:tc>
          <w:tcPr>
            <w:tcW w:w="724" w:type="dxa"/>
          </w:tcPr>
          <w:p w14:paraId="5AE97302" w14:textId="77777777" w:rsidR="00A060F3" w:rsidRDefault="00A060F3">
            <w:r>
              <w:t>59.884167</w:t>
            </w:r>
          </w:p>
        </w:tc>
        <w:tc>
          <w:tcPr>
            <w:tcW w:w="725" w:type="dxa"/>
          </w:tcPr>
          <w:p w14:paraId="48EE077E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6EA23899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60623EE4" w14:textId="77777777" w:rsidR="00A060F3" w:rsidRDefault="00A060F3">
            <w:r>
              <w:t xml:space="preserve">Faisalabad Institute of </w:t>
            </w:r>
            <w:r>
              <w:lastRenderedPageBreak/>
              <w:t>Cardiology, Faisalabad</w:t>
            </w:r>
          </w:p>
        </w:tc>
        <w:tc>
          <w:tcPr>
            <w:tcW w:w="763" w:type="dxa"/>
          </w:tcPr>
          <w:p w14:paraId="34138DAA" w14:textId="77777777" w:rsidR="00A060F3" w:rsidRDefault="00A060F3">
            <w:r>
              <w:lastRenderedPageBreak/>
              <w:t>Punjab</w:t>
            </w:r>
          </w:p>
        </w:tc>
      </w:tr>
      <w:tr w:rsidR="00A060F3" w14:paraId="5752F394" w14:textId="77777777" w:rsidTr="00A060F3">
        <w:tc>
          <w:tcPr>
            <w:tcW w:w="398" w:type="dxa"/>
          </w:tcPr>
          <w:p w14:paraId="2E2237C3" w14:textId="77777777" w:rsidR="00A060F3" w:rsidRDefault="00A060F3">
            <w:r>
              <w:t>15</w:t>
            </w:r>
          </w:p>
        </w:tc>
        <w:tc>
          <w:tcPr>
            <w:tcW w:w="667" w:type="dxa"/>
          </w:tcPr>
          <w:p w14:paraId="2FC7D954" w14:textId="77777777" w:rsidR="00A060F3" w:rsidRDefault="00A060F3">
            <w:r>
              <w:t>5477</w:t>
            </w:r>
          </w:p>
        </w:tc>
        <w:tc>
          <w:tcPr>
            <w:tcW w:w="814" w:type="dxa"/>
          </w:tcPr>
          <w:p w14:paraId="20E92EBB" w14:textId="77777777" w:rsidR="00A060F3" w:rsidRDefault="00A060F3">
            <w:r>
              <w:t>Qasir Mohay U Din</w:t>
            </w:r>
          </w:p>
        </w:tc>
        <w:tc>
          <w:tcPr>
            <w:tcW w:w="641" w:type="dxa"/>
          </w:tcPr>
          <w:p w14:paraId="2CB26CCA" w14:textId="77777777" w:rsidR="00A060F3" w:rsidRDefault="00A060F3">
            <w:r>
              <w:t>108301-P</w:t>
            </w:r>
          </w:p>
        </w:tc>
        <w:tc>
          <w:tcPr>
            <w:tcW w:w="839" w:type="dxa"/>
          </w:tcPr>
          <w:p w14:paraId="54044558" w14:textId="77777777" w:rsidR="00A060F3" w:rsidRDefault="00A060F3">
            <w:r>
              <w:t>Ghulam Mohay U Din</w:t>
            </w:r>
          </w:p>
        </w:tc>
        <w:tc>
          <w:tcPr>
            <w:tcW w:w="724" w:type="dxa"/>
          </w:tcPr>
          <w:p w14:paraId="42E51124" w14:textId="77777777" w:rsidR="00A060F3" w:rsidRDefault="00A060F3">
            <w:r>
              <w:t>59.688333</w:t>
            </w:r>
          </w:p>
        </w:tc>
        <w:tc>
          <w:tcPr>
            <w:tcW w:w="725" w:type="dxa"/>
          </w:tcPr>
          <w:p w14:paraId="68CF798D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7A771081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44C10F7C" w14:textId="77777777" w:rsidR="00A060F3" w:rsidRDefault="00A060F3">
            <w:r>
              <w:t>Faisalabad Institute of Cardiology, Faisalabad</w:t>
            </w:r>
          </w:p>
        </w:tc>
        <w:tc>
          <w:tcPr>
            <w:tcW w:w="763" w:type="dxa"/>
          </w:tcPr>
          <w:p w14:paraId="3D7BF42B" w14:textId="77777777" w:rsidR="00A060F3" w:rsidRDefault="00A060F3">
            <w:r>
              <w:t>Punjab</w:t>
            </w:r>
          </w:p>
        </w:tc>
      </w:tr>
      <w:tr w:rsidR="00A060F3" w14:paraId="57224D24" w14:textId="77777777" w:rsidTr="00A060F3">
        <w:tc>
          <w:tcPr>
            <w:tcW w:w="398" w:type="dxa"/>
          </w:tcPr>
          <w:p w14:paraId="24576C6E" w14:textId="77777777" w:rsidR="00A060F3" w:rsidRDefault="00A060F3">
            <w:r>
              <w:t>16</w:t>
            </w:r>
          </w:p>
        </w:tc>
        <w:tc>
          <w:tcPr>
            <w:tcW w:w="667" w:type="dxa"/>
          </w:tcPr>
          <w:p w14:paraId="632AAD40" w14:textId="77777777" w:rsidR="00A060F3" w:rsidRDefault="00A060F3">
            <w:r>
              <w:t>8127</w:t>
            </w:r>
          </w:p>
        </w:tc>
        <w:tc>
          <w:tcPr>
            <w:tcW w:w="814" w:type="dxa"/>
          </w:tcPr>
          <w:p w14:paraId="77455314" w14:textId="77777777" w:rsidR="00A060F3" w:rsidRDefault="00A060F3">
            <w:r>
              <w:t>Ahsan Shehzad</w:t>
            </w:r>
          </w:p>
        </w:tc>
        <w:tc>
          <w:tcPr>
            <w:tcW w:w="641" w:type="dxa"/>
          </w:tcPr>
          <w:p w14:paraId="39911682" w14:textId="77777777" w:rsidR="00A060F3" w:rsidRDefault="00A060F3">
            <w:r>
              <w:t>31407-N</w:t>
            </w:r>
          </w:p>
        </w:tc>
        <w:tc>
          <w:tcPr>
            <w:tcW w:w="839" w:type="dxa"/>
          </w:tcPr>
          <w:p w14:paraId="0E1956F7" w14:textId="77777777" w:rsidR="00A060F3" w:rsidRDefault="00A060F3">
            <w:r>
              <w:t>Babar Khan</w:t>
            </w:r>
          </w:p>
        </w:tc>
        <w:tc>
          <w:tcPr>
            <w:tcW w:w="724" w:type="dxa"/>
          </w:tcPr>
          <w:p w14:paraId="7D29FE1F" w14:textId="77777777" w:rsidR="00A060F3" w:rsidRDefault="00A060F3">
            <w:r>
              <w:t>45.397838</w:t>
            </w:r>
          </w:p>
        </w:tc>
        <w:tc>
          <w:tcPr>
            <w:tcW w:w="725" w:type="dxa"/>
          </w:tcPr>
          <w:p w14:paraId="4F06D489" w14:textId="77777777" w:rsidR="00A060F3" w:rsidRDefault="00A060F3">
            <w:r>
              <w:t>5</w:t>
            </w:r>
          </w:p>
        </w:tc>
        <w:tc>
          <w:tcPr>
            <w:tcW w:w="1030" w:type="dxa"/>
          </w:tcPr>
          <w:p w14:paraId="54146D8D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2EBB95A3" w14:textId="77777777" w:rsidR="00A060F3" w:rsidRDefault="00A060F3">
            <w:r>
              <w:t>Faisalabad Institute of Cardiology, Faisalabad</w:t>
            </w:r>
          </w:p>
        </w:tc>
        <w:tc>
          <w:tcPr>
            <w:tcW w:w="763" w:type="dxa"/>
          </w:tcPr>
          <w:p w14:paraId="6D6858C4" w14:textId="77777777" w:rsidR="00A060F3" w:rsidRDefault="00A060F3">
            <w:r>
              <w:t>KPK, Sindh, Balochistan</w:t>
            </w:r>
          </w:p>
        </w:tc>
      </w:tr>
      <w:tr w:rsidR="00A060F3" w14:paraId="29EDC1F4" w14:textId="77777777" w:rsidTr="00A060F3">
        <w:tc>
          <w:tcPr>
            <w:tcW w:w="398" w:type="dxa"/>
          </w:tcPr>
          <w:p w14:paraId="59F63452" w14:textId="77777777" w:rsidR="00A060F3" w:rsidRDefault="00A060F3">
            <w:r>
              <w:t>17</w:t>
            </w:r>
          </w:p>
        </w:tc>
        <w:tc>
          <w:tcPr>
            <w:tcW w:w="667" w:type="dxa"/>
          </w:tcPr>
          <w:p w14:paraId="5F8F20D7" w14:textId="77777777" w:rsidR="00A060F3" w:rsidRDefault="00A060F3">
            <w:r>
              <w:t>18164</w:t>
            </w:r>
          </w:p>
        </w:tc>
        <w:tc>
          <w:tcPr>
            <w:tcW w:w="814" w:type="dxa"/>
          </w:tcPr>
          <w:p w14:paraId="10EBC222" w14:textId="77777777" w:rsidR="00A060F3" w:rsidRDefault="00A060F3">
            <w:r>
              <w:t>Muhammad Zohaib Akhtar</w:t>
            </w:r>
          </w:p>
        </w:tc>
        <w:tc>
          <w:tcPr>
            <w:tcW w:w="641" w:type="dxa"/>
          </w:tcPr>
          <w:p w14:paraId="3F8346A7" w14:textId="77777777" w:rsidR="00A060F3" w:rsidRDefault="00A060F3">
            <w:r>
              <w:t>90318-P</w:t>
            </w:r>
          </w:p>
        </w:tc>
        <w:tc>
          <w:tcPr>
            <w:tcW w:w="839" w:type="dxa"/>
          </w:tcPr>
          <w:p w14:paraId="2A3A4644" w14:textId="77777777" w:rsidR="00A060F3" w:rsidRDefault="00A060F3">
            <w:r>
              <w:t xml:space="preserve">Muhammad Akhtar </w:t>
            </w:r>
          </w:p>
        </w:tc>
        <w:tc>
          <w:tcPr>
            <w:tcW w:w="724" w:type="dxa"/>
          </w:tcPr>
          <w:p w14:paraId="18A67121" w14:textId="77777777" w:rsidR="00A060F3" w:rsidRDefault="00A060F3">
            <w:r>
              <w:t>67.66</w:t>
            </w:r>
          </w:p>
        </w:tc>
        <w:tc>
          <w:tcPr>
            <w:tcW w:w="725" w:type="dxa"/>
          </w:tcPr>
          <w:p w14:paraId="444EAAF9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1901DDD6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77A82A3D" w14:textId="77777777" w:rsidR="00A060F3" w:rsidRDefault="00A060F3">
            <w:r>
              <w:t>Jinnah Hospital, Lahore</w:t>
            </w:r>
          </w:p>
        </w:tc>
        <w:tc>
          <w:tcPr>
            <w:tcW w:w="763" w:type="dxa"/>
          </w:tcPr>
          <w:p w14:paraId="09695BA7" w14:textId="77777777" w:rsidR="00A060F3" w:rsidRDefault="00A060F3">
            <w:r>
              <w:t>Punjab</w:t>
            </w:r>
          </w:p>
        </w:tc>
      </w:tr>
      <w:tr w:rsidR="00A060F3" w14:paraId="2E8A4013" w14:textId="77777777" w:rsidTr="00A060F3">
        <w:tc>
          <w:tcPr>
            <w:tcW w:w="398" w:type="dxa"/>
          </w:tcPr>
          <w:p w14:paraId="21366E88" w14:textId="77777777" w:rsidR="00A060F3" w:rsidRDefault="00A060F3">
            <w:r>
              <w:t>18</w:t>
            </w:r>
          </w:p>
        </w:tc>
        <w:tc>
          <w:tcPr>
            <w:tcW w:w="667" w:type="dxa"/>
          </w:tcPr>
          <w:p w14:paraId="4403413E" w14:textId="77777777" w:rsidR="00A060F3" w:rsidRDefault="00A060F3">
            <w:r>
              <w:t>18523</w:t>
            </w:r>
          </w:p>
        </w:tc>
        <w:tc>
          <w:tcPr>
            <w:tcW w:w="814" w:type="dxa"/>
          </w:tcPr>
          <w:p w14:paraId="4BEAAE08" w14:textId="77777777" w:rsidR="00A060F3" w:rsidRDefault="00A060F3">
            <w:r>
              <w:t>Muhammad Mubashar Iqbal</w:t>
            </w:r>
          </w:p>
        </w:tc>
        <w:tc>
          <w:tcPr>
            <w:tcW w:w="641" w:type="dxa"/>
          </w:tcPr>
          <w:p w14:paraId="05233FD4" w14:textId="77777777" w:rsidR="00A060F3" w:rsidRDefault="00A060F3">
            <w:r>
              <w:t>93818-P</w:t>
            </w:r>
          </w:p>
        </w:tc>
        <w:tc>
          <w:tcPr>
            <w:tcW w:w="839" w:type="dxa"/>
          </w:tcPr>
          <w:p w14:paraId="3454501A" w14:textId="77777777" w:rsidR="00A060F3" w:rsidRDefault="00A060F3">
            <w:r>
              <w:t>ZAFAR IQBAL</w:t>
            </w:r>
          </w:p>
        </w:tc>
        <w:tc>
          <w:tcPr>
            <w:tcW w:w="724" w:type="dxa"/>
          </w:tcPr>
          <w:p w14:paraId="2191D61B" w14:textId="77777777" w:rsidR="00A060F3" w:rsidRDefault="00A060F3">
            <w:r>
              <w:t>64.228333</w:t>
            </w:r>
          </w:p>
        </w:tc>
        <w:tc>
          <w:tcPr>
            <w:tcW w:w="725" w:type="dxa"/>
          </w:tcPr>
          <w:p w14:paraId="72CF896C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1ED7D63E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5942D27A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739176DF" w14:textId="77777777" w:rsidR="00A060F3" w:rsidRDefault="00A060F3">
            <w:r>
              <w:t>Punjab</w:t>
            </w:r>
          </w:p>
        </w:tc>
      </w:tr>
      <w:tr w:rsidR="00A060F3" w14:paraId="25BD53BD" w14:textId="77777777" w:rsidTr="00A060F3">
        <w:tc>
          <w:tcPr>
            <w:tcW w:w="398" w:type="dxa"/>
          </w:tcPr>
          <w:p w14:paraId="08C8E482" w14:textId="77777777" w:rsidR="00A060F3" w:rsidRDefault="00A060F3">
            <w:r>
              <w:t>19</w:t>
            </w:r>
          </w:p>
        </w:tc>
        <w:tc>
          <w:tcPr>
            <w:tcW w:w="667" w:type="dxa"/>
          </w:tcPr>
          <w:p w14:paraId="416D15B5" w14:textId="77777777" w:rsidR="00A060F3" w:rsidRDefault="00A060F3">
            <w:r>
              <w:t>15339</w:t>
            </w:r>
          </w:p>
        </w:tc>
        <w:tc>
          <w:tcPr>
            <w:tcW w:w="814" w:type="dxa"/>
          </w:tcPr>
          <w:p w14:paraId="10E68EAF" w14:textId="77777777" w:rsidR="00A060F3" w:rsidRDefault="00A060F3">
            <w:r>
              <w:t>Muhammad Jawad Anjum</w:t>
            </w:r>
          </w:p>
        </w:tc>
        <w:tc>
          <w:tcPr>
            <w:tcW w:w="641" w:type="dxa"/>
          </w:tcPr>
          <w:p w14:paraId="77FC7F73" w14:textId="77777777" w:rsidR="00A060F3" w:rsidRDefault="00A060F3">
            <w:r>
              <w:t>107163-P</w:t>
            </w:r>
          </w:p>
        </w:tc>
        <w:tc>
          <w:tcPr>
            <w:tcW w:w="839" w:type="dxa"/>
          </w:tcPr>
          <w:p w14:paraId="2CB2619B" w14:textId="77777777" w:rsidR="00A060F3" w:rsidRDefault="00A060F3">
            <w:r>
              <w:t>MUHAMMAD IFTIKHAR AHMAD</w:t>
            </w:r>
          </w:p>
        </w:tc>
        <w:tc>
          <w:tcPr>
            <w:tcW w:w="724" w:type="dxa"/>
          </w:tcPr>
          <w:p w14:paraId="5257307A" w14:textId="77777777" w:rsidR="00A060F3" w:rsidRDefault="00A060F3">
            <w:r>
              <w:t>55.6575</w:t>
            </w:r>
          </w:p>
        </w:tc>
        <w:tc>
          <w:tcPr>
            <w:tcW w:w="725" w:type="dxa"/>
          </w:tcPr>
          <w:p w14:paraId="75EBA8DC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6CB9F961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35A0E903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7917EBC8" w14:textId="77777777" w:rsidR="00A060F3" w:rsidRDefault="00A060F3">
            <w:r>
              <w:t>Punjab</w:t>
            </w:r>
          </w:p>
        </w:tc>
      </w:tr>
      <w:tr w:rsidR="00A060F3" w14:paraId="284008A5" w14:textId="77777777" w:rsidTr="00A060F3">
        <w:tc>
          <w:tcPr>
            <w:tcW w:w="398" w:type="dxa"/>
          </w:tcPr>
          <w:p w14:paraId="6B424BB4" w14:textId="77777777" w:rsidR="00A060F3" w:rsidRDefault="00A060F3">
            <w:r>
              <w:t>20</w:t>
            </w:r>
          </w:p>
        </w:tc>
        <w:tc>
          <w:tcPr>
            <w:tcW w:w="667" w:type="dxa"/>
          </w:tcPr>
          <w:p w14:paraId="3C484F9B" w14:textId="77777777" w:rsidR="00A060F3" w:rsidRDefault="00A060F3">
            <w:r>
              <w:t>17217</w:t>
            </w:r>
          </w:p>
        </w:tc>
        <w:tc>
          <w:tcPr>
            <w:tcW w:w="814" w:type="dxa"/>
          </w:tcPr>
          <w:p w14:paraId="3D22B4A4" w14:textId="77777777" w:rsidR="00A060F3" w:rsidRDefault="00A060F3">
            <w:r>
              <w:t>Tayyebah Jamal</w:t>
            </w:r>
          </w:p>
        </w:tc>
        <w:tc>
          <w:tcPr>
            <w:tcW w:w="641" w:type="dxa"/>
          </w:tcPr>
          <w:p w14:paraId="7778CE6B" w14:textId="77777777" w:rsidR="00A060F3" w:rsidRDefault="00A060F3">
            <w:r>
              <w:t>112204-P</w:t>
            </w:r>
          </w:p>
        </w:tc>
        <w:tc>
          <w:tcPr>
            <w:tcW w:w="839" w:type="dxa"/>
          </w:tcPr>
          <w:p w14:paraId="7093CCB7" w14:textId="77777777" w:rsidR="00A060F3" w:rsidRDefault="00A060F3">
            <w:r>
              <w:t>Jamal ul Din</w:t>
            </w:r>
          </w:p>
        </w:tc>
        <w:tc>
          <w:tcPr>
            <w:tcW w:w="724" w:type="dxa"/>
          </w:tcPr>
          <w:p w14:paraId="71216D68" w14:textId="77777777" w:rsidR="00A060F3" w:rsidRDefault="00A060F3">
            <w:r>
              <w:t>56.343333</w:t>
            </w:r>
          </w:p>
        </w:tc>
        <w:tc>
          <w:tcPr>
            <w:tcW w:w="725" w:type="dxa"/>
          </w:tcPr>
          <w:p w14:paraId="2A6F2266" w14:textId="77777777" w:rsidR="00A060F3" w:rsidRDefault="00A060F3">
            <w:r>
              <w:t>7</w:t>
            </w:r>
          </w:p>
        </w:tc>
        <w:tc>
          <w:tcPr>
            <w:tcW w:w="1030" w:type="dxa"/>
          </w:tcPr>
          <w:p w14:paraId="04876106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58A1DEF9" w14:textId="77777777" w:rsidR="00A060F3" w:rsidRDefault="00A060F3">
            <w:r>
              <w:t>Nishtar Hospital, Multan</w:t>
            </w:r>
          </w:p>
        </w:tc>
        <w:tc>
          <w:tcPr>
            <w:tcW w:w="763" w:type="dxa"/>
          </w:tcPr>
          <w:p w14:paraId="54F3CE59" w14:textId="77777777" w:rsidR="00A060F3" w:rsidRDefault="00A060F3">
            <w:r>
              <w:t>Punjab</w:t>
            </w:r>
          </w:p>
        </w:tc>
      </w:tr>
      <w:tr w:rsidR="00A060F3" w14:paraId="1FF6146A" w14:textId="77777777" w:rsidTr="00A060F3">
        <w:tc>
          <w:tcPr>
            <w:tcW w:w="398" w:type="dxa"/>
          </w:tcPr>
          <w:p w14:paraId="3B987364" w14:textId="77777777" w:rsidR="00A060F3" w:rsidRDefault="00A060F3">
            <w:r>
              <w:t>21</w:t>
            </w:r>
          </w:p>
        </w:tc>
        <w:tc>
          <w:tcPr>
            <w:tcW w:w="667" w:type="dxa"/>
          </w:tcPr>
          <w:p w14:paraId="58409BA7" w14:textId="77777777" w:rsidR="00A060F3" w:rsidRDefault="00A060F3">
            <w:r>
              <w:t>16626</w:t>
            </w:r>
          </w:p>
        </w:tc>
        <w:tc>
          <w:tcPr>
            <w:tcW w:w="814" w:type="dxa"/>
          </w:tcPr>
          <w:p w14:paraId="41A027A4" w14:textId="77777777" w:rsidR="00A060F3" w:rsidRDefault="00A060F3">
            <w:r>
              <w:t>Fahad Munir</w:t>
            </w:r>
          </w:p>
        </w:tc>
        <w:tc>
          <w:tcPr>
            <w:tcW w:w="641" w:type="dxa"/>
          </w:tcPr>
          <w:p w14:paraId="381D8D7A" w14:textId="77777777" w:rsidR="00A060F3" w:rsidRDefault="00A060F3">
            <w:r>
              <w:t>103808-p</w:t>
            </w:r>
          </w:p>
        </w:tc>
        <w:tc>
          <w:tcPr>
            <w:tcW w:w="839" w:type="dxa"/>
          </w:tcPr>
          <w:p w14:paraId="60C9656C" w14:textId="77777777" w:rsidR="00A060F3" w:rsidRDefault="00A060F3">
            <w:r>
              <w:t>Munir Ahmad</w:t>
            </w:r>
          </w:p>
        </w:tc>
        <w:tc>
          <w:tcPr>
            <w:tcW w:w="724" w:type="dxa"/>
          </w:tcPr>
          <w:p w14:paraId="2944D3DA" w14:textId="77777777" w:rsidR="00A060F3" w:rsidRDefault="00A060F3">
            <w:r>
              <w:t>62.91</w:t>
            </w:r>
          </w:p>
        </w:tc>
        <w:tc>
          <w:tcPr>
            <w:tcW w:w="725" w:type="dxa"/>
          </w:tcPr>
          <w:p w14:paraId="50801016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5BF5F72E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06187BBA" w14:textId="77777777" w:rsidR="00A060F3" w:rsidRDefault="00A060F3">
            <w:r>
              <w:t>Punjab Institute of Cardiology, Lahore</w:t>
            </w:r>
          </w:p>
        </w:tc>
        <w:tc>
          <w:tcPr>
            <w:tcW w:w="763" w:type="dxa"/>
          </w:tcPr>
          <w:p w14:paraId="744F4424" w14:textId="77777777" w:rsidR="00A060F3" w:rsidRDefault="00A060F3">
            <w:r>
              <w:t>Punjab</w:t>
            </w:r>
          </w:p>
        </w:tc>
      </w:tr>
      <w:tr w:rsidR="00A060F3" w14:paraId="2155075F" w14:textId="77777777" w:rsidTr="00A060F3">
        <w:tc>
          <w:tcPr>
            <w:tcW w:w="398" w:type="dxa"/>
          </w:tcPr>
          <w:p w14:paraId="3E79D962" w14:textId="77777777" w:rsidR="00A060F3" w:rsidRDefault="00A060F3">
            <w:r>
              <w:t>22</w:t>
            </w:r>
          </w:p>
        </w:tc>
        <w:tc>
          <w:tcPr>
            <w:tcW w:w="667" w:type="dxa"/>
          </w:tcPr>
          <w:p w14:paraId="50FCEE7B" w14:textId="77777777" w:rsidR="00A060F3" w:rsidRDefault="00A060F3">
            <w:r>
              <w:t>26</w:t>
            </w:r>
          </w:p>
        </w:tc>
        <w:tc>
          <w:tcPr>
            <w:tcW w:w="814" w:type="dxa"/>
          </w:tcPr>
          <w:p w14:paraId="1255BC0E" w14:textId="77777777" w:rsidR="00A060F3" w:rsidRDefault="00A060F3">
            <w:r>
              <w:t>Nadeem Ahmad</w:t>
            </w:r>
          </w:p>
        </w:tc>
        <w:tc>
          <w:tcPr>
            <w:tcW w:w="641" w:type="dxa"/>
          </w:tcPr>
          <w:p w14:paraId="7E1C109E" w14:textId="77777777" w:rsidR="00A060F3" w:rsidRDefault="00A060F3">
            <w:r>
              <w:t>85848_P</w:t>
            </w:r>
          </w:p>
        </w:tc>
        <w:tc>
          <w:tcPr>
            <w:tcW w:w="839" w:type="dxa"/>
          </w:tcPr>
          <w:p w14:paraId="15B66BB2" w14:textId="77777777" w:rsidR="00A060F3" w:rsidRDefault="00A060F3">
            <w:r>
              <w:t>Ghulam Murtaza</w:t>
            </w:r>
          </w:p>
        </w:tc>
        <w:tc>
          <w:tcPr>
            <w:tcW w:w="724" w:type="dxa"/>
          </w:tcPr>
          <w:p w14:paraId="124E4D87" w14:textId="77777777" w:rsidR="00A060F3" w:rsidRDefault="00A060F3">
            <w:r>
              <w:t>62.644167</w:t>
            </w:r>
          </w:p>
        </w:tc>
        <w:tc>
          <w:tcPr>
            <w:tcW w:w="725" w:type="dxa"/>
          </w:tcPr>
          <w:p w14:paraId="610100EB" w14:textId="77777777" w:rsidR="00A060F3" w:rsidRDefault="00A060F3">
            <w:r>
              <w:t>7</w:t>
            </w:r>
          </w:p>
        </w:tc>
        <w:tc>
          <w:tcPr>
            <w:tcW w:w="1030" w:type="dxa"/>
          </w:tcPr>
          <w:p w14:paraId="7E8D1F25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06F0BE3D" w14:textId="77777777" w:rsidR="00A060F3" w:rsidRDefault="00A060F3">
            <w:r>
              <w:t>Punjab Institute of Cardiology, Lahore</w:t>
            </w:r>
          </w:p>
        </w:tc>
        <w:tc>
          <w:tcPr>
            <w:tcW w:w="763" w:type="dxa"/>
          </w:tcPr>
          <w:p w14:paraId="5CBEDDEF" w14:textId="77777777" w:rsidR="00A060F3" w:rsidRDefault="00A060F3">
            <w:r>
              <w:t>Punjab</w:t>
            </w:r>
          </w:p>
        </w:tc>
      </w:tr>
      <w:tr w:rsidR="00A060F3" w14:paraId="760D25BA" w14:textId="77777777" w:rsidTr="00A060F3">
        <w:tc>
          <w:tcPr>
            <w:tcW w:w="398" w:type="dxa"/>
          </w:tcPr>
          <w:p w14:paraId="5608906A" w14:textId="77777777" w:rsidR="00A060F3" w:rsidRDefault="00A060F3">
            <w:r>
              <w:t>2</w:t>
            </w:r>
            <w:r>
              <w:lastRenderedPageBreak/>
              <w:t>3</w:t>
            </w:r>
          </w:p>
        </w:tc>
        <w:tc>
          <w:tcPr>
            <w:tcW w:w="667" w:type="dxa"/>
          </w:tcPr>
          <w:p w14:paraId="448D1DC8" w14:textId="77777777" w:rsidR="00A060F3" w:rsidRDefault="00A060F3">
            <w:r>
              <w:lastRenderedPageBreak/>
              <w:t>2832</w:t>
            </w:r>
          </w:p>
        </w:tc>
        <w:tc>
          <w:tcPr>
            <w:tcW w:w="814" w:type="dxa"/>
          </w:tcPr>
          <w:p w14:paraId="74BC5C77" w14:textId="77777777" w:rsidR="00A060F3" w:rsidRDefault="00A060F3">
            <w:r>
              <w:t xml:space="preserve">Umema </w:t>
            </w:r>
            <w:r>
              <w:lastRenderedPageBreak/>
              <w:t>Habib</w:t>
            </w:r>
          </w:p>
        </w:tc>
        <w:tc>
          <w:tcPr>
            <w:tcW w:w="641" w:type="dxa"/>
          </w:tcPr>
          <w:p w14:paraId="79344720" w14:textId="77777777" w:rsidR="00A060F3" w:rsidRDefault="00A060F3">
            <w:r>
              <w:lastRenderedPageBreak/>
              <w:t>9770</w:t>
            </w:r>
            <w:r>
              <w:lastRenderedPageBreak/>
              <w:t>1-P</w:t>
            </w:r>
          </w:p>
        </w:tc>
        <w:tc>
          <w:tcPr>
            <w:tcW w:w="839" w:type="dxa"/>
          </w:tcPr>
          <w:p w14:paraId="6599873E" w14:textId="77777777" w:rsidR="00A060F3" w:rsidRDefault="00A060F3">
            <w:r>
              <w:lastRenderedPageBreak/>
              <w:t xml:space="preserve">Habib </w:t>
            </w:r>
            <w:r>
              <w:lastRenderedPageBreak/>
              <w:t>Akhtar Siddiqui</w:t>
            </w:r>
          </w:p>
        </w:tc>
        <w:tc>
          <w:tcPr>
            <w:tcW w:w="724" w:type="dxa"/>
          </w:tcPr>
          <w:p w14:paraId="4DE62FA9" w14:textId="77777777" w:rsidR="00A060F3" w:rsidRDefault="00A060F3">
            <w:r>
              <w:lastRenderedPageBreak/>
              <w:t>62.3</w:t>
            </w:r>
          </w:p>
        </w:tc>
        <w:tc>
          <w:tcPr>
            <w:tcW w:w="725" w:type="dxa"/>
          </w:tcPr>
          <w:p w14:paraId="12BF53F1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51040D75" w14:textId="77777777" w:rsidR="00A060F3" w:rsidRDefault="00A060F3">
            <w:r>
              <w:t>Cardiolog</w:t>
            </w:r>
            <w:r>
              <w:lastRenderedPageBreak/>
              <w:t>y</w:t>
            </w:r>
          </w:p>
        </w:tc>
        <w:tc>
          <w:tcPr>
            <w:tcW w:w="920" w:type="dxa"/>
          </w:tcPr>
          <w:p w14:paraId="2385113B" w14:textId="77777777" w:rsidR="00A060F3" w:rsidRDefault="00A060F3">
            <w:r>
              <w:lastRenderedPageBreak/>
              <w:t xml:space="preserve">Punjab </w:t>
            </w:r>
            <w:r>
              <w:lastRenderedPageBreak/>
              <w:t>Institute of Cardiology, Lahore</w:t>
            </w:r>
          </w:p>
        </w:tc>
        <w:tc>
          <w:tcPr>
            <w:tcW w:w="763" w:type="dxa"/>
          </w:tcPr>
          <w:p w14:paraId="42F2C21A" w14:textId="77777777" w:rsidR="00A060F3" w:rsidRDefault="00A060F3">
            <w:r>
              <w:lastRenderedPageBreak/>
              <w:t>Punjab</w:t>
            </w:r>
          </w:p>
        </w:tc>
      </w:tr>
      <w:tr w:rsidR="00A060F3" w14:paraId="0926C71A" w14:textId="77777777" w:rsidTr="00A060F3">
        <w:tc>
          <w:tcPr>
            <w:tcW w:w="398" w:type="dxa"/>
          </w:tcPr>
          <w:p w14:paraId="716D38F1" w14:textId="77777777" w:rsidR="00A060F3" w:rsidRDefault="00A060F3">
            <w:r>
              <w:t>24</w:t>
            </w:r>
          </w:p>
        </w:tc>
        <w:tc>
          <w:tcPr>
            <w:tcW w:w="667" w:type="dxa"/>
          </w:tcPr>
          <w:p w14:paraId="779A1D19" w14:textId="77777777" w:rsidR="00A060F3" w:rsidRDefault="00A060F3">
            <w:r>
              <w:t>7608</w:t>
            </w:r>
          </w:p>
        </w:tc>
        <w:tc>
          <w:tcPr>
            <w:tcW w:w="814" w:type="dxa"/>
          </w:tcPr>
          <w:p w14:paraId="6E5B2FA1" w14:textId="77777777" w:rsidR="00A060F3" w:rsidRDefault="00A060F3">
            <w:r>
              <w:t>Hamid Arshad Chattha</w:t>
            </w:r>
          </w:p>
        </w:tc>
        <w:tc>
          <w:tcPr>
            <w:tcW w:w="641" w:type="dxa"/>
          </w:tcPr>
          <w:p w14:paraId="3B3F34E4" w14:textId="77777777" w:rsidR="00A060F3" w:rsidRDefault="00A060F3">
            <w:r>
              <w:t>101077-P</w:t>
            </w:r>
          </w:p>
        </w:tc>
        <w:tc>
          <w:tcPr>
            <w:tcW w:w="839" w:type="dxa"/>
          </w:tcPr>
          <w:p w14:paraId="02DCDCFB" w14:textId="77777777" w:rsidR="00A060F3" w:rsidRDefault="00A060F3">
            <w:r>
              <w:t>Muhammad Arshad</w:t>
            </w:r>
          </w:p>
        </w:tc>
        <w:tc>
          <w:tcPr>
            <w:tcW w:w="724" w:type="dxa"/>
          </w:tcPr>
          <w:p w14:paraId="6E164DF7" w14:textId="77777777" w:rsidR="00A060F3" w:rsidRDefault="00A060F3">
            <w:r>
              <w:t>62.065</w:t>
            </w:r>
          </w:p>
        </w:tc>
        <w:tc>
          <w:tcPr>
            <w:tcW w:w="725" w:type="dxa"/>
          </w:tcPr>
          <w:p w14:paraId="68B9F331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40B39650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449A4A09" w14:textId="77777777" w:rsidR="00A060F3" w:rsidRDefault="00A060F3">
            <w:r>
              <w:t>Punjab Institute of Cardiology, Lahore</w:t>
            </w:r>
          </w:p>
        </w:tc>
        <w:tc>
          <w:tcPr>
            <w:tcW w:w="763" w:type="dxa"/>
          </w:tcPr>
          <w:p w14:paraId="6E172657" w14:textId="77777777" w:rsidR="00A060F3" w:rsidRDefault="00A060F3">
            <w:r>
              <w:t>Punjab</w:t>
            </w:r>
          </w:p>
        </w:tc>
      </w:tr>
      <w:tr w:rsidR="00A060F3" w14:paraId="7AAA3E1F" w14:textId="77777777" w:rsidTr="00A060F3">
        <w:tc>
          <w:tcPr>
            <w:tcW w:w="398" w:type="dxa"/>
          </w:tcPr>
          <w:p w14:paraId="2FB0EEB6" w14:textId="77777777" w:rsidR="00A060F3" w:rsidRDefault="00A060F3">
            <w:r>
              <w:t>25</w:t>
            </w:r>
          </w:p>
        </w:tc>
        <w:tc>
          <w:tcPr>
            <w:tcW w:w="667" w:type="dxa"/>
          </w:tcPr>
          <w:p w14:paraId="096B7B82" w14:textId="77777777" w:rsidR="00A060F3" w:rsidRDefault="00A060F3">
            <w:r>
              <w:t>5493</w:t>
            </w:r>
          </w:p>
        </w:tc>
        <w:tc>
          <w:tcPr>
            <w:tcW w:w="814" w:type="dxa"/>
          </w:tcPr>
          <w:p w14:paraId="7B6DE903" w14:textId="77777777" w:rsidR="00A060F3" w:rsidRDefault="00A060F3">
            <w:r>
              <w:t>Syed Sarmad Hussain</w:t>
            </w:r>
          </w:p>
        </w:tc>
        <w:tc>
          <w:tcPr>
            <w:tcW w:w="641" w:type="dxa"/>
          </w:tcPr>
          <w:p w14:paraId="42912089" w14:textId="77777777" w:rsidR="00A060F3" w:rsidRDefault="00A060F3">
            <w:r>
              <w:t>107480-P</w:t>
            </w:r>
          </w:p>
        </w:tc>
        <w:tc>
          <w:tcPr>
            <w:tcW w:w="839" w:type="dxa"/>
          </w:tcPr>
          <w:p w14:paraId="5499F8C4" w14:textId="77777777" w:rsidR="00A060F3" w:rsidRDefault="00A060F3">
            <w:r>
              <w:t>Syed Jawwad Hussain</w:t>
            </w:r>
          </w:p>
        </w:tc>
        <w:tc>
          <w:tcPr>
            <w:tcW w:w="724" w:type="dxa"/>
          </w:tcPr>
          <w:p w14:paraId="31E95E9B" w14:textId="77777777" w:rsidR="00A060F3" w:rsidRDefault="00A060F3">
            <w:r>
              <w:t>60.453333</w:t>
            </w:r>
          </w:p>
        </w:tc>
        <w:tc>
          <w:tcPr>
            <w:tcW w:w="725" w:type="dxa"/>
          </w:tcPr>
          <w:p w14:paraId="60DF2D42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6CD82BB8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3C121D84" w14:textId="77777777" w:rsidR="00A060F3" w:rsidRDefault="00A060F3">
            <w:r>
              <w:t>Punjab Institute of Cardiology, Lahore</w:t>
            </w:r>
          </w:p>
        </w:tc>
        <w:tc>
          <w:tcPr>
            <w:tcW w:w="763" w:type="dxa"/>
          </w:tcPr>
          <w:p w14:paraId="1E032B8B" w14:textId="77777777" w:rsidR="00A060F3" w:rsidRDefault="00A060F3">
            <w:r>
              <w:t>Punjab</w:t>
            </w:r>
          </w:p>
        </w:tc>
      </w:tr>
      <w:tr w:rsidR="00A060F3" w14:paraId="42305F34" w14:textId="77777777" w:rsidTr="00A060F3">
        <w:tc>
          <w:tcPr>
            <w:tcW w:w="398" w:type="dxa"/>
          </w:tcPr>
          <w:p w14:paraId="701E282A" w14:textId="77777777" w:rsidR="00A060F3" w:rsidRDefault="00A060F3">
            <w:r>
              <w:t>26</w:t>
            </w:r>
          </w:p>
        </w:tc>
        <w:tc>
          <w:tcPr>
            <w:tcW w:w="667" w:type="dxa"/>
          </w:tcPr>
          <w:p w14:paraId="6CC061DB" w14:textId="77777777" w:rsidR="00A060F3" w:rsidRDefault="00A060F3">
            <w:r>
              <w:t>4513</w:t>
            </w:r>
          </w:p>
        </w:tc>
        <w:tc>
          <w:tcPr>
            <w:tcW w:w="814" w:type="dxa"/>
          </w:tcPr>
          <w:p w14:paraId="2B76FD9B" w14:textId="77777777" w:rsidR="00A060F3" w:rsidRDefault="00A060F3">
            <w:r>
              <w:t>Mudassar Maqbool</w:t>
            </w:r>
          </w:p>
        </w:tc>
        <w:tc>
          <w:tcPr>
            <w:tcW w:w="641" w:type="dxa"/>
          </w:tcPr>
          <w:p w14:paraId="0EEBDE48" w14:textId="77777777" w:rsidR="00A060F3" w:rsidRDefault="00A060F3">
            <w:r>
              <w:t>95338-p</w:t>
            </w:r>
          </w:p>
        </w:tc>
        <w:tc>
          <w:tcPr>
            <w:tcW w:w="839" w:type="dxa"/>
          </w:tcPr>
          <w:p w14:paraId="09BB21C3" w14:textId="77777777" w:rsidR="00A060F3" w:rsidRDefault="00A060F3">
            <w:r>
              <w:t>Maqbool Ahmad</w:t>
            </w:r>
          </w:p>
        </w:tc>
        <w:tc>
          <w:tcPr>
            <w:tcW w:w="724" w:type="dxa"/>
          </w:tcPr>
          <w:p w14:paraId="6B0AF2C1" w14:textId="77777777" w:rsidR="00A060F3" w:rsidRDefault="00A060F3">
            <w:r>
              <w:t>59.983333</w:t>
            </w:r>
          </w:p>
        </w:tc>
        <w:tc>
          <w:tcPr>
            <w:tcW w:w="725" w:type="dxa"/>
          </w:tcPr>
          <w:p w14:paraId="1E0FC9CE" w14:textId="77777777" w:rsidR="00A060F3" w:rsidRDefault="00A060F3">
            <w:r>
              <w:t>4</w:t>
            </w:r>
          </w:p>
        </w:tc>
        <w:tc>
          <w:tcPr>
            <w:tcW w:w="1030" w:type="dxa"/>
          </w:tcPr>
          <w:p w14:paraId="5EBDA8B2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2CFD8BBB" w14:textId="77777777" w:rsidR="00A060F3" w:rsidRDefault="00A060F3">
            <w:r>
              <w:t>Punjab Institute of Cardiology, Lahore</w:t>
            </w:r>
          </w:p>
        </w:tc>
        <w:tc>
          <w:tcPr>
            <w:tcW w:w="763" w:type="dxa"/>
          </w:tcPr>
          <w:p w14:paraId="15E66153" w14:textId="77777777" w:rsidR="00A060F3" w:rsidRDefault="00A060F3">
            <w:r>
              <w:t>Punjab</w:t>
            </w:r>
          </w:p>
        </w:tc>
      </w:tr>
      <w:tr w:rsidR="00A060F3" w14:paraId="06B1040E" w14:textId="77777777" w:rsidTr="00A060F3">
        <w:tc>
          <w:tcPr>
            <w:tcW w:w="398" w:type="dxa"/>
          </w:tcPr>
          <w:p w14:paraId="54C1349E" w14:textId="77777777" w:rsidR="00A060F3" w:rsidRDefault="00A060F3">
            <w:r>
              <w:t>27</w:t>
            </w:r>
          </w:p>
        </w:tc>
        <w:tc>
          <w:tcPr>
            <w:tcW w:w="667" w:type="dxa"/>
          </w:tcPr>
          <w:p w14:paraId="59F2AED5" w14:textId="77777777" w:rsidR="00A060F3" w:rsidRDefault="00A060F3">
            <w:r>
              <w:t>17525</w:t>
            </w:r>
          </w:p>
        </w:tc>
        <w:tc>
          <w:tcPr>
            <w:tcW w:w="814" w:type="dxa"/>
          </w:tcPr>
          <w:p w14:paraId="4E2A0508" w14:textId="77777777" w:rsidR="00A060F3" w:rsidRDefault="00A060F3">
            <w:r>
              <w:t>Noman Khalid</w:t>
            </w:r>
          </w:p>
        </w:tc>
        <w:tc>
          <w:tcPr>
            <w:tcW w:w="641" w:type="dxa"/>
          </w:tcPr>
          <w:p w14:paraId="3D0FF413" w14:textId="77777777" w:rsidR="00A060F3" w:rsidRDefault="00A060F3">
            <w:r>
              <w:t xml:space="preserve">80613-p </w:t>
            </w:r>
          </w:p>
        </w:tc>
        <w:tc>
          <w:tcPr>
            <w:tcW w:w="839" w:type="dxa"/>
          </w:tcPr>
          <w:p w14:paraId="28135385" w14:textId="77777777" w:rsidR="00A060F3" w:rsidRDefault="00A060F3">
            <w:r>
              <w:t>Muhammad Khalid</w:t>
            </w:r>
          </w:p>
        </w:tc>
        <w:tc>
          <w:tcPr>
            <w:tcW w:w="724" w:type="dxa"/>
          </w:tcPr>
          <w:p w14:paraId="0877EE43" w14:textId="77777777" w:rsidR="00A060F3" w:rsidRDefault="00A060F3">
            <w:r>
              <w:t>59.42</w:t>
            </w:r>
          </w:p>
        </w:tc>
        <w:tc>
          <w:tcPr>
            <w:tcW w:w="725" w:type="dxa"/>
          </w:tcPr>
          <w:p w14:paraId="7BFC24C0" w14:textId="77777777" w:rsidR="00A060F3" w:rsidRDefault="00A060F3">
            <w:r>
              <w:t>7</w:t>
            </w:r>
          </w:p>
        </w:tc>
        <w:tc>
          <w:tcPr>
            <w:tcW w:w="1030" w:type="dxa"/>
          </w:tcPr>
          <w:p w14:paraId="131AE498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09C06507" w14:textId="77777777" w:rsidR="00A060F3" w:rsidRDefault="00A060F3">
            <w:r>
              <w:t>Punjab Institute of Cardiology, Lahore</w:t>
            </w:r>
          </w:p>
        </w:tc>
        <w:tc>
          <w:tcPr>
            <w:tcW w:w="763" w:type="dxa"/>
          </w:tcPr>
          <w:p w14:paraId="34F06DCC" w14:textId="77777777" w:rsidR="00A060F3" w:rsidRDefault="00A060F3">
            <w:r>
              <w:t>Punjab</w:t>
            </w:r>
          </w:p>
        </w:tc>
      </w:tr>
      <w:tr w:rsidR="00A060F3" w14:paraId="309FB5CB" w14:textId="77777777" w:rsidTr="00A060F3">
        <w:tc>
          <w:tcPr>
            <w:tcW w:w="398" w:type="dxa"/>
          </w:tcPr>
          <w:p w14:paraId="4FF53180" w14:textId="77777777" w:rsidR="00A060F3" w:rsidRDefault="00A060F3">
            <w:r>
              <w:t>28</w:t>
            </w:r>
          </w:p>
        </w:tc>
        <w:tc>
          <w:tcPr>
            <w:tcW w:w="667" w:type="dxa"/>
          </w:tcPr>
          <w:p w14:paraId="3A3EDB18" w14:textId="77777777" w:rsidR="00A060F3" w:rsidRDefault="00A060F3">
            <w:r>
              <w:t>17326</w:t>
            </w:r>
          </w:p>
        </w:tc>
        <w:tc>
          <w:tcPr>
            <w:tcW w:w="814" w:type="dxa"/>
          </w:tcPr>
          <w:p w14:paraId="1867F220" w14:textId="77777777" w:rsidR="00A060F3" w:rsidRDefault="00A060F3">
            <w:r>
              <w:t>Ghulam Sarwar Sajid</w:t>
            </w:r>
          </w:p>
        </w:tc>
        <w:tc>
          <w:tcPr>
            <w:tcW w:w="641" w:type="dxa"/>
          </w:tcPr>
          <w:p w14:paraId="66C07743" w14:textId="77777777" w:rsidR="00A060F3" w:rsidRDefault="00A060F3">
            <w:r>
              <w:t>87367P</w:t>
            </w:r>
          </w:p>
        </w:tc>
        <w:tc>
          <w:tcPr>
            <w:tcW w:w="839" w:type="dxa"/>
          </w:tcPr>
          <w:p w14:paraId="00AC23AE" w14:textId="77777777" w:rsidR="00A060F3" w:rsidRDefault="00A060F3">
            <w:r>
              <w:t>Sajid Ali</w:t>
            </w:r>
          </w:p>
        </w:tc>
        <w:tc>
          <w:tcPr>
            <w:tcW w:w="724" w:type="dxa"/>
          </w:tcPr>
          <w:p w14:paraId="66E1719F" w14:textId="77777777" w:rsidR="00A060F3" w:rsidRDefault="00A060F3">
            <w:r>
              <w:t>58.483333</w:t>
            </w:r>
          </w:p>
        </w:tc>
        <w:tc>
          <w:tcPr>
            <w:tcW w:w="725" w:type="dxa"/>
          </w:tcPr>
          <w:p w14:paraId="71D0CF6E" w14:textId="77777777" w:rsidR="00A060F3" w:rsidRDefault="00A060F3">
            <w:r>
              <w:t>7</w:t>
            </w:r>
          </w:p>
        </w:tc>
        <w:tc>
          <w:tcPr>
            <w:tcW w:w="1030" w:type="dxa"/>
          </w:tcPr>
          <w:p w14:paraId="72B29F20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498F8BAE" w14:textId="77777777" w:rsidR="00A060F3" w:rsidRDefault="00A060F3">
            <w:r>
              <w:t>Punjab Institute of Cardiology, Lahore</w:t>
            </w:r>
          </w:p>
        </w:tc>
        <w:tc>
          <w:tcPr>
            <w:tcW w:w="763" w:type="dxa"/>
          </w:tcPr>
          <w:p w14:paraId="22EE7232" w14:textId="77777777" w:rsidR="00A060F3" w:rsidRDefault="00A060F3">
            <w:r>
              <w:t>Punjab</w:t>
            </w:r>
          </w:p>
        </w:tc>
      </w:tr>
      <w:tr w:rsidR="00A060F3" w14:paraId="6BADED44" w14:textId="77777777" w:rsidTr="00A060F3">
        <w:tc>
          <w:tcPr>
            <w:tcW w:w="398" w:type="dxa"/>
          </w:tcPr>
          <w:p w14:paraId="7A0DE71D" w14:textId="77777777" w:rsidR="00A060F3" w:rsidRDefault="00A060F3">
            <w:r>
              <w:t>29</w:t>
            </w:r>
          </w:p>
        </w:tc>
        <w:tc>
          <w:tcPr>
            <w:tcW w:w="667" w:type="dxa"/>
          </w:tcPr>
          <w:p w14:paraId="14D99D0B" w14:textId="77777777" w:rsidR="00A060F3" w:rsidRDefault="00A060F3">
            <w:r>
              <w:t>4093</w:t>
            </w:r>
          </w:p>
        </w:tc>
        <w:tc>
          <w:tcPr>
            <w:tcW w:w="814" w:type="dxa"/>
          </w:tcPr>
          <w:p w14:paraId="7B6A69BD" w14:textId="77777777" w:rsidR="00A060F3" w:rsidRDefault="00A060F3">
            <w:r>
              <w:t>Muhammad Waseem Abbas</w:t>
            </w:r>
          </w:p>
        </w:tc>
        <w:tc>
          <w:tcPr>
            <w:tcW w:w="641" w:type="dxa"/>
          </w:tcPr>
          <w:p w14:paraId="3C676116" w14:textId="77777777" w:rsidR="00A060F3" w:rsidRDefault="00A060F3">
            <w:r>
              <w:t>111301-P</w:t>
            </w:r>
          </w:p>
        </w:tc>
        <w:tc>
          <w:tcPr>
            <w:tcW w:w="839" w:type="dxa"/>
          </w:tcPr>
          <w:p w14:paraId="65045258" w14:textId="77777777" w:rsidR="00A060F3" w:rsidRDefault="00A060F3">
            <w:r>
              <w:t>Abbas Ali</w:t>
            </w:r>
          </w:p>
        </w:tc>
        <w:tc>
          <w:tcPr>
            <w:tcW w:w="724" w:type="dxa"/>
          </w:tcPr>
          <w:p w14:paraId="71D7F380" w14:textId="77777777" w:rsidR="00A060F3" w:rsidRDefault="00A060F3">
            <w:r>
              <w:t>58.438333</w:t>
            </w:r>
          </w:p>
        </w:tc>
        <w:tc>
          <w:tcPr>
            <w:tcW w:w="725" w:type="dxa"/>
          </w:tcPr>
          <w:p w14:paraId="04A5672C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5873A53A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67967C48" w14:textId="77777777" w:rsidR="00A060F3" w:rsidRDefault="00A060F3">
            <w:r>
              <w:t>Punjab Institute of Cardiology, Lahore</w:t>
            </w:r>
          </w:p>
        </w:tc>
        <w:tc>
          <w:tcPr>
            <w:tcW w:w="763" w:type="dxa"/>
          </w:tcPr>
          <w:p w14:paraId="132ACAAC" w14:textId="77777777" w:rsidR="00A060F3" w:rsidRDefault="00A060F3">
            <w:r>
              <w:t>Punjab</w:t>
            </w:r>
          </w:p>
        </w:tc>
      </w:tr>
      <w:tr w:rsidR="00A060F3" w14:paraId="6BBD72D0" w14:textId="77777777" w:rsidTr="00A060F3">
        <w:tc>
          <w:tcPr>
            <w:tcW w:w="398" w:type="dxa"/>
          </w:tcPr>
          <w:p w14:paraId="0A74402B" w14:textId="77777777" w:rsidR="00A060F3" w:rsidRDefault="00A060F3">
            <w:r>
              <w:t>30</w:t>
            </w:r>
          </w:p>
        </w:tc>
        <w:tc>
          <w:tcPr>
            <w:tcW w:w="667" w:type="dxa"/>
          </w:tcPr>
          <w:p w14:paraId="099FEF57" w14:textId="77777777" w:rsidR="00A060F3" w:rsidRDefault="00A060F3">
            <w:r>
              <w:t>17592</w:t>
            </w:r>
          </w:p>
        </w:tc>
        <w:tc>
          <w:tcPr>
            <w:tcW w:w="814" w:type="dxa"/>
          </w:tcPr>
          <w:p w14:paraId="57AD9E77" w14:textId="77777777" w:rsidR="00A060F3" w:rsidRDefault="00A060F3">
            <w:r>
              <w:t>Hafiza Aqsa Abdul Jabbar</w:t>
            </w:r>
          </w:p>
        </w:tc>
        <w:tc>
          <w:tcPr>
            <w:tcW w:w="641" w:type="dxa"/>
          </w:tcPr>
          <w:p w14:paraId="3AA52E79" w14:textId="77777777" w:rsidR="00A060F3" w:rsidRDefault="00A060F3">
            <w:r>
              <w:t>110611-P</w:t>
            </w:r>
          </w:p>
        </w:tc>
        <w:tc>
          <w:tcPr>
            <w:tcW w:w="839" w:type="dxa"/>
          </w:tcPr>
          <w:p w14:paraId="6DF4995E" w14:textId="77777777" w:rsidR="00A060F3" w:rsidRDefault="00A060F3">
            <w:r>
              <w:t>Abdul Jabbar</w:t>
            </w:r>
          </w:p>
        </w:tc>
        <w:tc>
          <w:tcPr>
            <w:tcW w:w="724" w:type="dxa"/>
          </w:tcPr>
          <w:p w14:paraId="5BAC9AF1" w14:textId="77777777" w:rsidR="00A060F3" w:rsidRDefault="00A060F3">
            <w:r>
              <w:t>56.958333</w:t>
            </w:r>
          </w:p>
        </w:tc>
        <w:tc>
          <w:tcPr>
            <w:tcW w:w="725" w:type="dxa"/>
          </w:tcPr>
          <w:p w14:paraId="07C0E9B1" w14:textId="77777777" w:rsidR="00A060F3" w:rsidRDefault="00A060F3">
            <w:r>
              <w:t>22</w:t>
            </w:r>
          </w:p>
        </w:tc>
        <w:tc>
          <w:tcPr>
            <w:tcW w:w="1030" w:type="dxa"/>
          </w:tcPr>
          <w:p w14:paraId="0ED1F27C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275047F4" w14:textId="77777777" w:rsidR="00A060F3" w:rsidRDefault="00A060F3">
            <w:r>
              <w:t>Punjab Institute of Cardiology, Lahore</w:t>
            </w:r>
          </w:p>
        </w:tc>
        <w:tc>
          <w:tcPr>
            <w:tcW w:w="763" w:type="dxa"/>
          </w:tcPr>
          <w:p w14:paraId="4DE52B5D" w14:textId="77777777" w:rsidR="00A060F3" w:rsidRDefault="00A060F3">
            <w:r>
              <w:t>Punjab</w:t>
            </w:r>
          </w:p>
        </w:tc>
      </w:tr>
      <w:tr w:rsidR="00A060F3" w14:paraId="621FE024" w14:textId="77777777" w:rsidTr="00A060F3">
        <w:tc>
          <w:tcPr>
            <w:tcW w:w="398" w:type="dxa"/>
          </w:tcPr>
          <w:p w14:paraId="5DEA8235" w14:textId="77777777" w:rsidR="00A060F3" w:rsidRDefault="00A060F3">
            <w:r>
              <w:t>31</w:t>
            </w:r>
          </w:p>
        </w:tc>
        <w:tc>
          <w:tcPr>
            <w:tcW w:w="667" w:type="dxa"/>
          </w:tcPr>
          <w:p w14:paraId="6E377CCF" w14:textId="77777777" w:rsidR="00A060F3" w:rsidRDefault="00A060F3">
            <w:r>
              <w:t>6424</w:t>
            </w:r>
          </w:p>
        </w:tc>
        <w:tc>
          <w:tcPr>
            <w:tcW w:w="814" w:type="dxa"/>
          </w:tcPr>
          <w:p w14:paraId="61BC039D" w14:textId="77777777" w:rsidR="00A060F3" w:rsidRDefault="00A060F3">
            <w:r>
              <w:t>Ather Naeem</w:t>
            </w:r>
          </w:p>
        </w:tc>
        <w:tc>
          <w:tcPr>
            <w:tcW w:w="641" w:type="dxa"/>
          </w:tcPr>
          <w:p w14:paraId="04E385F7" w14:textId="77777777" w:rsidR="00A060F3" w:rsidRDefault="00A060F3">
            <w:r>
              <w:t>106801-P</w:t>
            </w:r>
          </w:p>
        </w:tc>
        <w:tc>
          <w:tcPr>
            <w:tcW w:w="839" w:type="dxa"/>
          </w:tcPr>
          <w:p w14:paraId="279705BC" w14:textId="77777777" w:rsidR="00A060F3" w:rsidRDefault="00A060F3">
            <w:r>
              <w:t xml:space="preserve">Muhammad </w:t>
            </w:r>
            <w:r>
              <w:lastRenderedPageBreak/>
              <w:t>Naeem</w:t>
            </w:r>
          </w:p>
        </w:tc>
        <w:tc>
          <w:tcPr>
            <w:tcW w:w="724" w:type="dxa"/>
          </w:tcPr>
          <w:p w14:paraId="67C3CF31" w14:textId="77777777" w:rsidR="00A060F3" w:rsidRDefault="00A060F3">
            <w:r>
              <w:lastRenderedPageBreak/>
              <w:t>55.69</w:t>
            </w:r>
          </w:p>
        </w:tc>
        <w:tc>
          <w:tcPr>
            <w:tcW w:w="725" w:type="dxa"/>
          </w:tcPr>
          <w:p w14:paraId="5DF07918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6D6275F1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755391CA" w14:textId="77777777" w:rsidR="00A060F3" w:rsidRDefault="00A060F3">
            <w:r>
              <w:t xml:space="preserve">Punjab Institute </w:t>
            </w:r>
            <w:r>
              <w:lastRenderedPageBreak/>
              <w:t>of Cardiology, Lahore</w:t>
            </w:r>
          </w:p>
        </w:tc>
        <w:tc>
          <w:tcPr>
            <w:tcW w:w="763" w:type="dxa"/>
          </w:tcPr>
          <w:p w14:paraId="220CDA4F" w14:textId="77777777" w:rsidR="00A060F3" w:rsidRDefault="00A060F3">
            <w:r>
              <w:lastRenderedPageBreak/>
              <w:t>Punjab</w:t>
            </w:r>
          </w:p>
        </w:tc>
      </w:tr>
      <w:tr w:rsidR="00A060F3" w14:paraId="18E96D10" w14:textId="77777777" w:rsidTr="00A060F3">
        <w:tc>
          <w:tcPr>
            <w:tcW w:w="398" w:type="dxa"/>
          </w:tcPr>
          <w:p w14:paraId="7BE69DF1" w14:textId="77777777" w:rsidR="00A060F3" w:rsidRDefault="00A060F3">
            <w:r>
              <w:t>32</w:t>
            </w:r>
          </w:p>
        </w:tc>
        <w:tc>
          <w:tcPr>
            <w:tcW w:w="667" w:type="dxa"/>
          </w:tcPr>
          <w:p w14:paraId="048813A7" w14:textId="77777777" w:rsidR="00A060F3" w:rsidRDefault="00A060F3">
            <w:r>
              <w:t>6908</w:t>
            </w:r>
          </w:p>
        </w:tc>
        <w:tc>
          <w:tcPr>
            <w:tcW w:w="814" w:type="dxa"/>
          </w:tcPr>
          <w:p w14:paraId="736692FB" w14:textId="77777777" w:rsidR="00A060F3" w:rsidRDefault="00A060F3">
            <w:r>
              <w:t>Khawaja Arsalan Ahmed Siddiqui</w:t>
            </w:r>
          </w:p>
        </w:tc>
        <w:tc>
          <w:tcPr>
            <w:tcW w:w="641" w:type="dxa"/>
          </w:tcPr>
          <w:p w14:paraId="4121928E" w14:textId="77777777" w:rsidR="00A060F3" w:rsidRDefault="00A060F3">
            <w:r>
              <w:t>106303-P</w:t>
            </w:r>
          </w:p>
        </w:tc>
        <w:tc>
          <w:tcPr>
            <w:tcW w:w="839" w:type="dxa"/>
          </w:tcPr>
          <w:p w14:paraId="400036AA" w14:textId="77777777" w:rsidR="00A060F3" w:rsidRDefault="00A060F3">
            <w:r>
              <w:t>Khalid Mahmood Siddiqui</w:t>
            </w:r>
          </w:p>
        </w:tc>
        <w:tc>
          <w:tcPr>
            <w:tcW w:w="724" w:type="dxa"/>
          </w:tcPr>
          <w:p w14:paraId="633DF2DE" w14:textId="77777777" w:rsidR="00A060F3" w:rsidRDefault="00A060F3">
            <w:r>
              <w:t>55.68</w:t>
            </w:r>
          </w:p>
        </w:tc>
        <w:tc>
          <w:tcPr>
            <w:tcW w:w="725" w:type="dxa"/>
          </w:tcPr>
          <w:p w14:paraId="5A9B2A0E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0DA93B26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304ECF09" w14:textId="77777777" w:rsidR="00A060F3" w:rsidRDefault="00A060F3">
            <w:r>
              <w:t>Punjab Institute of Cardiology, Lahore</w:t>
            </w:r>
          </w:p>
        </w:tc>
        <w:tc>
          <w:tcPr>
            <w:tcW w:w="763" w:type="dxa"/>
          </w:tcPr>
          <w:p w14:paraId="5A6968E1" w14:textId="77777777" w:rsidR="00A060F3" w:rsidRDefault="00A060F3">
            <w:r>
              <w:t>Punjab</w:t>
            </w:r>
          </w:p>
        </w:tc>
      </w:tr>
      <w:tr w:rsidR="00A060F3" w14:paraId="68F77955" w14:textId="77777777" w:rsidTr="00A060F3">
        <w:tc>
          <w:tcPr>
            <w:tcW w:w="398" w:type="dxa"/>
          </w:tcPr>
          <w:p w14:paraId="4E09B2D0" w14:textId="77777777" w:rsidR="00A060F3" w:rsidRDefault="00A060F3">
            <w:r>
              <w:t>33</w:t>
            </w:r>
          </w:p>
        </w:tc>
        <w:tc>
          <w:tcPr>
            <w:tcW w:w="667" w:type="dxa"/>
          </w:tcPr>
          <w:p w14:paraId="49A086B2" w14:textId="77777777" w:rsidR="00A060F3" w:rsidRDefault="00A060F3">
            <w:r>
              <w:t>2993</w:t>
            </w:r>
          </w:p>
        </w:tc>
        <w:tc>
          <w:tcPr>
            <w:tcW w:w="814" w:type="dxa"/>
          </w:tcPr>
          <w:p w14:paraId="2E5C3002" w14:textId="77777777" w:rsidR="00A060F3" w:rsidRDefault="00A060F3">
            <w:r>
              <w:t>Iqra Zaheer</w:t>
            </w:r>
          </w:p>
        </w:tc>
        <w:tc>
          <w:tcPr>
            <w:tcW w:w="641" w:type="dxa"/>
          </w:tcPr>
          <w:p w14:paraId="21AA924C" w14:textId="77777777" w:rsidR="00A060F3" w:rsidRDefault="00A060F3">
            <w:r>
              <w:t>91820-P</w:t>
            </w:r>
          </w:p>
        </w:tc>
        <w:tc>
          <w:tcPr>
            <w:tcW w:w="839" w:type="dxa"/>
          </w:tcPr>
          <w:p w14:paraId="27BB31B9" w14:textId="77777777" w:rsidR="00A060F3" w:rsidRDefault="00A060F3">
            <w:r>
              <w:t>Zaheer Ahmed</w:t>
            </w:r>
          </w:p>
        </w:tc>
        <w:tc>
          <w:tcPr>
            <w:tcW w:w="724" w:type="dxa"/>
          </w:tcPr>
          <w:p w14:paraId="536F3DF4" w14:textId="77777777" w:rsidR="00A060F3" w:rsidRDefault="00A060F3">
            <w:r>
              <w:t>61.6175</w:t>
            </w:r>
          </w:p>
        </w:tc>
        <w:tc>
          <w:tcPr>
            <w:tcW w:w="725" w:type="dxa"/>
          </w:tcPr>
          <w:p w14:paraId="6DA898DF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77FD9E0A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57A4EFB9" w14:textId="77777777" w:rsidR="00A060F3" w:rsidRDefault="00A060F3">
            <w:r>
              <w:t>Rawalpindi Institute of Cardiology , Rawalpindi</w:t>
            </w:r>
          </w:p>
        </w:tc>
        <w:tc>
          <w:tcPr>
            <w:tcW w:w="763" w:type="dxa"/>
          </w:tcPr>
          <w:p w14:paraId="6D8D836A" w14:textId="77777777" w:rsidR="00A060F3" w:rsidRDefault="00A060F3">
            <w:r>
              <w:t>Punjab</w:t>
            </w:r>
          </w:p>
        </w:tc>
      </w:tr>
      <w:tr w:rsidR="00A060F3" w14:paraId="64377EE9" w14:textId="77777777" w:rsidTr="00A060F3">
        <w:tc>
          <w:tcPr>
            <w:tcW w:w="398" w:type="dxa"/>
          </w:tcPr>
          <w:p w14:paraId="78F6AD95" w14:textId="77777777" w:rsidR="00A060F3" w:rsidRDefault="00A060F3">
            <w:r>
              <w:t>34</w:t>
            </w:r>
          </w:p>
        </w:tc>
        <w:tc>
          <w:tcPr>
            <w:tcW w:w="667" w:type="dxa"/>
          </w:tcPr>
          <w:p w14:paraId="375C7E7C" w14:textId="77777777" w:rsidR="00A060F3" w:rsidRDefault="00A060F3">
            <w:r>
              <w:t>17762</w:t>
            </w:r>
          </w:p>
        </w:tc>
        <w:tc>
          <w:tcPr>
            <w:tcW w:w="814" w:type="dxa"/>
          </w:tcPr>
          <w:p w14:paraId="726D308A" w14:textId="77777777" w:rsidR="00A060F3" w:rsidRDefault="00A060F3">
            <w:r>
              <w:t>Jalil Aftab</w:t>
            </w:r>
          </w:p>
        </w:tc>
        <w:tc>
          <w:tcPr>
            <w:tcW w:w="641" w:type="dxa"/>
          </w:tcPr>
          <w:p w14:paraId="61EC01A3" w14:textId="77777777" w:rsidR="00A060F3" w:rsidRDefault="00A060F3">
            <w:r>
              <w:t>95981-p</w:t>
            </w:r>
          </w:p>
        </w:tc>
        <w:tc>
          <w:tcPr>
            <w:tcW w:w="839" w:type="dxa"/>
          </w:tcPr>
          <w:p w14:paraId="3607AC72" w14:textId="77777777" w:rsidR="00A060F3" w:rsidRDefault="00A060F3">
            <w:r>
              <w:t>Muhammad aftab</w:t>
            </w:r>
          </w:p>
        </w:tc>
        <w:tc>
          <w:tcPr>
            <w:tcW w:w="724" w:type="dxa"/>
          </w:tcPr>
          <w:p w14:paraId="5F6F7046" w14:textId="77777777" w:rsidR="00A060F3" w:rsidRDefault="00A060F3">
            <w:r>
              <w:t>60.069167</w:t>
            </w:r>
          </w:p>
        </w:tc>
        <w:tc>
          <w:tcPr>
            <w:tcW w:w="725" w:type="dxa"/>
          </w:tcPr>
          <w:p w14:paraId="5133059F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2D6B7696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0EB11975" w14:textId="77777777" w:rsidR="00A060F3" w:rsidRDefault="00A060F3">
            <w:r>
              <w:t>Rawalpindi Institute of Cardiology , Rawalpindi</w:t>
            </w:r>
          </w:p>
        </w:tc>
        <w:tc>
          <w:tcPr>
            <w:tcW w:w="763" w:type="dxa"/>
          </w:tcPr>
          <w:p w14:paraId="3B2A637D" w14:textId="77777777" w:rsidR="00A060F3" w:rsidRDefault="00A060F3">
            <w:r>
              <w:t>Punjab</w:t>
            </w:r>
          </w:p>
        </w:tc>
      </w:tr>
      <w:tr w:rsidR="00A060F3" w14:paraId="03278D74" w14:textId="77777777" w:rsidTr="00A060F3">
        <w:tc>
          <w:tcPr>
            <w:tcW w:w="398" w:type="dxa"/>
          </w:tcPr>
          <w:p w14:paraId="400C9BF1" w14:textId="77777777" w:rsidR="00A060F3" w:rsidRDefault="00A060F3">
            <w:r>
              <w:t>35</w:t>
            </w:r>
          </w:p>
        </w:tc>
        <w:tc>
          <w:tcPr>
            <w:tcW w:w="667" w:type="dxa"/>
          </w:tcPr>
          <w:p w14:paraId="2C2D46FC" w14:textId="77777777" w:rsidR="00A060F3" w:rsidRDefault="00A060F3">
            <w:r>
              <w:t>17630</w:t>
            </w:r>
          </w:p>
        </w:tc>
        <w:tc>
          <w:tcPr>
            <w:tcW w:w="814" w:type="dxa"/>
          </w:tcPr>
          <w:p w14:paraId="6008FEDF" w14:textId="77777777" w:rsidR="00A060F3" w:rsidRDefault="00A060F3">
            <w:r>
              <w:t>Bilal Ahmad</w:t>
            </w:r>
          </w:p>
        </w:tc>
        <w:tc>
          <w:tcPr>
            <w:tcW w:w="641" w:type="dxa"/>
          </w:tcPr>
          <w:p w14:paraId="54269C3C" w14:textId="77777777" w:rsidR="00A060F3" w:rsidRDefault="00A060F3">
            <w:r>
              <w:t>93858-p</w:t>
            </w:r>
          </w:p>
        </w:tc>
        <w:tc>
          <w:tcPr>
            <w:tcW w:w="839" w:type="dxa"/>
          </w:tcPr>
          <w:p w14:paraId="684480DD" w14:textId="77777777" w:rsidR="00A060F3" w:rsidRDefault="00A060F3">
            <w:r>
              <w:t>Changaiz khan</w:t>
            </w:r>
          </w:p>
        </w:tc>
        <w:tc>
          <w:tcPr>
            <w:tcW w:w="724" w:type="dxa"/>
          </w:tcPr>
          <w:p w14:paraId="27107AAC" w14:textId="77777777" w:rsidR="00A060F3" w:rsidRDefault="00A060F3">
            <w:r>
              <w:t>59.85</w:t>
            </w:r>
          </w:p>
        </w:tc>
        <w:tc>
          <w:tcPr>
            <w:tcW w:w="725" w:type="dxa"/>
          </w:tcPr>
          <w:p w14:paraId="3E3EF0E6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0FAC8E49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69DB3B1E" w14:textId="77777777" w:rsidR="00A060F3" w:rsidRDefault="00A060F3">
            <w:r>
              <w:t>Rawalpindi Institute of Cardiology , Rawalpindi</w:t>
            </w:r>
          </w:p>
        </w:tc>
        <w:tc>
          <w:tcPr>
            <w:tcW w:w="763" w:type="dxa"/>
          </w:tcPr>
          <w:p w14:paraId="1A77DB5F" w14:textId="77777777" w:rsidR="00A060F3" w:rsidRDefault="00A060F3">
            <w:r>
              <w:t>Punjab</w:t>
            </w:r>
          </w:p>
        </w:tc>
      </w:tr>
      <w:tr w:rsidR="00A060F3" w14:paraId="7C49F328" w14:textId="77777777" w:rsidTr="00A060F3">
        <w:tc>
          <w:tcPr>
            <w:tcW w:w="398" w:type="dxa"/>
          </w:tcPr>
          <w:p w14:paraId="1F6A48A0" w14:textId="77777777" w:rsidR="00A060F3" w:rsidRDefault="00A060F3">
            <w:r>
              <w:t>36</w:t>
            </w:r>
          </w:p>
        </w:tc>
        <w:tc>
          <w:tcPr>
            <w:tcW w:w="667" w:type="dxa"/>
          </w:tcPr>
          <w:p w14:paraId="2AADBE9B" w14:textId="77777777" w:rsidR="00A060F3" w:rsidRDefault="00A060F3">
            <w:r>
              <w:t>17694</w:t>
            </w:r>
          </w:p>
        </w:tc>
        <w:tc>
          <w:tcPr>
            <w:tcW w:w="814" w:type="dxa"/>
          </w:tcPr>
          <w:p w14:paraId="66760B03" w14:textId="77777777" w:rsidR="00A060F3" w:rsidRDefault="00A060F3">
            <w:r>
              <w:t>Zeerak Fatima</w:t>
            </w:r>
          </w:p>
        </w:tc>
        <w:tc>
          <w:tcPr>
            <w:tcW w:w="641" w:type="dxa"/>
          </w:tcPr>
          <w:p w14:paraId="59914F99" w14:textId="77777777" w:rsidR="00A060F3" w:rsidRDefault="00A060F3">
            <w:r>
              <w:t>111551-P</w:t>
            </w:r>
          </w:p>
        </w:tc>
        <w:tc>
          <w:tcPr>
            <w:tcW w:w="839" w:type="dxa"/>
          </w:tcPr>
          <w:p w14:paraId="36A794CC" w14:textId="77777777" w:rsidR="00A060F3" w:rsidRDefault="00A060F3">
            <w:r>
              <w:t>Mirza Muhammad Hanif</w:t>
            </w:r>
          </w:p>
        </w:tc>
        <w:tc>
          <w:tcPr>
            <w:tcW w:w="724" w:type="dxa"/>
          </w:tcPr>
          <w:p w14:paraId="56042562" w14:textId="77777777" w:rsidR="00A060F3" w:rsidRDefault="00A060F3">
            <w:r>
              <w:t>55.0175</w:t>
            </w:r>
          </w:p>
        </w:tc>
        <w:tc>
          <w:tcPr>
            <w:tcW w:w="725" w:type="dxa"/>
          </w:tcPr>
          <w:p w14:paraId="781B012E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3F094715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61F8D6C1" w14:textId="77777777" w:rsidR="00A060F3" w:rsidRDefault="00A060F3">
            <w:r>
              <w:t>Sahiwal Teaching Hospital, Sahiwal</w:t>
            </w:r>
          </w:p>
        </w:tc>
        <w:tc>
          <w:tcPr>
            <w:tcW w:w="763" w:type="dxa"/>
          </w:tcPr>
          <w:p w14:paraId="22539A0F" w14:textId="77777777" w:rsidR="00A060F3" w:rsidRDefault="00A060F3">
            <w:r>
              <w:t>Punjab</w:t>
            </w:r>
          </w:p>
        </w:tc>
      </w:tr>
      <w:tr w:rsidR="00A060F3" w14:paraId="147217BC" w14:textId="77777777" w:rsidTr="00A060F3">
        <w:tc>
          <w:tcPr>
            <w:tcW w:w="398" w:type="dxa"/>
          </w:tcPr>
          <w:p w14:paraId="3C025133" w14:textId="77777777" w:rsidR="00A060F3" w:rsidRDefault="00A060F3">
            <w:r>
              <w:t>37</w:t>
            </w:r>
          </w:p>
        </w:tc>
        <w:tc>
          <w:tcPr>
            <w:tcW w:w="667" w:type="dxa"/>
          </w:tcPr>
          <w:p w14:paraId="33DE98A4" w14:textId="77777777" w:rsidR="00A060F3" w:rsidRDefault="00A060F3">
            <w:r>
              <w:t>18166</w:t>
            </w:r>
          </w:p>
        </w:tc>
        <w:tc>
          <w:tcPr>
            <w:tcW w:w="814" w:type="dxa"/>
          </w:tcPr>
          <w:p w14:paraId="7D9290BC" w14:textId="77777777" w:rsidR="00A060F3" w:rsidRDefault="00A060F3">
            <w:r>
              <w:t>Bismah Ejaz</w:t>
            </w:r>
          </w:p>
        </w:tc>
        <w:tc>
          <w:tcPr>
            <w:tcW w:w="641" w:type="dxa"/>
          </w:tcPr>
          <w:p w14:paraId="7AC76F3C" w14:textId="77777777" w:rsidR="00A060F3" w:rsidRDefault="00A060F3">
            <w:r>
              <w:t xml:space="preserve">110957-P </w:t>
            </w:r>
          </w:p>
        </w:tc>
        <w:tc>
          <w:tcPr>
            <w:tcW w:w="839" w:type="dxa"/>
          </w:tcPr>
          <w:p w14:paraId="50034336" w14:textId="77777777" w:rsidR="00A060F3" w:rsidRDefault="00A060F3">
            <w:r>
              <w:t>Tayyab Humayun</w:t>
            </w:r>
          </w:p>
        </w:tc>
        <w:tc>
          <w:tcPr>
            <w:tcW w:w="724" w:type="dxa"/>
          </w:tcPr>
          <w:p w14:paraId="2836568B" w14:textId="77777777" w:rsidR="00A060F3" w:rsidRDefault="00A060F3">
            <w:r>
              <w:t>54.28</w:t>
            </w:r>
          </w:p>
        </w:tc>
        <w:tc>
          <w:tcPr>
            <w:tcW w:w="725" w:type="dxa"/>
          </w:tcPr>
          <w:p w14:paraId="47A2E9DD" w14:textId="77777777" w:rsidR="00A060F3" w:rsidRDefault="00A060F3">
            <w:r>
              <w:t>3</w:t>
            </w:r>
          </w:p>
        </w:tc>
        <w:tc>
          <w:tcPr>
            <w:tcW w:w="1030" w:type="dxa"/>
          </w:tcPr>
          <w:p w14:paraId="4FF2952E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2851F402" w14:textId="77777777" w:rsidR="00A060F3" w:rsidRDefault="00A060F3">
            <w:r>
              <w:t>Sir Ganga Ram Hospital, Lahore</w:t>
            </w:r>
          </w:p>
        </w:tc>
        <w:tc>
          <w:tcPr>
            <w:tcW w:w="763" w:type="dxa"/>
          </w:tcPr>
          <w:p w14:paraId="6B0AB296" w14:textId="77777777" w:rsidR="00A060F3" w:rsidRDefault="00A060F3">
            <w:r>
              <w:t>Punjab</w:t>
            </w:r>
          </w:p>
        </w:tc>
      </w:tr>
      <w:tr w:rsidR="00A060F3" w14:paraId="3598201A" w14:textId="77777777" w:rsidTr="00A060F3">
        <w:tc>
          <w:tcPr>
            <w:tcW w:w="398" w:type="dxa"/>
          </w:tcPr>
          <w:p w14:paraId="780548DB" w14:textId="77777777" w:rsidR="00A060F3" w:rsidRDefault="00A060F3">
            <w:r>
              <w:t>38</w:t>
            </w:r>
          </w:p>
        </w:tc>
        <w:tc>
          <w:tcPr>
            <w:tcW w:w="667" w:type="dxa"/>
          </w:tcPr>
          <w:p w14:paraId="3DACD15F" w14:textId="77777777" w:rsidR="00A060F3" w:rsidRDefault="00A060F3">
            <w:r>
              <w:t>16141</w:t>
            </w:r>
          </w:p>
        </w:tc>
        <w:tc>
          <w:tcPr>
            <w:tcW w:w="814" w:type="dxa"/>
          </w:tcPr>
          <w:p w14:paraId="29E8F305" w14:textId="77777777" w:rsidR="00A060F3" w:rsidRDefault="00A060F3">
            <w:r>
              <w:t>Tashfah Itizaz</w:t>
            </w:r>
          </w:p>
        </w:tc>
        <w:tc>
          <w:tcPr>
            <w:tcW w:w="641" w:type="dxa"/>
          </w:tcPr>
          <w:p w14:paraId="68BFC18F" w14:textId="77777777" w:rsidR="00A060F3" w:rsidRDefault="00A060F3">
            <w:r>
              <w:t>111080-P</w:t>
            </w:r>
          </w:p>
        </w:tc>
        <w:tc>
          <w:tcPr>
            <w:tcW w:w="839" w:type="dxa"/>
          </w:tcPr>
          <w:p w14:paraId="1F717460" w14:textId="77777777" w:rsidR="00A060F3" w:rsidRDefault="00A060F3">
            <w:r>
              <w:t>itizaz Ahmad</w:t>
            </w:r>
          </w:p>
        </w:tc>
        <w:tc>
          <w:tcPr>
            <w:tcW w:w="724" w:type="dxa"/>
          </w:tcPr>
          <w:p w14:paraId="5E8A5027" w14:textId="77777777" w:rsidR="00A060F3" w:rsidRDefault="00A060F3">
            <w:r>
              <w:t>51.24</w:t>
            </w:r>
          </w:p>
        </w:tc>
        <w:tc>
          <w:tcPr>
            <w:tcW w:w="725" w:type="dxa"/>
          </w:tcPr>
          <w:p w14:paraId="7B31DABB" w14:textId="77777777" w:rsidR="00A060F3" w:rsidRDefault="00A060F3">
            <w:r>
              <w:t>69</w:t>
            </w:r>
          </w:p>
        </w:tc>
        <w:tc>
          <w:tcPr>
            <w:tcW w:w="1030" w:type="dxa"/>
          </w:tcPr>
          <w:p w14:paraId="42A12DB9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3C63DA5D" w14:textId="77777777" w:rsidR="00A060F3" w:rsidRDefault="00A060F3">
            <w:r>
              <w:t>SZ Hospital, Rahim Yar Khan</w:t>
            </w:r>
          </w:p>
        </w:tc>
        <w:tc>
          <w:tcPr>
            <w:tcW w:w="763" w:type="dxa"/>
          </w:tcPr>
          <w:p w14:paraId="5DBCF88D" w14:textId="77777777" w:rsidR="00A060F3" w:rsidRDefault="00A060F3">
            <w:r>
              <w:t>Punjab</w:t>
            </w:r>
          </w:p>
        </w:tc>
      </w:tr>
      <w:tr w:rsidR="00A060F3" w14:paraId="5C9EAD2D" w14:textId="77777777" w:rsidTr="00A060F3">
        <w:tc>
          <w:tcPr>
            <w:tcW w:w="398" w:type="dxa"/>
          </w:tcPr>
          <w:p w14:paraId="281447FC" w14:textId="77777777" w:rsidR="00A060F3" w:rsidRDefault="00A060F3">
            <w:r>
              <w:t>39</w:t>
            </w:r>
          </w:p>
        </w:tc>
        <w:tc>
          <w:tcPr>
            <w:tcW w:w="667" w:type="dxa"/>
          </w:tcPr>
          <w:p w14:paraId="6386D489" w14:textId="77777777" w:rsidR="00A060F3" w:rsidRDefault="00A060F3">
            <w:r>
              <w:t>17825</w:t>
            </w:r>
          </w:p>
        </w:tc>
        <w:tc>
          <w:tcPr>
            <w:tcW w:w="814" w:type="dxa"/>
          </w:tcPr>
          <w:p w14:paraId="46947FAF" w14:textId="77777777" w:rsidR="00A060F3" w:rsidRDefault="00A060F3">
            <w:r>
              <w:t>Abbas Hussai</w:t>
            </w:r>
            <w:r>
              <w:lastRenderedPageBreak/>
              <w:t>n</w:t>
            </w:r>
          </w:p>
        </w:tc>
        <w:tc>
          <w:tcPr>
            <w:tcW w:w="641" w:type="dxa"/>
          </w:tcPr>
          <w:p w14:paraId="49F33657" w14:textId="77777777" w:rsidR="00A060F3" w:rsidRDefault="00A060F3">
            <w:r>
              <w:lastRenderedPageBreak/>
              <w:t>5614-AJK</w:t>
            </w:r>
          </w:p>
        </w:tc>
        <w:tc>
          <w:tcPr>
            <w:tcW w:w="839" w:type="dxa"/>
          </w:tcPr>
          <w:p w14:paraId="12787250" w14:textId="77777777" w:rsidR="00A060F3" w:rsidRDefault="00A060F3">
            <w:r>
              <w:t>Ghulam Haider</w:t>
            </w:r>
          </w:p>
        </w:tc>
        <w:tc>
          <w:tcPr>
            <w:tcW w:w="724" w:type="dxa"/>
          </w:tcPr>
          <w:p w14:paraId="31C61E36" w14:textId="77777777" w:rsidR="00A060F3" w:rsidRDefault="00A060F3">
            <w:r>
              <w:t>43.468333</w:t>
            </w:r>
          </w:p>
        </w:tc>
        <w:tc>
          <w:tcPr>
            <w:tcW w:w="725" w:type="dxa"/>
          </w:tcPr>
          <w:p w14:paraId="1881CB78" w14:textId="77777777" w:rsidR="00A060F3" w:rsidRDefault="00A060F3">
            <w:r>
              <w:t>8</w:t>
            </w:r>
          </w:p>
        </w:tc>
        <w:tc>
          <w:tcPr>
            <w:tcW w:w="1030" w:type="dxa"/>
          </w:tcPr>
          <w:p w14:paraId="466789DE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0D20EA3C" w14:textId="77777777" w:rsidR="00A060F3" w:rsidRDefault="00A060F3">
            <w:r>
              <w:t xml:space="preserve">SZ Hospital, </w:t>
            </w:r>
            <w:r>
              <w:lastRenderedPageBreak/>
              <w:t>Rahim Yar Khan</w:t>
            </w:r>
          </w:p>
        </w:tc>
        <w:tc>
          <w:tcPr>
            <w:tcW w:w="763" w:type="dxa"/>
          </w:tcPr>
          <w:p w14:paraId="42C6B871" w14:textId="77777777" w:rsidR="00A060F3" w:rsidRDefault="00A060F3">
            <w:r>
              <w:lastRenderedPageBreak/>
              <w:t xml:space="preserve">AJK, G&amp;B, </w:t>
            </w:r>
            <w:r>
              <w:lastRenderedPageBreak/>
              <w:t>FATA, ICT</w:t>
            </w:r>
          </w:p>
        </w:tc>
      </w:tr>
      <w:tr w:rsidR="00A060F3" w14:paraId="25F449BC" w14:textId="77777777" w:rsidTr="00A060F3">
        <w:tc>
          <w:tcPr>
            <w:tcW w:w="398" w:type="dxa"/>
          </w:tcPr>
          <w:p w14:paraId="4E66874A" w14:textId="77777777" w:rsidR="00A060F3" w:rsidRDefault="00A060F3">
            <w:r>
              <w:lastRenderedPageBreak/>
              <w:t>40</w:t>
            </w:r>
          </w:p>
        </w:tc>
        <w:tc>
          <w:tcPr>
            <w:tcW w:w="667" w:type="dxa"/>
          </w:tcPr>
          <w:p w14:paraId="3AD934D1" w14:textId="77777777" w:rsidR="00A060F3" w:rsidRDefault="00A060F3">
            <w:r>
              <w:t>17873</w:t>
            </w:r>
          </w:p>
        </w:tc>
        <w:tc>
          <w:tcPr>
            <w:tcW w:w="814" w:type="dxa"/>
          </w:tcPr>
          <w:p w14:paraId="39CBF7B7" w14:textId="77777777" w:rsidR="00A060F3" w:rsidRDefault="00A060F3">
            <w:r>
              <w:t>Hafiz Mudassar Ali</w:t>
            </w:r>
          </w:p>
        </w:tc>
        <w:tc>
          <w:tcPr>
            <w:tcW w:w="641" w:type="dxa"/>
          </w:tcPr>
          <w:p w14:paraId="60EAED63" w14:textId="77777777" w:rsidR="00A060F3" w:rsidRDefault="00A060F3">
            <w:r>
              <w:t>93006-P</w:t>
            </w:r>
          </w:p>
        </w:tc>
        <w:tc>
          <w:tcPr>
            <w:tcW w:w="839" w:type="dxa"/>
          </w:tcPr>
          <w:p w14:paraId="2FA1DADD" w14:textId="77777777" w:rsidR="00A060F3" w:rsidRDefault="00A060F3">
            <w:r>
              <w:t>Muhammad Arif</w:t>
            </w:r>
          </w:p>
        </w:tc>
        <w:tc>
          <w:tcPr>
            <w:tcW w:w="724" w:type="dxa"/>
          </w:tcPr>
          <w:p w14:paraId="6F561956" w14:textId="77777777" w:rsidR="00A060F3" w:rsidRDefault="00A060F3">
            <w:r>
              <w:t>59.32375</w:t>
            </w:r>
          </w:p>
        </w:tc>
        <w:tc>
          <w:tcPr>
            <w:tcW w:w="725" w:type="dxa"/>
          </w:tcPr>
          <w:p w14:paraId="5516FC44" w14:textId="77777777" w:rsidR="00A060F3" w:rsidRDefault="00A060F3">
            <w:r>
              <w:t>3</w:t>
            </w:r>
          </w:p>
        </w:tc>
        <w:tc>
          <w:tcPr>
            <w:tcW w:w="1030" w:type="dxa"/>
          </w:tcPr>
          <w:p w14:paraId="6DD898A3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2964A08C" w14:textId="77777777" w:rsidR="00A060F3" w:rsidRDefault="00A060F3">
            <w:r>
              <w:t>Wazirabad  Institute of Cardiology, Warzirabad</w:t>
            </w:r>
          </w:p>
        </w:tc>
        <w:tc>
          <w:tcPr>
            <w:tcW w:w="763" w:type="dxa"/>
          </w:tcPr>
          <w:p w14:paraId="146FF41A" w14:textId="77777777" w:rsidR="00A060F3" w:rsidRDefault="00A060F3">
            <w:r>
              <w:t>Punjab</w:t>
            </w:r>
          </w:p>
        </w:tc>
      </w:tr>
      <w:tr w:rsidR="00A060F3" w14:paraId="5BFBFBDF" w14:textId="77777777" w:rsidTr="00A060F3">
        <w:tc>
          <w:tcPr>
            <w:tcW w:w="398" w:type="dxa"/>
          </w:tcPr>
          <w:p w14:paraId="27BD854B" w14:textId="77777777" w:rsidR="00A060F3" w:rsidRDefault="00A060F3">
            <w:r>
              <w:t>41</w:t>
            </w:r>
          </w:p>
        </w:tc>
        <w:tc>
          <w:tcPr>
            <w:tcW w:w="667" w:type="dxa"/>
          </w:tcPr>
          <w:p w14:paraId="0DEC5C7E" w14:textId="77777777" w:rsidR="00A060F3" w:rsidRDefault="00A060F3">
            <w:r>
              <w:t>18984</w:t>
            </w:r>
          </w:p>
        </w:tc>
        <w:tc>
          <w:tcPr>
            <w:tcW w:w="814" w:type="dxa"/>
          </w:tcPr>
          <w:p w14:paraId="3FA515B5" w14:textId="77777777" w:rsidR="00A060F3" w:rsidRDefault="00A060F3">
            <w:r>
              <w:t>Muhammad Ali</w:t>
            </w:r>
          </w:p>
        </w:tc>
        <w:tc>
          <w:tcPr>
            <w:tcW w:w="641" w:type="dxa"/>
          </w:tcPr>
          <w:p w14:paraId="3B3E999F" w14:textId="77777777" w:rsidR="00A060F3" w:rsidRDefault="00A060F3">
            <w:r>
              <w:t>P-92587</w:t>
            </w:r>
          </w:p>
        </w:tc>
        <w:tc>
          <w:tcPr>
            <w:tcW w:w="839" w:type="dxa"/>
          </w:tcPr>
          <w:p w14:paraId="6B982C92" w14:textId="77777777" w:rsidR="00A060F3" w:rsidRDefault="00A060F3">
            <w:r>
              <w:t>Muhammad Naseem</w:t>
            </w:r>
          </w:p>
        </w:tc>
        <w:tc>
          <w:tcPr>
            <w:tcW w:w="724" w:type="dxa"/>
          </w:tcPr>
          <w:p w14:paraId="47F2C5A4" w14:textId="77777777" w:rsidR="00A060F3" w:rsidRDefault="00A060F3">
            <w:r>
              <w:t>58.608333</w:t>
            </w:r>
          </w:p>
        </w:tc>
        <w:tc>
          <w:tcPr>
            <w:tcW w:w="725" w:type="dxa"/>
          </w:tcPr>
          <w:p w14:paraId="4794EDEF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3778BCFF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2DF74DF1" w14:textId="77777777" w:rsidR="00A060F3" w:rsidRDefault="00A060F3">
            <w:r>
              <w:t>Wazirabad  Institute of Cardiology, Warzirabad</w:t>
            </w:r>
          </w:p>
        </w:tc>
        <w:tc>
          <w:tcPr>
            <w:tcW w:w="763" w:type="dxa"/>
          </w:tcPr>
          <w:p w14:paraId="0375DF16" w14:textId="77777777" w:rsidR="00A060F3" w:rsidRDefault="00A060F3">
            <w:r>
              <w:t>Punjab</w:t>
            </w:r>
          </w:p>
        </w:tc>
      </w:tr>
      <w:tr w:rsidR="00A060F3" w14:paraId="03EC3531" w14:textId="77777777" w:rsidTr="00A060F3">
        <w:tc>
          <w:tcPr>
            <w:tcW w:w="398" w:type="dxa"/>
          </w:tcPr>
          <w:p w14:paraId="6CFA92A5" w14:textId="77777777" w:rsidR="00A060F3" w:rsidRDefault="00A060F3">
            <w:r>
              <w:t>42</w:t>
            </w:r>
          </w:p>
        </w:tc>
        <w:tc>
          <w:tcPr>
            <w:tcW w:w="667" w:type="dxa"/>
          </w:tcPr>
          <w:p w14:paraId="4829C839" w14:textId="77777777" w:rsidR="00A060F3" w:rsidRDefault="00A060F3">
            <w:r>
              <w:t>1310</w:t>
            </w:r>
          </w:p>
        </w:tc>
        <w:tc>
          <w:tcPr>
            <w:tcW w:w="814" w:type="dxa"/>
          </w:tcPr>
          <w:p w14:paraId="05F30894" w14:textId="77777777" w:rsidR="00A060F3" w:rsidRDefault="00A060F3">
            <w:r>
              <w:t>Nayab Zahra</w:t>
            </w:r>
          </w:p>
        </w:tc>
        <w:tc>
          <w:tcPr>
            <w:tcW w:w="641" w:type="dxa"/>
          </w:tcPr>
          <w:p w14:paraId="579CCF62" w14:textId="77777777" w:rsidR="00A060F3" w:rsidRDefault="00A060F3">
            <w:r>
              <w:t>90961-P</w:t>
            </w:r>
          </w:p>
        </w:tc>
        <w:tc>
          <w:tcPr>
            <w:tcW w:w="839" w:type="dxa"/>
          </w:tcPr>
          <w:p w14:paraId="35CCD697" w14:textId="77777777" w:rsidR="00A060F3" w:rsidRDefault="00A060F3">
            <w:r>
              <w:t>Mujahid Hussain Sherazi</w:t>
            </w:r>
          </w:p>
        </w:tc>
        <w:tc>
          <w:tcPr>
            <w:tcW w:w="724" w:type="dxa"/>
          </w:tcPr>
          <w:p w14:paraId="0E513F97" w14:textId="77777777" w:rsidR="00A060F3" w:rsidRDefault="00A060F3">
            <w:r>
              <w:t>57.334167</w:t>
            </w:r>
          </w:p>
        </w:tc>
        <w:tc>
          <w:tcPr>
            <w:tcW w:w="725" w:type="dxa"/>
          </w:tcPr>
          <w:p w14:paraId="5E014A70" w14:textId="77777777" w:rsidR="00A060F3" w:rsidRDefault="00A060F3">
            <w:r>
              <w:t>4</w:t>
            </w:r>
          </w:p>
        </w:tc>
        <w:tc>
          <w:tcPr>
            <w:tcW w:w="1030" w:type="dxa"/>
          </w:tcPr>
          <w:p w14:paraId="72918892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543139BB" w14:textId="77777777" w:rsidR="00A060F3" w:rsidRDefault="00A060F3">
            <w:r>
              <w:t>Wazirabad  Institute of Cardiology, Warzirabad</w:t>
            </w:r>
          </w:p>
        </w:tc>
        <w:tc>
          <w:tcPr>
            <w:tcW w:w="763" w:type="dxa"/>
          </w:tcPr>
          <w:p w14:paraId="7F809BF6" w14:textId="77777777" w:rsidR="00A060F3" w:rsidRDefault="00A060F3">
            <w:r>
              <w:t>Punjab</w:t>
            </w:r>
          </w:p>
        </w:tc>
      </w:tr>
      <w:tr w:rsidR="00A060F3" w14:paraId="0C3D8FB6" w14:textId="77777777" w:rsidTr="00A060F3">
        <w:tc>
          <w:tcPr>
            <w:tcW w:w="398" w:type="dxa"/>
          </w:tcPr>
          <w:p w14:paraId="17C13FFE" w14:textId="77777777" w:rsidR="00A060F3" w:rsidRDefault="00A060F3">
            <w:r>
              <w:t>43</w:t>
            </w:r>
          </w:p>
        </w:tc>
        <w:tc>
          <w:tcPr>
            <w:tcW w:w="667" w:type="dxa"/>
          </w:tcPr>
          <w:p w14:paraId="602D0D04" w14:textId="77777777" w:rsidR="00A060F3" w:rsidRDefault="00A060F3">
            <w:r>
              <w:t>3052</w:t>
            </w:r>
          </w:p>
        </w:tc>
        <w:tc>
          <w:tcPr>
            <w:tcW w:w="814" w:type="dxa"/>
          </w:tcPr>
          <w:p w14:paraId="3B5943F8" w14:textId="77777777" w:rsidR="00A060F3" w:rsidRDefault="00A060F3">
            <w:r>
              <w:t>Hafiza Fizza Zahid</w:t>
            </w:r>
          </w:p>
        </w:tc>
        <w:tc>
          <w:tcPr>
            <w:tcW w:w="641" w:type="dxa"/>
          </w:tcPr>
          <w:p w14:paraId="6A91620C" w14:textId="77777777" w:rsidR="00A060F3" w:rsidRDefault="00A060F3">
            <w:r>
              <w:t>96502-P</w:t>
            </w:r>
          </w:p>
        </w:tc>
        <w:tc>
          <w:tcPr>
            <w:tcW w:w="839" w:type="dxa"/>
          </w:tcPr>
          <w:p w14:paraId="666B6835" w14:textId="77777777" w:rsidR="00A060F3" w:rsidRDefault="00A060F3">
            <w:r>
              <w:t>Zahid Irfan</w:t>
            </w:r>
          </w:p>
        </w:tc>
        <w:tc>
          <w:tcPr>
            <w:tcW w:w="724" w:type="dxa"/>
          </w:tcPr>
          <w:p w14:paraId="4189B124" w14:textId="77777777" w:rsidR="00A060F3" w:rsidRDefault="00A060F3">
            <w:r>
              <w:t>52.77</w:t>
            </w:r>
          </w:p>
        </w:tc>
        <w:tc>
          <w:tcPr>
            <w:tcW w:w="725" w:type="dxa"/>
          </w:tcPr>
          <w:p w14:paraId="5A5D7D88" w14:textId="77777777" w:rsidR="00A060F3" w:rsidRDefault="00A060F3">
            <w:r>
              <w:t>5</w:t>
            </w:r>
          </w:p>
        </w:tc>
        <w:tc>
          <w:tcPr>
            <w:tcW w:w="1030" w:type="dxa"/>
          </w:tcPr>
          <w:p w14:paraId="4FA5A0DF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20197C61" w14:textId="77777777" w:rsidR="00A060F3" w:rsidRDefault="00A060F3">
            <w:r>
              <w:t>Wazirabad  Institute of Cardiology, Warzirabad</w:t>
            </w:r>
          </w:p>
        </w:tc>
        <w:tc>
          <w:tcPr>
            <w:tcW w:w="763" w:type="dxa"/>
          </w:tcPr>
          <w:p w14:paraId="0CC56843" w14:textId="77777777" w:rsidR="00A060F3" w:rsidRDefault="00A060F3">
            <w:r>
              <w:t>Punjab</w:t>
            </w:r>
          </w:p>
        </w:tc>
      </w:tr>
      <w:tr w:rsidR="00A060F3" w14:paraId="1C3853F7" w14:textId="77777777" w:rsidTr="00A060F3">
        <w:tc>
          <w:tcPr>
            <w:tcW w:w="398" w:type="dxa"/>
          </w:tcPr>
          <w:p w14:paraId="30BEE387" w14:textId="77777777" w:rsidR="00A060F3" w:rsidRDefault="00A060F3">
            <w:r>
              <w:t>44</w:t>
            </w:r>
          </w:p>
        </w:tc>
        <w:tc>
          <w:tcPr>
            <w:tcW w:w="667" w:type="dxa"/>
          </w:tcPr>
          <w:p w14:paraId="3A5ED338" w14:textId="77777777" w:rsidR="00A060F3" w:rsidRDefault="00A060F3">
            <w:r>
              <w:t>17429</w:t>
            </w:r>
          </w:p>
        </w:tc>
        <w:tc>
          <w:tcPr>
            <w:tcW w:w="814" w:type="dxa"/>
          </w:tcPr>
          <w:p w14:paraId="62D9DDEA" w14:textId="77777777" w:rsidR="00A060F3" w:rsidRDefault="00A060F3">
            <w:r>
              <w:t>Hujjatullah</w:t>
            </w:r>
          </w:p>
        </w:tc>
        <w:tc>
          <w:tcPr>
            <w:tcW w:w="641" w:type="dxa"/>
          </w:tcPr>
          <w:p w14:paraId="5B233A4A" w14:textId="77777777" w:rsidR="00A060F3" w:rsidRDefault="00A060F3">
            <w:r>
              <w:t>0000 F</w:t>
            </w:r>
          </w:p>
        </w:tc>
        <w:tc>
          <w:tcPr>
            <w:tcW w:w="839" w:type="dxa"/>
          </w:tcPr>
          <w:p w14:paraId="71801261" w14:textId="77777777" w:rsidR="00A060F3" w:rsidRDefault="00A060F3">
            <w:r>
              <w:t>Noor muhammad</w:t>
            </w:r>
          </w:p>
        </w:tc>
        <w:tc>
          <w:tcPr>
            <w:tcW w:w="724" w:type="dxa"/>
          </w:tcPr>
          <w:p w14:paraId="594E09D9" w14:textId="77777777" w:rsidR="00A060F3" w:rsidRDefault="00A060F3">
            <w:r>
              <w:t>46.830769</w:t>
            </w:r>
          </w:p>
        </w:tc>
        <w:tc>
          <w:tcPr>
            <w:tcW w:w="725" w:type="dxa"/>
          </w:tcPr>
          <w:p w14:paraId="21DCB85A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2B992B77" w14:textId="77777777" w:rsidR="00A060F3" w:rsidRDefault="00A060F3">
            <w:r>
              <w:t>Cardiology</w:t>
            </w:r>
          </w:p>
        </w:tc>
        <w:tc>
          <w:tcPr>
            <w:tcW w:w="920" w:type="dxa"/>
          </w:tcPr>
          <w:p w14:paraId="2E2534BF" w14:textId="77777777" w:rsidR="00A060F3" w:rsidRDefault="00A060F3">
            <w:r>
              <w:t>Wazirabad  Institute of Cardiology, Warzirabad</w:t>
            </w:r>
          </w:p>
        </w:tc>
        <w:tc>
          <w:tcPr>
            <w:tcW w:w="763" w:type="dxa"/>
          </w:tcPr>
          <w:p w14:paraId="646545EC" w14:textId="77777777" w:rsidR="00A060F3" w:rsidRDefault="00A060F3">
            <w:r>
              <w:t>Foriegn</w:t>
            </w:r>
          </w:p>
        </w:tc>
      </w:tr>
      <w:tr w:rsidR="00A060F3" w14:paraId="637E7DC6" w14:textId="77777777" w:rsidTr="00A060F3">
        <w:tc>
          <w:tcPr>
            <w:tcW w:w="398" w:type="dxa"/>
          </w:tcPr>
          <w:p w14:paraId="37F9ED6B" w14:textId="77777777" w:rsidR="00A060F3" w:rsidRDefault="00A060F3">
            <w:r>
              <w:t>45</w:t>
            </w:r>
          </w:p>
        </w:tc>
        <w:tc>
          <w:tcPr>
            <w:tcW w:w="667" w:type="dxa"/>
          </w:tcPr>
          <w:p w14:paraId="7664D2DF" w14:textId="77777777" w:rsidR="00A060F3" w:rsidRDefault="00A060F3">
            <w:r>
              <w:t>18556</w:t>
            </w:r>
          </w:p>
        </w:tc>
        <w:tc>
          <w:tcPr>
            <w:tcW w:w="814" w:type="dxa"/>
          </w:tcPr>
          <w:p w14:paraId="14FAA615" w14:textId="77777777" w:rsidR="00A060F3" w:rsidRDefault="00A060F3">
            <w:r>
              <w:t>Nargis Samreen</w:t>
            </w:r>
          </w:p>
        </w:tc>
        <w:tc>
          <w:tcPr>
            <w:tcW w:w="641" w:type="dxa"/>
          </w:tcPr>
          <w:p w14:paraId="6EC22AD9" w14:textId="77777777" w:rsidR="00A060F3" w:rsidRDefault="00A060F3">
            <w:r>
              <w:t>90279-P</w:t>
            </w:r>
          </w:p>
        </w:tc>
        <w:tc>
          <w:tcPr>
            <w:tcW w:w="839" w:type="dxa"/>
          </w:tcPr>
          <w:p w14:paraId="29F2C204" w14:textId="77777777" w:rsidR="00A060F3" w:rsidRDefault="00A060F3">
            <w:r>
              <w:t>Muhammad Aziz</w:t>
            </w:r>
          </w:p>
        </w:tc>
        <w:tc>
          <w:tcPr>
            <w:tcW w:w="724" w:type="dxa"/>
          </w:tcPr>
          <w:p w14:paraId="6109DE9B" w14:textId="77777777" w:rsidR="00A060F3" w:rsidRDefault="00A060F3">
            <w:r>
              <w:t>71.873333</w:t>
            </w:r>
          </w:p>
        </w:tc>
        <w:tc>
          <w:tcPr>
            <w:tcW w:w="725" w:type="dxa"/>
          </w:tcPr>
          <w:p w14:paraId="52ADC144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6EDC2930" w14:textId="77777777" w:rsidR="00A060F3" w:rsidRDefault="00A060F3">
            <w:r>
              <w:t>Dermatology</w:t>
            </w:r>
          </w:p>
        </w:tc>
        <w:tc>
          <w:tcPr>
            <w:tcW w:w="920" w:type="dxa"/>
          </w:tcPr>
          <w:p w14:paraId="0F250E53" w14:textId="77777777" w:rsidR="00A060F3" w:rsidRDefault="00A060F3">
            <w:r>
              <w:t>DHQ Hospital, Faisalabad</w:t>
            </w:r>
          </w:p>
        </w:tc>
        <w:tc>
          <w:tcPr>
            <w:tcW w:w="763" w:type="dxa"/>
          </w:tcPr>
          <w:p w14:paraId="1BA3519C" w14:textId="77777777" w:rsidR="00A060F3" w:rsidRDefault="00A060F3">
            <w:r>
              <w:t>Punjab</w:t>
            </w:r>
          </w:p>
        </w:tc>
      </w:tr>
      <w:tr w:rsidR="00A060F3" w14:paraId="4EA436F1" w14:textId="77777777" w:rsidTr="00A060F3">
        <w:tc>
          <w:tcPr>
            <w:tcW w:w="398" w:type="dxa"/>
          </w:tcPr>
          <w:p w14:paraId="06AC064D" w14:textId="77777777" w:rsidR="00A060F3" w:rsidRDefault="00A060F3">
            <w:r>
              <w:t>46</w:t>
            </w:r>
          </w:p>
        </w:tc>
        <w:tc>
          <w:tcPr>
            <w:tcW w:w="667" w:type="dxa"/>
          </w:tcPr>
          <w:p w14:paraId="142BAA66" w14:textId="77777777" w:rsidR="00A060F3" w:rsidRDefault="00A060F3">
            <w:r>
              <w:t>18826</w:t>
            </w:r>
          </w:p>
        </w:tc>
        <w:tc>
          <w:tcPr>
            <w:tcW w:w="814" w:type="dxa"/>
          </w:tcPr>
          <w:p w14:paraId="6A34BE01" w14:textId="77777777" w:rsidR="00A060F3" w:rsidRDefault="00A060F3">
            <w:r>
              <w:t>Sidra Ramzan</w:t>
            </w:r>
          </w:p>
        </w:tc>
        <w:tc>
          <w:tcPr>
            <w:tcW w:w="641" w:type="dxa"/>
          </w:tcPr>
          <w:p w14:paraId="046A19FD" w14:textId="77777777" w:rsidR="00A060F3" w:rsidRDefault="00A060F3">
            <w:r>
              <w:t>90450-P</w:t>
            </w:r>
          </w:p>
        </w:tc>
        <w:tc>
          <w:tcPr>
            <w:tcW w:w="839" w:type="dxa"/>
          </w:tcPr>
          <w:p w14:paraId="7573A86B" w14:textId="77777777" w:rsidR="00A060F3" w:rsidRDefault="00A060F3">
            <w:r>
              <w:t>Muhammad Ramzan</w:t>
            </w:r>
          </w:p>
        </w:tc>
        <w:tc>
          <w:tcPr>
            <w:tcW w:w="724" w:type="dxa"/>
          </w:tcPr>
          <w:p w14:paraId="711102D6" w14:textId="77777777" w:rsidR="00A060F3" w:rsidRDefault="00A060F3">
            <w:r>
              <w:t>67.3925</w:t>
            </w:r>
          </w:p>
        </w:tc>
        <w:tc>
          <w:tcPr>
            <w:tcW w:w="725" w:type="dxa"/>
          </w:tcPr>
          <w:p w14:paraId="34A6B039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79C34482" w14:textId="77777777" w:rsidR="00A060F3" w:rsidRDefault="00A060F3">
            <w:r>
              <w:t>Dermatology</w:t>
            </w:r>
          </w:p>
        </w:tc>
        <w:tc>
          <w:tcPr>
            <w:tcW w:w="920" w:type="dxa"/>
          </w:tcPr>
          <w:p w14:paraId="53282C35" w14:textId="77777777" w:rsidR="00A060F3" w:rsidRDefault="00A060F3">
            <w:r>
              <w:t>DHQ Hospital, Gujranw</w:t>
            </w:r>
            <w:r>
              <w:lastRenderedPageBreak/>
              <w:t>ala</w:t>
            </w:r>
          </w:p>
        </w:tc>
        <w:tc>
          <w:tcPr>
            <w:tcW w:w="763" w:type="dxa"/>
          </w:tcPr>
          <w:p w14:paraId="4734C632" w14:textId="77777777" w:rsidR="00A060F3" w:rsidRDefault="00A060F3">
            <w:r>
              <w:lastRenderedPageBreak/>
              <w:t>Punjab</w:t>
            </w:r>
          </w:p>
        </w:tc>
      </w:tr>
      <w:tr w:rsidR="00A060F3" w14:paraId="45382AF8" w14:textId="77777777" w:rsidTr="00A060F3">
        <w:tc>
          <w:tcPr>
            <w:tcW w:w="398" w:type="dxa"/>
          </w:tcPr>
          <w:p w14:paraId="0CDCA008" w14:textId="77777777" w:rsidR="00A060F3" w:rsidRDefault="00A060F3">
            <w:r>
              <w:t>47</w:t>
            </w:r>
          </w:p>
        </w:tc>
        <w:tc>
          <w:tcPr>
            <w:tcW w:w="667" w:type="dxa"/>
          </w:tcPr>
          <w:p w14:paraId="4C3CF7BC" w14:textId="77777777" w:rsidR="00A060F3" w:rsidRDefault="00A060F3">
            <w:r>
              <w:t>17906</w:t>
            </w:r>
          </w:p>
        </w:tc>
        <w:tc>
          <w:tcPr>
            <w:tcW w:w="814" w:type="dxa"/>
          </w:tcPr>
          <w:p w14:paraId="59F8CF4C" w14:textId="77777777" w:rsidR="00A060F3" w:rsidRDefault="00A060F3">
            <w:r>
              <w:t>Ramsha</w:t>
            </w:r>
          </w:p>
        </w:tc>
        <w:tc>
          <w:tcPr>
            <w:tcW w:w="641" w:type="dxa"/>
          </w:tcPr>
          <w:p w14:paraId="393574F2" w14:textId="77777777" w:rsidR="00A060F3" w:rsidRDefault="00A060F3">
            <w:r>
              <w:t>89760-P</w:t>
            </w:r>
          </w:p>
        </w:tc>
        <w:tc>
          <w:tcPr>
            <w:tcW w:w="839" w:type="dxa"/>
          </w:tcPr>
          <w:p w14:paraId="52D435B0" w14:textId="77777777" w:rsidR="00A060F3" w:rsidRDefault="00A060F3">
            <w:r>
              <w:t>Zafar Iqbal</w:t>
            </w:r>
          </w:p>
        </w:tc>
        <w:tc>
          <w:tcPr>
            <w:tcW w:w="724" w:type="dxa"/>
          </w:tcPr>
          <w:p w14:paraId="321C8F9C" w14:textId="77777777" w:rsidR="00A060F3" w:rsidRDefault="00A060F3">
            <w:r>
              <w:t>71.005</w:t>
            </w:r>
          </w:p>
        </w:tc>
        <w:tc>
          <w:tcPr>
            <w:tcW w:w="725" w:type="dxa"/>
          </w:tcPr>
          <w:p w14:paraId="0CBE1204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72C5DBB9" w14:textId="77777777" w:rsidR="00A060F3" w:rsidRDefault="00A060F3">
            <w:r>
              <w:t>Dermatology</w:t>
            </w:r>
          </w:p>
        </w:tc>
        <w:tc>
          <w:tcPr>
            <w:tcW w:w="920" w:type="dxa"/>
          </w:tcPr>
          <w:p w14:paraId="2B8B31DC" w14:textId="77777777" w:rsidR="00A060F3" w:rsidRDefault="00A060F3">
            <w:r>
              <w:t>Jinnah Hospital, Lahore</w:t>
            </w:r>
          </w:p>
        </w:tc>
        <w:tc>
          <w:tcPr>
            <w:tcW w:w="763" w:type="dxa"/>
          </w:tcPr>
          <w:p w14:paraId="16047CE5" w14:textId="77777777" w:rsidR="00A060F3" w:rsidRDefault="00A060F3">
            <w:r>
              <w:t>Punjab</w:t>
            </w:r>
          </w:p>
        </w:tc>
      </w:tr>
      <w:tr w:rsidR="00A060F3" w14:paraId="1163492E" w14:textId="77777777" w:rsidTr="00A060F3">
        <w:tc>
          <w:tcPr>
            <w:tcW w:w="398" w:type="dxa"/>
          </w:tcPr>
          <w:p w14:paraId="16D53467" w14:textId="77777777" w:rsidR="00A060F3" w:rsidRDefault="00A060F3">
            <w:r>
              <w:t>48</w:t>
            </w:r>
          </w:p>
        </w:tc>
        <w:tc>
          <w:tcPr>
            <w:tcW w:w="667" w:type="dxa"/>
          </w:tcPr>
          <w:p w14:paraId="21F0B37A" w14:textId="77777777" w:rsidR="00A060F3" w:rsidRDefault="00A060F3">
            <w:r>
              <w:t>2889</w:t>
            </w:r>
          </w:p>
        </w:tc>
        <w:tc>
          <w:tcPr>
            <w:tcW w:w="814" w:type="dxa"/>
          </w:tcPr>
          <w:p w14:paraId="2A220F29" w14:textId="77777777" w:rsidR="00A060F3" w:rsidRDefault="00A060F3">
            <w:r>
              <w:t>Azka Anser</w:t>
            </w:r>
          </w:p>
        </w:tc>
        <w:tc>
          <w:tcPr>
            <w:tcW w:w="641" w:type="dxa"/>
          </w:tcPr>
          <w:p w14:paraId="77AC6870" w14:textId="77777777" w:rsidR="00A060F3" w:rsidRDefault="00A060F3">
            <w:r>
              <w:t>96166-p</w:t>
            </w:r>
          </w:p>
        </w:tc>
        <w:tc>
          <w:tcPr>
            <w:tcW w:w="839" w:type="dxa"/>
          </w:tcPr>
          <w:p w14:paraId="2C2F9B02" w14:textId="77777777" w:rsidR="00A060F3" w:rsidRDefault="00A060F3">
            <w:r>
              <w:t>Muhammad Anser</w:t>
            </w:r>
          </w:p>
        </w:tc>
        <w:tc>
          <w:tcPr>
            <w:tcW w:w="724" w:type="dxa"/>
          </w:tcPr>
          <w:p w14:paraId="395A5B31" w14:textId="77777777" w:rsidR="00A060F3" w:rsidRDefault="00A060F3">
            <w:r>
              <w:t>71.475</w:t>
            </w:r>
          </w:p>
        </w:tc>
        <w:tc>
          <w:tcPr>
            <w:tcW w:w="725" w:type="dxa"/>
          </w:tcPr>
          <w:p w14:paraId="5A693ADE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12044F36" w14:textId="77777777" w:rsidR="00A060F3" w:rsidRDefault="00A060F3">
            <w:r>
              <w:t>Dermatology</w:t>
            </w:r>
          </w:p>
        </w:tc>
        <w:tc>
          <w:tcPr>
            <w:tcW w:w="920" w:type="dxa"/>
          </w:tcPr>
          <w:p w14:paraId="4A5F880F" w14:textId="77777777" w:rsidR="00A060F3" w:rsidRDefault="00A060F3">
            <w:r>
              <w:t>Lahore General Hospital, Lahore</w:t>
            </w:r>
          </w:p>
        </w:tc>
        <w:tc>
          <w:tcPr>
            <w:tcW w:w="763" w:type="dxa"/>
          </w:tcPr>
          <w:p w14:paraId="4DF37F31" w14:textId="77777777" w:rsidR="00A060F3" w:rsidRDefault="00A060F3">
            <w:r>
              <w:t>Punjab</w:t>
            </w:r>
          </w:p>
        </w:tc>
      </w:tr>
      <w:tr w:rsidR="00A060F3" w14:paraId="4A538EEA" w14:textId="77777777" w:rsidTr="00A060F3">
        <w:tc>
          <w:tcPr>
            <w:tcW w:w="398" w:type="dxa"/>
          </w:tcPr>
          <w:p w14:paraId="28FB1D0A" w14:textId="77777777" w:rsidR="00A060F3" w:rsidRDefault="00A060F3">
            <w:r>
              <w:t>49</w:t>
            </w:r>
          </w:p>
        </w:tc>
        <w:tc>
          <w:tcPr>
            <w:tcW w:w="667" w:type="dxa"/>
          </w:tcPr>
          <w:p w14:paraId="4ED3C426" w14:textId="77777777" w:rsidR="00A060F3" w:rsidRDefault="00A060F3">
            <w:r>
              <w:t>5922</w:t>
            </w:r>
          </w:p>
        </w:tc>
        <w:tc>
          <w:tcPr>
            <w:tcW w:w="814" w:type="dxa"/>
          </w:tcPr>
          <w:p w14:paraId="2D18B4A1" w14:textId="77777777" w:rsidR="00A060F3" w:rsidRDefault="00A060F3">
            <w:r>
              <w:t>Hira Shoukat</w:t>
            </w:r>
          </w:p>
        </w:tc>
        <w:tc>
          <w:tcPr>
            <w:tcW w:w="641" w:type="dxa"/>
          </w:tcPr>
          <w:p w14:paraId="27D661A0" w14:textId="77777777" w:rsidR="00A060F3" w:rsidRDefault="00A060F3">
            <w:r>
              <w:t>104217-P</w:t>
            </w:r>
          </w:p>
        </w:tc>
        <w:tc>
          <w:tcPr>
            <w:tcW w:w="839" w:type="dxa"/>
          </w:tcPr>
          <w:p w14:paraId="666C087F" w14:textId="77777777" w:rsidR="00A060F3" w:rsidRDefault="00A060F3">
            <w:r>
              <w:t>Shoukat Ali</w:t>
            </w:r>
          </w:p>
        </w:tc>
        <w:tc>
          <w:tcPr>
            <w:tcW w:w="724" w:type="dxa"/>
          </w:tcPr>
          <w:p w14:paraId="598ED404" w14:textId="77777777" w:rsidR="00A060F3" w:rsidRDefault="00A060F3">
            <w:r>
              <w:t>69.219167</w:t>
            </w:r>
          </w:p>
        </w:tc>
        <w:tc>
          <w:tcPr>
            <w:tcW w:w="725" w:type="dxa"/>
          </w:tcPr>
          <w:p w14:paraId="57687C29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5E702183" w14:textId="77777777" w:rsidR="00A060F3" w:rsidRDefault="00A060F3">
            <w:r>
              <w:t>Dermatology</w:t>
            </w:r>
          </w:p>
        </w:tc>
        <w:tc>
          <w:tcPr>
            <w:tcW w:w="920" w:type="dxa"/>
          </w:tcPr>
          <w:p w14:paraId="0EC278A8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559B853E" w14:textId="77777777" w:rsidR="00A060F3" w:rsidRDefault="00A060F3">
            <w:r>
              <w:t>Punjab</w:t>
            </w:r>
          </w:p>
        </w:tc>
      </w:tr>
      <w:tr w:rsidR="00A060F3" w14:paraId="2CC73517" w14:textId="77777777" w:rsidTr="00A060F3">
        <w:tc>
          <w:tcPr>
            <w:tcW w:w="398" w:type="dxa"/>
          </w:tcPr>
          <w:p w14:paraId="029E765C" w14:textId="77777777" w:rsidR="00A060F3" w:rsidRDefault="00A060F3">
            <w:r>
              <w:t>50</w:t>
            </w:r>
          </w:p>
        </w:tc>
        <w:tc>
          <w:tcPr>
            <w:tcW w:w="667" w:type="dxa"/>
          </w:tcPr>
          <w:p w14:paraId="4CAF7F92" w14:textId="77777777" w:rsidR="00A060F3" w:rsidRDefault="00A060F3">
            <w:r>
              <w:t>18349</w:t>
            </w:r>
          </w:p>
        </w:tc>
        <w:tc>
          <w:tcPr>
            <w:tcW w:w="814" w:type="dxa"/>
          </w:tcPr>
          <w:p w14:paraId="03BDDF4E" w14:textId="77777777" w:rsidR="00A060F3" w:rsidRDefault="00A060F3">
            <w:r>
              <w:t>Abu Bakr Saleh</w:t>
            </w:r>
          </w:p>
        </w:tc>
        <w:tc>
          <w:tcPr>
            <w:tcW w:w="641" w:type="dxa"/>
          </w:tcPr>
          <w:p w14:paraId="262C6FF4" w14:textId="77777777" w:rsidR="00A060F3" w:rsidRDefault="00A060F3">
            <w:r>
              <w:t>92805-p</w:t>
            </w:r>
          </w:p>
        </w:tc>
        <w:tc>
          <w:tcPr>
            <w:tcW w:w="839" w:type="dxa"/>
          </w:tcPr>
          <w:p w14:paraId="11CFBB76" w14:textId="77777777" w:rsidR="00A060F3" w:rsidRDefault="00A060F3">
            <w:r>
              <w:t xml:space="preserve">Rana Meharban khan </w:t>
            </w:r>
          </w:p>
        </w:tc>
        <w:tc>
          <w:tcPr>
            <w:tcW w:w="724" w:type="dxa"/>
          </w:tcPr>
          <w:p w14:paraId="69574CD8" w14:textId="77777777" w:rsidR="00A060F3" w:rsidRDefault="00A060F3">
            <w:r>
              <w:t>66.011579</w:t>
            </w:r>
          </w:p>
        </w:tc>
        <w:tc>
          <w:tcPr>
            <w:tcW w:w="725" w:type="dxa"/>
          </w:tcPr>
          <w:p w14:paraId="552BF666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12989188" w14:textId="77777777" w:rsidR="00A060F3" w:rsidRDefault="00A060F3">
            <w:r>
              <w:t>Dermatology</w:t>
            </w:r>
          </w:p>
        </w:tc>
        <w:tc>
          <w:tcPr>
            <w:tcW w:w="920" w:type="dxa"/>
          </w:tcPr>
          <w:p w14:paraId="0213C628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4BA5A567" w14:textId="77777777" w:rsidR="00A060F3" w:rsidRDefault="00A060F3">
            <w:r>
              <w:t>Punjab</w:t>
            </w:r>
          </w:p>
        </w:tc>
      </w:tr>
      <w:tr w:rsidR="00A060F3" w14:paraId="723CF4AA" w14:textId="77777777" w:rsidTr="00A060F3">
        <w:tc>
          <w:tcPr>
            <w:tcW w:w="398" w:type="dxa"/>
          </w:tcPr>
          <w:p w14:paraId="714C8792" w14:textId="77777777" w:rsidR="00A060F3" w:rsidRDefault="00A060F3">
            <w:r>
              <w:t>51</w:t>
            </w:r>
          </w:p>
        </w:tc>
        <w:tc>
          <w:tcPr>
            <w:tcW w:w="667" w:type="dxa"/>
          </w:tcPr>
          <w:p w14:paraId="590A03BC" w14:textId="77777777" w:rsidR="00A060F3" w:rsidRDefault="00A060F3">
            <w:r>
              <w:t>6244</w:t>
            </w:r>
          </w:p>
        </w:tc>
        <w:tc>
          <w:tcPr>
            <w:tcW w:w="814" w:type="dxa"/>
          </w:tcPr>
          <w:p w14:paraId="703E1A83" w14:textId="77777777" w:rsidR="00A060F3" w:rsidRDefault="00A060F3">
            <w:r>
              <w:t>Roy Arslan Ahmed</w:t>
            </w:r>
          </w:p>
        </w:tc>
        <w:tc>
          <w:tcPr>
            <w:tcW w:w="641" w:type="dxa"/>
          </w:tcPr>
          <w:p w14:paraId="198BFDEA" w14:textId="77777777" w:rsidR="00A060F3" w:rsidRDefault="00A060F3">
            <w:r>
              <w:t>86920-p</w:t>
            </w:r>
          </w:p>
        </w:tc>
        <w:tc>
          <w:tcPr>
            <w:tcW w:w="839" w:type="dxa"/>
          </w:tcPr>
          <w:p w14:paraId="2A98CA42" w14:textId="77777777" w:rsidR="00A060F3" w:rsidRDefault="00A060F3">
            <w:r>
              <w:t>Ahmed Yar</w:t>
            </w:r>
          </w:p>
        </w:tc>
        <w:tc>
          <w:tcPr>
            <w:tcW w:w="724" w:type="dxa"/>
          </w:tcPr>
          <w:p w14:paraId="42940E0F" w14:textId="77777777" w:rsidR="00A060F3" w:rsidRDefault="00A060F3">
            <w:r>
              <w:t>68.065</w:t>
            </w:r>
          </w:p>
        </w:tc>
        <w:tc>
          <w:tcPr>
            <w:tcW w:w="725" w:type="dxa"/>
          </w:tcPr>
          <w:p w14:paraId="44EC253F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325DCCE3" w14:textId="77777777" w:rsidR="00A060F3" w:rsidRDefault="00A060F3">
            <w:r>
              <w:t>Dermatology</w:t>
            </w:r>
          </w:p>
        </w:tc>
        <w:tc>
          <w:tcPr>
            <w:tcW w:w="920" w:type="dxa"/>
          </w:tcPr>
          <w:p w14:paraId="5389E2A0" w14:textId="77777777" w:rsidR="00A060F3" w:rsidRDefault="00A060F3">
            <w:r>
              <w:t>Nishtar Hospital, Multan</w:t>
            </w:r>
          </w:p>
        </w:tc>
        <w:tc>
          <w:tcPr>
            <w:tcW w:w="763" w:type="dxa"/>
          </w:tcPr>
          <w:p w14:paraId="6BC7FCDF" w14:textId="77777777" w:rsidR="00A060F3" w:rsidRDefault="00A060F3">
            <w:r>
              <w:t>Punjab</w:t>
            </w:r>
          </w:p>
        </w:tc>
      </w:tr>
      <w:tr w:rsidR="00A060F3" w14:paraId="2C37AEFA" w14:textId="77777777" w:rsidTr="00A060F3">
        <w:tc>
          <w:tcPr>
            <w:tcW w:w="398" w:type="dxa"/>
          </w:tcPr>
          <w:p w14:paraId="27830F20" w14:textId="77777777" w:rsidR="00A060F3" w:rsidRDefault="00A060F3">
            <w:r>
              <w:t>52</w:t>
            </w:r>
          </w:p>
        </w:tc>
        <w:tc>
          <w:tcPr>
            <w:tcW w:w="667" w:type="dxa"/>
          </w:tcPr>
          <w:p w14:paraId="50137BAD" w14:textId="77777777" w:rsidR="00A060F3" w:rsidRDefault="00A060F3">
            <w:r>
              <w:t>7622</w:t>
            </w:r>
          </w:p>
        </w:tc>
        <w:tc>
          <w:tcPr>
            <w:tcW w:w="814" w:type="dxa"/>
          </w:tcPr>
          <w:p w14:paraId="167C71A5" w14:textId="77777777" w:rsidR="00A060F3" w:rsidRDefault="00A060F3">
            <w:r>
              <w:t>Doctor Aqsa Moatter</w:t>
            </w:r>
          </w:p>
        </w:tc>
        <w:tc>
          <w:tcPr>
            <w:tcW w:w="641" w:type="dxa"/>
          </w:tcPr>
          <w:p w14:paraId="3F207998" w14:textId="77777777" w:rsidR="00A060F3" w:rsidRDefault="00A060F3">
            <w:r>
              <w:t>95852-P</w:t>
            </w:r>
          </w:p>
        </w:tc>
        <w:tc>
          <w:tcPr>
            <w:tcW w:w="839" w:type="dxa"/>
          </w:tcPr>
          <w:p w14:paraId="5BE58DF7" w14:textId="77777777" w:rsidR="00A060F3" w:rsidRDefault="00A060F3">
            <w:r>
              <w:t>Zikrullah</w:t>
            </w:r>
          </w:p>
        </w:tc>
        <w:tc>
          <w:tcPr>
            <w:tcW w:w="724" w:type="dxa"/>
          </w:tcPr>
          <w:p w14:paraId="10841D17" w14:textId="77777777" w:rsidR="00A060F3" w:rsidRDefault="00A060F3">
            <w:r>
              <w:t>65.761667</w:t>
            </w:r>
          </w:p>
        </w:tc>
        <w:tc>
          <w:tcPr>
            <w:tcW w:w="725" w:type="dxa"/>
          </w:tcPr>
          <w:p w14:paraId="375CC576" w14:textId="77777777" w:rsidR="00A060F3" w:rsidRDefault="00A060F3">
            <w:r>
              <w:t>6</w:t>
            </w:r>
          </w:p>
        </w:tc>
        <w:tc>
          <w:tcPr>
            <w:tcW w:w="1030" w:type="dxa"/>
          </w:tcPr>
          <w:p w14:paraId="7D100BFE" w14:textId="77777777" w:rsidR="00A060F3" w:rsidRDefault="00A060F3">
            <w:r>
              <w:t>Dermatology</w:t>
            </w:r>
          </w:p>
        </w:tc>
        <w:tc>
          <w:tcPr>
            <w:tcW w:w="920" w:type="dxa"/>
          </w:tcPr>
          <w:p w14:paraId="6BA8FE17" w14:textId="77777777" w:rsidR="00A060F3" w:rsidRDefault="00A060F3">
            <w:r>
              <w:t>Sahiwal Teaching Hospital, Sahiwal</w:t>
            </w:r>
          </w:p>
        </w:tc>
        <w:tc>
          <w:tcPr>
            <w:tcW w:w="763" w:type="dxa"/>
          </w:tcPr>
          <w:p w14:paraId="4D28AB12" w14:textId="77777777" w:rsidR="00A060F3" w:rsidRDefault="00A060F3">
            <w:r>
              <w:t>Punjab</w:t>
            </w:r>
          </w:p>
        </w:tc>
      </w:tr>
      <w:tr w:rsidR="00A060F3" w14:paraId="583C136E" w14:textId="77777777" w:rsidTr="00A060F3">
        <w:tc>
          <w:tcPr>
            <w:tcW w:w="398" w:type="dxa"/>
          </w:tcPr>
          <w:p w14:paraId="6F4073B3" w14:textId="77777777" w:rsidR="00A060F3" w:rsidRDefault="00A060F3">
            <w:r>
              <w:t>53</w:t>
            </w:r>
          </w:p>
        </w:tc>
        <w:tc>
          <w:tcPr>
            <w:tcW w:w="667" w:type="dxa"/>
          </w:tcPr>
          <w:p w14:paraId="4D21CF34" w14:textId="77777777" w:rsidR="00A060F3" w:rsidRDefault="00A060F3">
            <w:r>
              <w:t>15876</w:t>
            </w:r>
          </w:p>
        </w:tc>
        <w:tc>
          <w:tcPr>
            <w:tcW w:w="814" w:type="dxa"/>
          </w:tcPr>
          <w:p w14:paraId="2516EC56" w14:textId="77777777" w:rsidR="00A060F3" w:rsidRDefault="00A060F3">
            <w:r>
              <w:t>Sara Saeed</w:t>
            </w:r>
          </w:p>
        </w:tc>
        <w:tc>
          <w:tcPr>
            <w:tcW w:w="641" w:type="dxa"/>
          </w:tcPr>
          <w:p w14:paraId="7B756F0A" w14:textId="77777777" w:rsidR="00A060F3" w:rsidRDefault="00A060F3">
            <w:r>
              <w:t>87949-P</w:t>
            </w:r>
          </w:p>
        </w:tc>
        <w:tc>
          <w:tcPr>
            <w:tcW w:w="839" w:type="dxa"/>
          </w:tcPr>
          <w:p w14:paraId="6331BDA1" w14:textId="77777777" w:rsidR="00A060F3" w:rsidRDefault="00A060F3">
            <w:r>
              <w:t>MUHAMMAD SAEED</w:t>
            </w:r>
          </w:p>
        </w:tc>
        <w:tc>
          <w:tcPr>
            <w:tcW w:w="724" w:type="dxa"/>
          </w:tcPr>
          <w:p w14:paraId="0644B204" w14:textId="77777777" w:rsidR="00A060F3" w:rsidRDefault="00A060F3">
            <w:r>
              <w:t>65.853333</w:t>
            </w:r>
          </w:p>
        </w:tc>
        <w:tc>
          <w:tcPr>
            <w:tcW w:w="725" w:type="dxa"/>
          </w:tcPr>
          <w:p w14:paraId="146E05D8" w14:textId="77777777" w:rsidR="00A060F3" w:rsidRDefault="00A060F3">
            <w:r>
              <w:t>4</w:t>
            </w:r>
          </w:p>
        </w:tc>
        <w:tc>
          <w:tcPr>
            <w:tcW w:w="1030" w:type="dxa"/>
          </w:tcPr>
          <w:p w14:paraId="5BE2E065" w14:textId="77777777" w:rsidR="00A060F3" w:rsidRDefault="00A060F3">
            <w:r>
              <w:t>Dermatology</w:t>
            </w:r>
          </w:p>
        </w:tc>
        <w:tc>
          <w:tcPr>
            <w:tcW w:w="920" w:type="dxa"/>
          </w:tcPr>
          <w:p w14:paraId="29C773FC" w14:textId="77777777" w:rsidR="00A060F3" w:rsidRDefault="00A060F3">
            <w:r>
              <w:t>Services Hospital, Lahore</w:t>
            </w:r>
          </w:p>
        </w:tc>
        <w:tc>
          <w:tcPr>
            <w:tcW w:w="763" w:type="dxa"/>
          </w:tcPr>
          <w:p w14:paraId="63B95699" w14:textId="77777777" w:rsidR="00A060F3" w:rsidRDefault="00A060F3">
            <w:r>
              <w:t>Punjab</w:t>
            </w:r>
          </w:p>
        </w:tc>
      </w:tr>
      <w:tr w:rsidR="00A060F3" w14:paraId="719BAA92" w14:textId="77777777" w:rsidTr="00A060F3">
        <w:tc>
          <w:tcPr>
            <w:tcW w:w="398" w:type="dxa"/>
          </w:tcPr>
          <w:p w14:paraId="13C259BA" w14:textId="77777777" w:rsidR="00A060F3" w:rsidRDefault="00A060F3">
            <w:r>
              <w:t>54</w:t>
            </w:r>
          </w:p>
        </w:tc>
        <w:tc>
          <w:tcPr>
            <w:tcW w:w="667" w:type="dxa"/>
          </w:tcPr>
          <w:p w14:paraId="1F03297F" w14:textId="77777777" w:rsidR="00A060F3" w:rsidRDefault="00A060F3">
            <w:r>
              <w:t>5624</w:t>
            </w:r>
          </w:p>
        </w:tc>
        <w:tc>
          <w:tcPr>
            <w:tcW w:w="814" w:type="dxa"/>
          </w:tcPr>
          <w:p w14:paraId="575BACAD" w14:textId="77777777" w:rsidR="00A060F3" w:rsidRDefault="00A060F3">
            <w:r>
              <w:t>Ammara Fatima</w:t>
            </w:r>
          </w:p>
        </w:tc>
        <w:tc>
          <w:tcPr>
            <w:tcW w:w="641" w:type="dxa"/>
          </w:tcPr>
          <w:p w14:paraId="72FC43E2" w14:textId="77777777" w:rsidR="00A060F3" w:rsidRDefault="00A060F3">
            <w:r>
              <w:t>105144-P</w:t>
            </w:r>
          </w:p>
        </w:tc>
        <w:tc>
          <w:tcPr>
            <w:tcW w:w="839" w:type="dxa"/>
          </w:tcPr>
          <w:p w14:paraId="52C5298A" w14:textId="77777777" w:rsidR="00A060F3" w:rsidRDefault="00A060F3">
            <w:r>
              <w:t>Raheel Muhammad Utra</w:t>
            </w:r>
          </w:p>
        </w:tc>
        <w:tc>
          <w:tcPr>
            <w:tcW w:w="724" w:type="dxa"/>
          </w:tcPr>
          <w:p w14:paraId="70D77776" w14:textId="77777777" w:rsidR="00A060F3" w:rsidRDefault="00A060F3">
            <w:r>
              <w:t>67.085333</w:t>
            </w:r>
          </w:p>
        </w:tc>
        <w:tc>
          <w:tcPr>
            <w:tcW w:w="725" w:type="dxa"/>
          </w:tcPr>
          <w:p w14:paraId="150ECC07" w14:textId="77777777" w:rsidR="00A060F3" w:rsidRDefault="00A060F3">
            <w:r>
              <w:t>4</w:t>
            </w:r>
          </w:p>
        </w:tc>
        <w:tc>
          <w:tcPr>
            <w:tcW w:w="1030" w:type="dxa"/>
          </w:tcPr>
          <w:p w14:paraId="73B5DA38" w14:textId="77777777" w:rsidR="00A060F3" w:rsidRDefault="00A060F3">
            <w:r>
              <w:t>Dermatology</w:t>
            </w:r>
          </w:p>
        </w:tc>
        <w:tc>
          <w:tcPr>
            <w:tcW w:w="920" w:type="dxa"/>
          </w:tcPr>
          <w:p w14:paraId="22818098" w14:textId="77777777" w:rsidR="00A060F3" w:rsidRDefault="00A060F3">
            <w:r>
              <w:t>Sir Ganga Ram Hospital, Lahore</w:t>
            </w:r>
          </w:p>
        </w:tc>
        <w:tc>
          <w:tcPr>
            <w:tcW w:w="763" w:type="dxa"/>
          </w:tcPr>
          <w:p w14:paraId="5D2F1092" w14:textId="77777777" w:rsidR="00A060F3" w:rsidRDefault="00A060F3">
            <w:r>
              <w:t>Punjab</w:t>
            </w:r>
          </w:p>
        </w:tc>
      </w:tr>
      <w:tr w:rsidR="00A060F3" w14:paraId="4F278845" w14:textId="77777777" w:rsidTr="00A060F3">
        <w:tc>
          <w:tcPr>
            <w:tcW w:w="398" w:type="dxa"/>
          </w:tcPr>
          <w:p w14:paraId="7BEB94B4" w14:textId="77777777" w:rsidR="00A060F3" w:rsidRDefault="00A060F3">
            <w:r>
              <w:t>55</w:t>
            </w:r>
          </w:p>
        </w:tc>
        <w:tc>
          <w:tcPr>
            <w:tcW w:w="667" w:type="dxa"/>
          </w:tcPr>
          <w:p w14:paraId="5CD20AD2" w14:textId="77777777" w:rsidR="00A060F3" w:rsidRDefault="00A060F3">
            <w:r>
              <w:t>18522</w:t>
            </w:r>
          </w:p>
        </w:tc>
        <w:tc>
          <w:tcPr>
            <w:tcW w:w="814" w:type="dxa"/>
          </w:tcPr>
          <w:p w14:paraId="00F61121" w14:textId="77777777" w:rsidR="00A060F3" w:rsidRDefault="00A060F3">
            <w:r>
              <w:t>Dr Arifa Anwar</w:t>
            </w:r>
          </w:p>
        </w:tc>
        <w:tc>
          <w:tcPr>
            <w:tcW w:w="641" w:type="dxa"/>
          </w:tcPr>
          <w:p w14:paraId="7AFBD59C" w14:textId="77777777" w:rsidR="00A060F3" w:rsidRDefault="00A060F3">
            <w:r>
              <w:t>100376-P</w:t>
            </w:r>
          </w:p>
        </w:tc>
        <w:tc>
          <w:tcPr>
            <w:tcW w:w="839" w:type="dxa"/>
          </w:tcPr>
          <w:p w14:paraId="2A3EAB79" w14:textId="77777777" w:rsidR="00A060F3" w:rsidRDefault="00A060F3">
            <w:r>
              <w:t xml:space="preserve">Dr Jamshaid ur Rehman </w:t>
            </w:r>
          </w:p>
        </w:tc>
        <w:tc>
          <w:tcPr>
            <w:tcW w:w="724" w:type="dxa"/>
          </w:tcPr>
          <w:p w14:paraId="41451241" w14:textId="77777777" w:rsidR="00A060F3" w:rsidRDefault="00A060F3">
            <w:r>
              <w:t>70.56</w:t>
            </w:r>
          </w:p>
        </w:tc>
        <w:tc>
          <w:tcPr>
            <w:tcW w:w="725" w:type="dxa"/>
          </w:tcPr>
          <w:p w14:paraId="11DA2487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78B80B82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479E6A78" w14:textId="77777777" w:rsidR="00A060F3" w:rsidRDefault="00A060F3">
            <w:r>
              <w:t>Allied Hospital, Faisalabad</w:t>
            </w:r>
          </w:p>
        </w:tc>
        <w:tc>
          <w:tcPr>
            <w:tcW w:w="763" w:type="dxa"/>
          </w:tcPr>
          <w:p w14:paraId="23675B55" w14:textId="77777777" w:rsidR="00A060F3" w:rsidRDefault="00A060F3">
            <w:r>
              <w:t>Punjab</w:t>
            </w:r>
          </w:p>
        </w:tc>
      </w:tr>
      <w:tr w:rsidR="00A060F3" w14:paraId="43B93CC0" w14:textId="77777777" w:rsidTr="00A060F3">
        <w:tc>
          <w:tcPr>
            <w:tcW w:w="398" w:type="dxa"/>
          </w:tcPr>
          <w:p w14:paraId="3AA3A857" w14:textId="77777777" w:rsidR="00A060F3" w:rsidRDefault="00A060F3">
            <w:r>
              <w:t>56</w:t>
            </w:r>
          </w:p>
        </w:tc>
        <w:tc>
          <w:tcPr>
            <w:tcW w:w="667" w:type="dxa"/>
          </w:tcPr>
          <w:p w14:paraId="78D6CA1E" w14:textId="77777777" w:rsidR="00A060F3" w:rsidRDefault="00A060F3">
            <w:r>
              <w:t>2951</w:t>
            </w:r>
          </w:p>
        </w:tc>
        <w:tc>
          <w:tcPr>
            <w:tcW w:w="814" w:type="dxa"/>
          </w:tcPr>
          <w:p w14:paraId="6314D184" w14:textId="77777777" w:rsidR="00A060F3" w:rsidRDefault="00A060F3">
            <w:r>
              <w:t>Samra Sehar</w:t>
            </w:r>
          </w:p>
        </w:tc>
        <w:tc>
          <w:tcPr>
            <w:tcW w:w="641" w:type="dxa"/>
          </w:tcPr>
          <w:p w14:paraId="30B68F18" w14:textId="77777777" w:rsidR="00A060F3" w:rsidRDefault="00A060F3">
            <w:r>
              <w:t>88395-p</w:t>
            </w:r>
          </w:p>
        </w:tc>
        <w:tc>
          <w:tcPr>
            <w:tcW w:w="839" w:type="dxa"/>
          </w:tcPr>
          <w:p w14:paraId="669C52E6" w14:textId="77777777" w:rsidR="00A060F3" w:rsidRDefault="00A060F3">
            <w:r>
              <w:t>Ghulam Murtaza</w:t>
            </w:r>
          </w:p>
        </w:tc>
        <w:tc>
          <w:tcPr>
            <w:tcW w:w="724" w:type="dxa"/>
          </w:tcPr>
          <w:p w14:paraId="162530D3" w14:textId="77777777" w:rsidR="00A060F3" w:rsidRDefault="00A060F3">
            <w:r>
              <w:t>66.605</w:t>
            </w:r>
          </w:p>
        </w:tc>
        <w:tc>
          <w:tcPr>
            <w:tcW w:w="725" w:type="dxa"/>
          </w:tcPr>
          <w:p w14:paraId="2BCEDE61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3A35ECE8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41CE4690" w14:textId="77777777" w:rsidR="00A060F3" w:rsidRDefault="00A060F3">
            <w:r>
              <w:t>Allied Hospital, Faisalabad</w:t>
            </w:r>
          </w:p>
        </w:tc>
        <w:tc>
          <w:tcPr>
            <w:tcW w:w="763" w:type="dxa"/>
          </w:tcPr>
          <w:p w14:paraId="2175EAB1" w14:textId="77777777" w:rsidR="00A060F3" w:rsidRDefault="00A060F3">
            <w:r>
              <w:t>Punjab</w:t>
            </w:r>
          </w:p>
        </w:tc>
      </w:tr>
      <w:tr w:rsidR="00A060F3" w14:paraId="0C0C5B1A" w14:textId="77777777" w:rsidTr="00A060F3">
        <w:tc>
          <w:tcPr>
            <w:tcW w:w="398" w:type="dxa"/>
          </w:tcPr>
          <w:p w14:paraId="345C7149" w14:textId="77777777" w:rsidR="00A060F3" w:rsidRDefault="00A060F3">
            <w:r>
              <w:t>57</w:t>
            </w:r>
          </w:p>
        </w:tc>
        <w:tc>
          <w:tcPr>
            <w:tcW w:w="667" w:type="dxa"/>
          </w:tcPr>
          <w:p w14:paraId="6D31D604" w14:textId="77777777" w:rsidR="00A060F3" w:rsidRDefault="00A060F3">
            <w:r>
              <w:t>18873</w:t>
            </w:r>
          </w:p>
        </w:tc>
        <w:tc>
          <w:tcPr>
            <w:tcW w:w="814" w:type="dxa"/>
          </w:tcPr>
          <w:p w14:paraId="2BEC50B0" w14:textId="77777777" w:rsidR="00A060F3" w:rsidRDefault="00A060F3">
            <w:r>
              <w:t>Qurat-Ul-Ain Maqbool</w:t>
            </w:r>
          </w:p>
        </w:tc>
        <w:tc>
          <w:tcPr>
            <w:tcW w:w="641" w:type="dxa"/>
          </w:tcPr>
          <w:p w14:paraId="23E045E2" w14:textId="77777777" w:rsidR="00A060F3" w:rsidRDefault="00A060F3">
            <w:r>
              <w:t>83188-P</w:t>
            </w:r>
          </w:p>
        </w:tc>
        <w:tc>
          <w:tcPr>
            <w:tcW w:w="839" w:type="dxa"/>
          </w:tcPr>
          <w:p w14:paraId="6DE5AFB0" w14:textId="77777777" w:rsidR="00A060F3" w:rsidRDefault="00A060F3">
            <w:r>
              <w:t>Hafiz Maqbool Ahmad</w:t>
            </w:r>
          </w:p>
        </w:tc>
        <w:tc>
          <w:tcPr>
            <w:tcW w:w="724" w:type="dxa"/>
          </w:tcPr>
          <w:p w14:paraId="1F91E2CF" w14:textId="77777777" w:rsidR="00A060F3" w:rsidRDefault="00A060F3">
            <w:r>
              <w:t>68.825</w:t>
            </w:r>
          </w:p>
        </w:tc>
        <w:tc>
          <w:tcPr>
            <w:tcW w:w="725" w:type="dxa"/>
          </w:tcPr>
          <w:p w14:paraId="3AB6DA05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13D6BBD9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2FF138FE" w14:textId="77777777" w:rsidR="00A060F3" w:rsidRDefault="00A060F3">
            <w:r>
              <w:t>Bahawal Victoria Hospital, Bahawalpur</w:t>
            </w:r>
          </w:p>
        </w:tc>
        <w:tc>
          <w:tcPr>
            <w:tcW w:w="763" w:type="dxa"/>
          </w:tcPr>
          <w:p w14:paraId="542434D9" w14:textId="77777777" w:rsidR="00A060F3" w:rsidRDefault="00A060F3">
            <w:r>
              <w:t>Punjab</w:t>
            </w:r>
          </w:p>
        </w:tc>
      </w:tr>
      <w:tr w:rsidR="00A060F3" w14:paraId="24235B6A" w14:textId="77777777" w:rsidTr="00A060F3">
        <w:tc>
          <w:tcPr>
            <w:tcW w:w="398" w:type="dxa"/>
          </w:tcPr>
          <w:p w14:paraId="510FA7FF" w14:textId="77777777" w:rsidR="00A060F3" w:rsidRDefault="00A060F3">
            <w:r>
              <w:t>58</w:t>
            </w:r>
          </w:p>
        </w:tc>
        <w:tc>
          <w:tcPr>
            <w:tcW w:w="667" w:type="dxa"/>
          </w:tcPr>
          <w:p w14:paraId="34CD31BD" w14:textId="77777777" w:rsidR="00A060F3" w:rsidRDefault="00A060F3">
            <w:r>
              <w:t>17549</w:t>
            </w:r>
          </w:p>
        </w:tc>
        <w:tc>
          <w:tcPr>
            <w:tcW w:w="814" w:type="dxa"/>
          </w:tcPr>
          <w:p w14:paraId="3EF9FD65" w14:textId="77777777" w:rsidR="00A060F3" w:rsidRDefault="00A060F3">
            <w:r>
              <w:t>Farhan Afzal</w:t>
            </w:r>
          </w:p>
        </w:tc>
        <w:tc>
          <w:tcPr>
            <w:tcW w:w="641" w:type="dxa"/>
          </w:tcPr>
          <w:p w14:paraId="177AEE73" w14:textId="77777777" w:rsidR="00A060F3" w:rsidRDefault="00A060F3">
            <w:r>
              <w:t>96360-P</w:t>
            </w:r>
          </w:p>
        </w:tc>
        <w:tc>
          <w:tcPr>
            <w:tcW w:w="839" w:type="dxa"/>
          </w:tcPr>
          <w:p w14:paraId="621A74B0" w14:textId="77777777" w:rsidR="00A060F3" w:rsidRDefault="00A060F3">
            <w:r>
              <w:t>Muhammad Afzal</w:t>
            </w:r>
          </w:p>
        </w:tc>
        <w:tc>
          <w:tcPr>
            <w:tcW w:w="724" w:type="dxa"/>
          </w:tcPr>
          <w:p w14:paraId="2BFB65A5" w14:textId="77777777" w:rsidR="00A060F3" w:rsidRDefault="00A060F3">
            <w:r>
              <w:t>59.695833</w:t>
            </w:r>
          </w:p>
        </w:tc>
        <w:tc>
          <w:tcPr>
            <w:tcW w:w="725" w:type="dxa"/>
          </w:tcPr>
          <w:p w14:paraId="66773F62" w14:textId="77777777" w:rsidR="00A060F3" w:rsidRDefault="00A060F3">
            <w:r>
              <w:t>12</w:t>
            </w:r>
          </w:p>
        </w:tc>
        <w:tc>
          <w:tcPr>
            <w:tcW w:w="1030" w:type="dxa"/>
          </w:tcPr>
          <w:p w14:paraId="07C787A5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0CAB6DC8" w14:textId="77777777" w:rsidR="00A060F3" w:rsidRDefault="00A060F3">
            <w:r>
              <w:t>Benazir Bhutto Hospital, Rawalpindi</w:t>
            </w:r>
          </w:p>
        </w:tc>
        <w:tc>
          <w:tcPr>
            <w:tcW w:w="763" w:type="dxa"/>
          </w:tcPr>
          <w:p w14:paraId="279F44E9" w14:textId="77777777" w:rsidR="00A060F3" w:rsidRDefault="00A060F3">
            <w:r>
              <w:t>Punjab</w:t>
            </w:r>
          </w:p>
        </w:tc>
      </w:tr>
      <w:tr w:rsidR="00A060F3" w14:paraId="69CE09B9" w14:textId="77777777" w:rsidTr="00A060F3">
        <w:tc>
          <w:tcPr>
            <w:tcW w:w="398" w:type="dxa"/>
          </w:tcPr>
          <w:p w14:paraId="7B76B0E5" w14:textId="77777777" w:rsidR="00A060F3" w:rsidRDefault="00A060F3">
            <w:r>
              <w:t>59</w:t>
            </w:r>
          </w:p>
        </w:tc>
        <w:tc>
          <w:tcPr>
            <w:tcW w:w="667" w:type="dxa"/>
          </w:tcPr>
          <w:p w14:paraId="723E91FE" w14:textId="77777777" w:rsidR="00A060F3" w:rsidRDefault="00A060F3">
            <w:r>
              <w:t>18821</w:t>
            </w:r>
          </w:p>
        </w:tc>
        <w:tc>
          <w:tcPr>
            <w:tcW w:w="814" w:type="dxa"/>
          </w:tcPr>
          <w:p w14:paraId="6573A0A0" w14:textId="77777777" w:rsidR="00A060F3" w:rsidRDefault="00A060F3">
            <w:r>
              <w:t>Dr Muham</w:t>
            </w:r>
            <w:r>
              <w:lastRenderedPageBreak/>
              <w:t>mad Nauman</w:t>
            </w:r>
          </w:p>
        </w:tc>
        <w:tc>
          <w:tcPr>
            <w:tcW w:w="641" w:type="dxa"/>
          </w:tcPr>
          <w:p w14:paraId="1FE614EF" w14:textId="77777777" w:rsidR="00A060F3" w:rsidRDefault="00A060F3">
            <w:r>
              <w:lastRenderedPageBreak/>
              <w:t>88551-P</w:t>
            </w:r>
          </w:p>
        </w:tc>
        <w:tc>
          <w:tcPr>
            <w:tcW w:w="839" w:type="dxa"/>
          </w:tcPr>
          <w:p w14:paraId="58BDE37F" w14:textId="77777777" w:rsidR="00A060F3" w:rsidRDefault="00A060F3">
            <w:r>
              <w:t xml:space="preserve">Muhammad </w:t>
            </w:r>
            <w:r>
              <w:lastRenderedPageBreak/>
              <w:t>Ahsan</w:t>
            </w:r>
          </w:p>
        </w:tc>
        <w:tc>
          <w:tcPr>
            <w:tcW w:w="724" w:type="dxa"/>
          </w:tcPr>
          <w:p w14:paraId="07CD74B4" w14:textId="77777777" w:rsidR="00A060F3" w:rsidRDefault="00A060F3">
            <w:r>
              <w:lastRenderedPageBreak/>
              <w:t>62.221667</w:t>
            </w:r>
          </w:p>
        </w:tc>
        <w:tc>
          <w:tcPr>
            <w:tcW w:w="725" w:type="dxa"/>
          </w:tcPr>
          <w:p w14:paraId="7002D0A4" w14:textId="77777777" w:rsidR="00A060F3" w:rsidRDefault="00A060F3">
            <w:r>
              <w:t>12</w:t>
            </w:r>
          </w:p>
        </w:tc>
        <w:tc>
          <w:tcPr>
            <w:tcW w:w="1030" w:type="dxa"/>
          </w:tcPr>
          <w:p w14:paraId="370B06B6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3D0D3395" w14:textId="77777777" w:rsidR="00A060F3" w:rsidRDefault="00A060F3">
            <w:r>
              <w:t xml:space="preserve">Children Hospital, </w:t>
            </w:r>
            <w:r>
              <w:lastRenderedPageBreak/>
              <w:t>Lahore</w:t>
            </w:r>
          </w:p>
        </w:tc>
        <w:tc>
          <w:tcPr>
            <w:tcW w:w="763" w:type="dxa"/>
          </w:tcPr>
          <w:p w14:paraId="3E80AF33" w14:textId="77777777" w:rsidR="00A060F3" w:rsidRDefault="00A060F3">
            <w:r>
              <w:lastRenderedPageBreak/>
              <w:t>Punjab</w:t>
            </w:r>
          </w:p>
        </w:tc>
      </w:tr>
      <w:tr w:rsidR="00A060F3" w14:paraId="543D79A3" w14:textId="77777777" w:rsidTr="00A060F3">
        <w:tc>
          <w:tcPr>
            <w:tcW w:w="398" w:type="dxa"/>
          </w:tcPr>
          <w:p w14:paraId="2057E204" w14:textId="77777777" w:rsidR="00A060F3" w:rsidRDefault="00A060F3">
            <w:r>
              <w:t>60</w:t>
            </w:r>
          </w:p>
        </w:tc>
        <w:tc>
          <w:tcPr>
            <w:tcW w:w="667" w:type="dxa"/>
          </w:tcPr>
          <w:p w14:paraId="79086891" w14:textId="77777777" w:rsidR="00A060F3" w:rsidRDefault="00A060F3">
            <w:r>
              <w:t>7439</w:t>
            </w:r>
          </w:p>
        </w:tc>
        <w:tc>
          <w:tcPr>
            <w:tcW w:w="814" w:type="dxa"/>
          </w:tcPr>
          <w:p w14:paraId="52A08AAB" w14:textId="77777777" w:rsidR="00A060F3" w:rsidRDefault="00A060F3">
            <w:r>
              <w:t>Rameesha Muzaffar</w:t>
            </w:r>
          </w:p>
        </w:tc>
        <w:tc>
          <w:tcPr>
            <w:tcW w:w="641" w:type="dxa"/>
          </w:tcPr>
          <w:p w14:paraId="73F4B608" w14:textId="77777777" w:rsidR="00A060F3" w:rsidRDefault="00A060F3">
            <w:r>
              <w:t>94994-P</w:t>
            </w:r>
          </w:p>
        </w:tc>
        <w:tc>
          <w:tcPr>
            <w:tcW w:w="839" w:type="dxa"/>
          </w:tcPr>
          <w:p w14:paraId="0DF85109" w14:textId="77777777" w:rsidR="00A060F3" w:rsidRDefault="00A060F3">
            <w:r>
              <w:t>Qaisar Ali</w:t>
            </w:r>
          </w:p>
        </w:tc>
        <w:tc>
          <w:tcPr>
            <w:tcW w:w="724" w:type="dxa"/>
          </w:tcPr>
          <w:p w14:paraId="0A499120" w14:textId="77777777" w:rsidR="00A060F3" w:rsidRDefault="00A060F3">
            <w:r>
              <w:t>59.8425</w:t>
            </w:r>
          </w:p>
        </w:tc>
        <w:tc>
          <w:tcPr>
            <w:tcW w:w="725" w:type="dxa"/>
          </w:tcPr>
          <w:p w14:paraId="43513DB6" w14:textId="77777777" w:rsidR="00A060F3" w:rsidRDefault="00A060F3">
            <w:r>
              <w:t>39</w:t>
            </w:r>
          </w:p>
        </w:tc>
        <w:tc>
          <w:tcPr>
            <w:tcW w:w="1030" w:type="dxa"/>
          </w:tcPr>
          <w:p w14:paraId="1EB934BA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42289398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29B307C2" w14:textId="77777777" w:rsidR="00A060F3" w:rsidRDefault="00A060F3">
            <w:r>
              <w:t>Punjab</w:t>
            </w:r>
          </w:p>
        </w:tc>
      </w:tr>
      <w:tr w:rsidR="00A060F3" w14:paraId="35F386C2" w14:textId="77777777" w:rsidTr="00A060F3">
        <w:tc>
          <w:tcPr>
            <w:tcW w:w="398" w:type="dxa"/>
          </w:tcPr>
          <w:p w14:paraId="55704C16" w14:textId="77777777" w:rsidR="00A060F3" w:rsidRDefault="00A060F3">
            <w:r>
              <w:t>61</w:t>
            </w:r>
          </w:p>
        </w:tc>
        <w:tc>
          <w:tcPr>
            <w:tcW w:w="667" w:type="dxa"/>
          </w:tcPr>
          <w:p w14:paraId="6C530117" w14:textId="77777777" w:rsidR="00A060F3" w:rsidRDefault="00A060F3">
            <w:r>
              <w:t>6987</w:t>
            </w:r>
          </w:p>
        </w:tc>
        <w:tc>
          <w:tcPr>
            <w:tcW w:w="814" w:type="dxa"/>
          </w:tcPr>
          <w:p w14:paraId="475DC3F2" w14:textId="77777777" w:rsidR="00A060F3" w:rsidRDefault="00A060F3">
            <w:r>
              <w:t>Muhammad Muhboob Khan</w:t>
            </w:r>
          </w:p>
        </w:tc>
        <w:tc>
          <w:tcPr>
            <w:tcW w:w="641" w:type="dxa"/>
          </w:tcPr>
          <w:p w14:paraId="7332E6AA" w14:textId="77777777" w:rsidR="00A060F3" w:rsidRDefault="00A060F3">
            <w:r>
              <w:t>106545-P</w:t>
            </w:r>
          </w:p>
        </w:tc>
        <w:tc>
          <w:tcPr>
            <w:tcW w:w="839" w:type="dxa"/>
          </w:tcPr>
          <w:p w14:paraId="02C7FA1A" w14:textId="77777777" w:rsidR="00A060F3" w:rsidRDefault="00A060F3">
            <w:r>
              <w:t>Muhammad Ayoub Khan</w:t>
            </w:r>
          </w:p>
        </w:tc>
        <w:tc>
          <w:tcPr>
            <w:tcW w:w="724" w:type="dxa"/>
          </w:tcPr>
          <w:p w14:paraId="4CD2721D" w14:textId="77777777" w:rsidR="00A060F3" w:rsidRDefault="00A060F3">
            <w:r>
              <w:t>61.616667</w:t>
            </w:r>
          </w:p>
        </w:tc>
        <w:tc>
          <w:tcPr>
            <w:tcW w:w="725" w:type="dxa"/>
          </w:tcPr>
          <w:p w14:paraId="4070A4FE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3C7688AE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2A663DF9" w14:textId="77777777" w:rsidR="00A060F3" w:rsidRDefault="00A060F3">
            <w:r>
              <w:t>Children Hospital, Multan</w:t>
            </w:r>
          </w:p>
        </w:tc>
        <w:tc>
          <w:tcPr>
            <w:tcW w:w="763" w:type="dxa"/>
          </w:tcPr>
          <w:p w14:paraId="2F644D3A" w14:textId="77777777" w:rsidR="00A060F3" w:rsidRDefault="00A060F3">
            <w:r>
              <w:t>Punjab</w:t>
            </w:r>
          </w:p>
        </w:tc>
      </w:tr>
      <w:tr w:rsidR="00A060F3" w14:paraId="14F77A00" w14:textId="77777777" w:rsidTr="00A060F3">
        <w:tc>
          <w:tcPr>
            <w:tcW w:w="398" w:type="dxa"/>
          </w:tcPr>
          <w:p w14:paraId="5A858E67" w14:textId="77777777" w:rsidR="00A060F3" w:rsidRDefault="00A060F3">
            <w:r>
              <w:t>62</w:t>
            </w:r>
          </w:p>
        </w:tc>
        <w:tc>
          <w:tcPr>
            <w:tcW w:w="667" w:type="dxa"/>
          </w:tcPr>
          <w:p w14:paraId="35381E28" w14:textId="77777777" w:rsidR="00A060F3" w:rsidRDefault="00A060F3">
            <w:r>
              <w:t>1563</w:t>
            </w:r>
          </w:p>
        </w:tc>
        <w:tc>
          <w:tcPr>
            <w:tcW w:w="814" w:type="dxa"/>
          </w:tcPr>
          <w:p w14:paraId="44E9BFDE" w14:textId="77777777" w:rsidR="00A060F3" w:rsidRDefault="00A060F3">
            <w:r>
              <w:t>Kiran Latif</w:t>
            </w:r>
          </w:p>
        </w:tc>
        <w:tc>
          <w:tcPr>
            <w:tcW w:w="641" w:type="dxa"/>
          </w:tcPr>
          <w:p w14:paraId="56729199" w14:textId="77777777" w:rsidR="00A060F3" w:rsidRDefault="00A060F3">
            <w:r>
              <w:t>94370-P</w:t>
            </w:r>
          </w:p>
        </w:tc>
        <w:tc>
          <w:tcPr>
            <w:tcW w:w="839" w:type="dxa"/>
          </w:tcPr>
          <w:p w14:paraId="04486E48" w14:textId="77777777" w:rsidR="00A060F3" w:rsidRDefault="00A060F3">
            <w:r>
              <w:t>Muhammad Latif</w:t>
            </w:r>
          </w:p>
        </w:tc>
        <w:tc>
          <w:tcPr>
            <w:tcW w:w="724" w:type="dxa"/>
          </w:tcPr>
          <w:p w14:paraId="69BB6F82" w14:textId="77777777" w:rsidR="00A060F3" w:rsidRDefault="00A060F3">
            <w:r>
              <w:t>61.528333</w:t>
            </w:r>
          </w:p>
        </w:tc>
        <w:tc>
          <w:tcPr>
            <w:tcW w:w="725" w:type="dxa"/>
          </w:tcPr>
          <w:p w14:paraId="56B1C6A3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7D1E3114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0A4DD29E" w14:textId="77777777" w:rsidR="00A060F3" w:rsidRDefault="00A060F3">
            <w:r>
              <w:t>Choudhary Prevez Ilahi Institute of Cardiology , Multan</w:t>
            </w:r>
          </w:p>
        </w:tc>
        <w:tc>
          <w:tcPr>
            <w:tcW w:w="763" w:type="dxa"/>
          </w:tcPr>
          <w:p w14:paraId="66959EBC" w14:textId="77777777" w:rsidR="00A060F3" w:rsidRDefault="00A060F3">
            <w:r>
              <w:t>Punjab</w:t>
            </w:r>
          </w:p>
        </w:tc>
      </w:tr>
      <w:tr w:rsidR="00A060F3" w14:paraId="6B55DFD6" w14:textId="77777777" w:rsidTr="00A060F3">
        <w:tc>
          <w:tcPr>
            <w:tcW w:w="398" w:type="dxa"/>
          </w:tcPr>
          <w:p w14:paraId="75101475" w14:textId="77777777" w:rsidR="00A060F3" w:rsidRDefault="00A060F3">
            <w:r>
              <w:t>63</w:t>
            </w:r>
          </w:p>
        </w:tc>
        <w:tc>
          <w:tcPr>
            <w:tcW w:w="667" w:type="dxa"/>
          </w:tcPr>
          <w:p w14:paraId="0B11F2E2" w14:textId="77777777" w:rsidR="00A060F3" w:rsidRDefault="00A060F3">
            <w:r>
              <w:t>7542</w:t>
            </w:r>
          </w:p>
        </w:tc>
        <w:tc>
          <w:tcPr>
            <w:tcW w:w="814" w:type="dxa"/>
          </w:tcPr>
          <w:p w14:paraId="4A9F84B8" w14:textId="77777777" w:rsidR="00A060F3" w:rsidRDefault="00A060F3">
            <w:r>
              <w:t>Bushra Maryam</w:t>
            </w:r>
          </w:p>
        </w:tc>
        <w:tc>
          <w:tcPr>
            <w:tcW w:w="641" w:type="dxa"/>
          </w:tcPr>
          <w:p w14:paraId="64B35EA8" w14:textId="77777777" w:rsidR="00A060F3" w:rsidRDefault="00A060F3">
            <w:r>
              <w:t>95631-P</w:t>
            </w:r>
          </w:p>
        </w:tc>
        <w:tc>
          <w:tcPr>
            <w:tcW w:w="839" w:type="dxa"/>
          </w:tcPr>
          <w:p w14:paraId="50434EBD" w14:textId="77777777" w:rsidR="00A060F3" w:rsidRDefault="00A060F3">
            <w:r>
              <w:t>Abdul Sattar</w:t>
            </w:r>
          </w:p>
        </w:tc>
        <w:tc>
          <w:tcPr>
            <w:tcW w:w="724" w:type="dxa"/>
          </w:tcPr>
          <w:p w14:paraId="41307E3B" w14:textId="77777777" w:rsidR="00A060F3" w:rsidRDefault="00A060F3">
            <w:r>
              <w:t>57.615833</w:t>
            </w:r>
          </w:p>
        </w:tc>
        <w:tc>
          <w:tcPr>
            <w:tcW w:w="725" w:type="dxa"/>
          </w:tcPr>
          <w:p w14:paraId="7C67618A" w14:textId="77777777" w:rsidR="00A060F3" w:rsidRDefault="00A060F3">
            <w:r>
              <w:t>3</w:t>
            </w:r>
          </w:p>
        </w:tc>
        <w:tc>
          <w:tcPr>
            <w:tcW w:w="1030" w:type="dxa"/>
          </w:tcPr>
          <w:p w14:paraId="2515EF9C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5595EC8B" w14:textId="77777777" w:rsidR="00A060F3" w:rsidRDefault="00A060F3">
            <w:r>
              <w:t>Choudhary Prevez Ilahi Institute of Cardiology , Multan</w:t>
            </w:r>
          </w:p>
        </w:tc>
        <w:tc>
          <w:tcPr>
            <w:tcW w:w="763" w:type="dxa"/>
          </w:tcPr>
          <w:p w14:paraId="73A0652A" w14:textId="77777777" w:rsidR="00A060F3" w:rsidRDefault="00A060F3">
            <w:r>
              <w:t>Punjab</w:t>
            </w:r>
          </w:p>
        </w:tc>
      </w:tr>
      <w:tr w:rsidR="00A060F3" w14:paraId="6D78505C" w14:textId="77777777" w:rsidTr="00A060F3">
        <w:tc>
          <w:tcPr>
            <w:tcW w:w="398" w:type="dxa"/>
          </w:tcPr>
          <w:p w14:paraId="5878FE04" w14:textId="77777777" w:rsidR="00A060F3" w:rsidRDefault="00A060F3">
            <w:r>
              <w:t>64</w:t>
            </w:r>
          </w:p>
        </w:tc>
        <w:tc>
          <w:tcPr>
            <w:tcW w:w="667" w:type="dxa"/>
          </w:tcPr>
          <w:p w14:paraId="70E6A78E" w14:textId="77777777" w:rsidR="00A060F3" w:rsidRDefault="00A060F3">
            <w:r>
              <w:t>15054</w:t>
            </w:r>
          </w:p>
        </w:tc>
        <w:tc>
          <w:tcPr>
            <w:tcW w:w="814" w:type="dxa"/>
          </w:tcPr>
          <w:p w14:paraId="5BB6EF0A" w14:textId="77777777" w:rsidR="00A060F3" w:rsidRDefault="00A060F3">
            <w:r>
              <w:t>Mariam Nazir</w:t>
            </w:r>
          </w:p>
        </w:tc>
        <w:tc>
          <w:tcPr>
            <w:tcW w:w="641" w:type="dxa"/>
          </w:tcPr>
          <w:p w14:paraId="13FD4799" w14:textId="77777777" w:rsidR="00A060F3" w:rsidRDefault="00A060F3">
            <w:r>
              <w:t>73052-p</w:t>
            </w:r>
          </w:p>
        </w:tc>
        <w:tc>
          <w:tcPr>
            <w:tcW w:w="839" w:type="dxa"/>
          </w:tcPr>
          <w:p w14:paraId="76B080CF" w14:textId="77777777" w:rsidR="00A060F3" w:rsidRDefault="00A060F3">
            <w:r>
              <w:t>haji nazir ahmad</w:t>
            </w:r>
          </w:p>
        </w:tc>
        <w:tc>
          <w:tcPr>
            <w:tcW w:w="724" w:type="dxa"/>
          </w:tcPr>
          <w:p w14:paraId="6C4A894C" w14:textId="77777777" w:rsidR="00A060F3" w:rsidRDefault="00A060F3">
            <w:r>
              <w:t>63.782128</w:t>
            </w:r>
          </w:p>
        </w:tc>
        <w:tc>
          <w:tcPr>
            <w:tcW w:w="725" w:type="dxa"/>
          </w:tcPr>
          <w:p w14:paraId="02820B72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51FDB801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0D88E2EC" w14:textId="77777777" w:rsidR="00A060F3" w:rsidRDefault="00A060F3">
            <w:r>
              <w:t>DHQ Hospital, Faisalabad</w:t>
            </w:r>
          </w:p>
        </w:tc>
        <w:tc>
          <w:tcPr>
            <w:tcW w:w="763" w:type="dxa"/>
          </w:tcPr>
          <w:p w14:paraId="57763912" w14:textId="77777777" w:rsidR="00A060F3" w:rsidRDefault="00A060F3">
            <w:r>
              <w:t>Punjab</w:t>
            </w:r>
          </w:p>
        </w:tc>
      </w:tr>
      <w:tr w:rsidR="00A060F3" w14:paraId="5FF328E0" w14:textId="77777777" w:rsidTr="00A060F3">
        <w:tc>
          <w:tcPr>
            <w:tcW w:w="398" w:type="dxa"/>
          </w:tcPr>
          <w:p w14:paraId="3BAFDE0C" w14:textId="77777777" w:rsidR="00A060F3" w:rsidRDefault="00A060F3">
            <w:r>
              <w:t>65</w:t>
            </w:r>
          </w:p>
        </w:tc>
        <w:tc>
          <w:tcPr>
            <w:tcW w:w="667" w:type="dxa"/>
          </w:tcPr>
          <w:p w14:paraId="2D1E9D93" w14:textId="77777777" w:rsidR="00A060F3" w:rsidRDefault="00A060F3">
            <w:r>
              <w:t>18716</w:t>
            </w:r>
          </w:p>
        </w:tc>
        <w:tc>
          <w:tcPr>
            <w:tcW w:w="814" w:type="dxa"/>
          </w:tcPr>
          <w:p w14:paraId="0A8FE839" w14:textId="77777777" w:rsidR="00A060F3" w:rsidRDefault="00A060F3">
            <w:r>
              <w:t>Dr Aamna Liaquat</w:t>
            </w:r>
          </w:p>
        </w:tc>
        <w:tc>
          <w:tcPr>
            <w:tcW w:w="641" w:type="dxa"/>
          </w:tcPr>
          <w:p w14:paraId="4DCC81B0" w14:textId="77777777" w:rsidR="00A060F3" w:rsidRDefault="00A060F3">
            <w:r>
              <w:t>90790-P</w:t>
            </w:r>
          </w:p>
        </w:tc>
        <w:tc>
          <w:tcPr>
            <w:tcW w:w="839" w:type="dxa"/>
          </w:tcPr>
          <w:p w14:paraId="39981282" w14:textId="77777777" w:rsidR="00A060F3" w:rsidRDefault="00A060F3">
            <w:r>
              <w:t xml:space="preserve">Liaquat Ali </w:t>
            </w:r>
          </w:p>
        </w:tc>
        <w:tc>
          <w:tcPr>
            <w:tcW w:w="724" w:type="dxa"/>
          </w:tcPr>
          <w:p w14:paraId="1A0AC957" w14:textId="77777777" w:rsidR="00A060F3" w:rsidRDefault="00A060F3">
            <w:r>
              <w:t>63.750435</w:t>
            </w:r>
          </w:p>
        </w:tc>
        <w:tc>
          <w:tcPr>
            <w:tcW w:w="725" w:type="dxa"/>
          </w:tcPr>
          <w:p w14:paraId="2ADAC65B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25F849EE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41390421" w14:textId="77777777" w:rsidR="00A060F3" w:rsidRDefault="00A060F3">
            <w:r>
              <w:t>DHQ Hospital, Gujranwala</w:t>
            </w:r>
          </w:p>
        </w:tc>
        <w:tc>
          <w:tcPr>
            <w:tcW w:w="763" w:type="dxa"/>
          </w:tcPr>
          <w:p w14:paraId="43604991" w14:textId="77777777" w:rsidR="00A060F3" w:rsidRDefault="00A060F3">
            <w:r>
              <w:t>Punjab</w:t>
            </w:r>
          </w:p>
        </w:tc>
      </w:tr>
      <w:tr w:rsidR="00A060F3" w14:paraId="24ACEE0B" w14:textId="77777777" w:rsidTr="00A060F3">
        <w:tc>
          <w:tcPr>
            <w:tcW w:w="398" w:type="dxa"/>
          </w:tcPr>
          <w:p w14:paraId="0E73F41E" w14:textId="77777777" w:rsidR="00A060F3" w:rsidRDefault="00A060F3">
            <w:r>
              <w:t>66</w:t>
            </w:r>
          </w:p>
        </w:tc>
        <w:tc>
          <w:tcPr>
            <w:tcW w:w="667" w:type="dxa"/>
          </w:tcPr>
          <w:p w14:paraId="0DC31808" w14:textId="77777777" w:rsidR="00A060F3" w:rsidRDefault="00A060F3">
            <w:r>
              <w:t>11956</w:t>
            </w:r>
          </w:p>
        </w:tc>
        <w:tc>
          <w:tcPr>
            <w:tcW w:w="814" w:type="dxa"/>
          </w:tcPr>
          <w:p w14:paraId="107DA5CE" w14:textId="77777777" w:rsidR="00A060F3" w:rsidRDefault="00A060F3">
            <w:r>
              <w:t>MUNTAHA HANIF</w:t>
            </w:r>
          </w:p>
        </w:tc>
        <w:tc>
          <w:tcPr>
            <w:tcW w:w="641" w:type="dxa"/>
          </w:tcPr>
          <w:p w14:paraId="3F4E7A78" w14:textId="77777777" w:rsidR="00A060F3" w:rsidRDefault="00A060F3">
            <w:r>
              <w:t>79730-P</w:t>
            </w:r>
          </w:p>
        </w:tc>
        <w:tc>
          <w:tcPr>
            <w:tcW w:w="839" w:type="dxa"/>
          </w:tcPr>
          <w:p w14:paraId="40BD34FF" w14:textId="77777777" w:rsidR="00A060F3" w:rsidRDefault="00A060F3">
            <w:r>
              <w:t>MUHAMMAD HANIF</w:t>
            </w:r>
          </w:p>
        </w:tc>
        <w:tc>
          <w:tcPr>
            <w:tcW w:w="724" w:type="dxa"/>
          </w:tcPr>
          <w:p w14:paraId="35A6E797" w14:textId="77777777" w:rsidR="00A060F3" w:rsidRDefault="00A060F3">
            <w:r>
              <w:t>73.052632</w:t>
            </w:r>
          </w:p>
        </w:tc>
        <w:tc>
          <w:tcPr>
            <w:tcW w:w="725" w:type="dxa"/>
          </w:tcPr>
          <w:p w14:paraId="5F0F543C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6A1F6D77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52B76F1B" w14:textId="77777777" w:rsidR="00A060F3" w:rsidRDefault="00A060F3">
            <w:r>
              <w:t>DHQ Teaching Hospital, Sargodha</w:t>
            </w:r>
          </w:p>
        </w:tc>
        <w:tc>
          <w:tcPr>
            <w:tcW w:w="763" w:type="dxa"/>
          </w:tcPr>
          <w:p w14:paraId="622E48D5" w14:textId="77777777" w:rsidR="00A060F3" w:rsidRDefault="00A060F3">
            <w:r>
              <w:t>Punjab</w:t>
            </w:r>
          </w:p>
        </w:tc>
      </w:tr>
      <w:tr w:rsidR="00A060F3" w14:paraId="35B3820B" w14:textId="77777777" w:rsidTr="00A060F3">
        <w:tc>
          <w:tcPr>
            <w:tcW w:w="398" w:type="dxa"/>
          </w:tcPr>
          <w:p w14:paraId="1934ED98" w14:textId="77777777" w:rsidR="00A060F3" w:rsidRDefault="00A060F3">
            <w:r>
              <w:t>67</w:t>
            </w:r>
          </w:p>
        </w:tc>
        <w:tc>
          <w:tcPr>
            <w:tcW w:w="667" w:type="dxa"/>
          </w:tcPr>
          <w:p w14:paraId="601D91F8" w14:textId="77777777" w:rsidR="00A060F3" w:rsidRDefault="00A060F3">
            <w:r>
              <w:t>4703</w:t>
            </w:r>
          </w:p>
        </w:tc>
        <w:tc>
          <w:tcPr>
            <w:tcW w:w="814" w:type="dxa"/>
          </w:tcPr>
          <w:p w14:paraId="6975B43A" w14:textId="77777777" w:rsidR="00A060F3" w:rsidRDefault="00A060F3">
            <w:r>
              <w:t>Amina Asif</w:t>
            </w:r>
          </w:p>
        </w:tc>
        <w:tc>
          <w:tcPr>
            <w:tcW w:w="641" w:type="dxa"/>
          </w:tcPr>
          <w:p w14:paraId="63900CCE" w14:textId="77777777" w:rsidR="00A060F3" w:rsidRDefault="00A060F3">
            <w:r>
              <w:t>103673-P</w:t>
            </w:r>
          </w:p>
        </w:tc>
        <w:tc>
          <w:tcPr>
            <w:tcW w:w="839" w:type="dxa"/>
          </w:tcPr>
          <w:p w14:paraId="28481EB8" w14:textId="77777777" w:rsidR="00A060F3" w:rsidRDefault="00A060F3">
            <w:r>
              <w:t>Nouman Iftikhar</w:t>
            </w:r>
          </w:p>
        </w:tc>
        <w:tc>
          <w:tcPr>
            <w:tcW w:w="724" w:type="dxa"/>
          </w:tcPr>
          <w:p w14:paraId="71CF3130" w14:textId="77777777" w:rsidR="00A060F3" w:rsidRDefault="00A060F3">
            <w:r>
              <w:t>71.773611</w:t>
            </w:r>
          </w:p>
        </w:tc>
        <w:tc>
          <w:tcPr>
            <w:tcW w:w="725" w:type="dxa"/>
          </w:tcPr>
          <w:p w14:paraId="349EEF0E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5045C639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1FD26641" w14:textId="77777777" w:rsidR="00A060F3" w:rsidRDefault="00A060F3">
            <w:r>
              <w:t>Holy Family Hospital, Rawalpindi</w:t>
            </w:r>
          </w:p>
        </w:tc>
        <w:tc>
          <w:tcPr>
            <w:tcW w:w="763" w:type="dxa"/>
          </w:tcPr>
          <w:p w14:paraId="65A99484" w14:textId="77777777" w:rsidR="00A060F3" w:rsidRDefault="00A060F3">
            <w:r>
              <w:t>Punjab</w:t>
            </w:r>
          </w:p>
        </w:tc>
      </w:tr>
      <w:tr w:rsidR="00A060F3" w14:paraId="6CD13089" w14:textId="77777777" w:rsidTr="00A060F3">
        <w:tc>
          <w:tcPr>
            <w:tcW w:w="398" w:type="dxa"/>
          </w:tcPr>
          <w:p w14:paraId="42909DAA" w14:textId="77777777" w:rsidR="00A060F3" w:rsidRDefault="00A060F3">
            <w:r>
              <w:t>6</w:t>
            </w:r>
            <w:r>
              <w:lastRenderedPageBreak/>
              <w:t>8</w:t>
            </w:r>
          </w:p>
        </w:tc>
        <w:tc>
          <w:tcPr>
            <w:tcW w:w="667" w:type="dxa"/>
          </w:tcPr>
          <w:p w14:paraId="2CC4CDAB" w14:textId="77777777" w:rsidR="00A060F3" w:rsidRDefault="00A060F3">
            <w:r>
              <w:lastRenderedPageBreak/>
              <w:t>1771</w:t>
            </w:r>
            <w:r>
              <w:lastRenderedPageBreak/>
              <w:t>2</w:t>
            </w:r>
          </w:p>
        </w:tc>
        <w:tc>
          <w:tcPr>
            <w:tcW w:w="814" w:type="dxa"/>
          </w:tcPr>
          <w:p w14:paraId="1512E34E" w14:textId="77777777" w:rsidR="00A060F3" w:rsidRDefault="00A060F3">
            <w:r>
              <w:lastRenderedPageBreak/>
              <w:t>Muntaz</w:t>
            </w:r>
            <w:r>
              <w:lastRenderedPageBreak/>
              <w:t>ir Qasim</w:t>
            </w:r>
          </w:p>
        </w:tc>
        <w:tc>
          <w:tcPr>
            <w:tcW w:w="641" w:type="dxa"/>
          </w:tcPr>
          <w:p w14:paraId="10A6D412" w14:textId="77777777" w:rsidR="00A060F3" w:rsidRDefault="00A060F3">
            <w:r>
              <w:lastRenderedPageBreak/>
              <w:t>5905</w:t>
            </w:r>
            <w:r>
              <w:lastRenderedPageBreak/>
              <w:t>-ajk</w:t>
            </w:r>
          </w:p>
        </w:tc>
        <w:tc>
          <w:tcPr>
            <w:tcW w:w="839" w:type="dxa"/>
          </w:tcPr>
          <w:p w14:paraId="6B227ADF" w14:textId="77777777" w:rsidR="00A060F3" w:rsidRDefault="00A060F3">
            <w:r>
              <w:lastRenderedPageBreak/>
              <w:t>Muham</w:t>
            </w:r>
            <w:r>
              <w:lastRenderedPageBreak/>
              <w:t>mad Qasim</w:t>
            </w:r>
          </w:p>
        </w:tc>
        <w:tc>
          <w:tcPr>
            <w:tcW w:w="724" w:type="dxa"/>
          </w:tcPr>
          <w:p w14:paraId="24D0B007" w14:textId="77777777" w:rsidR="00A060F3" w:rsidRDefault="00A060F3">
            <w:r>
              <w:lastRenderedPageBreak/>
              <w:t>53.18</w:t>
            </w:r>
            <w:r>
              <w:lastRenderedPageBreak/>
              <w:t>1667</w:t>
            </w:r>
          </w:p>
        </w:tc>
        <w:tc>
          <w:tcPr>
            <w:tcW w:w="725" w:type="dxa"/>
          </w:tcPr>
          <w:p w14:paraId="74FDCF7C" w14:textId="77777777" w:rsidR="00A060F3" w:rsidRDefault="00A060F3">
            <w:r>
              <w:lastRenderedPageBreak/>
              <w:t>1</w:t>
            </w:r>
          </w:p>
        </w:tc>
        <w:tc>
          <w:tcPr>
            <w:tcW w:w="1030" w:type="dxa"/>
          </w:tcPr>
          <w:p w14:paraId="480DCB2C" w14:textId="77777777" w:rsidR="00A060F3" w:rsidRDefault="00A060F3">
            <w:r>
              <w:t xml:space="preserve">Diagnostic </w:t>
            </w:r>
            <w:r>
              <w:lastRenderedPageBreak/>
              <w:t>Radiology</w:t>
            </w:r>
          </w:p>
        </w:tc>
        <w:tc>
          <w:tcPr>
            <w:tcW w:w="920" w:type="dxa"/>
          </w:tcPr>
          <w:p w14:paraId="54382C07" w14:textId="77777777" w:rsidR="00A060F3" w:rsidRDefault="00A060F3">
            <w:r>
              <w:lastRenderedPageBreak/>
              <w:t xml:space="preserve">Holy </w:t>
            </w:r>
            <w:r>
              <w:lastRenderedPageBreak/>
              <w:t>Family Hospital, Rawalpindi</w:t>
            </w:r>
          </w:p>
        </w:tc>
        <w:tc>
          <w:tcPr>
            <w:tcW w:w="763" w:type="dxa"/>
          </w:tcPr>
          <w:p w14:paraId="09FDE89B" w14:textId="77777777" w:rsidR="00A060F3" w:rsidRDefault="00A060F3">
            <w:r>
              <w:lastRenderedPageBreak/>
              <w:t xml:space="preserve">AJK, </w:t>
            </w:r>
            <w:r>
              <w:lastRenderedPageBreak/>
              <w:t>G&amp;B, FATA, ICT</w:t>
            </w:r>
          </w:p>
        </w:tc>
      </w:tr>
      <w:tr w:rsidR="00A060F3" w14:paraId="2F413046" w14:textId="77777777" w:rsidTr="00A060F3">
        <w:tc>
          <w:tcPr>
            <w:tcW w:w="398" w:type="dxa"/>
          </w:tcPr>
          <w:p w14:paraId="303FFABF" w14:textId="77777777" w:rsidR="00A060F3" w:rsidRDefault="00A060F3">
            <w:r>
              <w:lastRenderedPageBreak/>
              <w:t>69</w:t>
            </w:r>
          </w:p>
        </w:tc>
        <w:tc>
          <w:tcPr>
            <w:tcW w:w="667" w:type="dxa"/>
          </w:tcPr>
          <w:p w14:paraId="0A3210A4" w14:textId="77777777" w:rsidR="00A060F3" w:rsidRDefault="00A060F3">
            <w:r>
              <w:t>16286</w:t>
            </w:r>
          </w:p>
        </w:tc>
        <w:tc>
          <w:tcPr>
            <w:tcW w:w="814" w:type="dxa"/>
          </w:tcPr>
          <w:p w14:paraId="3DB50E10" w14:textId="77777777" w:rsidR="00A060F3" w:rsidRDefault="00A060F3">
            <w:r>
              <w:t>Shamaila Mushtaq</w:t>
            </w:r>
          </w:p>
        </w:tc>
        <w:tc>
          <w:tcPr>
            <w:tcW w:w="641" w:type="dxa"/>
          </w:tcPr>
          <w:p w14:paraId="65E95546" w14:textId="77777777" w:rsidR="00A060F3" w:rsidRDefault="00A060F3">
            <w:r>
              <w:t xml:space="preserve">88934-P </w:t>
            </w:r>
          </w:p>
        </w:tc>
        <w:tc>
          <w:tcPr>
            <w:tcW w:w="839" w:type="dxa"/>
          </w:tcPr>
          <w:p w14:paraId="437959FD" w14:textId="77777777" w:rsidR="00A060F3" w:rsidRDefault="00A060F3">
            <w:r>
              <w:t>Mushtaq Ahmed</w:t>
            </w:r>
          </w:p>
        </w:tc>
        <w:tc>
          <w:tcPr>
            <w:tcW w:w="724" w:type="dxa"/>
          </w:tcPr>
          <w:p w14:paraId="217E068B" w14:textId="77777777" w:rsidR="00A060F3" w:rsidRDefault="00A060F3">
            <w:r>
              <w:t>65.751667</w:t>
            </w:r>
          </w:p>
        </w:tc>
        <w:tc>
          <w:tcPr>
            <w:tcW w:w="725" w:type="dxa"/>
          </w:tcPr>
          <w:p w14:paraId="7ACDCED8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44853831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45C9963A" w14:textId="77777777" w:rsidR="00A060F3" w:rsidRDefault="00A060F3">
            <w:r>
              <w:t>Jinnah Hospital, Lahore</w:t>
            </w:r>
          </w:p>
        </w:tc>
        <w:tc>
          <w:tcPr>
            <w:tcW w:w="763" w:type="dxa"/>
          </w:tcPr>
          <w:p w14:paraId="61951486" w14:textId="77777777" w:rsidR="00A060F3" w:rsidRDefault="00A060F3">
            <w:r>
              <w:t>Punjab</w:t>
            </w:r>
          </w:p>
        </w:tc>
      </w:tr>
      <w:tr w:rsidR="00A060F3" w14:paraId="5532B3C5" w14:textId="77777777" w:rsidTr="00A060F3">
        <w:tc>
          <w:tcPr>
            <w:tcW w:w="398" w:type="dxa"/>
          </w:tcPr>
          <w:p w14:paraId="72E5ADDE" w14:textId="77777777" w:rsidR="00A060F3" w:rsidRDefault="00A060F3">
            <w:r>
              <w:t>70</w:t>
            </w:r>
          </w:p>
        </w:tc>
        <w:tc>
          <w:tcPr>
            <w:tcW w:w="667" w:type="dxa"/>
          </w:tcPr>
          <w:p w14:paraId="0B84D8B5" w14:textId="77777777" w:rsidR="00A060F3" w:rsidRDefault="00A060F3">
            <w:r>
              <w:t>17297</w:t>
            </w:r>
          </w:p>
        </w:tc>
        <w:tc>
          <w:tcPr>
            <w:tcW w:w="814" w:type="dxa"/>
          </w:tcPr>
          <w:p w14:paraId="027A3CB3" w14:textId="77777777" w:rsidR="00A060F3" w:rsidRDefault="00A060F3">
            <w:r>
              <w:t>Hamza Zafar</w:t>
            </w:r>
          </w:p>
        </w:tc>
        <w:tc>
          <w:tcPr>
            <w:tcW w:w="641" w:type="dxa"/>
          </w:tcPr>
          <w:p w14:paraId="26774132" w14:textId="77777777" w:rsidR="00A060F3" w:rsidRDefault="00A060F3">
            <w:r>
              <w:t>86817-P</w:t>
            </w:r>
          </w:p>
        </w:tc>
        <w:tc>
          <w:tcPr>
            <w:tcW w:w="839" w:type="dxa"/>
          </w:tcPr>
          <w:p w14:paraId="480CEE69" w14:textId="77777777" w:rsidR="00A060F3" w:rsidRDefault="00A060F3">
            <w:r>
              <w:t>Muhammad Zafar Mumtaz</w:t>
            </w:r>
          </w:p>
        </w:tc>
        <w:tc>
          <w:tcPr>
            <w:tcW w:w="724" w:type="dxa"/>
          </w:tcPr>
          <w:p w14:paraId="33231B6B" w14:textId="77777777" w:rsidR="00A060F3" w:rsidRDefault="00A060F3">
            <w:r>
              <w:t>63.056</w:t>
            </w:r>
          </w:p>
        </w:tc>
        <w:tc>
          <w:tcPr>
            <w:tcW w:w="725" w:type="dxa"/>
          </w:tcPr>
          <w:p w14:paraId="64DFB993" w14:textId="77777777" w:rsidR="00A060F3" w:rsidRDefault="00A060F3">
            <w:r>
              <w:t>3</w:t>
            </w:r>
          </w:p>
        </w:tc>
        <w:tc>
          <w:tcPr>
            <w:tcW w:w="1030" w:type="dxa"/>
          </w:tcPr>
          <w:p w14:paraId="75DF3735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0F55E14C" w14:textId="77777777" w:rsidR="00A060F3" w:rsidRDefault="00A060F3">
            <w:r>
              <w:t>Lahore General Hospital, Lahore</w:t>
            </w:r>
          </w:p>
        </w:tc>
        <w:tc>
          <w:tcPr>
            <w:tcW w:w="763" w:type="dxa"/>
          </w:tcPr>
          <w:p w14:paraId="6CB0C998" w14:textId="77777777" w:rsidR="00A060F3" w:rsidRDefault="00A060F3">
            <w:r>
              <w:t>Punjab</w:t>
            </w:r>
          </w:p>
        </w:tc>
      </w:tr>
      <w:tr w:rsidR="00A060F3" w14:paraId="4C8CB08D" w14:textId="77777777" w:rsidTr="00A060F3">
        <w:tc>
          <w:tcPr>
            <w:tcW w:w="398" w:type="dxa"/>
          </w:tcPr>
          <w:p w14:paraId="1527679B" w14:textId="77777777" w:rsidR="00A060F3" w:rsidRDefault="00A060F3">
            <w:r>
              <w:t>71</w:t>
            </w:r>
          </w:p>
        </w:tc>
        <w:tc>
          <w:tcPr>
            <w:tcW w:w="667" w:type="dxa"/>
          </w:tcPr>
          <w:p w14:paraId="6AC03781" w14:textId="77777777" w:rsidR="00A060F3" w:rsidRDefault="00A060F3">
            <w:r>
              <w:t>17729</w:t>
            </w:r>
          </w:p>
        </w:tc>
        <w:tc>
          <w:tcPr>
            <w:tcW w:w="814" w:type="dxa"/>
          </w:tcPr>
          <w:p w14:paraId="6B1E51C9" w14:textId="77777777" w:rsidR="00A060F3" w:rsidRDefault="00A060F3">
            <w:r>
              <w:t>Muhammad Aamir Rafiq</w:t>
            </w:r>
          </w:p>
        </w:tc>
        <w:tc>
          <w:tcPr>
            <w:tcW w:w="641" w:type="dxa"/>
          </w:tcPr>
          <w:p w14:paraId="05348AE1" w14:textId="77777777" w:rsidR="00A060F3" w:rsidRDefault="00A060F3">
            <w:r>
              <w:t>77380-P</w:t>
            </w:r>
          </w:p>
        </w:tc>
        <w:tc>
          <w:tcPr>
            <w:tcW w:w="839" w:type="dxa"/>
          </w:tcPr>
          <w:p w14:paraId="4BC07AC8" w14:textId="77777777" w:rsidR="00A060F3" w:rsidRDefault="00A060F3">
            <w:r>
              <w:t>Muhammad Rafiq</w:t>
            </w:r>
          </w:p>
        </w:tc>
        <w:tc>
          <w:tcPr>
            <w:tcW w:w="724" w:type="dxa"/>
          </w:tcPr>
          <w:p w14:paraId="32332878" w14:textId="77777777" w:rsidR="00A060F3" w:rsidRDefault="00A060F3">
            <w:r>
              <w:t>67.256327</w:t>
            </w:r>
          </w:p>
        </w:tc>
        <w:tc>
          <w:tcPr>
            <w:tcW w:w="725" w:type="dxa"/>
          </w:tcPr>
          <w:p w14:paraId="6FA446F4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0C42E3CC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7D29C4F9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467689AE" w14:textId="77777777" w:rsidR="00A060F3" w:rsidRDefault="00A060F3">
            <w:r>
              <w:t>Punjab</w:t>
            </w:r>
          </w:p>
        </w:tc>
      </w:tr>
      <w:tr w:rsidR="00A060F3" w14:paraId="1DFCA8DA" w14:textId="77777777" w:rsidTr="00A060F3">
        <w:tc>
          <w:tcPr>
            <w:tcW w:w="398" w:type="dxa"/>
          </w:tcPr>
          <w:p w14:paraId="4C5DF0FB" w14:textId="77777777" w:rsidR="00A060F3" w:rsidRDefault="00A060F3">
            <w:r>
              <w:t>72</w:t>
            </w:r>
          </w:p>
        </w:tc>
        <w:tc>
          <w:tcPr>
            <w:tcW w:w="667" w:type="dxa"/>
          </w:tcPr>
          <w:p w14:paraId="38371CE9" w14:textId="77777777" w:rsidR="00A060F3" w:rsidRDefault="00A060F3">
            <w:r>
              <w:t>2717</w:t>
            </w:r>
          </w:p>
        </w:tc>
        <w:tc>
          <w:tcPr>
            <w:tcW w:w="814" w:type="dxa"/>
          </w:tcPr>
          <w:p w14:paraId="355CF86D" w14:textId="77777777" w:rsidR="00A060F3" w:rsidRDefault="00A060F3">
            <w:r>
              <w:t>Mudasira Habib</w:t>
            </w:r>
          </w:p>
        </w:tc>
        <w:tc>
          <w:tcPr>
            <w:tcW w:w="641" w:type="dxa"/>
          </w:tcPr>
          <w:p w14:paraId="4AB34903" w14:textId="77777777" w:rsidR="00A060F3" w:rsidRDefault="00A060F3">
            <w:r>
              <w:t>99023-P</w:t>
            </w:r>
          </w:p>
        </w:tc>
        <w:tc>
          <w:tcPr>
            <w:tcW w:w="839" w:type="dxa"/>
          </w:tcPr>
          <w:p w14:paraId="5B04C2A4" w14:textId="77777777" w:rsidR="00A060F3" w:rsidRDefault="00A060F3">
            <w:r>
              <w:t>Habib Ur Rehman</w:t>
            </w:r>
          </w:p>
        </w:tc>
        <w:tc>
          <w:tcPr>
            <w:tcW w:w="724" w:type="dxa"/>
          </w:tcPr>
          <w:p w14:paraId="60AC0383" w14:textId="77777777" w:rsidR="00A060F3" w:rsidRDefault="00A060F3">
            <w:r>
              <w:t>70.461667</w:t>
            </w:r>
          </w:p>
        </w:tc>
        <w:tc>
          <w:tcPr>
            <w:tcW w:w="725" w:type="dxa"/>
          </w:tcPr>
          <w:p w14:paraId="420FB50C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6FA15BE2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1C4ED4BB" w14:textId="77777777" w:rsidR="00A060F3" w:rsidRDefault="00A060F3">
            <w:r>
              <w:t>Nishtar Hospital, Multan</w:t>
            </w:r>
          </w:p>
        </w:tc>
        <w:tc>
          <w:tcPr>
            <w:tcW w:w="763" w:type="dxa"/>
          </w:tcPr>
          <w:p w14:paraId="1743C581" w14:textId="77777777" w:rsidR="00A060F3" w:rsidRDefault="00A060F3">
            <w:r>
              <w:t>Punjab</w:t>
            </w:r>
          </w:p>
        </w:tc>
      </w:tr>
      <w:tr w:rsidR="00A060F3" w14:paraId="3C9C0042" w14:textId="77777777" w:rsidTr="00A060F3">
        <w:tc>
          <w:tcPr>
            <w:tcW w:w="398" w:type="dxa"/>
          </w:tcPr>
          <w:p w14:paraId="00E67583" w14:textId="77777777" w:rsidR="00A060F3" w:rsidRDefault="00A060F3">
            <w:r>
              <w:t>73</w:t>
            </w:r>
          </w:p>
        </w:tc>
        <w:tc>
          <w:tcPr>
            <w:tcW w:w="667" w:type="dxa"/>
          </w:tcPr>
          <w:p w14:paraId="7D5D244A" w14:textId="77777777" w:rsidR="00A060F3" w:rsidRDefault="00A060F3">
            <w:r>
              <w:t>18697</w:t>
            </w:r>
          </w:p>
        </w:tc>
        <w:tc>
          <w:tcPr>
            <w:tcW w:w="814" w:type="dxa"/>
          </w:tcPr>
          <w:p w14:paraId="79461FFE" w14:textId="77777777" w:rsidR="00A060F3" w:rsidRDefault="00A060F3">
            <w:r>
              <w:t>Ayesha Jawad</w:t>
            </w:r>
          </w:p>
        </w:tc>
        <w:tc>
          <w:tcPr>
            <w:tcW w:w="641" w:type="dxa"/>
          </w:tcPr>
          <w:p w14:paraId="12464FE2" w14:textId="77777777" w:rsidR="00A060F3" w:rsidRDefault="00A060F3">
            <w:r>
              <w:t>81921-P</w:t>
            </w:r>
          </w:p>
        </w:tc>
        <w:tc>
          <w:tcPr>
            <w:tcW w:w="839" w:type="dxa"/>
          </w:tcPr>
          <w:p w14:paraId="2E734747" w14:textId="77777777" w:rsidR="00A060F3" w:rsidRDefault="00A060F3">
            <w:r>
              <w:t>Ahad Jawad Anwar</w:t>
            </w:r>
          </w:p>
        </w:tc>
        <w:tc>
          <w:tcPr>
            <w:tcW w:w="724" w:type="dxa"/>
          </w:tcPr>
          <w:p w14:paraId="17822EC9" w14:textId="77777777" w:rsidR="00A060F3" w:rsidRDefault="00A060F3">
            <w:r>
              <w:t>62.368334</w:t>
            </w:r>
          </w:p>
        </w:tc>
        <w:tc>
          <w:tcPr>
            <w:tcW w:w="725" w:type="dxa"/>
          </w:tcPr>
          <w:p w14:paraId="78498D23" w14:textId="77777777" w:rsidR="00A060F3" w:rsidRDefault="00A060F3">
            <w:r>
              <w:t>6</w:t>
            </w:r>
          </w:p>
        </w:tc>
        <w:tc>
          <w:tcPr>
            <w:tcW w:w="1030" w:type="dxa"/>
          </w:tcPr>
          <w:p w14:paraId="38B879CB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182520D0" w14:textId="77777777" w:rsidR="00A060F3" w:rsidRDefault="00A060F3">
            <w:r>
              <w:t>Punjab Institute of Cardiology, Lahore</w:t>
            </w:r>
          </w:p>
        </w:tc>
        <w:tc>
          <w:tcPr>
            <w:tcW w:w="763" w:type="dxa"/>
          </w:tcPr>
          <w:p w14:paraId="63688AA6" w14:textId="77777777" w:rsidR="00A060F3" w:rsidRDefault="00A060F3">
            <w:r>
              <w:t>Punjab</w:t>
            </w:r>
          </w:p>
        </w:tc>
      </w:tr>
      <w:tr w:rsidR="00A060F3" w14:paraId="1D803643" w14:textId="77777777" w:rsidTr="00A060F3">
        <w:tc>
          <w:tcPr>
            <w:tcW w:w="398" w:type="dxa"/>
          </w:tcPr>
          <w:p w14:paraId="47C2CAC7" w14:textId="77777777" w:rsidR="00A060F3" w:rsidRDefault="00A060F3">
            <w:r>
              <w:t>74</w:t>
            </w:r>
          </w:p>
        </w:tc>
        <w:tc>
          <w:tcPr>
            <w:tcW w:w="667" w:type="dxa"/>
          </w:tcPr>
          <w:p w14:paraId="4601E82A" w14:textId="77777777" w:rsidR="00A060F3" w:rsidRDefault="00A060F3">
            <w:r>
              <w:t>18156</w:t>
            </w:r>
          </w:p>
        </w:tc>
        <w:tc>
          <w:tcPr>
            <w:tcW w:w="814" w:type="dxa"/>
          </w:tcPr>
          <w:p w14:paraId="5234624E" w14:textId="77777777" w:rsidR="00A060F3" w:rsidRDefault="00A060F3">
            <w:r>
              <w:t>Syed Muhammad Ali Raza Shah</w:t>
            </w:r>
          </w:p>
        </w:tc>
        <w:tc>
          <w:tcPr>
            <w:tcW w:w="641" w:type="dxa"/>
          </w:tcPr>
          <w:p w14:paraId="3EAC3C61" w14:textId="77777777" w:rsidR="00A060F3" w:rsidRDefault="00A060F3">
            <w:r>
              <w:t>84962-P</w:t>
            </w:r>
          </w:p>
        </w:tc>
        <w:tc>
          <w:tcPr>
            <w:tcW w:w="839" w:type="dxa"/>
          </w:tcPr>
          <w:p w14:paraId="70951A3F" w14:textId="77777777" w:rsidR="00A060F3" w:rsidRDefault="00A060F3">
            <w:r>
              <w:t>Syed Zafar Ali Shah</w:t>
            </w:r>
          </w:p>
        </w:tc>
        <w:tc>
          <w:tcPr>
            <w:tcW w:w="724" w:type="dxa"/>
          </w:tcPr>
          <w:p w14:paraId="231CC7E4" w14:textId="77777777" w:rsidR="00A060F3" w:rsidRDefault="00A060F3">
            <w:r>
              <w:t>62.53234</w:t>
            </w:r>
          </w:p>
        </w:tc>
        <w:tc>
          <w:tcPr>
            <w:tcW w:w="725" w:type="dxa"/>
          </w:tcPr>
          <w:p w14:paraId="222D49FA" w14:textId="77777777" w:rsidR="00A060F3" w:rsidRDefault="00A060F3">
            <w:r>
              <w:t>7</w:t>
            </w:r>
          </w:p>
        </w:tc>
        <w:tc>
          <w:tcPr>
            <w:tcW w:w="1030" w:type="dxa"/>
          </w:tcPr>
          <w:p w14:paraId="3E7BAE9F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29E6E972" w14:textId="77777777" w:rsidR="00A060F3" w:rsidRDefault="00A060F3">
            <w:r>
              <w:t>Punjab Institute of Neurosciences, Lahore</w:t>
            </w:r>
          </w:p>
        </w:tc>
        <w:tc>
          <w:tcPr>
            <w:tcW w:w="763" w:type="dxa"/>
          </w:tcPr>
          <w:p w14:paraId="1A969288" w14:textId="77777777" w:rsidR="00A060F3" w:rsidRDefault="00A060F3">
            <w:r>
              <w:t>Punjab</w:t>
            </w:r>
          </w:p>
        </w:tc>
      </w:tr>
      <w:tr w:rsidR="00A060F3" w14:paraId="15F1D02B" w14:textId="77777777" w:rsidTr="00A060F3">
        <w:tc>
          <w:tcPr>
            <w:tcW w:w="398" w:type="dxa"/>
          </w:tcPr>
          <w:p w14:paraId="5AAE6D6C" w14:textId="77777777" w:rsidR="00A060F3" w:rsidRDefault="00A060F3">
            <w:r>
              <w:t>75</w:t>
            </w:r>
          </w:p>
        </w:tc>
        <w:tc>
          <w:tcPr>
            <w:tcW w:w="667" w:type="dxa"/>
          </w:tcPr>
          <w:p w14:paraId="5FE40F0A" w14:textId="77777777" w:rsidR="00A060F3" w:rsidRDefault="00A060F3">
            <w:r>
              <w:t>7080</w:t>
            </w:r>
          </w:p>
        </w:tc>
        <w:tc>
          <w:tcPr>
            <w:tcW w:w="814" w:type="dxa"/>
          </w:tcPr>
          <w:p w14:paraId="4B21DC82" w14:textId="77777777" w:rsidR="00A060F3" w:rsidRDefault="00A060F3">
            <w:r>
              <w:t>Qurat Ul Ain Javed</w:t>
            </w:r>
          </w:p>
        </w:tc>
        <w:tc>
          <w:tcPr>
            <w:tcW w:w="641" w:type="dxa"/>
          </w:tcPr>
          <w:p w14:paraId="6D1533F3" w14:textId="77777777" w:rsidR="00A060F3" w:rsidRDefault="00A060F3">
            <w:r>
              <w:t>97689-p</w:t>
            </w:r>
          </w:p>
        </w:tc>
        <w:tc>
          <w:tcPr>
            <w:tcW w:w="839" w:type="dxa"/>
          </w:tcPr>
          <w:p w14:paraId="6176F17A" w14:textId="77777777" w:rsidR="00A060F3" w:rsidRDefault="00A060F3">
            <w:r>
              <w:t>Muhammad Javed</w:t>
            </w:r>
          </w:p>
        </w:tc>
        <w:tc>
          <w:tcPr>
            <w:tcW w:w="724" w:type="dxa"/>
          </w:tcPr>
          <w:p w14:paraId="2B1ACD6F" w14:textId="77777777" w:rsidR="00A060F3" w:rsidRDefault="00A060F3">
            <w:r>
              <w:t>53.216667</w:t>
            </w:r>
          </w:p>
        </w:tc>
        <w:tc>
          <w:tcPr>
            <w:tcW w:w="725" w:type="dxa"/>
          </w:tcPr>
          <w:p w14:paraId="3E47D552" w14:textId="77777777" w:rsidR="00A060F3" w:rsidRDefault="00A060F3">
            <w:r>
              <w:t>26</w:t>
            </w:r>
          </w:p>
        </w:tc>
        <w:tc>
          <w:tcPr>
            <w:tcW w:w="1030" w:type="dxa"/>
          </w:tcPr>
          <w:p w14:paraId="64CF74E4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05C44153" w14:textId="77777777" w:rsidR="00A060F3" w:rsidRDefault="00A060F3">
            <w:r>
              <w:t>Rawalpindi Institute of Cardiology , Rawalpindi</w:t>
            </w:r>
          </w:p>
        </w:tc>
        <w:tc>
          <w:tcPr>
            <w:tcW w:w="763" w:type="dxa"/>
          </w:tcPr>
          <w:p w14:paraId="550AAF3E" w14:textId="77777777" w:rsidR="00A060F3" w:rsidRDefault="00A060F3">
            <w:r>
              <w:t>Punjab</w:t>
            </w:r>
          </w:p>
        </w:tc>
      </w:tr>
      <w:tr w:rsidR="00A060F3" w14:paraId="6066C374" w14:textId="77777777" w:rsidTr="00A060F3">
        <w:tc>
          <w:tcPr>
            <w:tcW w:w="398" w:type="dxa"/>
          </w:tcPr>
          <w:p w14:paraId="78CBB1A6" w14:textId="77777777" w:rsidR="00A060F3" w:rsidRDefault="00A060F3">
            <w:r>
              <w:t>76</w:t>
            </w:r>
          </w:p>
        </w:tc>
        <w:tc>
          <w:tcPr>
            <w:tcW w:w="667" w:type="dxa"/>
          </w:tcPr>
          <w:p w14:paraId="0B398423" w14:textId="77777777" w:rsidR="00A060F3" w:rsidRDefault="00A060F3">
            <w:r>
              <w:t>17553</w:t>
            </w:r>
          </w:p>
        </w:tc>
        <w:tc>
          <w:tcPr>
            <w:tcW w:w="814" w:type="dxa"/>
          </w:tcPr>
          <w:p w14:paraId="388EF374" w14:textId="77777777" w:rsidR="00A060F3" w:rsidRDefault="00A060F3">
            <w:r>
              <w:t>Saad Muzaffar</w:t>
            </w:r>
          </w:p>
        </w:tc>
        <w:tc>
          <w:tcPr>
            <w:tcW w:w="641" w:type="dxa"/>
          </w:tcPr>
          <w:p w14:paraId="5F1E8095" w14:textId="77777777" w:rsidR="00A060F3" w:rsidRDefault="00A060F3">
            <w:r>
              <w:t>91360-P</w:t>
            </w:r>
          </w:p>
        </w:tc>
        <w:tc>
          <w:tcPr>
            <w:tcW w:w="839" w:type="dxa"/>
          </w:tcPr>
          <w:p w14:paraId="3037ACFF" w14:textId="77777777" w:rsidR="00A060F3" w:rsidRDefault="00A060F3">
            <w:r>
              <w:t>Muzaffar Ahmad</w:t>
            </w:r>
          </w:p>
        </w:tc>
        <w:tc>
          <w:tcPr>
            <w:tcW w:w="724" w:type="dxa"/>
          </w:tcPr>
          <w:p w14:paraId="62F47672" w14:textId="77777777" w:rsidR="00A060F3" w:rsidRDefault="00A060F3">
            <w:r>
              <w:t>73.605833</w:t>
            </w:r>
          </w:p>
        </w:tc>
        <w:tc>
          <w:tcPr>
            <w:tcW w:w="725" w:type="dxa"/>
          </w:tcPr>
          <w:p w14:paraId="5770DC03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1FB54ECF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099D2E60" w14:textId="77777777" w:rsidR="00A060F3" w:rsidRDefault="00A060F3">
            <w:r>
              <w:t>Services Hospital, Lahore</w:t>
            </w:r>
          </w:p>
        </w:tc>
        <w:tc>
          <w:tcPr>
            <w:tcW w:w="763" w:type="dxa"/>
          </w:tcPr>
          <w:p w14:paraId="6E08BDD0" w14:textId="77777777" w:rsidR="00A060F3" w:rsidRDefault="00A060F3">
            <w:r>
              <w:t>Punjab</w:t>
            </w:r>
          </w:p>
        </w:tc>
      </w:tr>
      <w:tr w:rsidR="00A060F3" w14:paraId="5975B0E5" w14:textId="77777777" w:rsidTr="00A060F3">
        <w:tc>
          <w:tcPr>
            <w:tcW w:w="398" w:type="dxa"/>
          </w:tcPr>
          <w:p w14:paraId="616532BF" w14:textId="77777777" w:rsidR="00A060F3" w:rsidRDefault="00A060F3">
            <w:r>
              <w:t>77</w:t>
            </w:r>
          </w:p>
        </w:tc>
        <w:tc>
          <w:tcPr>
            <w:tcW w:w="667" w:type="dxa"/>
          </w:tcPr>
          <w:p w14:paraId="2DC09613" w14:textId="77777777" w:rsidR="00A060F3" w:rsidRDefault="00A060F3">
            <w:r>
              <w:t>17456</w:t>
            </w:r>
          </w:p>
        </w:tc>
        <w:tc>
          <w:tcPr>
            <w:tcW w:w="814" w:type="dxa"/>
          </w:tcPr>
          <w:p w14:paraId="504A2401" w14:textId="77777777" w:rsidR="00A060F3" w:rsidRDefault="00A060F3">
            <w:r>
              <w:t>Abdur Rahman</w:t>
            </w:r>
          </w:p>
        </w:tc>
        <w:tc>
          <w:tcPr>
            <w:tcW w:w="641" w:type="dxa"/>
          </w:tcPr>
          <w:p w14:paraId="475410AE" w14:textId="77777777" w:rsidR="00A060F3" w:rsidRDefault="00A060F3">
            <w:r>
              <w:t>13747-N</w:t>
            </w:r>
          </w:p>
        </w:tc>
        <w:tc>
          <w:tcPr>
            <w:tcW w:w="839" w:type="dxa"/>
          </w:tcPr>
          <w:p w14:paraId="7F10C6A3" w14:textId="77777777" w:rsidR="00A060F3" w:rsidRDefault="00A060F3">
            <w:r>
              <w:t>Mohammad Gul</w:t>
            </w:r>
          </w:p>
        </w:tc>
        <w:tc>
          <w:tcPr>
            <w:tcW w:w="724" w:type="dxa"/>
          </w:tcPr>
          <w:p w14:paraId="41A15CD7" w14:textId="77777777" w:rsidR="00A060F3" w:rsidRDefault="00A060F3">
            <w:r>
              <w:t>61.547826</w:t>
            </w:r>
          </w:p>
        </w:tc>
        <w:tc>
          <w:tcPr>
            <w:tcW w:w="725" w:type="dxa"/>
          </w:tcPr>
          <w:p w14:paraId="6673873C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7917EE8C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26276453" w14:textId="77777777" w:rsidR="00A060F3" w:rsidRDefault="00A060F3">
            <w:r>
              <w:t>Services Hospital, Lahore</w:t>
            </w:r>
          </w:p>
        </w:tc>
        <w:tc>
          <w:tcPr>
            <w:tcW w:w="763" w:type="dxa"/>
          </w:tcPr>
          <w:p w14:paraId="50409A8B" w14:textId="77777777" w:rsidR="00A060F3" w:rsidRDefault="00A060F3">
            <w:r>
              <w:t>KPK, Sindh, Balochistan</w:t>
            </w:r>
          </w:p>
        </w:tc>
      </w:tr>
      <w:tr w:rsidR="00A060F3" w14:paraId="41CE107A" w14:textId="77777777" w:rsidTr="00A060F3">
        <w:tc>
          <w:tcPr>
            <w:tcW w:w="398" w:type="dxa"/>
          </w:tcPr>
          <w:p w14:paraId="13101856" w14:textId="77777777" w:rsidR="00A060F3" w:rsidRDefault="00A060F3">
            <w:r>
              <w:t>78</w:t>
            </w:r>
          </w:p>
        </w:tc>
        <w:tc>
          <w:tcPr>
            <w:tcW w:w="667" w:type="dxa"/>
          </w:tcPr>
          <w:p w14:paraId="61BF2ED1" w14:textId="77777777" w:rsidR="00A060F3" w:rsidRDefault="00A060F3">
            <w:r>
              <w:t>17619</w:t>
            </w:r>
          </w:p>
        </w:tc>
        <w:tc>
          <w:tcPr>
            <w:tcW w:w="814" w:type="dxa"/>
          </w:tcPr>
          <w:p w14:paraId="7E73F3BE" w14:textId="77777777" w:rsidR="00A060F3" w:rsidRDefault="00A060F3">
            <w:r>
              <w:t>Ahmad Hussain</w:t>
            </w:r>
          </w:p>
        </w:tc>
        <w:tc>
          <w:tcPr>
            <w:tcW w:w="641" w:type="dxa"/>
          </w:tcPr>
          <w:p w14:paraId="415ACED6" w14:textId="77777777" w:rsidR="00A060F3" w:rsidRDefault="00A060F3">
            <w:r>
              <w:t>79018-P</w:t>
            </w:r>
          </w:p>
        </w:tc>
        <w:tc>
          <w:tcPr>
            <w:tcW w:w="839" w:type="dxa"/>
          </w:tcPr>
          <w:p w14:paraId="53BDC9AC" w14:textId="77777777" w:rsidR="00A060F3" w:rsidRDefault="00A060F3">
            <w:r>
              <w:t>Muhammad Shafiq</w:t>
            </w:r>
          </w:p>
        </w:tc>
        <w:tc>
          <w:tcPr>
            <w:tcW w:w="724" w:type="dxa"/>
          </w:tcPr>
          <w:p w14:paraId="32EEB4D6" w14:textId="77777777" w:rsidR="00A060F3" w:rsidRDefault="00A060F3">
            <w:r>
              <w:t>64.136364</w:t>
            </w:r>
          </w:p>
        </w:tc>
        <w:tc>
          <w:tcPr>
            <w:tcW w:w="725" w:type="dxa"/>
          </w:tcPr>
          <w:p w14:paraId="0A9C380F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261F4169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181D2832" w14:textId="77777777" w:rsidR="00A060F3" w:rsidRDefault="00A060F3">
            <w:r>
              <w:t xml:space="preserve">Sir Ganga Ram </w:t>
            </w:r>
            <w:r>
              <w:lastRenderedPageBreak/>
              <w:t>Hospital, Lahore</w:t>
            </w:r>
          </w:p>
        </w:tc>
        <w:tc>
          <w:tcPr>
            <w:tcW w:w="763" w:type="dxa"/>
          </w:tcPr>
          <w:p w14:paraId="319BD1D8" w14:textId="77777777" w:rsidR="00A060F3" w:rsidRDefault="00A060F3">
            <w:r>
              <w:lastRenderedPageBreak/>
              <w:t>Punjab</w:t>
            </w:r>
          </w:p>
        </w:tc>
      </w:tr>
      <w:tr w:rsidR="00A060F3" w14:paraId="68627C0A" w14:textId="77777777" w:rsidTr="00A060F3">
        <w:tc>
          <w:tcPr>
            <w:tcW w:w="398" w:type="dxa"/>
          </w:tcPr>
          <w:p w14:paraId="195AFD54" w14:textId="77777777" w:rsidR="00A060F3" w:rsidRDefault="00A060F3">
            <w:r>
              <w:t>79</w:t>
            </w:r>
          </w:p>
        </w:tc>
        <w:tc>
          <w:tcPr>
            <w:tcW w:w="667" w:type="dxa"/>
          </w:tcPr>
          <w:p w14:paraId="783FDB26" w14:textId="77777777" w:rsidR="00A060F3" w:rsidRDefault="00A060F3">
            <w:r>
              <w:t>18620</w:t>
            </w:r>
          </w:p>
        </w:tc>
        <w:tc>
          <w:tcPr>
            <w:tcW w:w="814" w:type="dxa"/>
          </w:tcPr>
          <w:p w14:paraId="44C73205" w14:textId="77777777" w:rsidR="00A060F3" w:rsidRDefault="00A060F3">
            <w:r>
              <w:t>Tooba Gull</w:t>
            </w:r>
          </w:p>
        </w:tc>
        <w:tc>
          <w:tcPr>
            <w:tcW w:w="641" w:type="dxa"/>
          </w:tcPr>
          <w:p w14:paraId="28D6D557" w14:textId="77777777" w:rsidR="00A060F3" w:rsidRDefault="00A060F3">
            <w:r>
              <w:t>88926-P</w:t>
            </w:r>
          </w:p>
        </w:tc>
        <w:tc>
          <w:tcPr>
            <w:tcW w:w="839" w:type="dxa"/>
          </w:tcPr>
          <w:p w14:paraId="54C3372E" w14:textId="77777777" w:rsidR="00A060F3" w:rsidRDefault="00A060F3">
            <w:r>
              <w:t>GULL MUHAMMAD KHAN</w:t>
            </w:r>
          </w:p>
        </w:tc>
        <w:tc>
          <w:tcPr>
            <w:tcW w:w="724" w:type="dxa"/>
          </w:tcPr>
          <w:p w14:paraId="6028D1FA" w14:textId="77777777" w:rsidR="00A060F3" w:rsidRDefault="00A060F3">
            <w:r>
              <w:t>63.471667</w:t>
            </w:r>
          </w:p>
        </w:tc>
        <w:tc>
          <w:tcPr>
            <w:tcW w:w="725" w:type="dxa"/>
          </w:tcPr>
          <w:p w14:paraId="190C3DBD" w14:textId="77777777" w:rsidR="00A060F3" w:rsidRDefault="00A060F3">
            <w:r>
              <w:t>5</w:t>
            </w:r>
          </w:p>
        </w:tc>
        <w:tc>
          <w:tcPr>
            <w:tcW w:w="1030" w:type="dxa"/>
          </w:tcPr>
          <w:p w14:paraId="05A92DF1" w14:textId="77777777" w:rsidR="00A060F3" w:rsidRDefault="00A060F3">
            <w:r>
              <w:t>Diagnostic Radiology</w:t>
            </w:r>
          </w:p>
        </w:tc>
        <w:tc>
          <w:tcPr>
            <w:tcW w:w="920" w:type="dxa"/>
          </w:tcPr>
          <w:p w14:paraId="46542575" w14:textId="77777777" w:rsidR="00A060F3" w:rsidRDefault="00A060F3">
            <w:r>
              <w:t>SZ Hospital, Rahim Yar Khan</w:t>
            </w:r>
          </w:p>
        </w:tc>
        <w:tc>
          <w:tcPr>
            <w:tcW w:w="763" w:type="dxa"/>
          </w:tcPr>
          <w:p w14:paraId="252DC81B" w14:textId="77777777" w:rsidR="00A060F3" w:rsidRDefault="00A060F3">
            <w:r>
              <w:t>Punjab</w:t>
            </w:r>
          </w:p>
        </w:tc>
      </w:tr>
      <w:tr w:rsidR="00A060F3" w14:paraId="77208423" w14:textId="77777777" w:rsidTr="00A060F3">
        <w:tc>
          <w:tcPr>
            <w:tcW w:w="398" w:type="dxa"/>
          </w:tcPr>
          <w:p w14:paraId="253D695F" w14:textId="77777777" w:rsidR="00A060F3" w:rsidRDefault="00A060F3">
            <w:r>
              <w:t>80</w:t>
            </w:r>
          </w:p>
        </w:tc>
        <w:tc>
          <w:tcPr>
            <w:tcW w:w="667" w:type="dxa"/>
          </w:tcPr>
          <w:p w14:paraId="579394AB" w14:textId="77777777" w:rsidR="00A060F3" w:rsidRDefault="00A060F3">
            <w:r>
              <w:t>2299</w:t>
            </w:r>
          </w:p>
        </w:tc>
        <w:tc>
          <w:tcPr>
            <w:tcW w:w="814" w:type="dxa"/>
          </w:tcPr>
          <w:p w14:paraId="53BB5929" w14:textId="77777777" w:rsidR="00A060F3" w:rsidRDefault="00A060F3">
            <w:r>
              <w:t>Dr Muhammad Waqar Nazir</w:t>
            </w:r>
          </w:p>
        </w:tc>
        <w:tc>
          <w:tcPr>
            <w:tcW w:w="641" w:type="dxa"/>
          </w:tcPr>
          <w:p w14:paraId="55586019" w14:textId="77777777" w:rsidR="00A060F3" w:rsidRDefault="00A060F3">
            <w:r>
              <w:t>103987-p</w:t>
            </w:r>
          </w:p>
        </w:tc>
        <w:tc>
          <w:tcPr>
            <w:tcW w:w="839" w:type="dxa"/>
          </w:tcPr>
          <w:p w14:paraId="3A6B6FA1" w14:textId="77777777" w:rsidR="00A060F3" w:rsidRDefault="00A060F3">
            <w:r>
              <w:t>Nazir Ahmad</w:t>
            </w:r>
          </w:p>
        </w:tc>
        <w:tc>
          <w:tcPr>
            <w:tcW w:w="724" w:type="dxa"/>
          </w:tcPr>
          <w:p w14:paraId="46A65771" w14:textId="77777777" w:rsidR="00A060F3" w:rsidRDefault="00A060F3">
            <w:r>
              <w:t>58.918333</w:t>
            </w:r>
          </w:p>
        </w:tc>
        <w:tc>
          <w:tcPr>
            <w:tcW w:w="725" w:type="dxa"/>
          </w:tcPr>
          <w:p w14:paraId="76756FBA" w14:textId="77777777" w:rsidR="00A060F3" w:rsidRDefault="00A060F3">
            <w:r>
              <w:t>37</w:t>
            </w:r>
          </w:p>
        </w:tc>
        <w:tc>
          <w:tcPr>
            <w:tcW w:w="1030" w:type="dxa"/>
          </w:tcPr>
          <w:p w14:paraId="124C1F12" w14:textId="77777777" w:rsidR="00A060F3" w:rsidRDefault="00A060F3">
            <w:r>
              <w:t>Gastroenterology</w:t>
            </w:r>
          </w:p>
        </w:tc>
        <w:tc>
          <w:tcPr>
            <w:tcW w:w="920" w:type="dxa"/>
          </w:tcPr>
          <w:p w14:paraId="0D50A99E" w14:textId="77777777" w:rsidR="00A060F3" w:rsidRDefault="00A060F3">
            <w:r>
              <w:t>Bahawal Victoria Hospital, Bahawalpur</w:t>
            </w:r>
          </w:p>
        </w:tc>
        <w:tc>
          <w:tcPr>
            <w:tcW w:w="763" w:type="dxa"/>
          </w:tcPr>
          <w:p w14:paraId="6A87CF17" w14:textId="77777777" w:rsidR="00A060F3" w:rsidRDefault="00A060F3">
            <w:r>
              <w:t>Punjab</w:t>
            </w:r>
          </w:p>
        </w:tc>
      </w:tr>
      <w:tr w:rsidR="00A060F3" w14:paraId="421B8B2B" w14:textId="77777777" w:rsidTr="00A060F3">
        <w:tc>
          <w:tcPr>
            <w:tcW w:w="398" w:type="dxa"/>
          </w:tcPr>
          <w:p w14:paraId="357A2A4D" w14:textId="77777777" w:rsidR="00A060F3" w:rsidRDefault="00A060F3">
            <w:r>
              <w:t>81</w:t>
            </w:r>
          </w:p>
        </w:tc>
        <w:tc>
          <w:tcPr>
            <w:tcW w:w="667" w:type="dxa"/>
          </w:tcPr>
          <w:p w14:paraId="5433AE1E" w14:textId="77777777" w:rsidR="00A060F3" w:rsidRDefault="00A060F3">
            <w:r>
              <w:t>5089</w:t>
            </w:r>
          </w:p>
        </w:tc>
        <w:tc>
          <w:tcPr>
            <w:tcW w:w="814" w:type="dxa"/>
          </w:tcPr>
          <w:p w14:paraId="5DAB9E52" w14:textId="77777777" w:rsidR="00A060F3" w:rsidRDefault="00A060F3">
            <w:r>
              <w:t>Musthazar Zohaib</w:t>
            </w:r>
          </w:p>
        </w:tc>
        <w:tc>
          <w:tcPr>
            <w:tcW w:w="641" w:type="dxa"/>
          </w:tcPr>
          <w:p w14:paraId="1BE59F6F" w14:textId="77777777" w:rsidR="00A060F3" w:rsidRDefault="00A060F3">
            <w:r>
              <w:t>93047</w:t>
            </w:r>
          </w:p>
        </w:tc>
        <w:tc>
          <w:tcPr>
            <w:tcW w:w="839" w:type="dxa"/>
          </w:tcPr>
          <w:p w14:paraId="53223187" w14:textId="77777777" w:rsidR="00A060F3" w:rsidRDefault="00A060F3">
            <w:r>
              <w:t>Muhammad Asghar</w:t>
            </w:r>
          </w:p>
        </w:tc>
        <w:tc>
          <w:tcPr>
            <w:tcW w:w="724" w:type="dxa"/>
          </w:tcPr>
          <w:p w14:paraId="61D2D777" w14:textId="77777777" w:rsidR="00A060F3" w:rsidRDefault="00A060F3">
            <w:r>
              <w:t>60.581622</w:t>
            </w:r>
          </w:p>
        </w:tc>
        <w:tc>
          <w:tcPr>
            <w:tcW w:w="725" w:type="dxa"/>
          </w:tcPr>
          <w:p w14:paraId="70A0DEBF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668E4284" w14:textId="77777777" w:rsidR="00A060F3" w:rsidRDefault="00A060F3">
            <w:r>
              <w:t>Gastroenterology</w:t>
            </w:r>
          </w:p>
        </w:tc>
        <w:tc>
          <w:tcPr>
            <w:tcW w:w="920" w:type="dxa"/>
          </w:tcPr>
          <w:p w14:paraId="7A9AA8FA" w14:textId="77777777" w:rsidR="00A060F3" w:rsidRDefault="00A060F3">
            <w:r>
              <w:t>DHQ Hospital, Gujranwala</w:t>
            </w:r>
          </w:p>
        </w:tc>
        <w:tc>
          <w:tcPr>
            <w:tcW w:w="763" w:type="dxa"/>
          </w:tcPr>
          <w:p w14:paraId="1A5175A9" w14:textId="77777777" w:rsidR="00A060F3" w:rsidRDefault="00A060F3">
            <w:r>
              <w:t>Punjab</w:t>
            </w:r>
          </w:p>
        </w:tc>
      </w:tr>
      <w:tr w:rsidR="00A060F3" w14:paraId="17A0FA44" w14:textId="77777777" w:rsidTr="00A060F3">
        <w:tc>
          <w:tcPr>
            <w:tcW w:w="398" w:type="dxa"/>
          </w:tcPr>
          <w:p w14:paraId="35B6C1FF" w14:textId="77777777" w:rsidR="00A060F3" w:rsidRDefault="00A060F3">
            <w:r>
              <w:t>82</w:t>
            </w:r>
          </w:p>
        </w:tc>
        <w:tc>
          <w:tcPr>
            <w:tcW w:w="667" w:type="dxa"/>
          </w:tcPr>
          <w:p w14:paraId="32C60257" w14:textId="77777777" w:rsidR="00A060F3" w:rsidRDefault="00A060F3">
            <w:r>
              <w:t>5852</w:t>
            </w:r>
          </w:p>
        </w:tc>
        <w:tc>
          <w:tcPr>
            <w:tcW w:w="814" w:type="dxa"/>
          </w:tcPr>
          <w:p w14:paraId="715483D1" w14:textId="77777777" w:rsidR="00A060F3" w:rsidRDefault="00A060F3">
            <w:r>
              <w:t>Abdullah Naeem</w:t>
            </w:r>
          </w:p>
        </w:tc>
        <w:tc>
          <w:tcPr>
            <w:tcW w:w="641" w:type="dxa"/>
          </w:tcPr>
          <w:p w14:paraId="5251DC51" w14:textId="77777777" w:rsidR="00A060F3" w:rsidRDefault="00A060F3">
            <w:r>
              <w:t>104445-P</w:t>
            </w:r>
          </w:p>
        </w:tc>
        <w:tc>
          <w:tcPr>
            <w:tcW w:w="839" w:type="dxa"/>
          </w:tcPr>
          <w:p w14:paraId="297DDEC7" w14:textId="77777777" w:rsidR="00A060F3" w:rsidRDefault="00A060F3">
            <w:r>
              <w:t>Muhammad Naeem</w:t>
            </w:r>
          </w:p>
        </w:tc>
        <w:tc>
          <w:tcPr>
            <w:tcW w:w="724" w:type="dxa"/>
          </w:tcPr>
          <w:p w14:paraId="5CD8397B" w14:textId="77777777" w:rsidR="00A060F3" w:rsidRDefault="00A060F3">
            <w:r>
              <w:t>65.325</w:t>
            </w:r>
          </w:p>
        </w:tc>
        <w:tc>
          <w:tcPr>
            <w:tcW w:w="725" w:type="dxa"/>
          </w:tcPr>
          <w:p w14:paraId="6E21FE92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29300D8B" w14:textId="77777777" w:rsidR="00A060F3" w:rsidRDefault="00A060F3">
            <w:r>
              <w:t>Gastroenterology</w:t>
            </w:r>
          </w:p>
        </w:tc>
        <w:tc>
          <w:tcPr>
            <w:tcW w:w="920" w:type="dxa"/>
          </w:tcPr>
          <w:p w14:paraId="3384538E" w14:textId="77777777" w:rsidR="00A060F3" w:rsidRDefault="00A060F3">
            <w:r>
              <w:t>Govt. Teaching Hospital GM Abad, Faisalabad</w:t>
            </w:r>
          </w:p>
        </w:tc>
        <w:tc>
          <w:tcPr>
            <w:tcW w:w="763" w:type="dxa"/>
          </w:tcPr>
          <w:p w14:paraId="7686420E" w14:textId="77777777" w:rsidR="00A060F3" w:rsidRDefault="00A060F3">
            <w:r>
              <w:t>Punjab</w:t>
            </w:r>
          </w:p>
        </w:tc>
      </w:tr>
      <w:tr w:rsidR="00A060F3" w14:paraId="101080C8" w14:textId="77777777" w:rsidTr="00A060F3">
        <w:tc>
          <w:tcPr>
            <w:tcW w:w="398" w:type="dxa"/>
          </w:tcPr>
          <w:p w14:paraId="15ADBAD4" w14:textId="77777777" w:rsidR="00A060F3" w:rsidRDefault="00A060F3">
            <w:r>
              <w:t>83</w:t>
            </w:r>
          </w:p>
        </w:tc>
        <w:tc>
          <w:tcPr>
            <w:tcW w:w="667" w:type="dxa"/>
          </w:tcPr>
          <w:p w14:paraId="7F26B520" w14:textId="77777777" w:rsidR="00A060F3" w:rsidRDefault="00A060F3">
            <w:r>
              <w:t>18815</w:t>
            </w:r>
          </w:p>
        </w:tc>
        <w:tc>
          <w:tcPr>
            <w:tcW w:w="814" w:type="dxa"/>
          </w:tcPr>
          <w:p w14:paraId="0AFF99CB" w14:textId="77777777" w:rsidR="00A060F3" w:rsidRDefault="00A060F3">
            <w:r>
              <w:t>Muhammad Aqeel Ahmed</w:t>
            </w:r>
          </w:p>
        </w:tc>
        <w:tc>
          <w:tcPr>
            <w:tcW w:w="641" w:type="dxa"/>
          </w:tcPr>
          <w:p w14:paraId="0ABBBC51" w14:textId="77777777" w:rsidR="00A060F3" w:rsidRDefault="00A060F3">
            <w:r>
              <w:t>84866--P</w:t>
            </w:r>
          </w:p>
        </w:tc>
        <w:tc>
          <w:tcPr>
            <w:tcW w:w="839" w:type="dxa"/>
          </w:tcPr>
          <w:p w14:paraId="5F343269" w14:textId="77777777" w:rsidR="00A060F3" w:rsidRDefault="00A060F3">
            <w:r>
              <w:t>Faqir Muhammad</w:t>
            </w:r>
          </w:p>
        </w:tc>
        <w:tc>
          <w:tcPr>
            <w:tcW w:w="724" w:type="dxa"/>
          </w:tcPr>
          <w:p w14:paraId="707ECED1" w14:textId="77777777" w:rsidR="00A060F3" w:rsidRDefault="00A060F3">
            <w:r>
              <w:t>59.756667</w:t>
            </w:r>
          </w:p>
        </w:tc>
        <w:tc>
          <w:tcPr>
            <w:tcW w:w="725" w:type="dxa"/>
          </w:tcPr>
          <w:p w14:paraId="4BD11E9D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30903C16" w14:textId="77777777" w:rsidR="00A060F3" w:rsidRDefault="00A060F3">
            <w:r>
              <w:t>Gastroenterology</w:t>
            </w:r>
          </w:p>
        </w:tc>
        <w:tc>
          <w:tcPr>
            <w:tcW w:w="920" w:type="dxa"/>
          </w:tcPr>
          <w:p w14:paraId="285DE3AC" w14:textId="77777777" w:rsidR="00A060F3" w:rsidRDefault="00A060F3">
            <w:r>
              <w:t>Holy Family Hospital, Rawalpindi</w:t>
            </w:r>
          </w:p>
        </w:tc>
        <w:tc>
          <w:tcPr>
            <w:tcW w:w="763" w:type="dxa"/>
          </w:tcPr>
          <w:p w14:paraId="34F4027F" w14:textId="77777777" w:rsidR="00A060F3" w:rsidRDefault="00A060F3">
            <w:r>
              <w:t>Punjab</w:t>
            </w:r>
          </w:p>
        </w:tc>
      </w:tr>
      <w:tr w:rsidR="00A060F3" w14:paraId="380D833E" w14:textId="77777777" w:rsidTr="00A060F3">
        <w:tc>
          <w:tcPr>
            <w:tcW w:w="398" w:type="dxa"/>
          </w:tcPr>
          <w:p w14:paraId="64292670" w14:textId="77777777" w:rsidR="00A060F3" w:rsidRDefault="00A060F3">
            <w:r>
              <w:t>84</w:t>
            </w:r>
          </w:p>
        </w:tc>
        <w:tc>
          <w:tcPr>
            <w:tcW w:w="667" w:type="dxa"/>
          </w:tcPr>
          <w:p w14:paraId="44331469" w14:textId="77777777" w:rsidR="00A060F3" w:rsidRDefault="00A060F3">
            <w:r>
              <w:t>18677</w:t>
            </w:r>
          </w:p>
        </w:tc>
        <w:tc>
          <w:tcPr>
            <w:tcW w:w="814" w:type="dxa"/>
          </w:tcPr>
          <w:p w14:paraId="76A2EBAA" w14:textId="77777777" w:rsidR="00A060F3" w:rsidRDefault="00A060F3">
            <w:r>
              <w:t>Muhammad Hamza Nazeer</w:t>
            </w:r>
          </w:p>
        </w:tc>
        <w:tc>
          <w:tcPr>
            <w:tcW w:w="641" w:type="dxa"/>
          </w:tcPr>
          <w:p w14:paraId="6337CBB2" w14:textId="77777777" w:rsidR="00A060F3" w:rsidRDefault="00A060F3">
            <w:r>
              <w:t>98586-p</w:t>
            </w:r>
          </w:p>
        </w:tc>
        <w:tc>
          <w:tcPr>
            <w:tcW w:w="839" w:type="dxa"/>
          </w:tcPr>
          <w:p w14:paraId="6E8E5E14" w14:textId="77777777" w:rsidR="00A060F3" w:rsidRDefault="00A060F3">
            <w:r>
              <w:t>Nazir ahmad</w:t>
            </w:r>
          </w:p>
        </w:tc>
        <w:tc>
          <w:tcPr>
            <w:tcW w:w="724" w:type="dxa"/>
          </w:tcPr>
          <w:p w14:paraId="66BC0D1D" w14:textId="77777777" w:rsidR="00A060F3" w:rsidRDefault="00A060F3">
            <w:r>
              <w:t>69.101667</w:t>
            </w:r>
          </w:p>
        </w:tc>
        <w:tc>
          <w:tcPr>
            <w:tcW w:w="725" w:type="dxa"/>
          </w:tcPr>
          <w:p w14:paraId="57500872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3460E15F" w14:textId="77777777" w:rsidR="00A060F3" w:rsidRDefault="00A060F3">
            <w:r>
              <w:t>Gastroenterology</w:t>
            </w:r>
          </w:p>
        </w:tc>
        <w:tc>
          <w:tcPr>
            <w:tcW w:w="920" w:type="dxa"/>
          </w:tcPr>
          <w:p w14:paraId="03B2B8D5" w14:textId="77777777" w:rsidR="00A060F3" w:rsidRDefault="00A060F3">
            <w:r>
              <w:t>Jinnah Hospital, Lahore</w:t>
            </w:r>
          </w:p>
        </w:tc>
        <w:tc>
          <w:tcPr>
            <w:tcW w:w="763" w:type="dxa"/>
          </w:tcPr>
          <w:p w14:paraId="7A696325" w14:textId="77777777" w:rsidR="00A060F3" w:rsidRDefault="00A060F3">
            <w:r>
              <w:t>Punjab</w:t>
            </w:r>
          </w:p>
        </w:tc>
      </w:tr>
      <w:tr w:rsidR="00A060F3" w14:paraId="08594448" w14:textId="77777777" w:rsidTr="00A060F3">
        <w:tc>
          <w:tcPr>
            <w:tcW w:w="398" w:type="dxa"/>
          </w:tcPr>
          <w:p w14:paraId="7970C4A6" w14:textId="77777777" w:rsidR="00A060F3" w:rsidRDefault="00A060F3">
            <w:r>
              <w:t>85</w:t>
            </w:r>
          </w:p>
        </w:tc>
        <w:tc>
          <w:tcPr>
            <w:tcW w:w="667" w:type="dxa"/>
          </w:tcPr>
          <w:p w14:paraId="0557B61C" w14:textId="77777777" w:rsidR="00A060F3" w:rsidRDefault="00A060F3">
            <w:r>
              <w:t>6876</w:t>
            </w:r>
          </w:p>
        </w:tc>
        <w:tc>
          <w:tcPr>
            <w:tcW w:w="814" w:type="dxa"/>
          </w:tcPr>
          <w:p w14:paraId="10F208AC" w14:textId="77777777" w:rsidR="00A060F3" w:rsidRDefault="00A060F3">
            <w:r>
              <w:t>Dr. Haseeb Ashraf</w:t>
            </w:r>
          </w:p>
        </w:tc>
        <w:tc>
          <w:tcPr>
            <w:tcW w:w="641" w:type="dxa"/>
          </w:tcPr>
          <w:p w14:paraId="30436050" w14:textId="77777777" w:rsidR="00A060F3" w:rsidRDefault="00A060F3">
            <w:r>
              <w:t>98638-P</w:t>
            </w:r>
          </w:p>
        </w:tc>
        <w:tc>
          <w:tcPr>
            <w:tcW w:w="839" w:type="dxa"/>
          </w:tcPr>
          <w:p w14:paraId="23D2AEE3" w14:textId="77777777" w:rsidR="00A060F3" w:rsidRDefault="00A060F3">
            <w:r>
              <w:t>MUHAMMAD ASHRAF</w:t>
            </w:r>
          </w:p>
        </w:tc>
        <w:tc>
          <w:tcPr>
            <w:tcW w:w="724" w:type="dxa"/>
          </w:tcPr>
          <w:p w14:paraId="648BFB6D" w14:textId="77777777" w:rsidR="00A060F3" w:rsidRDefault="00A060F3">
            <w:r>
              <w:t>60.1025</w:t>
            </w:r>
          </w:p>
        </w:tc>
        <w:tc>
          <w:tcPr>
            <w:tcW w:w="725" w:type="dxa"/>
          </w:tcPr>
          <w:p w14:paraId="693970F1" w14:textId="77777777" w:rsidR="00A060F3" w:rsidRDefault="00A060F3">
            <w:r>
              <w:t>6</w:t>
            </w:r>
          </w:p>
        </w:tc>
        <w:tc>
          <w:tcPr>
            <w:tcW w:w="1030" w:type="dxa"/>
          </w:tcPr>
          <w:p w14:paraId="5BAEC06A" w14:textId="77777777" w:rsidR="00A060F3" w:rsidRDefault="00A060F3">
            <w:r>
              <w:t>Gastroenterology</w:t>
            </w:r>
          </w:p>
        </w:tc>
        <w:tc>
          <w:tcPr>
            <w:tcW w:w="920" w:type="dxa"/>
          </w:tcPr>
          <w:p w14:paraId="5A188DCE" w14:textId="77777777" w:rsidR="00A060F3" w:rsidRDefault="00A060F3">
            <w:r>
              <w:t>Lahore General Hospital, Lahore</w:t>
            </w:r>
          </w:p>
        </w:tc>
        <w:tc>
          <w:tcPr>
            <w:tcW w:w="763" w:type="dxa"/>
          </w:tcPr>
          <w:p w14:paraId="7B04F5DE" w14:textId="77777777" w:rsidR="00A060F3" w:rsidRDefault="00A060F3">
            <w:r>
              <w:t>Punjab</w:t>
            </w:r>
          </w:p>
        </w:tc>
      </w:tr>
      <w:tr w:rsidR="00A060F3" w14:paraId="09BBAB40" w14:textId="77777777" w:rsidTr="00A060F3">
        <w:tc>
          <w:tcPr>
            <w:tcW w:w="398" w:type="dxa"/>
          </w:tcPr>
          <w:p w14:paraId="639D30BB" w14:textId="77777777" w:rsidR="00A060F3" w:rsidRDefault="00A060F3">
            <w:r>
              <w:t>86</w:t>
            </w:r>
          </w:p>
        </w:tc>
        <w:tc>
          <w:tcPr>
            <w:tcW w:w="667" w:type="dxa"/>
          </w:tcPr>
          <w:p w14:paraId="1857E988" w14:textId="77777777" w:rsidR="00A060F3" w:rsidRDefault="00A060F3">
            <w:r>
              <w:t>17775</w:t>
            </w:r>
          </w:p>
        </w:tc>
        <w:tc>
          <w:tcPr>
            <w:tcW w:w="814" w:type="dxa"/>
          </w:tcPr>
          <w:p w14:paraId="7FA6BD2D" w14:textId="77777777" w:rsidR="00A060F3" w:rsidRDefault="00A060F3">
            <w:r>
              <w:t>Muhammad Saad</w:t>
            </w:r>
          </w:p>
        </w:tc>
        <w:tc>
          <w:tcPr>
            <w:tcW w:w="641" w:type="dxa"/>
          </w:tcPr>
          <w:p w14:paraId="3AB45F15" w14:textId="77777777" w:rsidR="00A060F3" w:rsidRDefault="00A060F3">
            <w:r>
              <w:t>107273-P</w:t>
            </w:r>
          </w:p>
        </w:tc>
        <w:tc>
          <w:tcPr>
            <w:tcW w:w="839" w:type="dxa"/>
          </w:tcPr>
          <w:p w14:paraId="34B08CA9" w14:textId="77777777" w:rsidR="00A060F3" w:rsidRDefault="00A060F3">
            <w:r>
              <w:t>Muhammad Khalid</w:t>
            </w:r>
          </w:p>
        </w:tc>
        <w:tc>
          <w:tcPr>
            <w:tcW w:w="724" w:type="dxa"/>
          </w:tcPr>
          <w:p w14:paraId="7410F5AD" w14:textId="77777777" w:rsidR="00A060F3" w:rsidRDefault="00A060F3">
            <w:r>
              <w:t>67.9425</w:t>
            </w:r>
          </w:p>
        </w:tc>
        <w:tc>
          <w:tcPr>
            <w:tcW w:w="725" w:type="dxa"/>
          </w:tcPr>
          <w:p w14:paraId="49ADD639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2D002399" w14:textId="77777777" w:rsidR="00A060F3" w:rsidRDefault="00A060F3">
            <w:r>
              <w:t>Gastroenterology</w:t>
            </w:r>
          </w:p>
        </w:tc>
        <w:tc>
          <w:tcPr>
            <w:tcW w:w="920" w:type="dxa"/>
          </w:tcPr>
          <w:p w14:paraId="796264B8" w14:textId="77777777" w:rsidR="00A060F3" w:rsidRDefault="00A060F3">
            <w:r>
              <w:t>Services Hospital, Lahore</w:t>
            </w:r>
          </w:p>
        </w:tc>
        <w:tc>
          <w:tcPr>
            <w:tcW w:w="763" w:type="dxa"/>
          </w:tcPr>
          <w:p w14:paraId="4EBED344" w14:textId="77777777" w:rsidR="00A060F3" w:rsidRDefault="00A060F3">
            <w:r>
              <w:t>Punjab</w:t>
            </w:r>
          </w:p>
        </w:tc>
      </w:tr>
      <w:tr w:rsidR="00A060F3" w14:paraId="50E106AC" w14:textId="77777777" w:rsidTr="00A060F3">
        <w:tc>
          <w:tcPr>
            <w:tcW w:w="398" w:type="dxa"/>
          </w:tcPr>
          <w:p w14:paraId="7FA57E07" w14:textId="77777777" w:rsidR="00A060F3" w:rsidRDefault="00A060F3">
            <w:r>
              <w:t>87</w:t>
            </w:r>
          </w:p>
        </w:tc>
        <w:tc>
          <w:tcPr>
            <w:tcW w:w="667" w:type="dxa"/>
          </w:tcPr>
          <w:p w14:paraId="5AB3DC70" w14:textId="77777777" w:rsidR="00A060F3" w:rsidRDefault="00A060F3">
            <w:r>
              <w:t>17618</w:t>
            </w:r>
          </w:p>
        </w:tc>
        <w:tc>
          <w:tcPr>
            <w:tcW w:w="814" w:type="dxa"/>
          </w:tcPr>
          <w:p w14:paraId="411C920C" w14:textId="77777777" w:rsidR="00A060F3" w:rsidRDefault="00A060F3">
            <w:r>
              <w:t>Amna Hussain</w:t>
            </w:r>
          </w:p>
        </w:tc>
        <w:tc>
          <w:tcPr>
            <w:tcW w:w="641" w:type="dxa"/>
          </w:tcPr>
          <w:p w14:paraId="001BBCA4" w14:textId="77777777" w:rsidR="00A060F3" w:rsidRDefault="00A060F3">
            <w:r>
              <w:t>96327-P</w:t>
            </w:r>
          </w:p>
        </w:tc>
        <w:tc>
          <w:tcPr>
            <w:tcW w:w="839" w:type="dxa"/>
          </w:tcPr>
          <w:p w14:paraId="432090BB" w14:textId="77777777" w:rsidR="00A060F3" w:rsidRDefault="00A060F3">
            <w:r>
              <w:t>Farrakh Bashir Ahmed</w:t>
            </w:r>
          </w:p>
        </w:tc>
        <w:tc>
          <w:tcPr>
            <w:tcW w:w="724" w:type="dxa"/>
          </w:tcPr>
          <w:p w14:paraId="535D35C4" w14:textId="77777777" w:rsidR="00A060F3" w:rsidRDefault="00A060F3">
            <w:r>
              <w:t>61.13</w:t>
            </w:r>
          </w:p>
        </w:tc>
        <w:tc>
          <w:tcPr>
            <w:tcW w:w="725" w:type="dxa"/>
          </w:tcPr>
          <w:p w14:paraId="39E494A4" w14:textId="77777777" w:rsidR="00A060F3" w:rsidRDefault="00A060F3">
            <w:r>
              <w:t>3</w:t>
            </w:r>
          </w:p>
        </w:tc>
        <w:tc>
          <w:tcPr>
            <w:tcW w:w="1030" w:type="dxa"/>
          </w:tcPr>
          <w:p w14:paraId="11273BC3" w14:textId="77777777" w:rsidR="00A060F3" w:rsidRDefault="00A060F3">
            <w:r>
              <w:t>Medical Oncology</w:t>
            </w:r>
          </w:p>
        </w:tc>
        <w:tc>
          <w:tcPr>
            <w:tcW w:w="920" w:type="dxa"/>
          </w:tcPr>
          <w:p w14:paraId="292C55B3" w14:textId="77777777" w:rsidR="00A060F3" w:rsidRDefault="00A060F3">
            <w:r>
              <w:t>Jinnah Hospital, Lahore</w:t>
            </w:r>
          </w:p>
        </w:tc>
        <w:tc>
          <w:tcPr>
            <w:tcW w:w="763" w:type="dxa"/>
          </w:tcPr>
          <w:p w14:paraId="24E06DCD" w14:textId="77777777" w:rsidR="00A060F3" w:rsidRDefault="00A060F3">
            <w:r>
              <w:t>Punjab</w:t>
            </w:r>
          </w:p>
        </w:tc>
      </w:tr>
      <w:tr w:rsidR="00A060F3" w14:paraId="0E9631E7" w14:textId="77777777" w:rsidTr="00A060F3">
        <w:tc>
          <w:tcPr>
            <w:tcW w:w="398" w:type="dxa"/>
          </w:tcPr>
          <w:p w14:paraId="63C9CCF9" w14:textId="77777777" w:rsidR="00A060F3" w:rsidRDefault="00A060F3">
            <w:r>
              <w:t>88</w:t>
            </w:r>
          </w:p>
        </w:tc>
        <w:tc>
          <w:tcPr>
            <w:tcW w:w="667" w:type="dxa"/>
          </w:tcPr>
          <w:p w14:paraId="0EAA00F9" w14:textId="77777777" w:rsidR="00A060F3" w:rsidRDefault="00A060F3">
            <w:r>
              <w:t>2404</w:t>
            </w:r>
          </w:p>
        </w:tc>
        <w:tc>
          <w:tcPr>
            <w:tcW w:w="814" w:type="dxa"/>
          </w:tcPr>
          <w:p w14:paraId="2AF3F746" w14:textId="77777777" w:rsidR="00A060F3" w:rsidRDefault="00A060F3">
            <w:r>
              <w:t>Muhammad Owais Qureshi</w:t>
            </w:r>
          </w:p>
        </w:tc>
        <w:tc>
          <w:tcPr>
            <w:tcW w:w="641" w:type="dxa"/>
          </w:tcPr>
          <w:p w14:paraId="6C61EF5A" w14:textId="77777777" w:rsidR="00A060F3" w:rsidRDefault="00A060F3">
            <w:r>
              <w:t>69861-P</w:t>
            </w:r>
          </w:p>
        </w:tc>
        <w:tc>
          <w:tcPr>
            <w:tcW w:w="839" w:type="dxa"/>
          </w:tcPr>
          <w:p w14:paraId="04282F02" w14:textId="77777777" w:rsidR="00A060F3" w:rsidRDefault="00A060F3">
            <w:r>
              <w:t>Muhammad Tasleem Qureshi</w:t>
            </w:r>
          </w:p>
        </w:tc>
        <w:tc>
          <w:tcPr>
            <w:tcW w:w="724" w:type="dxa"/>
          </w:tcPr>
          <w:p w14:paraId="14A01501" w14:textId="77777777" w:rsidR="00A060F3" w:rsidRDefault="00A060F3">
            <w:r>
              <w:t>55.402609</w:t>
            </w:r>
          </w:p>
        </w:tc>
        <w:tc>
          <w:tcPr>
            <w:tcW w:w="725" w:type="dxa"/>
          </w:tcPr>
          <w:p w14:paraId="5C528075" w14:textId="77777777" w:rsidR="00A060F3" w:rsidRDefault="00A060F3">
            <w:r>
              <w:t>5</w:t>
            </w:r>
          </w:p>
        </w:tc>
        <w:tc>
          <w:tcPr>
            <w:tcW w:w="1030" w:type="dxa"/>
          </w:tcPr>
          <w:p w14:paraId="6416F213" w14:textId="77777777" w:rsidR="00A060F3" w:rsidRDefault="00A060F3">
            <w:r>
              <w:t>Medical Oncology</w:t>
            </w:r>
          </w:p>
        </w:tc>
        <w:tc>
          <w:tcPr>
            <w:tcW w:w="920" w:type="dxa"/>
          </w:tcPr>
          <w:p w14:paraId="5F51C07B" w14:textId="77777777" w:rsidR="00A060F3" w:rsidRDefault="00A060F3">
            <w:r>
              <w:t>Jinnah Hospital, Lahore</w:t>
            </w:r>
          </w:p>
        </w:tc>
        <w:tc>
          <w:tcPr>
            <w:tcW w:w="763" w:type="dxa"/>
          </w:tcPr>
          <w:p w14:paraId="5E521901" w14:textId="77777777" w:rsidR="00A060F3" w:rsidRDefault="00A060F3">
            <w:r>
              <w:t>Punjab</w:t>
            </w:r>
          </w:p>
        </w:tc>
      </w:tr>
      <w:tr w:rsidR="00A060F3" w14:paraId="7B41F6A1" w14:textId="77777777" w:rsidTr="00A060F3">
        <w:tc>
          <w:tcPr>
            <w:tcW w:w="398" w:type="dxa"/>
          </w:tcPr>
          <w:p w14:paraId="33052C08" w14:textId="77777777" w:rsidR="00A060F3" w:rsidRDefault="00A060F3">
            <w:r>
              <w:t>89</w:t>
            </w:r>
          </w:p>
        </w:tc>
        <w:tc>
          <w:tcPr>
            <w:tcW w:w="667" w:type="dxa"/>
          </w:tcPr>
          <w:p w14:paraId="0435DF51" w14:textId="77777777" w:rsidR="00A060F3" w:rsidRDefault="00A060F3">
            <w:r>
              <w:t>15985</w:t>
            </w:r>
          </w:p>
        </w:tc>
        <w:tc>
          <w:tcPr>
            <w:tcW w:w="814" w:type="dxa"/>
          </w:tcPr>
          <w:p w14:paraId="21C4D58F" w14:textId="77777777" w:rsidR="00A060F3" w:rsidRDefault="00A060F3">
            <w:r>
              <w:t>Shahira Butt</w:t>
            </w:r>
          </w:p>
        </w:tc>
        <w:tc>
          <w:tcPr>
            <w:tcW w:w="641" w:type="dxa"/>
          </w:tcPr>
          <w:p w14:paraId="17418C18" w14:textId="77777777" w:rsidR="00A060F3" w:rsidRDefault="00A060F3">
            <w:r>
              <w:t>110230-P</w:t>
            </w:r>
          </w:p>
        </w:tc>
        <w:tc>
          <w:tcPr>
            <w:tcW w:w="839" w:type="dxa"/>
          </w:tcPr>
          <w:p w14:paraId="48A83096" w14:textId="77777777" w:rsidR="00A060F3" w:rsidRDefault="00A060F3">
            <w:r>
              <w:t xml:space="preserve">Muhammad Naveed </w:t>
            </w:r>
            <w:r>
              <w:lastRenderedPageBreak/>
              <w:t>butt</w:t>
            </w:r>
          </w:p>
        </w:tc>
        <w:tc>
          <w:tcPr>
            <w:tcW w:w="724" w:type="dxa"/>
          </w:tcPr>
          <w:p w14:paraId="775CC959" w14:textId="77777777" w:rsidR="00A060F3" w:rsidRDefault="00A060F3">
            <w:r>
              <w:lastRenderedPageBreak/>
              <w:t>52.892245</w:t>
            </w:r>
          </w:p>
        </w:tc>
        <w:tc>
          <w:tcPr>
            <w:tcW w:w="725" w:type="dxa"/>
          </w:tcPr>
          <w:p w14:paraId="3DA559E3" w14:textId="77777777" w:rsidR="00A060F3" w:rsidRDefault="00A060F3">
            <w:r>
              <w:t>5</w:t>
            </w:r>
          </w:p>
        </w:tc>
        <w:tc>
          <w:tcPr>
            <w:tcW w:w="1030" w:type="dxa"/>
          </w:tcPr>
          <w:p w14:paraId="0B762B5D" w14:textId="77777777" w:rsidR="00A060F3" w:rsidRDefault="00A060F3">
            <w:r>
              <w:t>Medical Oncology</w:t>
            </w:r>
          </w:p>
        </w:tc>
        <w:tc>
          <w:tcPr>
            <w:tcW w:w="920" w:type="dxa"/>
          </w:tcPr>
          <w:p w14:paraId="4F6A56B7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3D8D92B5" w14:textId="77777777" w:rsidR="00A060F3" w:rsidRDefault="00A060F3">
            <w:r>
              <w:t>Punjab</w:t>
            </w:r>
          </w:p>
        </w:tc>
      </w:tr>
      <w:tr w:rsidR="00A060F3" w14:paraId="43080D98" w14:textId="77777777" w:rsidTr="00A060F3">
        <w:tc>
          <w:tcPr>
            <w:tcW w:w="398" w:type="dxa"/>
          </w:tcPr>
          <w:p w14:paraId="2C9F6644" w14:textId="77777777" w:rsidR="00A060F3" w:rsidRDefault="00A060F3">
            <w:r>
              <w:t>90</w:t>
            </w:r>
          </w:p>
        </w:tc>
        <w:tc>
          <w:tcPr>
            <w:tcW w:w="667" w:type="dxa"/>
          </w:tcPr>
          <w:p w14:paraId="139E021D" w14:textId="77777777" w:rsidR="00A060F3" w:rsidRDefault="00A060F3">
            <w:r>
              <w:t>20282</w:t>
            </w:r>
          </w:p>
        </w:tc>
        <w:tc>
          <w:tcPr>
            <w:tcW w:w="814" w:type="dxa"/>
          </w:tcPr>
          <w:p w14:paraId="2FC3DEBD" w14:textId="77777777" w:rsidR="00A060F3" w:rsidRDefault="00A060F3">
            <w:r>
              <w:t>Hamna Sarwar</w:t>
            </w:r>
          </w:p>
        </w:tc>
        <w:tc>
          <w:tcPr>
            <w:tcW w:w="641" w:type="dxa"/>
          </w:tcPr>
          <w:p w14:paraId="0844C816" w14:textId="77777777" w:rsidR="00A060F3" w:rsidRDefault="00A060F3">
            <w:r>
              <w:t>108772-P</w:t>
            </w:r>
          </w:p>
        </w:tc>
        <w:tc>
          <w:tcPr>
            <w:tcW w:w="839" w:type="dxa"/>
          </w:tcPr>
          <w:p w14:paraId="51BCBC26" w14:textId="77777777" w:rsidR="00A060F3" w:rsidRDefault="00A060F3">
            <w:r>
              <w:t>Muhammad Sarwar</w:t>
            </w:r>
          </w:p>
        </w:tc>
        <w:tc>
          <w:tcPr>
            <w:tcW w:w="724" w:type="dxa"/>
          </w:tcPr>
          <w:p w14:paraId="508AD492" w14:textId="77777777" w:rsidR="00A060F3" w:rsidRDefault="00A060F3">
            <w:r>
              <w:t>52.712653</w:t>
            </w:r>
          </w:p>
        </w:tc>
        <w:tc>
          <w:tcPr>
            <w:tcW w:w="725" w:type="dxa"/>
          </w:tcPr>
          <w:p w14:paraId="7909CBEA" w14:textId="77777777" w:rsidR="00A060F3" w:rsidRDefault="00A060F3">
            <w:r>
              <w:t>5</w:t>
            </w:r>
          </w:p>
        </w:tc>
        <w:tc>
          <w:tcPr>
            <w:tcW w:w="1030" w:type="dxa"/>
          </w:tcPr>
          <w:p w14:paraId="07E0B8E9" w14:textId="77777777" w:rsidR="00A060F3" w:rsidRDefault="00A060F3">
            <w:r>
              <w:t>Medical Oncology</w:t>
            </w:r>
          </w:p>
        </w:tc>
        <w:tc>
          <w:tcPr>
            <w:tcW w:w="920" w:type="dxa"/>
          </w:tcPr>
          <w:p w14:paraId="53228182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6DCF4146" w14:textId="77777777" w:rsidR="00A060F3" w:rsidRDefault="00A060F3">
            <w:r>
              <w:t>Punjab</w:t>
            </w:r>
          </w:p>
        </w:tc>
      </w:tr>
      <w:tr w:rsidR="00A060F3" w14:paraId="37E9C5C7" w14:textId="77777777" w:rsidTr="00A060F3">
        <w:tc>
          <w:tcPr>
            <w:tcW w:w="398" w:type="dxa"/>
          </w:tcPr>
          <w:p w14:paraId="26FE611A" w14:textId="77777777" w:rsidR="00A060F3" w:rsidRDefault="00A060F3">
            <w:r>
              <w:t>91</w:t>
            </w:r>
          </w:p>
        </w:tc>
        <w:tc>
          <w:tcPr>
            <w:tcW w:w="667" w:type="dxa"/>
          </w:tcPr>
          <w:p w14:paraId="6CA6F2A1" w14:textId="77777777" w:rsidR="00A060F3" w:rsidRDefault="00A060F3">
            <w:r>
              <w:t>15628</w:t>
            </w:r>
          </w:p>
        </w:tc>
        <w:tc>
          <w:tcPr>
            <w:tcW w:w="814" w:type="dxa"/>
          </w:tcPr>
          <w:p w14:paraId="5BB6EA2C" w14:textId="77777777" w:rsidR="00A060F3" w:rsidRDefault="00A060F3">
            <w:r>
              <w:t>Sidra Afzal Butt</w:t>
            </w:r>
          </w:p>
        </w:tc>
        <w:tc>
          <w:tcPr>
            <w:tcW w:w="641" w:type="dxa"/>
          </w:tcPr>
          <w:p w14:paraId="1342722E" w14:textId="77777777" w:rsidR="00A060F3" w:rsidRDefault="00A060F3">
            <w:r>
              <w:t>111973-P</w:t>
            </w:r>
          </w:p>
        </w:tc>
        <w:tc>
          <w:tcPr>
            <w:tcW w:w="839" w:type="dxa"/>
          </w:tcPr>
          <w:p w14:paraId="7722FA2B" w14:textId="77777777" w:rsidR="00A060F3" w:rsidRDefault="00A060F3">
            <w:r>
              <w:t>Muhammad Afzal Butt</w:t>
            </w:r>
          </w:p>
        </w:tc>
        <w:tc>
          <w:tcPr>
            <w:tcW w:w="724" w:type="dxa"/>
          </w:tcPr>
          <w:p w14:paraId="13E42AF3" w14:textId="77777777" w:rsidR="00A060F3" w:rsidRDefault="00A060F3">
            <w:r>
              <w:t>54.469167</w:t>
            </w:r>
          </w:p>
        </w:tc>
        <w:tc>
          <w:tcPr>
            <w:tcW w:w="725" w:type="dxa"/>
          </w:tcPr>
          <w:p w14:paraId="33507256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303F20B7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00D6CD4C" w14:textId="77777777" w:rsidR="00A060F3" w:rsidRDefault="00A060F3">
            <w:r>
              <w:t>ABS Teaching Hospital, Gujrat</w:t>
            </w:r>
          </w:p>
        </w:tc>
        <w:tc>
          <w:tcPr>
            <w:tcW w:w="763" w:type="dxa"/>
          </w:tcPr>
          <w:p w14:paraId="4B8E94A8" w14:textId="77777777" w:rsidR="00A060F3" w:rsidRDefault="00A060F3">
            <w:r>
              <w:t>Punjab</w:t>
            </w:r>
          </w:p>
        </w:tc>
      </w:tr>
      <w:tr w:rsidR="00A060F3" w14:paraId="6DBC685E" w14:textId="77777777" w:rsidTr="00A060F3">
        <w:tc>
          <w:tcPr>
            <w:tcW w:w="398" w:type="dxa"/>
          </w:tcPr>
          <w:p w14:paraId="1E5532F2" w14:textId="77777777" w:rsidR="00A060F3" w:rsidRDefault="00A060F3">
            <w:r>
              <w:t>92</w:t>
            </w:r>
          </w:p>
        </w:tc>
        <w:tc>
          <w:tcPr>
            <w:tcW w:w="667" w:type="dxa"/>
          </w:tcPr>
          <w:p w14:paraId="0F517B47" w14:textId="77777777" w:rsidR="00A060F3" w:rsidRDefault="00A060F3">
            <w:r>
              <w:t>17801</w:t>
            </w:r>
          </w:p>
        </w:tc>
        <w:tc>
          <w:tcPr>
            <w:tcW w:w="814" w:type="dxa"/>
          </w:tcPr>
          <w:p w14:paraId="43F2FA35" w14:textId="77777777" w:rsidR="00A060F3" w:rsidRDefault="00A060F3">
            <w:r>
              <w:t>Sana Javed</w:t>
            </w:r>
          </w:p>
        </w:tc>
        <w:tc>
          <w:tcPr>
            <w:tcW w:w="641" w:type="dxa"/>
          </w:tcPr>
          <w:p w14:paraId="5B758B8F" w14:textId="77777777" w:rsidR="00A060F3" w:rsidRDefault="00A060F3">
            <w:r>
              <w:t>111383-P</w:t>
            </w:r>
          </w:p>
        </w:tc>
        <w:tc>
          <w:tcPr>
            <w:tcW w:w="839" w:type="dxa"/>
          </w:tcPr>
          <w:p w14:paraId="4777D1A7" w14:textId="77777777" w:rsidR="00A060F3" w:rsidRDefault="00A060F3">
            <w:r>
              <w:t>Muhammad Javed Iqbal</w:t>
            </w:r>
          </w:p>
        </w:tc>
        <w:tc>
          <w:tcPr>
            <w:tcW w:w="724" w:type="dxa"/>
          </w:tcPr>
          <w:p w14:paraId="5AB2D24D" w14:textId="77777777" w:rsidR="00A060F3" w:rsidRDefault="00A060F3">
            <w:r>
              <w:t>52.426667</w:t>
            </w:r>
          </w:p>
        </w:tc>
        <w:tc>
          <w:tcPr>
            <w:tcW w:w="725" w:type="dxa"/>
          </w:tcPr>
          <w:p w14:paraId="193ABDA0" w14:textId="77777777" w:rsidR="00A060F3" w:rsidRDefault="00A060F3">
            <w:r>
              <w:t>101</w:t>
            </w:r>
          </w:p>
        </w:tc>
        <w:tc>
          <w:tcPr>
            <w:tcW w:w="1030" w:type="dxa"/>
          </w:tcPr>
          <w:p w14:paraId="7D895AF1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1972DC1E" w14:textId="77777777" w:rsidR="00A060F3" w:rsidRDefault="00A060F3">
            <w:r>
              <w:t>ABS Teaching Hospital, Gujrat</w:t>
            </w:r>
          </w:p>
        </w:tc>
        <w:tc>
          <w:tcPr>
            <w:tcW w:w="763" w:type="dxa"/>
          </w:tcPr>
          <w:p w14:paraId="66733B72" w14:textId="77777777" w:rsidR="00A060F3" w:rsidRDefault="00A060F3">
            <w:r>
              <w:t>Punjab</w:t>
            </w:r>
          </w:p>
        </w:tc>
      </w:tr>
      <w:tr w:rsidR="00A060F3" w14:paraId="5B5CBAAB" w14:textId="77777777" w:rsidTr="00A060F3">
        <w:tc>
          <w:tcPr>
            <w:tcW w:w="398" w:type="dxa"/>
          </w:tcPr>
          <w:p w14:paraId="6FFCC3D3" w14:textId="77777777" w:rsidR="00A060F3" w:rsidRDefault="00A060F3">
            <w:r>
              <w:t>93</w:t>
            </w:r>
          </w:p>
        </w:tc>
        <w:tc>
          <w:tcPr>
            <w:tcW w:w="667" w:type="dxa"/>
          </w:tcPr>
          <w:p w14:paraId="7AA4F5A4" w14:textId="77777777" w:rsidR="00A060F3" w:rsidRDefault="00A060F3">
            <w:r>
              <w:t>15504</w:t>
            </w:r>
          </w:p>
        </w:tc>
        <w:tc>
          <w:tcPr>
            <w:tcW w:w="814" w:type="dxa"/>
          </w:tcPr>
          <w:p w14:paraId="25708918" w14:textId="77777777" w:rsidR="00A060F3" w:rsidRDefault="00A060F3">
            <w:r>
              <w:t>Maria Islam</w:t>
            </w:r>
          </w:p>
        </w:tc>
        <w:tc>
          <w:tcPr>
            <w:tcW w:w="641" w:type="dxa"/>
          </w:tcPr>
          <w:p w14:paraId="69482293" w14:textId="77777777" w:rsidR="00A060F3" w:rsidRDefault="00A060F3">
            <w:r>
              <w:t>110989-P</w:t>
            </w:r>
          </w:p>
        </w:tc>
        <w:tc>
          <w:tcPr>
            <w:tcW w:w="839" w:type="dxa"/>
          </w:tcPr>
          <w:p w14:paraId="0F635ED6" w14:textId="77777777" w:rsidR="00A060F3" w:rsidRDefault="00A060F3">
            <w:r>
              <w:t>Muhammad Islam</w:t>
            </w:r>
          </w:p>
        </w:tc>
        <w:tc>
          <w:tcPr>
            <w:tcW w:w="724" w:type="dxa"/>
          </w:tcPr>
          <w:p w14:paraId="7239EDC3" w14:textId="77777777" w:rsidR="00A060F3" w:rsidRDefault="00A060F3">
            <w:r>
              <w:t>48.949167</w:t>
            </w:r>
          </w:p>
        </w:tc>
        <w:tc>
          <w:tcPr>
            <w:tcW w:w="725" w:type="dxa"/>
          </w:tcPr>
          <w:p w14:paraId="3363509F" w14:textId="77777777" w:rsidR="00A060F3" w:rsidRDefault="00A060F3">
            <w:r>
              <w:t>41</w:t>
            </w:r>
          </w:p>
        </w:tc>
        <w:tc>
          <w:tcPr>
            <w:tcW w:w="1030" w:type="dxa"/>
          </w:tcPr>
          <w:p w14:paraId="0418A421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405D3A97" w14:textId="77777777" w:rsidR="00A060F3" w:rsidRDefault="00A060F3">
            <w:r>
              <w:t>ABS Teaching Hospital, Gujrat</w:t>
            </w:r>
          </w:p>
        </w:tc>
        <w:tc>
          <w:tcPr>
            <w:tcW w:w="763" w:type="dxa"/>
          </w:tcPr>
          <w:p w14:paraId="539D79F6" w14:textId="77777777" w:rsidR="00A060F3" w:rsidRDefault="00A060F3">
            <w:r>
              <w:t>Punjab</w:t>
            </w:r>
          </w:p>
        </w:tc>
      </w:tr>
      <w:tr w:rsidR="00A060F3" w14:paraId="62C1CE1E" w14:textId="77777777" w:rsidTr="00A060F3">
        <w:tc>
          <w:tcPr>
            <w:tcW w:w="398" w:type="dxa"/>
          </w:tcPr>
          <w:p w14:paraId="0F7205F8" w14:textId="77777777" w:rsidR="00A060F3" w:rsidRDefault="00A060F3">
            <w:r>
              <w:t>94</w:t>
            </w:r>
          </w:p>
        </w:tc>
        <w:tc>
          <w:tcPr>
            <w:tcW w:w="667" w:type="dxa"/>
          </w:tcPr>
          <w:p w14:paraId="16BCBF04" w14:textId="77777777" w:rsidR="00A060F3" w:rsidRDefault="00A060F3">
            <w:r>
              <w:t>17733</w:t>
            </w:r>
          </w:p>
        </w:tc>
        <w:tc>
          <w:tcPr>
            <w:tcW w:w="814" w:type="dxa"/>
          </w:tcPr>
          <w:p w14:paraId="61F8C73B" w14:textId="77777777" w:rsidR="00A060F3" w:rsidRDefault="00A060F3">
            <w:r>
              <w:t>Hafiz Muhammad Ans</w:t>
            </w:r>
          </w:p>
        </w:tc>
        <w:tc>
          <w:tcPr>
            <w:tcW w:w="641" w:type="dxa"/>
          </w:tcPr>
          <w:p w14:paraId="200006EA" w14:textId="77777777" w:rsidR="00A060F3" w:rsidRDefault="00A060F3">
            <w:r>
              <w:t>74083-P</w:t>
            </w:r>
          </w:p>
        </w:tc>
        <w:tc>
          <w:tcPr>
            <w:tcW w:w="839" w:type="dxa"/>
          </w:tcPr>
          <w:p w14:paraId="3C1608BD" w14:textId="77777777" w:rsidR="00A060F3" w:rsidRDefault="00A060F3">
            <w:r>
              <w:t>Bashir Ahmed</w:t>
            </w:r>
          </w:p>
        </w:tc>
        <w:tc>
          <w:tcPr>
            <w:tcW w:w="724" w:type="dxa"/>
          </w:tcPr>
          <w:p w14:paraId="345A0A4F" w14:textId="77777777" w:rsidR="00A060F3" w:rsidRDefault="00A060F3">
            <w:r>
              <w:t>65.91098</w:t>
            </w:r>
          </w:p>
        </w:tc>
        <w:tc>
          <w:tcPr>
            <w:tcW w:w="725" w:type="dxa"/>
          </w:tcPr>
          <w:p w14:paraId="7D4A55C2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27C8E43F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60E90699" w14:textId="77777777" w:rsidR="00A060F3" w:rsidRDefault="00A060F3">
            <w:r>
              <w:t>AIMH, Sialkot</w:t>
            </w:r>
          </w:p>
        </w:tc>
        <w:tc>
          <w:tcPr>
            <w:tcW w:w="763" w:type="dxa"/>
          </w:tcPr>
          <w:p w14:paraId="66AF00E2" w14:textId="77777777" w:rsidR="00A060F3" w:rsidRDefault="00A060F3">
            <w:r>
              <w:t>Punjab</w:t>
            </w:r>
          </w:p>
        </w:tc>
      </w:tr>
      <w:tr w:rsidR="00A060F3" w14:paraId="18E58B64" w14:textId="77777777" w:rsidTr="00A060F3">
        <w:tc>
          <w:tcPr>
            <w:tcW w:w="398" w:type="dxa"/>
          </w:tcPr>
          <w:p w14:paraId="400D43F1" w14:textId="77777777" w:rsidR="00A060F3" w:rsidRDefault="00A060F3">
            <w:r>
              <w:t>95</w:t>
            </w:r>
          </w:p>
        </w:tc>
        <w:tc>
          <w:tcPr>
            <w:tcW w:w="667" w:type="dxa"/>
          </w:tcPr>
          <w:p w14:paraId="7AD3976C" w14:textId="77777777" w:rsidR="00A060F3" w:rsidRDefault="00A060F3">
            <w:r>
              <w:t>17981</w:t>
            </w:r>
          </w:p>
        </w:tc>
        <w:tc>
          <w:tcPr>
            <w:tcW w:w="814" w:type="dxa"/>
          </w:tcPr>
          <w:p w14:paraId="2264FC81" w14:textId="77777777" w:rsidR="00A060F3" w:rsidRDefault="00A060F3">
            <w:r>
              <w:t>Abdul Haseeb Nasir</w:t>
            </w:r>
          </w:p>
        </w:tc>
        <w:tc>
          <w:tcPr>
            <w:tcW w:w="641" w:type="dxa"/>
          </w:tcPr>
          <w:p w14:paraId="1737947E" w14:textId="77777777" w:rsidR="00A060F3" w:rsidRDefault="00A060F3">
            <w:r>
              <w:t>98765-P</w:t>
            </w:r>
          </w:p>
        </w:tc>
        <w:tc>
          <w:tcPr>
            <w:tcW w:w="839" w:type="dxa"/>
          </w:tcPr>
          <w:p w14:paraId="4A485F05" w14:textId="77777777" w:rsidR="00A060F3" w:rsidRDefault="00A060F3">
            <w:r>
              <w:t>Rana Nasir Ali</w:t>
            </w:r>
          </w:p>
        </w:tc>
        <w:tc>
          <w:tcPr>
            <w:tcW w:w="724" w:type="dxa"/>
          </w:tcPr>
          <w:p w14:paraId="557213F6" w14:textId="77777777" w:rsidR="00A060F3" w:rsidRDefault="00A060F3">
            <w:r>
              <w:t>58.908333</w:t>
            </w:r>
          </w:p>
        </w:tc>
        <w:tc>
          <w:tcPr>
            <w:tcW w:w="725" w:type="dxa"/>
          </w:tcPr>
          <w:p w14:paraId="1474B9B5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5D051976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27AEB35D" w14:textId="77777777" w:rsidR="00A060F3" w:rsidRDefault="00A060F3">
            <w:r>
              <w:t>Allied Hospital, Faisalabad</w:t>
            </w:r>
          </w:p>
        </w:tc>
        <w:tc>
          <w:tcPr>
            <w:tcW w:w="763" w:type="dxa"/>
          </w:tcPr>
          <w:p w14:paraId="7423B50C" w14:textId="77777777" w:rsidR="00A060F3" w:rsidRDefault="00A060F3">
            <w:r>
              <w:t>Punjab</w:t>
            </w:r>
          </w:p>
        </w:tc>
      </w:tr>
      <w:tr w:rsidR="00A060F3" w14:paraId="43607FA5" w14:textId="77777777" w:rsidTr="00A060F3">
        <w:tc>
          <w:tcPr>
            <w:tcW w:w="398" w:type="dxa"/>
          </w:tcPr>
          <w:p w14:paraId="392142E3" w14:textId="77777777" w:rsidR="00A060F3" w:rsidRDefault="00A060F3">
            <w:r>
              <w:t>96</w:t>
            </w:r>
          </w:p>
        </w:tc>
        <w:tc>
          <w:tcPr>
            <w:tcW w:w="667" w:type="dxa"/>
          </w:tcPr>
          <w:p w14:paraId="1F61DDC5" w14:textId="77777777" w:rsidR="00A060F3" w:rsidRDefault="00A060F3">
            <w:r>
              <w:t>17823</w:t>
            </w:r>
          </w:p>
        </w:tc>
        <w:tc>
          <w:tcPr>
            <w:tcW w:w="814" w:type="dxa"/>
          </w:tcPr>
          <w:p w14:paraId="08859CA5" w14:textId="77777777" w:rsidR="00A060F3" w:rsidRDefault="00A060F3">
            <w:r>
              <w:t>Mujeeb Ur Rehman</w:t>
            </w:r>
          </w:p>
        </w:tc>
        <w:tc>
          <w:tcPr>
            <w:tcW w:w="641" w:type="dxa"/>
          </w:tcPr>
          <w:p w14:paraId="08D723C3" w14:textId="77777777" w:rsidR="00A060F3" w:rsidRDefault="00A060F3">
            <w:r>
              <w:t>113803-P</w:t>
            </w:r>
          </w:p>
        </w:tc>
        <w:tc>
          <w:tcPr>
            <w:tcW w:w="839" w:type="dxa"/>
          </w:tcPr>
          <w:p w14:paraId="40839DB2" w14:textId="77777777" w:rsidR="00A060F3" w:rsidRDefault="00A060F3">
            <w:r>
              <w:t xml:space="preserve">Mubarak Ali </w:t>
            </w:r>
          </w:p>
        </w:tc>
        <w:tc>
          <w:tcPr>
            <w:tcW w:w="724" w:type="dxa"/>
          </w:tcPr>
          <w:p w14:paraId="144595CD" w14:textId="77777777" w:rsidR="00A060F3" w:rsidRDefault="00A060F3">
            <w:r>
              <w:t>52.685</w:t>
            </w:r>
          </w:p>
        </w:tc>
        <w:tc>
          <w:tcPr>
            <w:tcW w:w="725" w:type="dxa"/>
          </w:tcPr>
          <w:p w14:paraId="4C908EAC" w14:textId="77777777" w:rsidR="00A060F3" w:rsidRDefault="00A060F3">
            <w:r>
              <w:t>9</w:t>
            </w:r>
          </w:p>
        </w:tc>
        <w:tc>
          <w:tcPr>
            <w:tcW w:w="1030" w:type="dxa"/>
          </w:tcPr>
          <w:p w14:paraId="60BE34F9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7C032226" w14:textId="77777777" w:rsidR="00A060F3" w:rsidRDefault="00A060F3">
            <w:r>
              <w:t>Allied Hospital, Faisalabad</w:t>
            </w:r>
          </w:p>
        </w:tc>
        <w:tc>
          <w:tcPr>
            <w:tcW w:w="763" w:type="dxa"/>
          </w:tcPr>
          <w:p w14:paraId="1F420903" w14:textId="77777777" w:rsidR="00A060F3" w:rsidRDefault="00A060F3">
            <w:r>
              <w:t>Punjab</w:t>
            </w:r>
          </w:p>
        </w:tc>
      </w:tr>
      <w:tr w:rsidR="00A060F3" w14:paraId="2AB146F1" w14:textId="77777777" w:rsidTr="00A060F3">
        <w:tc>
          <w:tcPr>
            <w:tcW w:w="398" w:type="dxa"/>
          </w:tcPr>
          <w:p w14:paraId="680DC8B0" w14:textId="77777777" w:rsidR="00A060F3" w:rsidRDefault="00A060F3">
            <w:r>
              <w:t>97</w:t>
            </w:r>
          </w:p>
        </w:tc>
        <w:tc>
          <w:tcPr>
            <w:tcW w:w="667" w:type="dxa"/>
          </w:tcPr>
          <w:p w14:paraId="453A112B" w14:textId="77777777" w:rsidR="00A060F3" w:rsidRDefault="00A060F3">
            <w:r>
              <w:t>20172</w:t>
            </w:r>
          </w:p>
        </w:tc>
        <w:tc>
          <w:tcPr>
            <w:tcW w:w="814" w:type="dxa"/>
          </w:tcPr>
          <w:p w14:paraId="5FB182CC" w14:textId="77777777" w:rsidR="00A060F3" w:rsidRDefault="00A060F3">
            <w:r>
              <w:t>Muhammad Yousaf</w:t>
            </w:r>
          </w:p>
        </w:tc>
        <w:tc>
          <w:tcPr>
            <w:tcW w:w="641" w:type="dxa"/>
          </w:tcPr>
          <w:p w14:paraId="37F3C6B1" w14:textId="77777777" w:rsidR="00A060F3" w:rsidRDefault="00A060F3">
            <w:r>
              <w:t>113807-p</w:t>
            </w:r>
          </w:p>
        </w:tc>
        <w:tc>
          <w:tcPr>
            <w:tcW w:w="839" w:type="dxa"/>
          </w:tcPr>
          <w:p w14:paraId="1E1A5470" w14:textId="77777777" w:rsidR="00A060F3" w:rsidRDefault="00A060F3">
            <w:r>
              <w:t>muhammad aslam tariq</w:t>
            </w:r>
          </w:p>
        </w:tc>
        <w:tc>
          <w:tcPr>
            <w:tcW w:w="724" w:type="dxa"/>
          </w:tcPr>
          <w:p w14:paraId="732601E2" w14:textId="77777777" w:rsidR="00A060F3" w:rsidRDefault="00A060F3">
            <w:r>
              <w:t>52.115</w:t>
            </w:r>
          </w:p>
        </w:tc>
        <w:tc>
          <w:tcPr>
            <w:tcW w:w="725" w:type="dxa"/>
          </w:tcPr>
          <w:p w14:paraId="142339F5" w14:textId="77777777" w:rsidR="00A060F3" w:rsidRDefault="00A060F3">
            <w:r>
              <w:t>59</w:t>
            </w:r>
          </w:p>
        </w:tc>
        <w:tc>
          <w:tcPr>
            <w:tcW w:w="1030" w:type="dxa"/>
          </w:tcPr>
          <w:p w14:paraId="2673336A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2C8820F5" w14:textId="77777777" w:rsidR="00A060F3" w:rsidRDefault="00A060F3">
            <w:r>
              <w:t>Allied Hospital, Faisalabad</w:t>
            </w:r>
          </w:p>
        </w:tc>
        <w:tc>
          <w:tcPr>
            <w:tcW w:w="763" w:type="dxa"/>
          </w:tcPr>
          <w:p w14:paraId="7D651A5C" w14:textId="77777777" w:rsidR="00A060F3" w:rsidRDefault="00A060F3">
            <w:r>
              <w:t>Punjab</w:t>
            </w:r>
          </w:p>
        </w:tc>
      </w:tr>
      <w:tr w:rsidR="00A060F3" w14:paraId="73CFD6B2" w14:textId="77777777" w:rsidTr="00A060F3">
        <w:tc>
          <w:tcPr>
            <w:tcW w:w="398" w:type="dxa"/>
          </w:tcPr>
          <w:p w14:paraId="6DFB476A" w14:textId="77777777" w:rsidR="00A060F3" w:rsidRDefault="00A060F3">
            <w:r>
              <w:t>98</w:t>
            </w:r>
          </w:p>
        </w:tc>
        <w:tc>
          <w:tcPr>
            <w:tcW w:w="667" w:type="dxa"/>
          </w:tcPr>
          <w:p w14:paraId="5019A185" w14:textId="77777777" w:rsidR="00A060F3" w:rsidRDefault="00A060F3">
            <w:r>
              <w:t>18405</w:t>
            </w:r>
          </w:p>
        </w:tc>
        <w:tc>
          <w:tcPr>
            <w:tcW w:w="814" w:type="dxa"/>
          </w:tcPr>
          <w:p w14:paraId="0256587E" w14:textId="77777777" w:rsidR="00A060F3" w:rsidRDefault="00A060F3">
            <w:r>
              <w:t>Fariha Kamran</w:t>
            </w:r>
          </w:p>
        </w:tc>
        <w:tc>
          <w:tcPr>
            <w:tcW w:w="641" w:type="dxa"/>
          </w:tcPr>
          <w:p w14:paraId="458D7FD6" w14:textId="77777777" w:rsidR="00A060F3" w:rsidRDefault="00A060F3">
            <w:r>
              <w:t>109157-P</w:t>
            </w:r>
          </w:p>
        </w:tc>
        <w:tc>
          <w:tcPr>
            <w:tcW w:w="839" w:type="dxa"/>
          </w:tcPr>
          <w:p w14:paraId="606E1912" w14:textId="77777777" w:rsidR="00A060F3" w:rsidRDefault="00A060F3">
            <w:r>
              <w:t>Muhammad Mansoor Khaliq</w:t>
            </w:r>
          </w:p>
        </w:tc>
        <w:tc>
          <w:tcPr>
            <w:tcW w:w="724" w:type="dxa"/>
          </w:tcPr>
          <w:p w14:paraId="7AC4C0B2" w14:textId="77777777" w:rsidR="00A060F3" w:rsidRDefault="00A060F3">
            <w:r>
              <w:t>51.651667</w:t>
            </w:r>
          </w:p>
        </w:tc>
        <w:tc>
          <w:tcPr>
            <w:tcW w:w="725" w:type="dxa"/>
          </w:tcPr>
          <w:p w14:paraId="692161DA" w14:textId="77777777" w:rsidR="00A060F3" w:rsidRDefault="00A060F3">
            <w:r>
              <w:t>5</w:t>
            </w:r>
          </w:p>
        </w:tc>
        <w:tc>
          <w:tcPr>
            <w:tcW w:w="1030" w:type="dxa"/>
          </w:tcPr>
          <w:p w14:paraId="40B3C555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4BA61F40" w14:textId="77777777" w:rsidR="00A060F3" w:rsidRDefault="00A060F3">
            <w:r>
              <w:t>Allied Hospital, Faisalabad</w:t>
            </w:r>
          </w:p>
        </w:tc>
        <w:tc>
          <w:tcPr>
            <w:tcW w:w="763" w:type="dxa"/>
          </w:tcPr>
          <w:p w14:paraId="3F09BE21" w14:textId="77777777" w:rsidR="00A060F3" w:rsidRDefault="00A060F3">
            <w:r>
              <w:t>Punjab</w:t>
            </w:r>
          </w:p>
        </w:tc>
      </w:tr>
      <w:tr w:rsidR="00A060F3" w14:paraId="7D52B8F8" w14:textId="77777777" w:rsidTr="00A060F3">
        <w:tc>
          <w:tcPr>
            <w:tcW w:w="398" w:type="dxa"/>
          </w:tcPr>
          <w:p w14:paraId="076C5B49" w14:textId="77777777" w:rsidR="00A060F3" w:rsidRDefault="00A060F3">
            <w:r>
              <w:t>99</w:t>
            </w:r>
          </w:p>
        </w:tc>
        <w:tc>
          <w:tcPr>
            <w:tcW w:w="667" w:type="dxa"/>
          </w:tcPr>
          <w:p w14:paraId="0A343365" w14:textId="77777777" w:rsidR="00A060F3" w:rsidRDefault="00A060F3">
            <w:r>
              <w:t>17153</w:t>
            </w:r>
          </w:p>
        </w:tc>
        <w:tc>
          <w:tcPr>
            <w:tcW w:w="814" w:type="dxa"/>
          </w:tcPr>
          <w:p w14:paraId="0FA4675C" w14:textId="77777777" w:rsidR="00A060F3" w:rsidRDefault="00A060F3">
            <w:r>
              <w:t>Mehwish Fatima</w:t>
            </w:r>
          </w:p>
        </w:tc>
        <w:tc>
          <w:tcPr>
            <w:tcW w:w="641" w:type="dxa"/>
          </w:tcPr>
          <w:p w14:paraId="311DFAB5" w14:textId="77777777" w:rsidR="00A060F3" w:rsidRDefault="00A060F3">
            <w:r>
              <w:t>104163-P</w:t>
            </w:r>
          </w:p>
        </w:tc>
        <w:tc>
          <w:tcPr>
            <w:tcW w:w="839" w:type="dxa"/>
          </w:tcPr>
          <w:p w14:paraId="6627B3C4" w14:textId="77777777" w:rsidR="00A060F3" w:rsidRDefault="00A060F3">
            <w:r>
              <w:t>Allah Ditta</w:t>
            </w:r>
          </w:p>
        </w:tc>
        <w:tc>
          <w:tcPr>
            <w:tcW w:w="724" w:type="dxa"/>
          </w:tcPr>
          <w:p w14:paraId="1C284105" w14:textId="77777777" w:rsidR="00A060F3" w:rsidRDefault="00A060F3">
            <w:r>
              <w:t>51.313333</w:t>
            </w:r>
          </w:p>
        </w:tc>
        <w:tc>
          <w:tcPr>
            <w:tcW w:w="725" w:type="dxa"/>
          </w:tcPr>
          <w:p w14:paraId="4F5315FC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417F5517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4CF02673" w14:textId="77777777" w:rsidR="00A060F3" w:rsidRDefault="00A060F3">
            <w:r>
              <w:t>Allied Hospital, Faisalabad</w:t>
            </w:r>
          </w:p>
        </w:tc>
        <w:tc>
          <w:tcPr>
            <w:tcW w:w="763" w:type="dxa"/>
          </w:tcPr>
          <w:p w14:paraId="33FFF47A" w14:textId="77777777" w:rsidR="00A060F3" w:rsidRDefault="00A060F3">
            <w:r>
              <w:t>Punjab</w:t>
            </w:r>
          </w:p>
        </w:tc>
      </w:tr>
      <w:tr w:rsidR="00A060F3" w14:paraId="656EA011" w14:textId="77777777" w:rsidTr="00A060F3">
        <w:tc>
          <w:tcPr>
            <w:tcW w:w="398" w:type="dxa"/>
          </w:tcPr>
          <w:p w14:paraId="698EFB53" w14:textId="77777777" w:rsidR="00A060F3" w:rsidRDefault="00A060F3">
            <w:r>
              <w:t>100</w:t>
            </w:r>
          </w:p>
        </w:tc>
        <w:tc>
          <w:tcPr>
            <w:tcW w:w="667" w:type="dxa"/>
          </w:tcPr>
          <w:p w14:paraId="05AC25EA" w14:textId="77777777" w:rsidR="00A060F3" w:rsidRDefault="00A060F3">
            <w:r>
              <w:t>20143</w:t>
            </w:r>
          </w:p>
        </w:tc>
        <w:tc>
          <w:tcPr>
            <w:tcW w:w="814" w:type="dxa"/>
          </w:tcPr>
          <w:p w14:paraId="383725AD" w14:textId="77777777" w:rsidR="00A060F3" w:rsidRDefault="00A060F3">
            <w:r>
              <w:t>Hamid Mehmood</w:t>
            </w:r>
          </w:p>
        </w:tc>
        <w:tc>
          <w:tcPr>
            <w:tcW w:w="641" w:type="dxa"/>
          </w:tcPr>
          <w:p w14:paraId="36AD2302" w14:textId="77777777" w:rsidR="00A060F3" w:rsidRDefault="00A060F3">
            <w:r>
              <w:t>99968-p</w:t>
            </w:r>
          </w:p>
        </w:tc>
        <w:tc>
          <w:tcPr>
            <w:tcW w:w="839" w:type="dxa"/>
          </w:tcPr>
          <w:p w14:paraId="2B24D04E" w14:textId="77777777" w:rsidR="00A060F3" w:rsidRDefault="00A060F3">
            <w:r>
              <w:t>muhammad ramzan</w:t>
            </w:r>
          </w:p>
        </w:tc>
        <w:tc>
          <w:tcPr>
            <w:tcW w:w="724" w:type="dxa"/>
          </w:tcPr>
          <w:p w14:paraId="3E580C3D" w14:textId="77777777" w:rsidR="00A060F3" w:rsidRDefault="00A060F3">
            <w:r>
              <w:t>50.351667</w:t>
            </w:r>
          </w:p>
        </w:tc>
        <w:tc>
          <w:tcPr>
            <w:tcW w:w="725" w:type="dxa"/>
          </w:tcPr>
          <w:p w14:paraId="52DA5A13" w14:textId="77777777" w:rsidR="00A060F3" w:rsidRDefault="00A060F3">
            <w:r>
              <w:t>17</w:t>
            </w:r>
          </w:p>
        </w:tc>
        <w:tc>
          <w:tcPr>
            <w:tcW w:w="1030" w:type="dxa"/>
          </w:tcPr>
          <w:p w14:paraId="1DBE638C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2BFDA0C4" w14:textId="77777777" w:rsidR="00A060F3" w:rsidRDefault="00A060F3">
            <w:r>
              <w:t>Bahawal Victoria Hospital, Bahawalpur</w:t>
            </w:r>
          </w:p>
        </w:tc>
        <w:tc>
          <w:tcPr>
            <w:tcW w:w="763" w:type="dxa"/>
          </w:tcPr>
          <w:p w14:paraId="3C0D4DCE" w14:textId="77777777" w:rsidR="00A060F3" w:rsidRDefault="00A060F3">
            <w:r>
              <w:t>Punjab</w:t>
            </w:r>
          </w:p>
        </w:tc>
      </w:tr>
      <w:tr w:rsidR="00A060F3" w14:paraId="39C51674" w14:textId="77777777" w:rsidTr="00A060F3">
        <w:tc>
          <w:tcPr>
            <w:tcW w:w="398" w:type="dxa"/>
          </w:tcPr>
          <w:p w14:paraId="5FFF89E9" w14:textId="77777777" w:rsidR="00A060F3" w:rsidRDefault="00A060F3">
            <w:r>
              <w:t>101</w:t>
            </w:r>
          </w:p>
        </w:tc>
        <w:tc>
          <w:tcPr>
            <w:tcW w:w="667" w:type="dxa"/>
          </w:tcPr>
          <w:p w14:paraId="4A081327" w14:textId="77777777" w:rsidR="00A060F3" w:rsidRDefault="00A060F3">
            <w:r>
              <w:t>18910</w:t>
            </w:r>
          </w:p>
        </w:tc>
        <w:tc>
          <w:tcPr>
            <w:tcW w:w="814" w:type="dxa"/>
          </w:tcPr>
          <w:p w14:paraId="32D38DD8" w14:textId="77777777" w:rsidR="00A060F3" w:rsidRDefault="00A060F3">
            <w:r>
              <w:t>Saba Fatima</w:t>
            </w:r>
          </w:p>
        </w:tc>
        <w:tc>
          <w:tcPr>
            <w:tcW w:w="641" w:type="dxa"/>
          </w:tcPr>
          <w:p w14:paraId="78F566AA" w14:textId="77777777" w:rsidR="00A060F3" w:rsidRDefault="00A060F3">
            <w:r>
              <w:t>108928-P</w:t>
            </w:r>
          </w:p>
        </w:tc>
        <w:tc>
          <w:tcPr>
            <w:tcW w:w="839" w:type="dxa"/>
          </w:tcPr>
          <w:p w14:paraId="797087BB" w14:textId="77777777" w:rsidR="00A060F3" w:rsidRDefault="00A060F3">
            <w:r>
              <w:t>Khurshid Hussain</w:t>
            </w:r>
          </w:p>
        </w:tc>
        <w:tc>
          <w:tcPr>
            <w:tcW w:w="724" w:type="dxa"/>
          </w:tcPr>
          <w:p w14:paraId="6D141A6D" w14:textId="77777777" w:rsidR="00A060F3" w:rsidRDefault="00A060F3">
            <w:r>
              <w:t>50.205833</w:t>
            </w:r>
          </w:p>
        </w:tc>
        <w:tc>
          <w:tcPr>
            <w:tcW w:w="725" w:type="dxa"/>
          </w:tcPr>
          <w:p w14:paraId="3746AD6D" w14:textId="77777777" w:rsidR="00A060F3" w:rsidRDefault="00A060F3">
            <w:r>
              <w:t>39</w:t>
            </w:r>
          </w:p>
        </w:tc>
        <w:tc>
          <w:tcPr>
            <w:tcW w:w="1030" w:type="dxa"/>
          </w:tcPr>
          <w:p w14:paraId="2D7802BE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700E0C2F" w14:textId="77777777" w:rsidR="00A060F3" w:rsidRDefault="00A060F3">
            <w:r>
              <w:t>Bahawal Victoria Hospital, Bahawal</w:t>
            </w:r>
            <w:r>
              <w:lastRenderedPageBreak/>
              <w:t>pur</w:t>
            </w:r>
          </w:p>
        </w:tc>
        <w:tc>
          <w:tcPr>
            <w:tcW w:w="763" w:type="dxa"/>
          </w:tcPr>
          <w:p w14:paraId="65F66D1E" w14:textId="77777777" w:rsidR="00A060F3" w:rsidRDefault="00A060F3">
            <w:r>
              <w:lastRenderedPageBreak/>
              <w:t>Punjab</w:t>
            </w:r>
          </w:p>
        </w:tc>
      </w:tr>
      <w:tr w:rsidR="00A060F3" w14:paraId="53555AEB" w14:textId="77777777" w:rsidTr="00A060F3">
        <w:tc>
          <w:tcPr>
            <w:tcW w:w="398" w:type="dxa"/>
          </w:tcPr>
          <w:p w14:paraId="58FB31F6" w14:textId="77777777" w:rsidR="00A060F3" w:rsidRDefault="00A060F3">
            <w:r>
              <w:t>102</w:t>
            </w:r>
          </w:p>
        </w:tc>
        <w:tc>
          <w:tcPr>
            <w:tcW w:w="667" w:type="dxa"/>
          </w:tcPr>
          <w:p w14:paraId="59689D22" w14:textId="77777777" w:rsidR="00A060F3" w:rsidRDefault="00A060F3">
            <w:r>
              <w:t>18458</w:t>
            </w:r>
          </w:p>
        </w:tc>
        <w:tc>
          <w:tcPr>
            <w:tcW w:w="814" w:type="dxa"/>
          </w:tcPr>
          <w:p w14:paraId="1D60FF64" w14:textId="77777777" w:rsidR="00A060F3" w:rsidRDefault="00A060F3">
            <w:r>
              <w:t>Behzad Tanweer</w:t>
            </w:r>
          </w:p>
        </w:tc>
        <w:tc>
          <w:tcPr>
            <w:tcW w:w="641" w:type="dxa"/>
          </w:tcPr>
          <w:p w14:paraId="2D32513B" w14:textId="77777777" w:rsidR="00A060F3" w:rsidRDefault="00A060F3">
            <w:r>
              <w:t>94165-P</w:t>
            </w:r>
          </w:p>
        </w:tc>
        <w:tc>
          <w:tcPr>
            <w:tcW w:w="839" w:type="dxa"/>
          </w:tcPr>
          <w:p w14:paraId="7E631D38" w14:textId="77777777" w:rsidR="00A060F3" w:rsidRDefault="00A060F3">
            <w:r>
              <w:t>Tanweer Ahmed Khan</w:t>
            </w:r>
          </w:p>
        </w:tc>
        <w:tc>
          <w:tcPr>
            <w:tcW w:w="724" w:type="dxa"/>
          </w:tcPr>
          <w:p w14:paraId="3B64F6EA" w14:textId="77777777" w:rsidR="00A060F3" w:rsidRDefault="00A060F3">
            <w:r>
              <w:t>49.969167</w:t>
            </w:r>
          </w:p>
        </w:tc>
        <w:tc>
          <w:tcPr>
            <w:tcW w:w="725" w:type="dxa"/>
          </w:tcPr>
          <w:p w14:paraId="2B61355E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4B492021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4F6268AE" w14:textId="77777777" w:rsidR="00A060F3" w:rsidRDefault="00A060F3">
            <w:r>
              <w:t>Bahawal Victoria Hospital, Bahawalpur</w:t>
            </w:r>
          </w:p>
        </w:tc>
        <w:tc>
          <w:tcPr>
            <w:tcW w:w="763" w:type="dxa"/>
          </w:tcPr>
          <w:p w14:paraId="0D56BB1F" w14:textId="77777777" w:rsidR="00A060F3" w:rsidRDefault="00A060F3">
            <w:r>
              <w:t>Punjab</w:t>
            </w:r>
          </w:p>
        </w:tc>
      </w:tr>
      <w:tr w:rsidR="00A060F3" w14:paraId="0761E28D" w14:textId="77777777" w:rsidTr="00A060F3">
        <w:tc>
          <w:tcPr>
            <w:tcW w:w="398" w:type="dxa"/>
          </w:tcPr>
          <w:p w14:paraId="0C8DCE3A" w14:textId="77777777" w:rsidR="00A060F3" w:rsidRDefault="00A060F3">
            <w:r>
              <w:t>103</w:t>
            </w:r>
          </w:p>
        </w:tc>
        <w:tc>
          <w:tcPr>
            <w:tcW w:w="667" w:type="dxa"/>
          </w:tcPr>
          <w:p w14:paraId="49B71307" w14:textId="77777777" w:rsidR="00A060F3" w:rsidRDefault="00A060F3">
            <w:r>
              <w:t>6947</w:t>
            </w:r>
          </w:p>
        </w:tc>
        <w:tc>
          <w:tcPr>
            <w:tcW w:w="814" w:type="dxa"/>
          </w:tcPr>
          <w:p w14:paraId="0F61C13F" w14:textId="77777777" w:rsidR="00A060F3" w:rsidRDefault="00A060F3">
            <w:r>
              <w:t>Muhammad Abdullah</w:t>
            </w:r>
          </w:p>
        </w:tc>
        <w:tc>
          <w:tcPr>
            <w:tcW w:w="641" w:type="dxa"/>
          </w:tcPr>
          <w:p w14:paraId="343F4F3A" w14:textId="77777777" w:rsidR="00A060F3" w:rsidRDefault="00A060F3">
            <w:r>
              <w:t>104236-P</w:t>
            </w:r>
          </w:p>
        </w:tc>
        <w:tc>
          <w:tcPr>
            <w:tcW w:w="839" w:type="dxa"/>
          </w:tcPr>
          <w:p w14:paraId="7BCF2687" w14:textId="77777777" w:rsidR="00A060F3" w:rsidRDefault="00A060F3">
            <w:r>
              <w:t>Muhammad Ayub</w:t>
            </w:r>
          </w:p>
        </w:tc>
        <w:tc>
          <w:tcPr>
            <w:tcW w:w="724" w:type="dxa"/>
          </w:tcPr>
          <w:p w14:paraId="55060DAA" w14:textId="77777777" w:rsidR="00A060F3" w:rsidRDefault="00A060F3">
            <w:r>
              <w:t>49.470833</w:t>
            </w:r>
          </w:p>
        </w:tc>
        <w:tc>
          <w:tcPr>
            <w:tcW w:w="725" w:type="dxa"/>
          </w:tcPr>
          <w:p w14:paraId="64472014" w14:textId="77777777" w:rsidR="00A060F3" w:rsidRDefault="00A060F3">
            <w:r>
              <w:t>3</w:t>
            </w:r>
          </w:p>
        </w:tc>
        <w:tc>
          <w:tcPr>
            <w:tcW w:w="1030" w:type="dxa"/>
          </w:tcPr>
          <w:p w14:paraId="17A679A2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6894F193" w14:textId="77777777" w:rsidR="00A060F3" w:rsidRDefault="00A060F3">
            <w:r>
              <w:t>Bahawal Victoria Hospital, Bahawalpur</w:t>
            </w:r>
          </w:p>
        </w:tc>
        <w:tc>
          <w:tcPr>
            <w:tcW w:w="763" w:type="dxa"/>
          </w:tcPr>
          <w:p w14:paraId="3504774F" w14:textId="77777777" w:rsidR="00A060F3" w:rsidRDefault="00A060F3">
            <w:r>
              <w:t>Punjab</w:t>
            </w:r>
          </w:p>
        </w:tc>
      </w:tr>
      <w:tr w:rsidR="00A060F3" w14:paraId="3BE5C88F" w14:textId="77777777" w:rsidTr="00A060F3">
        <w:tc>
          <w:tcPr>
            <w:tcW w:w="398" w:type="dxa"/>
          </w:tcPr>
          <w:p w14:paraId="513CEE53" w14:textId="77777777" w:rsidR="00A060F3" w:rsidRDefault="00A060F3">
            <w:r>
              <w:t>104</w:t>
            </w:r>
          </w:p>
        </w:tc>
        <w:tc>
          <w:tcPr>
            <w:tcW w:w="667" w:type="dxa"/>
          </w:tcPr>
          <w:p w14:paraId="4DD8FEFD" w14:textId="77777777" w:rsidR="00A060F3" w:rsidRDefault="00A060F3">
            <w:r>
              <w:t>7512</w:t>
            </w:r>
          </w:p>
        </w:tc>
        <w:tc>
          <w:tcPr>
            <w:tcW w:w="814" w:type="dxa"/>
          </w:tcPr>
          <w:p w14:paraId="18BB1631" w14:textId="77777777" w:rsidR="00A060F3" w:rsidRDefault="00A060F3">
            <w:r>
              <w:t>Iqra</w:t>
            </w:r>
          </w:p>
        </w:tc>
        <w:tc>
          <w:tcPr>
            <w:tcW w:w="641" w:type="dxa"/>
          </w:tcPr>
          <w:p w14:paraId="5C4F06F4" w14:textId="77777777" w:rsidR="00A060F3" w:rsidRDefault="00A060F3">
            <w:r>
              <w:t>104271-P</w:t>
            </w:r>
          </w:p>
        </w:tc>
        <w:tc>
          <w:tcPr>
            <w:tcW w:w="839" w:type="dxa"/>
          </w:tcPr>
          <w:p w14:paraId="5ECA9E79" w14:textId="77777777" w:rsidR="00A060F3" w:rsidRDefault="00A060F3">
            <w:r>
              <w:t>Khawja Abdul Jabbar</w:t>
            </w:r>
          </w:p>
        </w:tc>
        <w:tc>
          <w:tcPr>
            <w:tcW w:w="724" w:type="dxa"/>
          </w:tcPr>
          <w:p w14:paraId="1E2E6E03" w14:textId="77777777" w:rsidR="00A060F3" w:rsidRDefault="00A060F3">
            <w:r>
              <w:t>48.636667</w:t>
            </w:r>
          </w:p>
        </w:tc>
        <w:tc>
          <w:tcPr>
            <w:tcW w:w="725" w:type="dxa"/>
          </w:tcPr>
          <w:p w14:paraId="763F2BB3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707C5E39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6E3795A2" w14:textId="77777777" w:rsidR="00A060F3" w:rsidRDefault="00A060F3">
            <w:r>
              <w:t>Bahawal Victoria Hospital, Bahawalpur</w:t>
            </w:r>
          </w:p>
        </w:tc>
        <w:tc>
          <w:tcPr>
            <w:tcW w:w="763" w:type="dxa"/>
          </w:tcPr>
          <w:p w14:paraId="65745B77" w14:textId="77777777" w:rsidR="00A060F3" w:rsidRDefault="00A060F3">
            <w:r>
              <w:t>Punjab</w:t>
            </w:r>
          </w:p>
        </w:tc>
      </w:tr>
      <w:tr w:rsidR="00A060F3" w14:paraId="067A9454" w14:textId="77777777" w:rsidTr="00A060F3">
        <w:tc>
          <w:tcPr>
            <w:tcW w:w="398" w:type="dxa"/>
          </w:tcPr>
          <w:p w14:paraId="794BF81A" w14:textId="77777777" w:rsidR="00A060F3" w:rsidRDefault="00A060F3">
            <w:r>
              <w:t>105</w:t>
            </w:r>
          </w:p>
        </w:tc>
        <w:tc>
          <w:tcPr>
            <w:tcW w:w="667" w:type="dxa"/>
          </w:tcPr>
          <w:p w14:paraId="51140455" w14:textId="77777777" w:rsidR="00A060F3" w:rsidRDefault="00A060F3">
            <w:r>
              <w:t>7379</w:t>
            </w:r>
          </w:p>
        </w:tc>
        <w:tc>
          <w:tcPr>
            <w:tcW w:w="814" w:type="dxa"/>
          </w:tcPr>
          <w:p w14:paraId="07F707B9" w14:textId="77777777" w:rsidR="00A060F3" w:rsidRDefault="00A060F3">
            <w:r>
              <w:t>Ahmednour Mohamed Mohamud</w:t>
            </w:r>
          </w:p>
        </w:tc>
        <w:tc>
          <w:tcPr>
            <w:tcW w:w="641" w:type="dxa"/>
          </w:tcPr>
          <w:p w14:paraId="2AF00BB1" w14:textId="77777777" w:rsidR="00A060F3" w:rsidRDefault="00A060F3">
            <w:r>
              <w:t>4192-F</w:t>
            </w:r>
          </w:p>
        </w:tc>
        <w:tc>
          <w:tcPr>
            <w:tcW w:w="839" w:type="dxa"/>
          </w:tcPr>
          <w:p w14:paraId="55FD43B7" w14:textId="77777777" w:rsidR="00A060F3" w:rsidRDefault="00A060F3">
            <w:r>
              <w:t>Mohamed Mohamud</w:t>
            </w:r>
          </w:p>
        </w:tc>
        <w:tc>
          <w:tcPr>
            <w:tcW w:w="724" w:type="dxa"/>
          </w:tcPr>
          <w:p w14:paraId="701BA915" w14:textId="77777777" w:rsidR="00A060F3" w:rsidRDefault="00A060F3">
            <w:r>
              <w:t>45.466667</w:t>
            </w:r>
          </w:p>
        </w:tc>
        <w:tc>
          <w:tcPr>
            <w:tcW w:w="725" w:type="dxa"/>
          </w:tcPr>
          <w:p w14:paraId="70327027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5A058D2A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22056DFC" w14:textId="77777777" w:rsidR="00A060F3" w:rsidRDefault="00A060F3">
            <w:r>
              <w:t>Bahawal Victoria Hospital, Bahawalpur</w:t>
            </w:r>
          </w:p>
        </w:tc>
        <w:tc>
          <w:tcPr>
            <w:tcW w:w="763" w:type="dxa"/>
          </w:tcPr>
          <w:p w14:paraId="45591B56" w14:textId="77777777" w:rsidR="00A060F3" w:rsidRDefault="00A060F3">
            <w:r>
              <w:t>Foriegn</w:t>
            </w:r>
          </w:p>
        </w:tc>
      </w:tr>
      <w:tr w:rsidR="00A060F3" w14:paraId="4A5855AF" w14:textId="77777777" w:rsidTr="00A060F3">
        <w:tc>
          <w:tcPr>
            <w:tcW w:w="398" w:type="dxa"/>
          </w:tcPr>
          <w:p w14:paraId="27990514" w14:textId="77777777" w:rsidR="00A060F3" w:rsidRDefault="00A060F3">
            <w:r>
              <w:t>106</w:t>
            </w:r>
          </w:p>
        </w:tc>
        <w:tc>
          <w:tcPr>
            <w:tcW w:w="667" w:type="dxa"/>
          </w:tcPr>
          <w:p w14:paraId="02E5D029" w14:textId="77777777" w:rsidR="00A060F3" w:rsidRDefault="00A060F3">
            <w:r>
              <w:t>16884</w:t>
            </w:r>
          </w:p>
        </w:tc>
        <w:tc>
          <w:tcPr>
            <w:tcW w:w="814" w:type="dxa"/>
          </w:tcPr>
          <w:p w14:paraId="456F5749" w14:textId="77777777" w:rsidR="00A060F3" w:rsidRDefault="00A060F3">
            <w:r>
              <w:t>Besmullah</w:t>
            </w:r>
          </w:p>
        </w:tc>
        <w:tc>
          <w:tcPr>
            <w:tcW w:w="641" w:type="dxa"/>
          </w:tcPr>
          <w:p w14:paraId="5B7473AC" w14:textId="77777777" w:rsidR="00A060F3" w:rsidRDefault="00A060F3">
            <w:r>
              <w:t>000000 p</w:t>
            </w:r>
          </w:p>
        </w:tc>
        <w:tc>
          <w:tcPr>
            <w:tcW w:w="839" w:type="dxa"/>
          </w:tcPr>
          <w:p w14:paraId="1D866A66" w14:textId="77777777" w:rsidR="00A060F3" w:rsidRDefault="00A060F3">
            <w:r>
              <w:t>Moqam khan</w:t>
            </w:r>
          </w:p>
        </w:tc>
        <w:tc>
          <w:tcPr>
            <w:tcW w:w="724" w:type="dxa"/>
          </w:tcPr>
          <w:p w14:paraId="48AC8786" w14:textId="77777777" w:rsidR="00A060F3" w:rsidRDefault="00A060F3">
            <w:r>
              <w:t>44.498974</w:t>
            </w:r>
          </w:p>
        </w:tc>
        <w:tc>
          <w:tcPr>
            <w:tcW w:w="725" w:type="dxa"/>
          </w:tcPr>
          <w:p w14:paraId="1DD7E990" w14:textId="77777777" w:rsidR="00A060F3" w:rsidRDefault="00A060F3">
            <w:r>
              <w:t>7</w:t>
            </w:r>
          </w:p>
        </w:tc>
        <w:tc>
          <w:tcPr>
            <w:tcW w:w="1030" w:type="dxa"/>
          </w:tcPr>
          <w:p w14:paraId="7F27F088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3A438C97" w14:textId="77777777" w:rsidR="00A060F3" w:rsidRDefault="00A060F3">
            <w:r>
              <w:t>Bahawal Victoria Hospital, Bahawalpur</w:t>
            </w:r>
          </w:p>
        </w:tc>
        <w:tc>
          <w:tcPr>
            <w:tcW w:w="763" w:type="dxa"/>
          </w:tcPr>
          <w:p w14:paraId="4C754802" w14:textId="77777777" w:rsidR="00A060F3" w:rsidRDefault="00A060F3">
            <w:r>
              <w:t>Foriegn</w:t>
            </w:r>
          </w:p>
        </w:tc>
      </w:tr>
      <w:tr w:rsidR="00A060F3" w14:paraId="630761CB" w14:textId="77777777" w:rsidTr="00A060F3">
        <w:tc>
          <w:tcPr>
            <w:tcW w:w="398" w:type="dxa"/>
          </w:tcPr>
          <w:p w14:paraId="39DBF610" w14:textId="77777777" w:rsidR="00A060F3" w:rsidRDefault="00A060F3">
            <w:r>
              <w:t>107</w:t>
            </w:r>
          </w:p>
        </w:tc>
        <w:tc>
          <w:tcPr>
            <w:tcW w:w="667" w:type="dxa"/>
          </w:tcPr>
          <w:p w14:paraId="2050015B" w14:textId="77777777" w:rsidR="00A060F3" w:rsidRDefault="00A060F3">
            <w:r>
              <w:t>18012</w:t>
            </w:r>
          </w:p>
        </w:tc>
        <w:tc>
          <w:tcPr>
            <w:tcW w:w="814" w:type="dxa"/>
          </w:tcPr>
          <w:p w14:paraId="3850D315" w14:textId="77777777" w:rsidR="00A060F3" w:rsidRDefault="00A060F3">
            <w:r>
              <w:t>Abru Erum</w:t>
            </w:r>
          </w:p>
        </w:tc>
        <w:tc>
          <w:tcPr>
            <w:tcW w:w="641" w:type="dxa"/>
          </w:tcPr>
          <w:p w14:paraId="0FBEA100" w14:textId="77777777" w:rsidR="00A060F3" w:rsidRDefault="00A060F3">
            <w:r>
              <w:t>112854-P</w:t>
            </w:r>
          </w:p>
        </w:tc>
        <w:tc>
          <w:tcPr>
            <w:tcW w:w="839" w:type="dxa"/>
          </w:tcPr>
          <w:p w14:paraId="1F3344B5" w14:textId="77777777" w:rsidR="00A060F3" w:rsidRDefault="00A060F3">
            <w:r>
              <w:t>Abdul Rashid</w:t>
            </w:r>
          </w:p>
        </w:tc>
        <w:tc>
          <w:tcPr>
            <w:tcW w:w="724" w:type="dxa"/>
          </w:tcPr>
          <w:p w14:paraId="0CDFA714" w14:textId="77777777" w:rsidR="00A060F3" w:rsidRDefault="00A060F3">
            <w:r>
              <w:t>55.433333</w:t>
            </w:r>
          </w:p>
        </w:tc>
        <w:tc>
          <w:tcPr>
            <w:tcW w:w="725" w:type="dxa"/>
          </w:tcPr>
          <w:p w14:paraId="7B195D23" w14:textId="77777777" w:rsidR="00A060F3" w:rsidRDefault="00A060F3">
            <w:r>
              <w:t>4</w:t>
            </w:r>
          </w:p>
        </w:tc>
        <w:tc>
          <w:tcPr>
            <w:tcW w:w="1030" w:type="dxa"/>
          </w:tcPr>
          <w:p w14:paraId="171714BC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6B831E13" w14:textId="77777777" w:rsidR="00A060F3" w:rsidRDefault="00A060F3">
            <w:r>
              <w:t>Benazir Bhutto Hospital, Rawalpindi</w:t>
            </w:r>
          </w:p>
        </w:tc>
        <w:tc>
          <w:tcPr>
            <w:tcW w:w="763" w:type="dxa"/>
          </w:tcPr>
          <w:p w14:paraId="2025BE6F" w14:textId="77777777" w:rsidR="00A060F3" w:rsidRDefault="00A060F3">
            <w:r>
              <w:t>Punjab</w:t>
            </w:r>
          </w:p>
        </w:tc>
      </w:tr>
      <w:tr w:rsidR="00A060F3" w14:paraId="6B6AFE67" w14:textId="77777777" w:rsidTr="00A060F3">
        <w:tc>
          <w:tcPr>
            <w:tcW w:w="398" w:type="dxa"/>
          </w:tcPr>
          <w:p w14:paraId="2D3F8ECD" w14:textId="77777777" w:rsidR="00A060F3" w:rsidRDefault="00A060F3">
            <w:r>
              <w:t>108</w:t>
            </w:r>
          </w:p>
        </w:tc>
        <w:tc>
          <w:tcPr>
            <w:tcW w:w="667" w:type="dxa"/>
          </w:tcPr>
          <w:p w14:paraId="04E1664F" w14:textId="77777777" w:rsidR="00A060F3" w:rsidRDefault="00A060F3">
            <w:r>
              <w:t>16081</w:t>
            </w:r>
          </w:p>
        </w:tc>
        <w:tc>
          <w:tcPr>
            <w:tcW w:w="814" w:type="dxa"/>
          </w:tcPr>
          <w:p w14:paraId="561E9B9F" w14:textId="77777777" w:rsidR="00A060F3" w:rsidRDefault="00A060F3">
            <w:r>
              <w:t>Komal Shahid Abbasi</w:t>
            </w:r>
          </w:p>
        </w:tc>
        <w:tc>
          <w:tcPr>
            <w:tcW w:w="641" w:type="dxa"/>
          </w:tcPr>
          <w:p w14:paraId="6F450211" w14:textId="77777777" w:rsidR="00A060F3" w:rsidRDefault="00A060F3">
            <w:r>
              <w:t>113008-P</w:t>
            </w:r>
          </w:p>
        </w:tc>
        <w:tc>
          <w:tcPr>
            <w:tcW w:w="839" w:type="dxa"/>
          </w:tcPr>
          <w:p w14:paraId="456D482D" w14:textId="77777777" w:rsidR="00A060F3" w:rsidRDefault="00A060F3">
            <w:r>
              <w:t>Muhammad Shahid Abbasi</w:t>
            </w:r>
          </w:p>
        </w:tc>
        <w:tc>
          <w:tcPr>
            <w:tcW w:w="724" w:type="dxa"/>
          </w:tcPr>
          <w:p w14:paraId="0C76C5E2" w14:textId="77777777" w:rsidR="00A060F3" w:rsidRDefault="00A060F3">
            <w:r>
              <w:t>53.563333</w:t>
            </w:r>
          </w:p>
        </w:tc>
        <w:tc>
          <w:tcPr>
            <w:tcW w:w="725" w:type="dxa"/>
          </w:tcPr>
          <w:p w14:paraId="43923948" w14:textId="77777777" w:rsidR="00A060F3" w:rsidRDefault="00A060F3">
            <w:r>
              <w:t>3</w:t>
            </w:r>
          </w:p>
        </w:tc>
        <w:tc>
          <w:tcPr>
            <w:tcW w:w="1030" w:type="dxa"/>
          </w:tcPr>
          <w:p w14:paraId="5BAC5240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7CDC4BF2" w14:textId="77777777" w:rsidR="00A060F3" w:rsidRDefault="00A060F3">
            <w:r>
              <w:t>Benazir Bhutto Hospital, Rawalpindi</w:t>
            </w:r>
          </w:p>
        </w:tc>
        <w:tc>
          <w:tcPr>
            <w:tcW w:w="763" w:type="dxa"/>
          </w:tcPr>
          <w:p w14:paraId="2A5A75EE" w14:textId="77777777" w:rsidR="00A060F3" w:rsidRDefault="00A060F3">
            <w:r>
              <w:t>Punjab</w:t>
            </w:r>
          </w:p>
        </w:tc>
      </w:tr>
      <w:tr w:rsidR="00A060F3" w14:paraId="6F4358C0" w14:textId="77777777" w:rsidTr="00A060F3">
        <w:tc>
          <w:tcPr>
            <w:tcW w:w="398" w:type="dxa"/>
          </w:tcPr>
          <w:p w14:paraId="02AEB88C" w14:textId="77777777" w:rsidR="00A060F3" w:rsidRDefault="00A060F3">
            <w:r>
              <w:t>109</w:t>
            </w:r>
          </w:p>
        </w:tc>
        <w:tc>
          <w:tcPr>
            <w:tcW w:w="667" w:type="dxa"/>
          </w:tcPr>
          <w:p w14:paraId="13F51A97" w14:textId="77777777" w:rsidR="00A060F3" w:rsidRDefault="00A060F3">
            <w:r>
              <w:t>16476</w:t>
            </w:r>
          </w:p>
        </w:tc>
        <w:tc>
          <w:tcPr>
            <w:tcW w:w="814" w:type="dxa"/>
          </w:tcPr>
          <w:p w14:paraId="3D09D88A" w14:textId="77777777" w:rsidR="00A060F3" w:rsidRDefault="00A060F3">
            <w:r>
              <w:t>Samia Tahir</w:t>
            </w:r>
          </w:p>
        </w:tc>
        <w:tc>
          <w:tcPr>
            <w:tcW w:w="641" w:type="dxa"/>
          </w:tcPr>
          <w:p w14:paraId="3DC4FD20" w14:textId="77777777" w:rsidR="00A060F3" w:rsidRDefault="00A060F3">
            <w:r>
              <w:t>111073-P</w:t>
            </w:r>
          </w:p>
        </w:tc>
        <w:tc>
          <w:tcPr>
            <w:tcW w:w="839" w:type="dxa"/>
          </w:tcPr>
          <w:p w14:paraId="492F8A0B" w14:textId="77777777" w:rsidR="00A060F3" w:rsidRDefault="00A060F3">
            <w:r>
              <w:t>Muhammad Tahir Javed</w:t>
            </w:r>
          </w:p>
        </w:tc>
        <w:tc>
          <w:tcPr>
            <w:tcW w:w="724" w:type="dxa"/>
          </w:tcPr>
          <w:p w14:paraId="3FCFA488" w14:textId="77777777" w:rsidR="00A060F3" w:rsidRDefault="00A060F3">
            <w:r>
              <w:t>51.812766</w:t>
            </w:r>
          </w:p>
        </w:tc>
        <w:tc>
          <w:tcPr>
            <w:tcW w:w="725" w:type="dxa"/>
          </w:tcPr>
          <w:p w14:paraId="1BE7DBC3" w14:textId="77777777" w:rsidR="00A060F3" w:rsidRDefault="00A060F3">
            <w:r>
              <w:t>4</w:t>
            </w:r>
          </w:p>
        </w:tc>
        <w:tc>
          <w:tcPr>
            <w:tcW w:w="1030" w:type="dxa"/>
          </w:tcPr>
          <w:p w14:paraId="28E67FF6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2DC7DC15" w14:textId="77777777" w:rsidR="00A060F3" w:rsidRDefault="00A060F3">
            <w:r>
              <w:t>Benazir Bhutto Hospital, Rawalpindi</w:t>
            </w:r>
          </w:p>
        </w:tc>
        <w:tc>
          <w:tcPr>
            <w:tcW w:w="763" w:type="dxa"/>
          </w:tcPr>
          <w:p w14:paraId="6752D1B1" w14:textId="77777777" w:rsidR="00A060F3" w:rsidRDefault="00A060F3">
            <w:r>
              <w:t>Punjab</w:t>
            </w:r>
          </w:p>
        </w:tc>
      </w:tr>
      <w:tr w:rsidR="00A060F3" w14:paraId="1FB2725D" w14:textId="77777777" w:rsidTr="00A060F3">
        <w:tc>
          <w:tcPr>
            <w:tcW w:w="398" w:type="dxa"/>
          </w:tcPr>
          <w:p w14:paraId="05B0BBB5" w14:textId="77777777" w:rsidR="00A060F3" w:rsidRDefault="00A060F3">
            <w:r>
              <w:t>110</w:t>
            </w:r>
          </w:p>
        </w:tc>
        <w:tc>
          <w:tcPr>
            <w:tcW w:w="667" w:type="dxa"/>
          </w:tcPr>
          <w:p w14:paraId="36FFA209" w14:textId="77777777" w:rsidR="00A060F3" w:rsidRDefault="00A060F3">
            <w:r>
              <w:t>18253</w:t>
            </w:r>
          </w:p>
        </w:tc>
        <w:tc>
          <w:tcPr>
            <w:tcW w:w="814" w:type="dxa"/>
          </w:tcPr>
          <w:p w14:paraId="07F80013" w14:textId="77777777" w:rsidR="00A060F3" w:rsidRDefault="00A060F3">
            <w:r>
              <w:t>Nalain Zahra</w:t>
            </w:r>
          </w:p>
        </w:tc>
        <w:tc>
          <w:tcPr>
            <w:tcW w:w="641" w:type="dxa"/>
          </w:tcPr>
          <w:p w14:paraId="50279359" w14:textId="77777777" w:rsidR="00A060F3" w:rsidRDefault="00A060F3">
            <w:r>
              <w:t>94196-P</w:t>
            </w:r>
          </w:p>
        </w:tc>
        <w:tc>
          <w:tcPr>
            <w:tcW w:w="839" w:type="dxa"/>
          </w:tcPr>
          <w:p w14:paraId="194C8AE3" w14:textId="77777777" w:rsidR="00A060F3" w:rsidRDefault="00A060F3">
            <w:r>
              <w:t xml:space="preserve">Arsalan Abbas </w:t>
            </w:r>
          </w:p>
        </w:tc>
        <w:tc>
          <w:tcPr>
            <w:tcW w:w="724" w:type="dxa"/>
          </w:tcPr>
          <w:p w14:paraId="2878D9DE" w14:textId="77777777" w:rsidR="00A060F3" w:rsidRDefault="00A060F3">
            <w:r>
              <w:t>52.137778</w:t>
            </w:r>
          </w:p>
        </w:tc>
        <w:tc>
          <w:tcPr>
            <w:tcW w:w="725" w:type="dxa"/>
          </w:tcPr>
          <w:p w14:paraId="3F4AE45A" w14:textId="77777777" w:rsidR="00A060F3" w:rsidRDefault="00A060F3">
            <w:r>
              <w:t>24</w:t>
            </w:r>
          </w:p>
        </w:tc>
        <w:tc>
          <w:tcPr>
            <w:tcW w:w="1030" w:type="dxa"/>
          </w:tcPr>
          <w:p w14:paraId="37272E35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7524751A" w14:textId="77777777" w:rsidR="00A060F3" w:rsidRDefault="00A060F3">
            <w:r>
              <w:t>DHQ Hospital, DG Khan</w:t>
            </w:r>
          </w:p>
        </w:tc>
        <w:tc>
          <w:tcPr>
            <w:tcW w:w="763" w:type="dxa"/>
          </w:tcPr>
          <w:p w14:paraId="12AD5C16" w14:textId="77777777" w:rsidR="00A060F3" w:rsidRDefault="00A060F3">
            <w:r>
              <w:t>Punjab</w:t>
            </w:r>
          </w:p>
        </w:tc>
      </w:tr>
      <w:tr w:rsidR="00A060F3" w14:paraId="36F15809" w14:textId="77777777" w:rsidTr="00A060F3">
        <w:tc>
          <w:tcPr>
            <w:tcW w:w="398" w:type="dxa"/>
          </w:tcPr>
          <w:p w14:paraId="1BDA205F" w14:textId="77777777" w:rsidR="00A060F3" w:rsidRDefault="00A060F3">
            <w:r>
              <w:t>111</w:t>
            </w:r>
          </w:p>
        </w:tc>
        <w:tc>
          <w:tcPr>
            <w:tcW w:w="667" w:type="dxa"/>
          </w:tcPr>
          <w:p w14:paraId="44C59E7E" w14:textId="77777777" w:rsidR="00A060F3" w:rsidRDefault="00A060F3">
            <w:r>
              <w:t>18853</w:t>
            </w:r>
          </w:p>
        </w:tc>
        <w:tc>
          <w:tcPr>
            <w:tcW w:w="814" w:type="dxa"/>
          </w:tcPr>
          <w:p w14:paraId="6C5E152C" w14:textId="77777777" w:rsidR="00A060F3" w:rsidRDefault="00A060F3">
            <w:r>
              <w:t>Muhammad Sohail Anwar</w:t>
            </w:r>
          </w:p>
        </w:tc>
        <w:tc>
          <w:tcPr>
            <w:tcW w:w="641" w:type="dxa"/>
          </w:tcPr>
          <w:p w14:paraId="705F2B2C" w14:textId="77777777" w:rsidR="00A060F3" w:rsidRDefault="00A060F3">
            <w:r>
              <w:t>114397-P</w:t>
            </w:r>
          </w:p>
        </w:tc>
        <w:tc>
          <w:tcPr>
            <w:tcW w:w="839" w:type="dxa"/>
          </w:tcPr>
          <w:p w14:paraId="0E08304C" w14:textId="77777777" w:rsidR="00A060F3" w:rsidRDefault="00A060F3">
            <w:r>
              <w:t>Muhammad Anwar</w:t>
            </w:r>
          </w:p>
        </w:tc>
        <w:tc>
          <w:tcPr>
            <w:tcW w:w="724" w:type="dxa"/>
          </w:tcPr>
          <w:p w14:paraId="6B318A14" w14:textId="77777777" w:rsidR="00A060F3" w:rsidRDefault="00A060F3">
            <w:r>
              <w:t>51.541667</w:t>
            </w:r>
          </w:p>
        </w:tc>
        <w:tc>
          <w:tcPr>
            <w:tcW w:w="725" w:type="dxa"/>
          </w:tcPr>
          <w:p w14:paraId="668B237D" w14:textId="77777777" w:rsidR="00A060F3" w:rsidRDefault="00A060F3">
            <w:r>
              <w:t>104</w:t>
            </w:r>
          </w:p>
        </w:tc>
        <w:tc>
          <w:tcPr>
            <w:tcW w:w="1030" w:type="dxa"/>
          </w:tcPr>
          <w:p w14:paraId="02DD66ED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02C256E3" w14:textId="77777777" w:rsidR="00A060F3" w:rsidRDefault="00A060F3">
            <w:r>
              <w:t>DHQ Hospital, DG Khan</w:t>
            </w:r>
          </w:p>
        </w:tc>
        <w:tc>
          <w:tcPr>
            <w:tcW w:w="763" w:type="dxa"/>
          </w:tcPr>
          <w:p w14:paraId="748BEC33" w14:textId="77777777" w:rsidR="00A060F3" w:rsidRDefault="00A060F3">
            <w:r>
              <w:t>Punjab</w:t>
            </w:r>
          </w:p>
        </w:tc>
      </w:tr>
      <w:tr w:rsidR="00A060F3" w14:paraId="73ED290D" w14:textId="77777777" w:rsidTr="00A060F3">
        <w:tc>
          <w:tcPr>
            <w:tcW w:w="398" w:type="dxa"/>
          </w:tcPr>
          <w:p w14:paraId="63CB18AD" w14:textId="77777777" w:rsidR="00A060F3" w:rsidRDefault="00A060F3">
            <w:r>
              <w:lastRenderedPageBreak/>
              <w:t>112</w:t>
            </w:r>
          </w:p>
        </w:tc>
        <w:tc>
          <w:tcPr>
            <w:tcW w:w="667" w:type="dxa"/>
          </w:tcPr>
          <w:p w14:paraId="0A7BDB54" w14:textId="77777777" w:rsidR="00A060F3" w:rsidRDefault="00A060F3">
            <w:r>
              <w:t>16672</w:t>
            </w:r>
          </w:p>
        </w:tc>
        <w:tc>
          <w:tcPr>
            <w:tcW w:w="814" w:type="dxa"/>
          </w:tcPr>
          <w:p w14:paraId="4C99CF07" w14:textId="77777777" w:rsidR="00A060F3" w:rsidRDefault="00A060F3">
            <w:r>
              <w:t>Amna Rafiq Mughal</w:t>
            </w:r>
          </w:p>
        </w:tc>
        <w:tc>
          <w:tcPr>
            <w:tcW w:w="641" w:type="dxa"/>
          </w:tcPr>
          <w:p w14:paraId="43A80B25" w14:textId="77777777" w:rsidR="00A060F3" w:rsidRDefault="00A060F3">
            <w:r>
              <w:t>109161-P</w:t>
            </w:r>
          </w:p>
        </w:tc>
        <w:tc>
          <w:tcPr>
            <w:tcW w:w="839" w:type="dxa"/>
          </w:tcPr>
          <w:p w14:paraId="20C06ED9" w14:textId="77777777" w:rsidR="00A060F3" w:rsidRDefault="00A060F3">
            <w:r>
              <w:t>Muhammad Rafiq Mughal</w:t>
            </w:r>
          </w:p>
        </w:tc>
        <w:tc>
          <w:tcPr>
            <w:tcW w:w="724" w:type="dxa"/>
          </w:tcPr>
          <w:p w14:paraId="11693D99" w14:textId="77777777" w:rsidR="00A060F3" w:rsidRDefault="00A060F3">
            <w:r>
              <w:t>53.291667</w:t>
            </w:r>
          </w:p>
        </w:tc>
        <w:tc>
          <w:tcPr>
            <w:tcW w:w="725" w:type="dxa"/>
          </w:tcPr>
          <w:p w14:paraId="0D6CC3FE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20A79D99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5955C482" w14:textId="77777777" w:rsidR="00A060F3" w:rsidRDefault="00A060F3">
            <w:r>
              <w:t>DHQ Hospital, Faisalabad</w:t>
            </w:r>
          </w:p>
        </w:tc>
        <w:tc>
          <w:tcPr>
            <w:tcW w:w="763" w:type="dxa"/>
          </w:tcPr>
          <w:p w14:paraId="4A608578" w14:textId="77777777" w:rsidR="00A060F3" w:rsidRDefault="00A060F3">
            <w:r>
              <w:t>Punjab</w:t>
            </w:r>
          </w:p>
        </w:tc>
      </w:tr>
      <w:tr w:rsidR="00A060F3" w14:paraId="388E7F5E" w14:textId="77777777" w:rsidTr="00A060F3">
        <w:tc>
          <w:tcPr>
            <w:tcW w:w="398" w:type="dxa"/>
          </w:tcPr>
          <w:p w14:paraId="6C4CDD78" w14:textId="77777777" w:rsidR="00A060F3" w:rsidRDefault="00A060F3">
            <w:r>
              <w:t>113</w:t>
            </w:r>
          </w:p>
        </w:tc>
        <w:tc>
          <w:tcPr>
            <w:tcW w:w="667" w:type="dxa"/>
          </w:tcPr>
          <w:p w14:paraId="7E21ED95" w14:textId="77777777" w:rsidR="00A060F3" w:rsidRDefault="00A060F3">
            <w:r>
              <w:t>18440</w:t>
            </w:r>
          </w:p>
        </w:tc>
        <w:tc>
          <w:tcPr>
            <w:tcW w:w="814" w:type="dxa"/>
          </w:tcPr>
          <w:p w14:paraId="76A46623" w14:textId="77777777" w:rsidR="00A060F3" w:rsidRDefault="00A060F3">
            <w:r>
              <w:t>Taiba Muzaffar</w:t>
            </w:r>
          </w:p>
        </w:tc>
        <w:tc>
          <w:tcPr>
            <w:tcW w:w="641" w:type="dxa"/>
          </w:tcPr>
          <w:p w14:paraId="1BEF340B" w14:textId="77777777" w:rsidR="00A060F3" w:rsidRDefault="00A060F3">
            <w:r>
              <w:t>109555-P</w:t>
            </w:r>
          </w:p>
        </w:tc>
        <w:tc>
          <w:tcPr>
            <w:tcW w:w="839" w:type="dxa"/>
          </w:tcPr>
          <w:p w14:paraId="42AC500E" w14:textId="77777777" w:rsidR="00A060F3" w:rsidRDefault="00A060F3">
            <w:r>
              <w:t>Muzaffar Ali</w:t>
            </w:r>
          </w:p>
        </w:tc>
        <w:tc>
          <w:tcPr>
            <w:tcW w:w="724" w:type="dxa"/>
          </w:tcPr>
          <w:p w14:paraId="6787FC8E" w14:textId="77777777" w:rsidR="00A060F3" w:rsidRDefault="00A060F3">
            <w:r>
              <w:t>51.764167</w:t>
            </w:r>
          </w:p>
        </w:tc>
        <w:tc>
          <w:tcPr>
            <w:tcW w:w="725" w:type="dxa"/>
          </w:tcPr>
          <w:p w14:paraId="66F0BAC3" w14:textId="77777777" w:rsidR="00A060F3" w:rsidRDefault="00A060F3">
            <w:r>
              <w:t>18</w:t>
            </w:r>
          </w:p>
        </w:tc>
        <w:tc>
          <w:tcPr>
            <w:tcW w:w="1030" w:type="dxa"/>
          </w:tcPr>
          <w:p w14:paraId="3C39A940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0B1ED0FF" w14:textId="77777777" w:rsidR="00A060F3" w:rsidRDefault="00A060F3">
            <w:r>
              <w:t>DHQ Hospital, Faisalabad</w:t>
            </w:r>
          </w:p>
        </w:tc>
        <w:tc>
          <w:tcPr>
            <w:tcW w:w="763" w:type="dxa"/>
          </w:tcPr>
          <w:p w14:paraId="38448AD2" w14:textId="77777777" w:rsidR="00A060F3" w:rsidRDefault="00A060F3">
            <w:r>
              <w:t>Punjab</w:t>
            </w:r>
          </w:p>
        </w:tc>
      </w:tr>
      <w:tr w:rsidR="00A060F3" w14:paraId="36A6607E" w14:textId="77777777" w:rsidTr="00A060F3">
        <w:tc>
          <w:tcPr>
            <w:tcW w:w="398" w:type="dxa"/>
          </w:tcPr>
          <w:p w14:paraId="4DB91443" w14:textId="77777777" w:rsidR="00A060F3" w:rsidRDefault="00A060F3">
            <w:r>
              <w:t>114</w:t>
            </w:r>
          </w:p>
        </w:tc>
        <w:tc>
          <w:tcPr>
            <w:tcW w:w="667" w:type="dxa"/>
          </w:tcPr>
          <w:p w14:paraId="11DEE799" w14:textId="77777777" w:rsidR="00A060F3" w:rsidRDefault="00A060F3">
            <w:r>
              <w:t>15488</w:t>
            </w:r>
          </w:p>
        </w:tc>
        <w:tc>
          <w:tcPr>
            <w:tcW w:w="814" w:type="dxa"/>
          </w:tcPr>
          <w:p w14:paraId="2F67A682" w14:textId="77777777" w:rsidR="00A060F3" w:rsidRDefault="00A060F3">
            <w:r>
              <w:t>Rameesha Amjad</w:t>
            </w:r>
          </w:p>
        </w:tc>
        <w:tc>
          <w:tcPr>
            <w:tcW w:w="641" w:type="dxa"/>
          </w:tcPr>
          <w:p w14:paraId="366B9F78" w14:textId="77777777" w:rsidR="00A060F3" w:rsidRDefault="00A060F3">
            <w:r>
              <w:t>110634-P</w:t>
            </w:r>
          </w:p>
        </w:tc>
        <w:tc>
          <w:tcPr>
            <w:tcW w:w="839" w:type="dxa"/>
          </w:tcPr>
          <w:p w14:paraId="59D19B0E" w14:textId="77777777" w:rsidR="00A060F3" w:rsidRDefault="00A060F3">
            <w:r>
              <w:t>Syed Amjad Bukhari</w:t>
            </w:r>
          </w:p>
        </w:tc>
        <w:tc>
          <w:tcPr>
            <w:tcW w:w="724" w:type="dxa"/>
          </w:tcPr>
          <w:p w14:paraId="59364778" w14:textId="77777777" w:rsidR="00A060F3" w:rsidRDefault="00A060F3">
            <w:r>
              <w:t>56.714167</w:t>
            </w:r>
          </w:p>
        </w:tc>
        <w:tc>
          <w:tcPr>
            <w:tcW w:w="725" w:type="dxa"/>
          </w:tcPr>
          <w:p w14:paraId="1260A934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2147E4DE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5E23DC3B" w14:textId="77777777" w:rsidR="00A060F3" w:rsidRDefault="00A060F3">
            <w:r>
              <w:t>DHQ Hospital, Gujranwala</w:t>
            </w:r>
          </w:p>
        </w:tc>
        <w:tc>
          <w:tcPr>
            <w:tcW w:w="763" w:type="dxa"/>
          </w:tcPr>
          <w:p w14:paraId="20C4BD7E" w14:textId="77777777" w:rsidR="00A060F3" w:rsidRDefault="00A060F3">
            <w:r>
              <w:t>Punjab</w:t>
            </w:r>
          </w:p>
        </w:tc>
      </w:tr>
      <w:tr w:rsidR="00A060F3" w14:paraId="6F95CD52" w14:textId="77777777" w:rsidTr="00A060F3">
        <w:tc>
          <w:tcPr>
            <w:tcW w:w="398" w:type="dxa"/>
          </w:tcPr>
          <w:p w14:paraId="27D093D2" w14:textId="77777777" w:rsidR="00A060F3" w:rsidRDefault="00A060F3">
            <w:r>
              <w:t>115</w:t>
            </w:r>
          </w:p>
        </w:tc>
        <w:tc>
          <w:tcPr>
            <w:tcW w:w="667" w:type="dxa"/>
          </w:tcPr>
          <w:p w14:paraId="5908067F" w14:textId="77777777" w:rsidR="00A060F3" w:rsidRDefault="00A060F3">
            <w:r>
              <w:t>20193</w:t>
            </w:r>
          </w:p>
        </w:tc>
        <w:tc>
          <w:tcPr>
            <w:tcW w:w="814" w:type="dxa"/>
          </w:tcPr>
          <w:p w14:paraId="23EE2316" w14:textId="77777777" w:rsidR="00A060F3" w:rsidRDefault="00A060F3">
            <w:r>
              <w:t>Usama Yaqoob</w:t>
            </w:r>
          </w:p>
        </w:tc>
        <w:tc>
          <w:tcPr>
            <w:tcW w:w="641" w:type="dxa"/>
          </w:tcPr>
          <w:p w14:paraId="01C4BA85" w14:textId="77777777" w:rsidR="00A060F3" w:rsidRDefault="00A060F3">
            <w:r>
              <w:t xml:space="preserve">110614-P </w:t>
            </w:r>
          </w:p>
        </w:tc>
        <w:tc>
          <w:tcPr>
            <w:tcW w:w="839" w:type="dxa"/>
          </w:tcPr>
          <w:p w14:paraId="73342447" w14:textId="77777777" w:rsidR="00A060F3" w:rsidRDefault="00A060F3">
            <w:r>
              <w:t>Sheikh Muhammad Yaqoob</w:t>
            </w:r>
          </w:p>
        </w:tc>
        <w:tc>
          <w:tcPr>
            <w:tcW w:w="724" w:type="dxa"/>
          </w:tcPr>
          <w:p w14:paraId="3260BF31" w14:textId="77777777" w:rsidR="00A060F3" w:rsidRDefault="00A060F3">
            <w:r>
              <w:t>56.035833</w:t>
            </w:r>
          </w:p>
        </w:tc>
        <w:tc>
          <w:tcPr>
            <w:tcW w:w="725" w:type="dxa"/>
          </w:tcPr>
          <w:p w14:paraId="44938DE5" w14:textId="77777777" w:rsidR="00A060F3" w:rsidRDefault="00A060F3">
            <w:r>
              <w:t>13</w:t>
            </w:r>
          </w:p>
        </w:tc>
        <w:tc>
          <w:tcPr>
            <w:tcW w:w="1030" w:type="dxa"/>
          </w:tcPr>
          <w:p w14:paraId="6BB774E3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780C1B7A" w14:textId="77777777" w:rsidR="00A060F3" w:rsidRDefault="00A060F3">
            <w:r>
              <w:t>DHQ Hospital, Gujranwala</w:t>
            </w:r>
          </w:p>
        </w:tc>
        <w:tc>
          <w:tcPr>
            <w:tcW w:w="763" w:type="dxa"/>
          </w:tcPr>
          <w:p w14:paraId="038710A2" w14:textId="77777777" w:rsidR="00A060F3" w:rsidRDefault="00A060F3">
            <w:r>
              <w:t>Punjab</w:t>
            </w:r>
          </w:p>
        </w:tc>
      </w:tr>
      <w:tr w:rsidR="00A060F3" w14:paraId="6A8B74E4" w14:textId="77777777" w:rsidTr="00A060F3">
        <w:tc>
          <w:tcPr>
            <w:tcW w:w="398" w:type="dxa"/>
          </w:tcPr>
          <w:p w14:paraId="60F2C503" w14:textId="77777777" w:rsidR="00A060F3" w:rsidRDefault="00A060F3">
            <w:r>
              <w:t>116</w:t>
            </w:r>
          </w:p>
        </w:tc>
        <w:tc>
          <w:tcPr>
            <w:tcW w:w="667" w:type="dxa"/>
          </w:tcPr>
          <w:p w14:paraId="5B49096F" w14:textId="77777777" w:rsidR="00A060F3" w:rsidRDefault="00A060F3">
            <w:r>
              <w:t>17731</w:t>
            </w:r>
          </w:p>
        </w:tc>
        <w:tc>
          <w:tcPr>
            <w:tcW w:w="814" w:type="dxa"/>
          </w:tcPr>
          <w:p w14:paraId="1BFBBF5E" w14:textId="77777777" w:rsidR="00A060F3" w:rsidRDefault="00A060F3">
            <w:r>
              <w:t>Tahir Javed</w:t>
            </w:r>
          </w:p>
        </w:tc>
        <w:tc>
          <w:tcPr>
            <w:tcW w:w="641" w:type="dxa"/>
          </w:tcPr>
          <w:p w14:paraId="23E93D09" w14:textId="77777777" w:rsidR="00A060F3" w:rsidRDefault="00A060F3">
            <w:r>
              <w:t>113999-P</w:t>
            </w:r>
          </w:p>
        </w:tc>
        <w:tc>
          <w:tcPr>
            <w:tcW w:w="839" w:type="dxa"/>
          </w:tcPr>
          <w:p w14:paraId="45D74B79" w14:textId="77777777" w:rsidR="00A060F3" w:rsidRDefault="00A060F3">
            <w:r>
              <w:t>Hazoor Muhammad</w:t>
            </w:r>
          </w:p>
        </w:tc>
        <w:tc>
          <w:tcPr>
            <w:tcW w:w="724" w:type="dxa"/>
          </w:tcPr>
          <w:p w14:paraId="6F774C8D" w14:textId="77777777" w:rsidR="00A060F3" w:rsidRDefault="00A060F3">
            <w:r>
              <w:t>49.865</w:t>
            </w:r>
          </w:p>
        </w:tc>
        <w:tc>
          <w:tcPr>
            <w:tcW w:w="725" w:type="dxa"/>
          </w:tcPr>
          <w:p w14:paraId="4EC0B721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523E5B35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3D3DE183" w14:textId="77777777" w:rsidR="00A060F3" w:rsidRDefault="00A060F3">
            <w:r>
              <w:t>DHQ Rawalpindi</w:t>
            </w:r>
          </w:p>
        </w:tc>
        <w:tc>
          <w:tcPr>
            <w:tcW w:w="763" w:type="dxa"/>
          </w:tcPr>
          <w:p w14:paraId="0A012F97" w14:textId="77777777" w:rsidR="00A060F3" w:rsidRDefault="00A060F3">
            <w:r>
              <w:t>Punjab</w:t>
            </w:r>
          </w:p>
        </w:tc>
      </w:tr>
      <w:tr w:rsidR="00A060F3" w14:paraId="5B5A93FB" w14:textId="77777777" w:rsidTr="00A060F3">
        <w:tc>
          <w:tcPr>
            <w:tcW w:w="398" w:type="dxa"/>
          </w:tcPr>
          <w:p w14:paraId="03104226" w14:textId="77777777" w:rsidR="00A060F3" w:rsidRDefault="00A060F3">
            <w:r>
              <w:t>117</w:t>
            </w:r>
          </w:p>
        </w:tc>
        <w:tc>
          <w:tcPr>
            <w:tcW w:w="667" w:type="dxa"/>
          </w:tcPr>
          <w:p w14:paraId="64D2D10F" w14:textId="77777777" w:rsidR="00A060F3" w:rsidRDefault="00A060F3">
            <w:r>
              <w:t>19057</w:t>
            </w:r>
          </w:p>
        </w:tc>
        <w:tc>
          <w:tcPr>
            <w:tcW w:w="814" w:type="dxa"/>
          </w:tcPr>
          <w:p w14:paraId="06AB0817" w14:textId="77777777" w:rsidR="00A060F3" w:rsidRDefault="00A060F3">
            <w:r>
              <w:t>Noman Shaukat</w:t>
            </w:r>
          </w:p>
        </w:tc>
        <w:tc>
          <w:tcPr>
            <w:tcW w:w="641" w:type="dxa"/>
          </w:tcPr>
          <w:p w14:paraId="6A621373" w14:textId="77777777" w:rsidR="00A060F3" w:rsidRDefault="00A060F3">
            <w:r>
              <w:t>102229-P</w:t>
            </w:r>
          </w:p>
        </w:tc>
        <w:tc>
          <w:tcPr>
            <w:tcW w:w="839" w:type="dxa"/>
          </w:tcPr>
          <w:p w14:paraId="4F910C5A" w14:textId="77777777" w:rsidR="00A060F3" w:rsidRDefault="00A060F3">
            <w:r>
              <w:t>Shaukat Ali</w:t>
            </w:r>
          </w:p>
        </w:tc>
        <w:tc>
          <w:tcPr>
            <w:tcW w:w="724" w:type="dxa"/>
          </w:tcPr>
          <w:p w14:paraId="0A93AFEA" w14:textId="77777777" w:rsidR="00A060F3" w:rsidRDefault="00A060F3">
            <w:r>
              <w:t>48.536029</w:t>
            </w:r>
          </w:p>
        </w:tc>
        <w:tc>
          <w:tcPr>
            <w:tcW w:w="725" w:type="dxa"/>
          </w:tcPr>
          <w:p w14:paraId="5ED067F7" w14:textId="77777777" w:rsidR="00A060F3" w:rsidRDefault="00A060F3">
            <w:r>
              <w:t>44</w:t>
            </w:r>
          </w:p>
        </w:tc>
        <w:tc>
          <w:tcPr>
            <w:tcW w:w="1030" w:type="dxa"/>
          </w:tcPr>
          <w:p w14:paraId="7C316544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0E06C92F" w14:textId="77777777" w:rsidR="00A060F3" w:rsidRDefault="00A060F3">
            <w:r>
              <w:t>DHQ Rawalpindi</w:t>
            </w:r>
          </w:p>
        </w:tc>
        <w:tc>
          <w:tcPr>
            <w:tcW w:w="763" w:type="dxa"/>
          </w:tcPr>
          <w:p w14:paraId="3560BDB5" w14:textId="77777777" w:rsidR="00A060F3" w:rsidRDefault="00A060F3">
            <w:r>
              <w:t>Punjab</w:t>
            </w:r>
          </w:p>
        </w:tc>
      </w:tr>
      <w:tr w:rsidR="00A060F3" w14:paraId="5551EA92" w14:textId="77777777" w:rsidTr="00A060F3">
        <w:tc>
          <w:tcPr>
            <w:tcW w:w="398" w:type="dxa"/>
          </w:tcPr>
          <w:p w14:paraId="3CEBEC1C" w14:textId="77777777" w:rsidR="00A060F3" w:rsidRDefault="00A060F3">
            <w:r>
              <w:t>118</w:t>
            </w:r>
          </w:p>
        </w:tc>
        <w:tc>
          <w:tcPr>
            <w:tcW w:w="667" w:type="dxa"/>
          </w:tcPr>
          <w:p w14:paraId="751724F7" w14:textId="77777777" w:rsidR="00A060F3" w:rsidRDefault="00A060F3">
            <w:r>
              <w:t>18302</w:t>
            </w:r>
          </w:p>
        </w:tc>
        <w:tc>
          <w:tcPr>
            <w:tcW w:w="814" w:type="dxa"/>
          </w:tcPr>
          <w:p w14:paraId="13F20B0C" w14:textId="77777777" w:rsidR="00A060F3" w:rsidRDefault="00A060F3">
            <w:r>
              <w:t>Dr Sami Ullah</w:t>
            </w:r>
          </w:p>
        </w:tc>
        <w:tc>
          <w:tcPr>
            <w:tcW w:w="641" w:type="dxa"/>
          </w:tcPr>
          <w:p w14:paraId="479E93D1" w14:textId="77777777" w:rsidR="00A060F3" w:rsidRDefault="00A060F3">
            <w:r>
              <w:t>100963-P</w:t>
            </w:r>
          </w:p>
        </w:tc>
        <w:tc>
          <w:tcPr>
            <w:tcW w:w="839" w:type="dxa"/>
          </w:tcPr>
          <w:p w14:paraId="29998534" w14:textId="77777777" w:rsidR="00A060F3" w:rsidRDefault="00A060F3">
            <w:r>
              <w:t>ATTA MUHAMMAD</w:t>
            </w:r>
          </w:p>
        </w:tc>
        <w:tc>
          <w:tcPr>
            <w:tcW w:w="724" w:type="dxa"/>
          </w:tcPr>
          <w:p w14:paraId="0197F249" w14:textId="77777777" w:rsidR="00A060F3" w:rsidRDefault="00A060F3">
            <w:r>
              <w:t>60.62093</w:t>
            </w:r>
          </w:p>
        </w:tc>
        <w:tc>
          <w:tcPr>
            <w:tcW w:w="725" w:type="dxa"/>
          </w:tcPr>
          <w:p w14:paraId="3D369E8E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736D84BA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4B89C264" w14:textId="77777777" w:rsidR="00A060F3" w:rsidRDefault="00A060F3">
            <w:r>
              <w:t>DHQ Teaching Hospital, Sargodha</w:t>
            </w:r>
          </w:p>
        </w:tc>
        <w:tc>
          <w:tcPr>
            <w:tcW w:w="763" w:type="dxa"/>
          </w:tcPr>
          <w:p w14:paraId="7EF342AD" w14:textId="77777777" w:rsidR="00A060F3" w:rsidRDefault="00A060F3">
            <w:r>
              <w:t>Punjab</w:t>
            </w:r>
          </w:p>
        </w:tc>
      </w:tr>
      <w:tr w:rsidR="00A060F3" w14:paraId="323E12A6" w14:textId="77777777" w:rsidTr="00A060F3">
        <w:tc>
          <w:tcPr>
            <w:tcW w:w="398" w:type="dxa"/>
          </w:tcPr>
          <w:p w14:paraId="42A0C977" w14:textId="77777777" w:rsidR="00A060F3" w:rsidRDefault="00A060F3">
            <w:r>
              <w:t>119</w:t>
            </w:r>
          </w:p>
        </w:tc>
        <w:tc>
          <w:tcPr>
            <w:tcW w:w="667" w:type="dxa"/>
          </w:tcPr>
          <w:p w14:paraId="2FBA5F62" w14:textId="77777777" w:rsidR="00A060F3" w:rsidRDefault="00A060F3">
            <w:r>
              <w:t>17484</w:t>
            </w:r>
          </w:p>
        </w:tc>
        <w:tc>
          <w:tcPr>
            <w:tcW w:w="814" w:type="dxa"/>
          </w:tcPr>
          <w:p w14:paraId="1BEA0117" w14:textId="77777777" w:rsidR="00A060F3" w:rsidRDefault="00A060F3">
            <w:r>
              <w:t>Mohsin Abdul Wahid</w:t>
            </w:r>
          </w:p>
        </w:tc>
        <w:tc>
          <w:tcPr>
            <w:tcW w:w="641" w:type="dxa"/>
          </w:tcPr>
          <w:p w14:paraId="7B38A050" w14:textId="77777777" w:rsidR="00A060F3" w:rsidRDefault="00A060F3">
            <w:r>
              <w:t xml:space="preserve">110500-P </w:t>
            </w:r>
          </w:p>
        </w:tc>
        <w:tc>
          <w:tcPr>
            <w:tcW w:w="839" w:type="dxa"/>
          </w:tcPr>
          <w:p w14:paraId="466B1429" w14:textId="77777777" w:rsidR="00A060F3" w:rsidRDefault="00A060F3">
            <w:r>
              <w:t xml:space="preserve">Abdul Wahid </w:t>
            </w:r>
          </w:p>
        </w:tc>
        <w:tc>
          <w:tcPr>
            <w:tcW w:w="724" w:type="dxa"/>
          </w:tcPr>
          <w:p w14:paraId="14F14B21" w14:textId="77777777" w:rsidR="00A060F3" w:rsidRDefault="00A060F3">
            <w:r>
              <w:t>49.51617</w:t>
            </w:r>
          </w:p>
        </w:tc>
        <w:tc>
          <w:tcPr>
            <w:tcW w:w="725" w:type="dxa"/>
          </w:tcPr>
          <w:p w14:paraId="07DBE97D" w14:textId="77777777" w:rsidR="00A060F3" w:rsidRDefault="00A060F3">
            <w:r>
              <w:t>29</w:t>
            </w:r>
          </w:p>
        </w:tc>
        <w:tc>
          <w:tcPr>
            <w:tcW w:w="1030" w:type="dxa"/>
          </w:tcPr>
          <w:p w14:paraId="1A99123D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7D5D7FFA" w14:textId="77777777" w:rsidR="00A060F3" w:rsidRDefault="00A060F3">
            <w:r>
              <w:t>DHQ Teaching Hospital, Sargodha</w:t>
            </w:r>
          </w:p>
        </w:tc>
        <w:tc>
          <w:tcPr>
            <w:tcW w:w="763" w:type="dxa"/>
          </w:tcPr>
          <w:p w14:paraId="0703A783" w14:textId="77777777" w:rsidR="00A060F3" w:rsidRDefault="00A060F3">
            <w:r>
              <w:t>Punjab</w:t>
            </w:r>
          </w:p>
        </w:tc>
      </w:tr>
      <w:tr w:rsidR="00A060F3" w14:paraId="1C5392B3" w14:textId="77777777" w:rsidTr="00A060F3">
        <w:tc>
          <w:tcPr>
            <w:tcW w:w="398" w:type="dxa"/>
          </w:tcPr>
          <w:p w14:paraId="125E3DC7" w14:textId="77777777" w:rsidR="00A060F3" w:rsidRDefault="00A060F3">
            <w:r>
              <w:t>120</w:t>
            </w:r>
          </w:p>
        </w:tc>
        <w:tc>
          <w:tcPr>
            <w:tcW w:w="667" w:type="dxa"/>
          </w:tcPr>
          <w:p w14:paraId="686D518A" w14:textId="77777777" w:rsidR="00A060F3" w:rsidRDefault="00A060F3">
            <w:r>
              <w:t>17632</w:t>
            </w:r>
          </w:p>
        </w:tc>
        <w:tc>
          <w:tcPr>
            <w:tcW w:w="814" w:type="dxa"/>
          </w:tcPr>
          <w:p w14:paraId="44DE0036" w14:textId="77777777" w:rsidR="00A060F3" w:rsidRDefault="00A060F3">
            <w:r>
              <w:t>Zeeshan Ajmal</w:t>
            </w:r>
          </w:p>
        </w:tc>
        <w:tc>
          <w:tcPr>
            <w:tcW w:w="641" w:type="dxa"/>
          </w:tcPr>
          <w:p w14:paraId="13BAF2BC" w14:textId="77777777" w:rsidR="00A060F3" w:rsidRDefault="00A060F3">
            <w:r>
              <w:t xml:space="preserve">46732-P </w:t>
            </w:r>
          </w:p>
        </w:tc>
        <w:tc>
          <w:tcPr>
            <w:tcW w:w="839" w:type="dxa"/>
          </w:tcPr>
          <w:p w14:paraId="05FEC4FB" w14:textId="77777777" w:rsidR="00A060F3" w:rsidRDefault="00A060F3">
            <w:r>
              <w:t xml:space="preserve">Muhammad Ajmal </w:t>
            </w:r>
          </w:p>
        </w:tc>
        <w:tc>
          <w:tcPr>
            <w:tcW w:w="724" w:type="dxa"/>
          </w:tcPr>
          <w:p w14:paraId="19D78AE2" w14:textId="77777777" w:rsidR="00A060F3" w:rsidRDefault="00A060F3">
            <w:r>
              <w:t>61.962222</w:t>
            </w:r>
          </w:p>
        </w:tc>
        <w:tc>
          <w:tcPr>
            <w:tcW w:w="725" w:type="dxa"/>
          </w:tcPr>
          <w:p w14:paraId="7CF7AE54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44E7CF7E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0C0FDBBC" w14:textId="77777777" w:rsidR="00A060F3" w:rsidRDefault="00A060F3">
            <w:r>
              <w:t>Govt. Teaching Hospital GM Abad, Faisalabad</w:t>
            </w:r>
          </w:p>
        </w:tc>
        <w:tc>
          <w:tcPr>
            <w:tcW w:w="763" w:type="dxa"/>
          </w:tcPr>
          <w:p w14:paraId="576D6F4C" w14:textId="77777777" w:rsidR="00A060F3" w:rsidRDefault="00A060F3">
            <w:r>
              <w:t>Punjab</w:t>
            </w:r>
          </w:p>
        </w:tc>
      </w:tr>
      <w:tr w:rsidR="00A060F3" w14:paraId="096A9255" w14:textId="77777777" w:rsidTr="00A060F3">
        <w:tc>
          <w:tcPr>
            <w:tcW w:w="398" w:type="dxa"/>
          </w:tcPr>
          <w:p w14:paraId="4D2F9992" w14:textId="77777777" w:rsidR="00A060F3" w:rsidRDefault="00A060F3">
            <w:r>
              <w:t>121</w:t>
            </w:r>
          </w:p>
        </w:tc>
        <w:tc>
          <w:tcPr>
            <w:tcW w:w="667" w:type="dxa"/>
          </w:tcPr>
          <w:p w14:paraId="51F2FAAA" w14:textId="77777777" w:rsidR="00A060F3" w:rsidRDefault="00A060F3">
            <w:r>
              <w:t>5521</w:t>
            </w:r>
          </w:p>
        </w:tc>
        <w:tc>
          <w:tcPr>
            <w:tcW w:w="814" w:type="dxa"/>
          </w:tcPr>
          <w:p w14:paraId="71872F1C" w14:textId="77777777" w:rsidR="00A060F3" w:rsidRDefault="00A060F3">
            <w:r>
              <w:t>Nida Khan</w:t>
            </w:r>
          </w:p>
        </w:tc>
        <w:tc>
          <w:tcPr>
            <w:tcW w:w="641" w:type="dxa"/>
          </w:tcPr>
          <w:p w14:paraId="6A273FD4" w14:textId="77777777" w:rsidR="00A060F3" w:rsidRDefault="00A060F3">
            <w:r>
              <w:t>104352-P</w:t>
            </w:r>
          </w:p>
        </w:tc>
        <w:tc>
          <w:tcPr>
            <w:tcW w:w="839" w:type="dxa"/>
          </w:tcPr>
          <w:p w14:paraId="7EC88F30" w14:textId="77777777" w:rsidR="00A060F3" w:rsidRDefault="00A060F3">
            <w:r>
              <w:t>Amjad Hussain</w:t>
            </w:r>
          </w:p>
        </w:tc>
        <w:tc>
          <w:tcPr>
            <w:tcW w:w="724" w:type="dxa"/>
          </w:tcPr>
          <w:p w14:paraId="6F2A2935" w14:textId="77777777" w:rsidR="00A060F3" w:rsidRDefault="00A060F3">
            <w:r>
              <w:t>61.023333</w:t>
            </w:r>
          </w:p>
        </w:tc>
        <w:tc>
          <w:tcPr>
            <w:tcW w:w="725" w:type="dxa"/>
          </w:tcPr>
          <w:p w14:paraId="3F7BD15D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0C1BA10C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1AFE0F0C" w14:textId="77777777" w:rsidR="00A060F3" w:rsidRDefault="00A060F3">
            <w:r>
              <w:t>Holy Family Hospital, Rawalpindi</w:t>
            </w:r>
          </w:p>
        </w:tc>
        <w:tc>
          <w:tcPr>
            <w:tcW w:w="763" w:type="dxa"/>
          </w:tcPr>
          <w:p w14:paraId="1F93EFFD" w14:textId="77777777" w:rsidR="00A060F3" w:rsidRDefault="00A060F3">
            <w:r>
              <w:t>Punjab</w:t>
            </w:r>
          </w:p>
        </w:tc>
      </w:tr>
      <w:tr w:rsidR="00A060F3" w14:paraId="63F4367B" w14:textId="77777777" w:rsidTr="00A060F3">
        <w:tc>
          <w:tcPr>
            <w:tcW w:w="398" w:type="dxa"/>
          </w:tcPr>
          <w:p w14:paraId="587C7D0D" w14:textId="77777777" w:rsidR="00A060F3" w:rsidRDefault="00A060F3">
            <w:r>
              <w:t>122</w:t>
            </w:r>
          </w:p>
        </w:tc>
        <w:tc>
          <w:tcPr>
            <w:tcW w:w="667" w:type="dxa"/>
          </w:tcPr>
          <w:p w14:paraId="62AD1946" w14:textId="77777777" w:rsidR="00A060F3" w:rsidRDefault="00A060F3">
            <w:r>
              <w:t>18203</w:t>
            </w:r>
          </w:p>
        </w:tc>
        <w:tc>
          <w:tcPr>
            <w:tcW w:w="814" w:type="dxa"/>
          </w:tcPr>
          <w:p w14:paraId="25AF77E2" w14:textId="77777777" w:rsidR="00A060F3" w:rsidRDefault="00A060F3">
            <w:r>
              <w:t>Saba Sarwar</w:t>
            </w:r>
          </w:p>
        </w:tc>
        <w:tc>
          <w:tcPr>
            <w:tcW w:w="641" w:type="dxa"/>
          </w:tcPr>
          <w:p w14:paraId="5796F0B1" w14:textId="77777777" w:rsidR="00A060F3" w:rsidRDefault="00A060F3">
            <w:r>
              <w:t>90256-P</w:t>
            </w:r>
          </w:p>
        </w:tc>
        <w:tc>
          <w:tcPr>
            <w:tcW w:w="839" w:type="dxa"/>
          </w:tcPr>
          <w:p w14:paraId="549C9D1A" w14:textId="77777777" w:rsidR="00A060F3" w:rsidRDefault="00A060F3">
            <w:r>
              <w:t>Muhammad Sarwar</w:t>
            </w:r>
          </w:p>
        </w:tc>
        <w:tc>
          <w:tcPr>
            <w:tcW w:w="724" w:type="dxa"/>
          </w:tcPr>
          <w:p w14:paraId="1743D061" w14:textId="77777777" w:rsidR="00A060F3" w:rsidRDefault="00A060F3">
            <w:r>
              <w:t>49.068936</w:t>
            </w:r>
          </w:p>
        </w:tc>
        <w:tc>
          <w:tcPr>
            <w:tcW w:w="725" w:type="dxa"/>
          </w:tcPr>
          <w:p w14:paraId="1F9DDC3A" w14:textId="77777777" w:rsidR="00A060F3" w:rsidRDefault="00A060F3">
            <w:r>
              <w:t>106</w:t>
            </w:r>
          </w:p>
        </w:tc>
        <w:tc>
          <w:tcPr>
            <w:tcW w:w="1030" w:type="dxa"/>
          </w:tcPr>
          <w:p w14:paraId="06165F63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235602ED" w14:textId="77777777" w:rsidR="00A060F3" w:rsidRDefault="00A060F3">
            <w:r>
              <w:t>Holy Family Hospital, Rawalpindi</w:t>
            </w:r>
          </w:p>
        </w:tc>
        <w:tc>
          <w:tcPr>
            <w:tcW w:w="763" w:type="dxa"/>
          </w:tcPr>
          <w:p w14:paraId="35BB0D26" w14:textId="77777777" w:rsidR="00A060F3" w:rsidRDefault="00A060F3">
            <w:r>
              <w:t>Punjab</w:t>
            </w:r>
          </w:p>
        </w:tc>
      </w:tr>
      <w:tr w:rsidR="00A060F3" w14:paraId="08F13D73" w14:textId="77777777" w:rsidTr="00A060F3">
        <w:tc>
          <w:tcPr>
            <w:tcW w:w="398" w:type="dxa"/>
          </w:tcPr>
          <w:p w14:paraId="2ADAF80F" w14:textId="77777777" w:rsidR="00A060F3" w:rsidRDefault="00A060F3">
            <w:r>
              <w:lastRenderedPageBreak/>
              <w:t>123</w:t>
            </w:r>
          </w:p>
        </w:tc>
        <w:tc>
          <w:tcPr>
            <w:tcW w:w="667" w:type="dxa"/>
          </w:tcPr>
          <w:p w14:paraId="628F4871" w14:textId="77777777" w:rsidR="00A060F3" w:rsidRDefault="00A060F3">
            <w:r>
              <w:t>16202</w:t>
            </w:r>
          </w:p>
        </w:tc>
        <w:tc>
          <w:tcPr>
            <w:tcW w:w="814" w:type="dxa"/>
          </w:tcPr>
          <w:p w14:paraId="2DDAFDA1" w14:textId="77777777" w:rsidR="00A060F3" w:rsidRDefault="00A060F3">
            <w:r>
              <w:t>Rameen Ansari</w:t>
            </w:r>
          </w:p>
        </w:tc>
        <w:tc>
          <w:tcPr>
            <w:tcW w:w="641" w:type="dxa"/>
          </w:tcPr>
          <w:p w14:paraId="4540D684" w14:textId="77777777" w:rsidR="00A060F3" w:rsidRDefault="00A060F3">
            <w:r>
              <w:t>107224-P</w:t>
            </w:r>
          </w:p>
        </w:tc>
        <w:tc>
          <w:tcPr>
            <w:tcW w:w="839" w:type="dxa"/>
          </w:tcPr>
          <w:p w14:paraId="6372554D" w14:textId="77777777" w:rsidR="00A060F3" w:rsidRDefault="00A060F3">
            <w:r>
              <w:t>Tahir Ejaz Ansari</w:t>
            </w:r>
          </w:p>
        </w:tc>
        <w:tc>
          <w:tcPr>
            <w:tcW w:w="724" w:type="dxa"/>
          </w:tcPr>
          <w:p w14:paraId="343F5286" w14:textId="77777777" w:rsidR="00A060F3" w:rsidRDefault="00A060F3">
            <w:r>
              <w:t>48.855833</w:t>
            </w:r>
          </w:p>
        </w:tc>
        <w:tc>
          <w:tcPr>
            <w:tcW w:w="725" w:type="dxa"/>
          </w:tcPr>
          <w:p w14:paraId="7C4DB990" w14:textId="77777777" w:rsidR="00A060F3" w:rsidRDefault="00A060F3">
            <w:r>
              <w:t>134</w:t>
            </w:r>
          </w:p>
        </w:tc>
        <w:tc>
          <w:tcPr>
            <w:tcW w:w="1030" w:type="dxa"/>
          </w:tcPr>
          <w:p w14:paraId="4CD4D62D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1C2968C5" w14:textId="77777777" w:rsidR="00A060F3" w:rsidRDefault="00A060F3">
            <w:r>
              <w:t>Holy Family Hospital, Rawalpindi</w:t>
            </w:r>
          </w:p>
        </w:tc>
        <w:tc>
          <w:tcPr>
            <w:tcW w:w="763" w:type="dxa"/>
          </w:tcPr>
          <w:p w14:paraId="7BA52109" w14:textId="77777777" w:rsidR="00A060F3" w:rsidRDefault="00A060F3">
            <w:r>
              <w:t>Punjab</w:t>
            </w:r>
          </w:p>
        </w:tc>
      </w:tr>
      <w:tr w:rsidR="00A060F3" w14:paraId="562FB080" w14:textId="77777777" w:rsidTr="00A060F3">
        <w:tc>
          <w:tcPr>
            <w:tcW w:w="398" w:type="dxa"/>
          </w:tcPr>
          <w:p w14:paraId="29CF1CE6" w14:textId="77777777" w:rsidR="00A060F3" w:rsidRDefault="00A060F3">
            <w:r>
              <w:t>124</w:t>
            </w:r>
          </w:p>
        </w:tc>
        <w:tc>
          <w:tcPr>
            <w:tcW w:w="667" w:type="dxa"/>
          </w:tcPr>
          <w:p w14:paraId="70BD6BA4" w14:textId="77777777" w:rsidR="00A060F3" w:rsidRDefault="00A060F3">
            <w:r>
              <w:t>18385</w:t>
            </w:r>
          </w:p>
        </w:tc>
        <w:tc>
          <w:tcPr>
            <w:tcW w:w="814" w:type="dxa"/>
          </w:tcPr>
          <w:p w14:paraId="2DD75962" w14:textId="77777777" w:rsidR="00A060F3" w:rsidRDefault="00A060F3">
            <w:r>
              <w:t>Sehrish Andleeb</w:t>
            </w:r>
          </w:p>
        </w:tc>
        <w:tc>
          <w:tcPr>
            <w:tcW w:w="641" w:type="dxa"/>
          </w:tcPr>
          <w:p w14:paraId="398CC02C" w14:textId="77777777" w:rsidR="00A060F3" w:rsidRDefault="00A060F3">
            <w:r>
              <w:t>111397-P</w:t>
            </w:r>
          </w:p>
        </w:tc>
        <w:tc>
          <w:tcPr>
            <w:tcW w:w="839" w:type="dxa"/>
          </w:tcPr>
          <w:p w14:paraId="67B51AF8" w14:textId="77777777" w:rsidR="00A060F3" w:rsidRDefault="00A060F3">
            <w:r>
              <w:t>HAFIZ ABDUL GHAFOOR</w:t>
            </w:r>
          </w:p>
        </w:tc>
        <w:tc>
          <w:tcPr>
            <w:tcW w:w="724" w:type="dxa"/>
          </w:tcPr>
          <w:p w14:paraId="29D884C5" w14:textId="77777777" w:rsidR="00A060F3" w:rsidRDefault="00A060F3">
            <w:r>
              <w:t>59.338333</w:t>
            </w:r>
          </w:p>
        </w:tc>
        <w:tc>
          <w:tcPr>
            <w:tcW w:w="725" w:type="dxa"/>
          </w:tcPr>
          <w:p w14:paraId="726A49E3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72A17EE0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388D497E" w14:textId="77777777" w:rsidR="00A060F3" w:rsidRDefault="00A060F3">
            <w:r>
              <w:t>Jinnah Hospital, Lahore</w:t>
            </w:r>
          </w:p>
        </w:tc>
        <w:tc>
          <w:tcPr>
            <w:tcW w:w="763" w:type="dxa"/>
          </w:tcPr>
          <w:p w14:paraId="1F4932D4" w14:textId="77777777" w:rsidR="00A060F3" w:rsidRDefault="00A060F3">
            <w:r>
              <w:t>Punjab</w:t>
            </w:r>
          </w:p>
        </w:tc>
      </w:tr>
      <w:tr w:rsidR="00A060F3" w14:paraId="66B6E41A" w14:textId="77777777" w:rsidTr="00A060F3">
        <w:tc>
          <w:tcPr>
            <w:tcW w:w="398" w:type="dxa"/>
          </w:tcPr>
          <w:p w14:paraId="7E931542" w14:textId="77777777" w:rsidR="00A060F3" w:rsidRDefault="00A060F3">
            <w:r>
              <w:t>125</w:t>
            </w:r>
          </w:p>
        </w:tc>
        <w:tc>
          <w:tcPr>
            <w:tcW w:w="667" w:type="dxa"/>
          </w:tcPr>
          <w:p w14:paraId="7523AB1A" w14:textId="77777777" w:rsidR="00A060F3" w:rsidRDefault="00A060F3">
            <w:r>
              <w:t>18261</w:t>
            </w:r>
          </w:p>
        </w:tc>
        <w:tc>
          <w:tcPr>
            <w:tcW w:w="814" w:type="dxa"/>
          </w:tcPr>
          <w:p w14:paraId="7467ED31" w14:textId="77777777" w:rsidR="00A060F3" w:rsidRDefault="00A060F3">
            <w:r>
              <w:t>Mirza Muhammad Ishfaq</w:t>
            </w:r>
          </w:p>
        </w:tc>
        <w:tc>
          <w:tcPr>
            <w:tcW w:w="641" w:type="dxa"/>
          </w:tcPr>
          <w:p w14:paraId="52036E9B" w14:textId="77777777" w:rsidR="00A060F3" w:rsidRDefault="00A060F3">
            <w:r>
              <w:t>96657-P</w:t>
            </w:r>
          </w:p>
        </w:tc>
        <w:tc>
          <w:tcPr>
            <w:tcW w:w="839" w:type="dxa"/>
          </w:tcPr>
          <w:p w14:paraId="68B7093F" w14:textId="77777777" w:rsidR="00A060F3" w:rsidRDefault="00A060F3">
            <w:r>
              <w:t>MIRZA MUHAMMAD SHAFIQ UR REHMAN</w:t>
            </w:r>
          </w:p>
        </w:tc>
        <w:tc>
          <w:tcPr>
            <w:tcW w:w="724" w:type="dxa"/>
          </w:tcPr>
          <w:p w14:paraId="50EAA707" w14:textId="77777777" w:rsidR="00A060F3" w:rsidRDefault="00A060F3">
            <w:r>
              <w:t>54.791579</w:t>
            </w:r>
          </w:p>
        </w:tc>
        <w:tc>
          <w:tcPr>
            <w:tcW w:w="725" w:type="dxa"/>
          </w:tcPr>
          <w:p w14:paraId="55169C05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5F6C5BE8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5B0EC94B" w14:textId="77777777" w:rsidR="00A060F3" w:rsidRDefault="00A060F3">
            <w:r>
              <w:t>Jinnah Hospital, Lahore</w:t>
            </w:r>
          </w:p>
        </w:tc>
        <w:tc>
          <w:tcPr>
            <w:tcW w:w="763" w:type="dxa"/>
          </w:tcPr>
          <w:p w14:paraId="614D1F4E" w14:textId="77777777" w:rsidR="00A060F3" w:rsidRDefault="00A060F3">
            <w:r>
              <w:t>Punjab</w:t>
            </w:r>
          </w:p>
        </w:tc>
      </w:tr>
      <w:tr w:rsidR="00A060F3" w14:paraId="6A44054C" w14:textId="77777777" w:rsidTr="00A060F3">
        <w:tc>
          <w:tcPr>
            <w:tcW w:w="398" w:type="dxa"/>
          </w:tcPr>
          <w:p w14:paraId="1159A173" w14:textId="77777777" w:rsidR="00A060F3" w:rsidRDefault="00A060F3">
            <w:r>
              <w:t>126</w:t>
            </w:r>
          </w:p>
        </w:tc>
        <w:tc>
          <w:tcPr>
            <w:tcW w:w="667" w:type="dxa"/>
          </w:tcPr>
          <w:p w14:paraId="1F16ED0A" w14:textId="77777777" w:rsidR="00A060F3" w:rsidRDefault="00A060F3">
            <w:r>
              <w:t>16634</w:t>
            </w:r>
          </w:p>
        </w:tc>
        <w:tc>
          <w:tcPr>
            <w:tcW w:w="814" w:type="dxa"/>
          </w:tcPr>
          <w:p w14:paraId="4D9050E7" w14:textId="77777777" w:rsidR="00A060F3" w:rsidRDefault="00A060F3">
            <w:r>
              <w:t>Muhammad Abrar Riasat</w:t>
            </w:r>
          </w:p>
        </w:tc>
        <w:tc>
          <w:tcPr>
            <w:tcW w:w="641" w:type="dxa"/>
          </w:tcPr>
          <w:p w14:paraId="347C9791" w14:textId="77777777" w:rsidR="00A060F3" w:rsidRDefault="00A060F3">
            <w:r>
              <w:t>111162-P</w:t>
            </w:r>
          </w:p>
        </w:tc>
        <w:tc>
          <w:tcPr>
            <w:tcW w:w="839" w:type="dxa"/>
          </w:tcPr>
          <w:p w14:paraId="2ACF73DD" w14:textId="77777777" w:rsidR="00A060F3" w:rsidRDefault="00A060F3">
            <w:r>
              <w:t>Muhammad Riasat</w:t>
            </w:r>
          </w:p>
        </w:tc>
        <w:tc>
          <w:tcPr>
            <w:tcW w:w="724" w:type="dxa"/>
          </w:tcPr>
          <w:p w14:paraId="739CA51F" w14:textId="77777777" w:rsidR="00A060F3" w:rsidRDefault="00A060F3">
            <w:r>
              <w:t>54.388333</w:t>
            </w:r>
          </w:p>
        </w:tc>
        <w:tc>
          <w:tcPr>
            <w:tcW w:w="725" w:type="dxa"/>
          </w:tcPr>
          <w:p w14:paraId="5B778D2C" w14:textId="77777777" w:rsidR="00A060F3" w:rsidRDefault="00A060F3">
            <w:r>
              <w:t>10</w:t>
            </w:r>
          </w:p>
        </w:tc>
        <w:tc>
          <w:tcPr>
            <w:tcW w:w="1030" w:type="dxa"/>
          </w:tcPr>
          <w:p w14:paraId="146FB504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1C8020BD" w14:textId="77777777" w:rsidR="00A060F3" w:rsidRDefault="00A060F3">
            <w:r>
              <w:t>Jinnah Hospital, Lahore</w:t>
            </w:r>
          </w:p>
        </w:tc>
        <w:tc>
          <w:tcPr>
            <w:tcW w:w="763" w:type="dxa"/>
          </w:tcPr>
          <w:p w14:paraId="7A74B4AB" w14:textId="77777777" w:rsidR="00A060F3" w:rsidRDefault="00A060F3">
            <w:r>
              <w:t>Punjab</w:t>
            </w:r>
          </w:p>
        </w:tc>
      </w:tr>
      <w:tr w:rsidR="00A060F3" w14:paraId="1331D444" w14:textId="77777777" w:rsidTr="00A060F3">
        <w:tc>
          <w:tcPr>
            <w:tcW w:w="398" w:type="dxa"/>
          </w:tcPr>
          <w:p w14:paraId="4E8C1424" w14:textId="77777777" w:rsidR="00A060F3" w:rsidRDefault="00A060F3">
            <w:r>
              <w:t>127</w:t>
            </w:r>
          </w:p>
        </w:tc>
        <w:tc>
          <w:tcPr>
            <w:tcW w:w="667" w:type="dxa"/>
          </w:tcPr>
          <w:p w14:paraId="621F2F7F" w14:textId="77777777" w:rsidR="00A060F3" w:rsidRDefault="00A060F3">
            <w:r>
              <w:t>4432</w:t>
            </w:r>
          </w:p>
        </w:tc>
        <w:tc>
          <w:tcPr>
            <w:tcW w:w="814" w:type="dxa"/>
          </w:tcPr>
          <w:p w14:paraId="616E103F" w14:textId="77777777" w:rsidR="00A060F3" w:rsidRDefault="00A060F3">
            <w:r>
              <w:t>Komal Mushtaq</w:t>
            </w:r>
          </w:p>
        </w:tc>
        <w:tc>
          <w:tcPr>
            <w:tcW w:w="641" w:type="dxa"/>
          </w:tcPr>
          <w:p w14:paraId="56723D6B" w14:textId="77777777" w:rsidR="00A060F3" w:rsidRDefault="00A060F3">
            <w:r>
              <w:t>103721-P</w:t>
            </w:r>
          </w:p>
        </w:tc>
        <w:tc>
          <w:tcPr>
            <w:tcW w:w="839" w:type="dxa"/>
          </w:tcPr>
          <w:p w14:paraId="77AB075C" w14:textId="77777777" w:rsidR="00A060F3" w:rsidRDefault="00A060F3">
            <w:r>
              <w:t>Mushtaq Ahmad Athar</w:t>
            </w:r>
          </w:p>
        </w:tc>
        <w:tc>
          <w:tcPr>
            <w:tcW w:w="724" w:type="dxa"/>
          </w:tcPr>
          <w:p w14:paraId="77465E49" w14:textId="77777777" w:rsidR="00A060F3" w:rsidRDefault="00A060F3">
            <w:r>
              <w:t>53.904928</w:t>
            </w:r>
          </w:p>
        </w:tc>
        <w:tc>
          <w:tcPr>
            <w:tcW w:w="725" w:type="dxa"/>
          </w:tcPr>
          <w:p w14:paraId="619C1F1D" w14:textId="77777777" w:rsidR="00A060F3" w:rsidRDefault="00A060F3">
            <w:r>
              <w:t>15</w:t>
            </w:r>
          </w:p>
        </w:tc>
        <w:tc>
          <w:tcPr>
            <w:tcW w:w="1030" w:type="dxa"/>
          </w:tcPr>
          <w:p w14:paraId="3D627A78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06012CC2" w14:textId="77777777" w:rsidR="00A060F3" w:rsidRDefault="00A060F3">
            <w:r>
              <w:t>Jinnah Hospital, Lahore</w:t>
            </w:r>
          </w:p>
        </w:tc>
        <w:tc>
          <w:tcPr>
            <w:tcW w:w="763" w:type="dxa"/>
          </w:tcPr>
          <w:p w14:paraId="761EB5D0" w14:textId="77777777" w:rsidR="00A060F3" w:rsidRDefault="00A060F3">
            <w:r>
              <w:t>Punjab</w:t>
            </w:r>
          </w:p>
        </w:tc>
      </w:tr>
      <w:tr w:rsidR="00A060F3" w14:paraId="232FD12F" w14:textId="77777777" w:rsidTr="00A060F3">
        <w:tc>
          <w:tcPr>
            <w:tcW w:w="398" w:type="dxa"/>
          </w:tcPr>
          <w:p w14:paraId="79A8F729" w14:textId="77777777" w:rsidR="00A060F3" w:rsidRDefault="00A060F3">
            <w:r>
              <w:t>128</w:t>
            </w:r>
          </w:p>
        </w:tc>
        <w:tc>
          <w:tcPr>
            <w:tcW w:w="667" w:type="dxa"/>
          </w:tcPr>
          <w:p w14:paraId="5F9973D5" w14:textId="77777777" w:rsidR="00A060F3" w:rsidRDefault="00A060F3">
            <w:r>
              <w:t>17472</w:t>
            </w:r>
          </w:p>
        </w:tc>
        <w:tc>
          <w:tcPr>
            <w:tcW w:w="814" w:type="dxa"/>
          </w:tcPr>
          <w:p w14:paraId="1CFD9549" w14:textId="77777777" w:rsidR="00A060F3" w:rsidRDefault="00A060F3">
            <w:r>
              <w:t>Rehmatullah</w:t>
            </w:r>
          </w:p>
        </w:tc>
        <w:tc>
          <w:tcPr>
            <w:tcW w:w="641" w:type="dxa"/>
          </w:tcPr>
          <w:p w14:paraId="4754E25E" w14:textId="77777777" w:rsidR="00A060F3" w:rsidRDefault="00A060F3">
            <w:r>
              <w:t>3976-f</w:t>
            </w:r>
          </w:p>
        </w:tc>
        <w:tc>
          <w:tcPr>
            <w:tcW w:w="839" w:type="dxa"/>
          </w:tcPr>
          <w:p w14:paraId="1E7D099D" w14:textId="77777777" w:rsidR="00A060F3" w:rsidRDefault="00A060F3">
            <w:r>
              <w:t>suleman khail</w:t>
            </w:r>
          </w:p>
        </w:tc>
        <w:tc>
          <w:tcPr>
            <w:tcW w:w="724" w:type="dxa"/>
          </w:tcPr>
          <w:p w14:paraId="3DE6A13B" w14:textId="77777777" w:rsidR="00A060F3" w:rsidRDefault="00A060F3">
            <w:r>
              <w:t>48.16</w:t>
            </w:r>
          </w:p>
        </w:tc>
        <w:tc>
          <w:tcPr>
            <w:tcW w:w="725" w:type="dxa"/>
          </w:tcPr>
          <w:p w14:paraId="53C41C10" w14:textId="77777777" w:rsidR="00A060F3" w:rsidRDefault="00A060F3">
            <w:r>
              <w:t>4</w:t>
            </w:r>
          </w:p>
        </w:tc>
        <w:tc>
          <w:tcPr>
            <w:tcW w:w="1030" w:type="dxa"/>
          </w:tcPr>
          <w:p w14:paraId="25758488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286A0C68" w14:textId="77777777" w:rsidR="00A060F3" w:rsidRDefault="00A060F3">
            <w:r>
              <w:t>Jinnah Hospital, Lahore</w:t>
            </w:r>
          </w:p>
        </w:tc>
        <w:tc>
          <w:tcPr>
            <w:tcW w:w="763" w:type="dxa"/>
          </w:tcPr>
          <w:p w14:paraId="076AB1B3" w14:textId="77777777" w:rsidR="00A060F3" w:rsidRDefault="00A060F3">
            <w:r>
              <w:t>Foriegn</w:t>
            </w:r>
          </w:p>
        </w:tc>
      </w:tr>
      <w:tr w:rsidR="00A060F3" w14:paraId="03938DF3" w14:textId="77777777" w:rsidTr="00A060F3">
        <w:tc>
          <w:tcPr>
            <w:tcW w:w="398" w:type="dxa"/>
          </w:tcPr>
          <w:p w14:paraId="7C78B18A" w14:textId="77777777" w:rsidR="00A060F3" w:rsidRDefault="00A060F3">
            <w:r>
              <w:t>129</w:t>
            </w:r>
          </w:p>
        </w:tc>
        <w:tc>
          <w:tcPr>
            <w:tcW w:w="667" w:type="dxa"/>
          </w:tcPr>
          <w:p w14:paraId="2ACE391D" w14:textId="77777777" w:rsidR="00A060F3" w:rsidRDefault="00A060F3">
            <w:r>
              <w:t>15195</w:t>
            </w:r>
          </w:p>
        </w:tc>
        <w:tc>
          <w:tcPr>
            <w:tcW w:w="814" w:type="dxa"/>
          </w:tcPr>
          <w:p w14:paraId="4471DB76" w14:textId="77777777" w:rsidR="00A060F3" w:rsidRDefault="00A060F3">
            <w:r>
              <w:t>Ehtisham Ul Haq</w:t>
            </w:r>
          </w:p>
        </w:tc>
        <w:tc>
          <w:tcPr>
            <w:tcW w:w="641" w:type="dxa"/>
          </w:tcPr>
          <w:p w14:paraId="5EFD141C" w14:textId="77777777" w:rsidR="00A060F3" w:rsidRDefault="00A060F3">
            <w:r>
              <w:t>6218-AJK</w:t>
            </w:r>
          </w:p>
        </w:tc>
        <w:tc>
          <w:tcPr>
            <w:tcW w:w="839" w:type="dxa"/>
          </w:tcPr>
          <w:p w14:paraId="2DF952A3" w14:textId="77777777" w:rsidR="00A060F3" w:rsidRDefault="00A060F3">
            <w:r>
              <w:t>Muhammad Aslam Khan</w:t>
            </w:r>
          </w:p>
        </w:tc>
        <w:tc>
          <w:tcPr>
            <w:tcW w:w="724" w:type="dxa"/>
          </w:tcPr>
          <w:p w14:paraId="50E3F03C" w14:textId="77777777" w:rsidR="00A060F3" w:rsidRDefault="00A060F3">
            <w:r>
              <w:t>44.218333</w:t>
            </w:r>
          </w:p>
        </w:tc>
        <w:tc>
          <w:tcPr>
            <w:tcW w:w="725" w:type="dxa"/>
          </w:tcPr>
          <w:p w14:paraId="53841067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0C761AC2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29ED4810" w14:textId="77777777" w:rsidR="00A060F3" w:rsidRDefault="00A060F3">
            <w:r>
              <w:t>Jinnah Hospital, Lahore</w:t>
            </w:r>
          </w:p>
        </w:tc>
        <w:tc>
          <w:tcPr>
            <w:tcW w:w="763" w:type="dxa"/>
          </w:tcPr>
          <w:p w14:paraId="0EF26183" w14:textId="77777777" w:rsidR="00A060F3" w:rsidRDefault="00A060F3">
            <w:r>
              <w:t>AJK, G&amp;B, FATA, ICT</w:t>
            </w:r>
          </w:p>
        </w:tc>
      </w:tr>
      <w:tr w:rsidR="00A060F3" w14:paraId="77EE0C54" w14:textId="77777777" w:rsidTr="00A060F3">
        <w:tc>
          <w:tcPr>
            <w:tcW w:w="398" w:type="dxa"/>
          </w:tcPr>
          <w:p w14:paraId="4EB94EF6" w14:textId="77777777" w:rsidR="00A060F3" w:rsidRDefault="00A060F3">
            <w:r>
              <w:t>130</w:t>
            </w:r>
          </w:p>
        </w:tc>
        <w:tc>
          <w:tcPr>
            <w:tcW w:w="667" w:type="dxa"/>
          </w:tcPr>
          <w:p w14:paraId="16D44AE4" w14:textId="77777777" w:rsidR="00A060F3" w:rsidRDefault="00A060F3">
            <w:r>
              <w:t>15137</w:t>
            </w:r>
          </w:p>
        </w:tc>
        <w:tc>
          <w:tcPr>
            <w:tcW w:w="814" w:type="dxa"/>
          </w:tcPr>
          <w:p w14:paraId="6949D369" w14:textId="77777777" w:rsidR="00A060F3" w:rsidRDefault="00A060F3">
            <w:r>
              <w:t>Ali Hussain</w:t>
            </w:r>
          </w:p>
        </w:tc>
        <w:tc>
          <w:tcPr>
            <w:tcW w:w="641" w:type="dxa"/>
          </w:tcPr>
          <w:p w14:paraId="50404107" w14:textId="77777777" w:rsidR="00A060F3" w:rsidRDefault="00A060F3">
            <w:r>
              <w:t>93834-p</w:t>
            </w:r>
          </w:p>
        </w:tc>
        <w:tc>
          <w:tcPr>
            <w:tcW w:w="839" w:type="dxa"/>
          </w:tcPr>
          <w:p w14:paraId="4C0B9A3C" w14:textId="77777777" w:rsidR="00A060F3" w:rsidRDefault="00A060F3">
            <w:r>
              <w:t>Ghulam Shabbir</w:t>
            </w:r>
          </w:p>
        </w:tc>
        <w:tc>
          <w:tcPr>
            <w:tcW w:w="724" w:type="dxa"/>
          </w:tcPr>
          <w:p w14:paraId="7428D0D3" w14:textId="77777777" w:rsidR="00A060F3" w:rsidRDefault="00A060F3">
            <w:r>
              <w:t>54.324444</w:t>
            </w:r>
          </w:p>
        </w:tc>
        <w:tc>
          <w:tcPr>
            <w:tcW w:w="725" w:type="dxa"/>
          </w:tcPr>
          <w:p w14:paraId="5CE03778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20BCEA83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0A7D56FF" w14:textId="77777777" w:rsidR="00A060F3" w:rsidRDefault="00A060F3">
            <w:r>
              <w:t>Lahore General Hospital, Lahore</w:t>
            </w:r>
          </w:p>
        </w:tc>
        <w:tc>
          <w:tcPr>
            <w:tcW w:w="763" w:type="dxa"/>
          </w:tcPr>
          <w:p w14:paraId="057F18FB" w14:textId="77777777" w:rsidR="00A060F3" w:rsidRDefault="00A060F3">
            <w:r>
              <w:t>Punjab</w:t>
            </w:r>
          </w:p>
        </w:tc>
      </w:tr>
      <w:tr w:rsidR="00A060F3" w14:paraId="2126D527" w14:textId="77777777" w:rsidTr="00A060F3">
        <w:tc>
          <w:tcPr>
            <w:tcW w:w="398" w:type="dxa"/>
          </w:tcPr>
          <w:p w14:paraId="025BE6BC" w14:textId="77777777" w:rsidR="00A060F3" w:rsidRDefault="00A060F3">
            <w:r>
              <w:t>131</w:t>
            </w:r>
          </w:p>
        </w:tc>
        <w:tc>
          <w:tcPr>
            <w:tcW w:w="667" w:type="dxa"/>
          </w:tcPr>
          <w:p w14:paraId="6145AC60" w14:textId="77777777" w:rsidR="00A060F3" w:rsidRDefault="00A060F3">
            <w:r>
              <w:t>5548</w:t>
            </w:r>
          </w:p>
        </w:tc>
        <w:tc>
          <w:tcPr>
            <w:tcW w:w="814" w:type="dxa"/>
          </w:tcPr>
          <w:p w14:paraId="48F2CC1F" w14:textId="77777777" w:rsidR="00A060F3" w:rsidRDefault="00A060F3">
            <w:r>
              <w:t>Asad Ullah Ansari</w:t>
            </w:r>
          </w:p>
        </w:tc>
        <w:tc>
          <w:tcPr>
            <w:tcW w:w="641" w:type="dxa"/>
          </w:tcPr>
          <w:p w14:paraId="258D94A9" w14:textId="77777777" w:rsidR="00A060F3" w:rsidRDefault="00A060F3">
            <w:r>
              <w:t>103285-P</w:t>
            </w:r>
          </w:p>
        </w:tc>
        <w:tc>
          <w:tcPr>
            <w:tcW w:w="839" w:type="dxa"/>
          </w:tcPr>
          <w:p w14:paraId="438CD13D" w14:textId="77777777" w:rsidR="00A060F3" w:rsidRDefault="00A060F3">
            <w:r>
              <w:t>Hameed Ullah Ansari</w:t>
            </w:r>
          </w:p>
        </w:tc>
        <w:tc>
          <w:tcPr>
            <w:tcW w:w="724" w:type="dxa"/>
          </w:tcPr>
          <w:p w14:paraId="0C43F3B2" w14:textId="77777777" w:rsidR="00A060F3" w:rsidRDefault="00A060F3">
            <w:r>
              <w:t>52.451667</w:t>
            </w:r>
          </w:p>
        </w:tc>
        <w:tc>
          <w:tcPr>
            <w:tcW w:w="725" w:type="dxa"/>
          </w:tcPr>
          <w:p w14:paraId="25E8A1AC" w14:textId="77777777" w:rsidR="00A060F3" w:rsidRDefault="00A060F3">
            <w:r>
              <w:t>25</w:t>
            </w:r>
          </w:p>
        </w:tc>
        <w:tc>
          <w:tcPr>
            <w:tcW w:w="1030" w:type="dxa"/>
          </w:tcPr>
          <w:p w14:paraId="688F0B30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52AD2A1F" w14:textId="77777777" w:rsidR="00A060F3" w:rsidRDefault="00A060F3">
            <w:r>
              <w:t>Lahore General Hospital, Lahore</w:t>
            </w:r>
          </w:p>
        </w:tc>
        <w:tc>
          <w:tcPr>
            <w:tcW w:w="763" w:type="dxa"/>
          </w:tcPr>
          <w:p w14:paraId="5835C080" w14:textId="77777777" w:rsidR="00A060F3" w:rsidRDefault="00A060F3">
            <w:r>
              <w:t>Punjab</w:t>
            </w:r>
          </w:p>
        </w:tc>
      </w:tr>
      <w:tr w:rsidR="00A060F3" w14:paraId="146A712D" w14:textId="77777777" w:rsidTr="00A060F3">
        <w:tc>
          <w:tcPr>
            <w:tcW w:w="398" w:type="dxa"/>
          </w:tcPr>
          <w:p w14:paraId="69CC0D29" w14:textId="77777777" w:rsidR="00A060F3" w:rsidRDefault="00A060F3">
            <w:r>
              <w:t>132</w:t>
            </w:r>
          </w:p>
        </w:tc>
        <w:tc>
          <w:tcPr>
            <w:tcW w:w="667" w:type="dxa"/>
          </w:tcPr>
          <w:p w14:paraId="27D4028D" w14:textId="77777777" w:rsidR="00A060F3" w:rsidRDefault="00A060F3">
            <w:r>
              <w:t>18822</w:t>
            </w:r>
          </w:p>
        </w:tc>
        <w:tc>
          <w:tcPr>
            <w:tcW w:w="814" w:type="dxa"/>
          </w:tcPr>
          <w:p w14:paraId="0B72A328" w14:textId="77777777" w:rsidR="00A060F3" w:rsidRDefault="00A060F3">
            <w:r>
              <w:t>Samrah Fatima</w:t>
            </w:r>
          </w:p>
        </w:tc>
        <w:tc>
          <w:tcPr>
            <w:tcW w:w="641" w:type="dxa"/>
          </w:tcPr>
          <w:p w14:paraId="47E9F765" w14:textId="77777777" w:rsidR="00A060F3" w:rsidRDefault="00A060F3">
            <w:r>
              <w:t>110930-P</w:t>
            </w:r>
          </w:p>
        </w:tc>
        <w:tc>
          <w:tcPr>
            <w:tcW w:w="839" w:type="dxa"/>
          </w:tcPr>
          <w:p w14:paraId="75C4AA91" w14:textId="77777777" w:rsidR="00A060F3" w:rsidRDefault="00A060F3">
            <w:r>
              <w:t>MUHAMMAD SHAHID AKHTAR</w:t>
            </w:r>
          </w:p>
        </w:tc>
        <w:tc>
          <w:tcPr>
            <w:tcW w:w="724" w:type="dxa"/>
          </w:tcPr>
          <w:p w14:paraId="14D06474" w14:textId="77777777" w:rsidR="00A060F3" w:rsidRDefault="00A060F3">
            <w:r>
              <w:t>51.9175</w:t>
            </w:r>
          </w:p>
        </w:tc>
        <w:tc>
          <w:tcPr>
            <w:tcW w:w="725" w:type="dxa"/>
          </w:tcPr>
          <w:p w14:paraId="19AA7FA6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3CEFBE0D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545ABBC8" w14:textId="77777777" w:rsidR="00A060F3" w:rsidRDefault="00A060F3">
            <w:r>
              <w:t>Lahore General Hospital, Lahore</w:t>
            </w:r>
          </w:p>
        </w:tc>
        <w:tc>
          <w:tcPr>
            <w:tcW w:w="763" w:type="dxa"/>
          </w:tcPr>
          <w:p w14:paraId="37E2D74D" w14:textId="77777777" w:rsidR="00A060F3" w:rsidRDefault="00A060F3">
            <w:r>
              <w:t>Punjab</w:t>
            </w:r>
          </w:p>
        </w:tc>
      </w:tr>
      <w:tr w:rsidR="00A060F3" w14:paraId="0A8CF9A0" w14:textId="77777777" w:rsidTr="00A060F3">
        <w:tc>
          <w:tcPr>
            <w:tcW w:w="398" w:type="dxa"/>
          </w:tcPr>
          <w:p w14:paraId="52849AC5" w14:textId="77777777" w:rsidR="00A060F3" w:rsidRDefault="00A060F3">
            <w:r>
              <w:t>133</w:t>
            </w:r>
          </w:p>
        </w:tc>
        <w:tc>
          <w:tcPr>
            <w:tcW w:w="667" w:type="dxa"/>
          </w:tcPr>
          <w:p w14:paraId="01C08A99" w14:textId="77777777" w:rsidR="00A060F3" w:rsidRDefault="00A060F3">
            <w:r>
              <w:t>15840</w:t>
            </w:r>
          </w:p>
        </w:tc>
        <w:tc>
          <w:tcPr>
            <w:tcW w:w="814" w:type="dxa"/>
          </w:tcPr>
          <w:p w14:paraId="5291CE72" w14:textId="77777777" w:rsidR="00A060F3" w:rsidRDefault="00A060F3">
            <w:r>
              <w:t>Norina Adrees</w:t>
            </w:r>
          </w:p>
        </w:tc>
        <w:tc>
          <w:tcPr>
            <w:tcW w:w="641" w:type="dxa"/>
          </w:tcPr>
          <w:p w14:paraId="3EA9D477" w14:textId="77777777" w:rsidR="00A060F3" w:rsidRDefault="00A060F3">
            <w:r>
              <w:t>109737-P</w:t>
            </w:r>
          </w:p>
        </w:tc>
        <w:tc>
          <w:tcPr>
            <w:tcW w:w="839" w:type="dxa"/>
          </w:tcPr>
          <w:p w14:paraId="1448BD0A" w14:textId="77777777" w:rsidR="00A060F3" w:rsidRDefault="00A060F3">
            <w:r>
              <w:t>Muhammad Adrees</w:t>
            </w:r>
          </w:p>
        </w:tc>
        <w:tc>
          <w:tcPr>
            <w:tcW w:w="724" w:type="dxa"/>
          </w:tcPr>
          <w:p w14:paraId="4588DA03" w14:textId="77777777" w:rsidR="00A060F3" w:rsidRDefault="00A060F3">
            <w:r>
              <w:t>51.111667</w:t>
            </w:r>
          </w:p>
        </w:tc>
        <w:tc>
          <w:tcPr>
            <w:tcW w:w="725" w:type="dxa"/>
          </w:tcPr>
          <w:p w14:paraId="2E207377" w14:textId="77777777" w:rsidR="00A060F3" w:rsidRDefault="00A060F3">
            <w:r>
              <w:t>13</w:t>
            </w:r>
          </w:p>
        </w:tc>
        <w:tc>
          <w:tcPr>
            <w:tcW w:w="1030" w:type="dxa"/>
          </w:tcPr>
          <w:p w14:paraId="2DFA75EC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7C8AA277" w14:textId="77777777" w:rsidR="00A060F3" w:rsidRDefault="00A060F3">
            <w:r>
              <w:t>Lahore General Hospital, Lahore</w:t>
            </w:r>
          </w:p>
        </w:tc>
        <w:tc>
          <w:tcPr>
            <w:tcW w:w="763" w:type="dxa"/>
          </w:tcPr>
          <w:p w14:paraId="6D87B739" w14:textId="77777777" w:rsidR="00A060F3" w:rsidRDefault="00A060F3">
            <w:r>
              <w:t>Punjab</w:t>
            </w:r>
          </w:p>
        </w:tc>
      </w:tr>
      <w:tr w:rsidR="00A060F3" w14:paraId="00BC6BAC" w14:textId="77777777" w:rsidTr="00A060F3">
        <w:tc>
          <w:tcPr>
            <w:tcW w:w="398" w:type="dxa"/>
          </w:tcPr>
          <w:p w14:paraId="5D512299" w14:textId="77777777" w:rsidR="00A060F3" w:rsidRDefault="00A060F3">
            <w:r>
              <w:t>1</w:t>
            </w:r>
            <w:r>
              <w:lastRenderedPageBreak/>
              <w:t>34</w:t>
            </w:r>
          </w:p>
        </w:tc>
        <w:tc>
          <w:tcPr>
            <w:tcW w:w="667" w:type="dxa"/>
          </w:tcPr>
          <w:p w14:paraId="04BD846E" w14:textId="77777777" w:rsidR="00A060F3" w:rsidRDefault="00A060F3">
            <w:r>
              <w:lastRenderedPageBreak/>
              <w:t>2012</w:t>
            </w:r>
            <w:r>
              <w:lastRenderedPageBreak/>
              <w:t>2</w:t>
            </w:r>
          </w:p>
        </w:tc>
        <w:tc>
          <w:tcPr>
            <w:tcW w:w="814" w:type="dxa"/>
          </w:tcPr>
          <w:p w14:paraId="758E1592" w14:textId="77777777" w:rsidR="00A060F3" w:rsidRDefault="00A060F3">
            <w:r>
              <w:lastRenderedPageBreak/>
              <w:t>Muham</w:t>
            </w:r>
            <w:r>
              <w:lastRenderedPageBreak/>
              <w:t>mad Azhar Saleem</w:t>
            </w:r>
          </w:p>
        </w:tc>
        <w:tc>
          <w:tcPr>
            <w:tcW w:w="641" w:type="dxa"/>
          </w:tcPr>
          <w:p w14:paraId="66DE8948" w14:textId="77777777" w:rsidR="00A060F3" w:rsidRDefault="00A060F3">
            <w:r>
              <w:lastRenderedPageBreak/>
              <w:t>1016</w:t>
            </w:r>
            <w:r>
              <w:lastRenderedPageBreak/>
              <w:t>06-P</w:t>
            </w:r>
          </w:p>
        </w:tc>
        <w:tc>
          <w:tcPr>
            <w:tcW w:w="839" w:type="dxa"/>
          </w:tcPr>
          <w:p w14:paraId="02458A1E" w14:textId="77777777" w:rsidR="00A060F3" w:rsidRDefault="00A060F3">
            <w:r>
              <w:lastRenderedPageBreak/>
              <w:t>Muham</w:t>
            </w:r>
            <w:r>
              <w:lastRenderedPageBreak/>
              <w:t xml:space="preserve">mad Saleem </w:t>
            </w:r>
          </w:p>
        </w:tc>
        <w:tc>
          <w:tcPr>
            <w:tcW w:w="724" w:type="dxa"/>
          </w:tcPr>
          <w:p w14:paraId="40D05726" w14:textId="77777777" w:rsidR="00A060F3" w:rsidRDefault="00A060F3">
            <w:r>
              <w:lastRenderedPageBreak/>
              <w:t>63.03</w:t>
            </w:r>
            <w:r>
              <w:lastRenderedPageBreak/>
              <w:t>0834</w:t>
            </w:r>
          </w:p>
        </w:tc>
        <w:tc>
          <w:tcPr>
            <w:tcW w:w="725" w:type="dxa"/>
          </w:tcPr>
          <w:p w14:paraId="13AC13C4" w14:textId="77777777" w:rsidR="00A060F3" w:rsidRDefault="00A060F3">
            <w:r>
              <w:lastRenderedPageBreak/>
              <w:t>1</w:t>
            </w:r>
          </w:p>
        </w:tc>
        <w:tc>
          <w:tcPr>
            <w:tcW w:w="1030" w:type="dxa"/>
          </w:tcPr>
          <w:p w14:paraId="4B7F1135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64C3F146" w14:textId="77777777" w:rsidR="00A060F3" w:rsidRDefault="00A060F3">
            <w:r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763" w:type="dxa"/>
          </w:tcPr>
          <w:p w14:paraId="4C0BEE29" w14:textId="77777777" w:rsidR="00A060F3" w:rsidRDefault="00A060F3">
            <w:r>
              <w:lastRenderedPageBreak/>
              <w:t>Punjab</w:t>
            </w:r>
          </w:p>
        </w:tc>
      </w:tr>
      <w:tr w:rsidR="00A060F3" w14:paraId="2C7EB3F5" w14:textId="77777777" w:rsidTr="00A060F3">
        <w:tc>
          <w:tcPr>
            <w:tcW w:w="398" w:type="dxa"/>
          </w:tcPr>
          <w:p w14:paraId="577B519E" w14:textId="77777777" w:rsidR="00A060F3" w:rsidRDefault="00A060F3">
            <w:r>
              <w:t>135</w:t>
            </w:r>
          </w:p>
        </w:tc>
        <w:tc>
          <w:tcPr>
            <w:tcW w:w="667" w:type="dxa"/>
          </w:tcPr>
          <w:p w14:paraId="3515C0A5" w14:textId="77777777" w:rsidR="00A060F3" w:rsidRDefault="00A060F3">
            <w:r>
              <w:t>16191</w:t>
            </w:r>
          </w:p>
        </w:tc>
        <w:tc>
          <w:tcPr>
            <w:tcW w:w="814" w:type="dxa"/>
          </w:tcPr>
          <w:p w14:paraId="1E8C4AF2" w14:textId="77777777" w:rsidR="00A060F3" w:rsidRDefault="00A060F3">
            <w:r>
              <w:t>Areeba Mohsin</w:t>
            </w:r>
          </w:p>
        </w:tc>
        <w:tc>
          <w:tcPr>
            <w:tcW w:w="641" w:type="dxa"/>
          </w:tcPr>
          <w:p w14:paraId="0723D798" w14:textId="77777777" w:rsidR="00A060F3" w:rsidRDefault="00A060F3">
            <w:r>
              <w:t>109544-p</w:t>
            </w:r>
          </w:p>
        </w:tc>
        <w:tc>
          <w:tcPr>
            <w:tcW w:w="839" w:type="dxa"/>
          </w:tcPr>
          <w:p w14:paraId="0512A61C" w14:textId="77777777" w:rsidR="00A060F3" w:rsidRDefault="00A060F3">
            <w:r>
              <w:t>Mohsin fayyaz</w:t>
            </w:r>
          </w:p>
        </w:tc>
        <w:tc>
          <w:tcPr>
            <w:tcW w:w="724" w:type="dxa"/>
          </w:tcPr>
          <w:p w14:paraId="377B2304" w14:textId="77777777" w:rsidR="00A060F3" w:rsidRDefault="00A060F3">
            <w:r>
              <w:t>60.906939</w:t>
            </w:r>
          </w:p>
        </w:tc>
        <w:tc>
          <w:tcPr>
            <w:tcW w:w="725" w:type="dxa"/>
          </w:tcPr>
          <w:p w14:paraId="09FB15B1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007BD47D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299360D4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15F67F4F" w14:textId="77777777" w:rsidR="00A060F3" w:rsidRDefault="00A060F3">
            <w:r>
              <w:t>Punjab</w:t>
            </w:r>
          </w:p>
        </w:tc>
      </w:tr>
      <w:tr w:rsidR="00A060F3" w14:paraId="7DEB0B92" w14:textId="77777777" w:rsidTr="00A060F3">
        <w:tc>
          <w:tcPr>
            <w:tcW w:w="398" w:type="dxa"/>
          </w:tcPr>
          <w:p w14:paraId="13CA8D52" w14:textId="77777777" w:rsidR="00A060F3" w:rsidRDefault="00A060F3">
            <w:r>
              <w:t>136</w:t>
            </w:r>
          </w:p>
        </w:tc>
        <w:tc>
          <w:tcPr>
            <w:tcW w:w="667" w:type="dxa"/>
          </w:tcPr>
          <w:p w14:paraId="4F8D6AC8" w14:textId="77777777" w:rsidR="00A060F3" w:rsidRDefault="00A060F3">
            <w:r>
              <w:t>16771</w:t>
            </w:r>
          </w:p>
        </w:tc>
        <w:tc>
          <w:tcPr>
            <w:tcW w:w="814" w:type="dxa"/>
          </w:tcPr>
          <w:p w14:paraId="7F46644D" w14:textId="77777777" w:rsidR="00A060F3" w:rsidRDefault="00A060F3">
            <w:r>
              <w:t>Afifa Nasir</w:t>
            </w:r>
          </w:p>
        </w:tc>
        <w:tc>
          <w:tcPr>
            <w:tcW w:w="641" w:type="dxa"/>
          </w:tcPr>
          <w:p w14:paraId="4A82E285" w14:textId="77777777" w:rsidR="00A060F3" w:rsidRDefault="00A060F3">
            <w:r>
              <w:t>112396-P</w:t>
            </w:r>
          </w:p>
        </w:tc>
        <w:tc>
          <w:tcPr>
            <w:tcW w:w="839" w:type="dxa"/>
          </w:tcPr>
          <w:p w14:paraId="1A38EE99" w14:textId="77777777" w:rsidR="00A060F3" w:rsidRDefault="00A060F3">
            <w:r>
              <w:t>Nasir Iqbal</w:t>
            </w:r>
          </w:p>
        </w:tc>
        <w:tc>
          <w:tcPr>
            <w:tcW w:w="724" w:type="dxa"/>
          </w:tcPr>
          <w:p w14:paraId="152614BD" w14:textId="77777777" w:rsidR="00A060F3" w:rsidRDefault="00A060F3">
            <w:r>
              <w:t>53.963265</w:t>
            </w:r>
          </w:p>
        </w:tc>
        <w:tc>
          <w:tcPr>
            <w:tcW w:w="725" w:type="dxa"/>
          </w:tcPr>
          <w:p w14:paraId="70F65021" w14:textId="77777777" w:rsidR="00A060F3" w:rsidRDefault="00A060F3">
            <w:r>
              <w:t>9</w:t>
            </w:r>
          </w:p>
        </w:tc>
        <w:tc>
          <w:tcPr>
            <w:tcW w:w="1030" w:type="dxa"/>
          </w:tcPr>
          <w:p w14:paraId="346CE80B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510EB0C2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3B9FD63F" w14:textId="77777777" w:rsidR="00A060F3" w:rsidRDefault="00A060F3">
            <w:r>
              <w:t>Punjab</w:t>
            </w:r>
          </w:p>
        </w:tc>
      </w:tr>
      <w:tr w:rsidR="00A060F3" w14:paraId="10A46CC8" w14:textId="77777777" w:rsidTr="00A060F3">
        <w:tc>
          <w:tcPr>
            <w:tcW w:w="398" w:type="dxa"/>
          </w:tcPr>
          <w:p w14:paraId="3D27D454" w14:textId="77777777" w:rsidR="00A060F3" w:rsidRDefault="00A060F3">
            <w:r>
              <w:t>137</w:t>
            </w:r>
          </w:p>
        </w:tc>
        <w:tc>
          <w:tcPr>
            <w:tcW w:w="667" w:type="dxa"/>
          </w:tcPr>
          <w:p w14:paraId="71F58FA4" w14:textId="77777777" w:rsidR="00A060F3" w:rsidRDefault="00A060F3">
            <w:r>
              <w:t>5787</w:t>
            </w:r>
          </w:p>
        </w:tc>
        <w:tc>
          <w:tcPr>
            <w:tcW w:w="814" w:type="dxa"/>
          </w:tcPr>
          <w:p w14:paraId="74948847" w14:textId="77777777" w:rsidR="00A060F3" w:rsidRDefault="00A060F3">
            <w:r>
              <w:t>Wardah Mohsin</w:t>
            </w:r>
          </w:p>
        </w:tc>
        <w:tc>
          <w:tcPr>
            <w:tcW w:w="641" w:type="dxa"/>
          </w:tcPr>
          <w:p w14:paraId="013CF5D2" w14:textId="77777777" w:rsidR="00A060F3" w:rsidRDefault="00A060F3">
            <w:r>
              <w:t>94889-P</w:t>
            </w:r>
          </w:p>
        </w:tc>
        <w:tc>
          <w:tcPr>
            <w:tcW w:w="839" w:type="dxa"/>
          </w:tcPr>
          <w:p w14:paraId="1AAF2DAB" w14:textId="77777777" w:rsidR="00A060F3" w:rsidRDefault="00A060F3">
            <w:r>
              <w:t>Muhammad Mohsin</w:t>
            </w:r>
          </w:p>
        </w:tc>
        <w:tc>
          <w:tcPr>
            <w:tcW w:w="724" w:type="dxa"/>
          </w:tcPr>
          <w:p w14:paraId="4D77AB53" w14:textId="77777777" w:rsidR="00A060F3" w:rsidRDefault="00A060F3">
            <w:r>
              <w:t>53.575834</w:t>
            </w:r>
          </w:p>
        </w:tc>
        <w:tc>
          <w:tcPr>
            <w:tcW w:w="725" w:type="dxa"/>
          </w:tcPr>
          <w:p w14:paraId="02F468F5" w14:textId="77777777" w:rsidR="00A060F3" w:rsidRDefault="00A060F3">
            <w:r>
              <w:t>33</w:t>
            </w:r>
          </w:p>
        </w:tc>
        <w:tc>
          <w:tcPr>
            <w:tcW w:w="1030" w:type="dxa"/>
          </w:tcPr>
          <w:p w14:paraId="756B3A0B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2D9EBD4C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3DD0DC69" w14:textId="77777777" w:rsidR="00A060F3" w:rsidRDefault="00A060F3">
            <w:r>
              <w:t>Punjab</w:t>
            </w:r>
          </w:p>
        </w:tc>
      </w:tr>
      <w:tr w:rsidR="00A060F3" w14:paraId="472E4BCC" w14:textId="77777777" w:rsidTr="00A060F3">
        <w:tc>
          <w:tcPr>
            <w:tcW w:w="398" w:type="dxa"/>
          </w:tcPr>
          <w:p w14:paraId="0EEDF6D2" w14:textId="77777777" w:rsidR="00A060F3" w:rsidRDefault="00A060F3">
            <w:r>
              <w:t>138</w:t>
            </w:r>
          </w:p>
        </w:tc>
        <w:tc>
          <w:tcPr>
            <w:tcW w:w="667" w:type="dxa"/>
          </w:tcPr>
          <w:p w14:paraId="615964C7" w14:textId="77777777" w:rsidR="00A060F3" w:rsidRDefault="00A060F3">
            <w:r>
              <w:t>18655</w:t>
            </w:r>
          </w:p>
        </w:tc>
        <w:tc>
          <w:tcPr>
            <w:tcW w:w="814" w:type="dxa"/>
          </w:tcPr>
          <w:p w14:paraId="3D7C0E38" w14:textId="77777777" w:rsidR="00A060F3" w:rsidRDefault="00A060F3">
            <w:r>
              <w:t>Sumair Ali Zain</w:t>
            </w:r>
          </w:p>
        </w:tc>
        <w:tc>
          <w:tcPr>
            <w:tcW w:w="641" w:type="dxa"/>
          </w:tcPr>
          <w:p w14:paraId="5B3A51B5" w14:textId="77777777" w:rsidR="00A060F3" w:rsidRDefault="00A060F3">
            <w:r>
              <w:t>109218-P</w:t>
            </w:r>
          </w:p>
        </w:tc>
        <w:tc>
          <w:tcPr>
            <w:tcW w:w="839" w:type="dxa"/>
          </w:tcPr>
          <w:p w14:paraId="675D8503" w14:textId="77777777" w:rsidR="00A060F3" w:rsidRDefault="00A060F3">
            <w:r>
              <w:t>Qadeer Ahmad Anjum</w:t>
            </w:r>
          </w:p>
        </w:tc>
        <w:tc>
          <w:tcPr>
            <w:tcW w:w="724" w:type="dxa"/>
          </w:tcPr>
          <w:p w14:paraId="09C4B263" w14:textId="77777777" w:rsidR="00A060F3" w:rsidRDefault="00A060F3">
            <w:r>
              <w:t>53.485306</w:t>
            </w:r>
          </w:p>
        </w:tc>
        <w:tc>
          <w:tcPr>
            <w:tcW w:w="725" w:type="dxa"/>
          </w:tcPr>
          <w:p w14:paraId="59FC41D3" w14:textId="77777777" w:rsidR="00A060F3" w:rsidRDefault="00A060F3">
            <w:r>
              <w:t>23</w:t>
            </w:r>
          </w:p>
        </w:tc>
        <w:tc>
          <w:tcPr>
            <w:tcW w:w="1030" w:type="dxa"/>
          </w:tcPr>
          <w:p w14:paraId="3D762EE4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79F1C89A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4BA9ABBD" w14:textId="77777777" w:rsidR="00A060F3" w:rsidRDefault="00A060F3">
            <w:r>
              <w:t>Punjab</w:t>
            </w:r>
          </w:p>
        </w:tc>
      </w:tr>
      <w:tr w:rsidR="00A060F3" w14:paraId="138B4789" w14:textId="77777777" w:rsidTr="00A060F3">
        <w:tc>
          <w:tcPr>
            <w:tcW w:w="398" w:type="dxa"/>
          </w:tcPr>
          <w:p w14:paraId="561EBEA7" w14:textId="77777777" w:rsidR="00A060F3" w:rsidRDefault="00A060F3">
            <w:r>
              <w:t>139</w:t>
            </w:r>
          </w:p>
        </w:tc>
        <w:tc>
          <w:tcPr>
            <w:tcW w:w="667" w:type="dxa"/>
          </w:tcPr>
          <w:p w14:paraId="3542E622" w14:textId="77777777" w:rsidR="00A060F3" w:rsidRDefault="00A060F3">
            <w:r>
              <w:t>18527</w:t>
            </w:r>
          </w:p>
        </w:tc>
        <w:tc>
          <w:tcPr>
            <w:tcW w:w="814" w:type="dxa"/>
          </w:tcPr>
          <w:p w14:paraId="6283685D" w14:textId="77777777" w:rsidR="00A060F3" w:rsidRDefault="00A060F3">
            <w:r>
              <w:t>Afeera Rafique</w:t>
            </w:r>
          </w:p>
        </w:tc>
        <w:tc>
          <w:tcPr>
            <w:tcW w:w="641" w:type="dxa"/>
          </w:tcPr>
          <w:p w14:paraId="66479299" w14:textId="77777777" w:rsidR="00A060F3" w:rsidRDefault="00A060F3">
            <w:r>
              <w:t>103295-P</w:t>
            </w:r>
          </w:p>
        </w:tc>
        <w:tc>
          <w:tcPr>
            <w:tcW w:w="839" w:type="dxa"/>
          </w:tcPr>
          <w:p w14:paraId="62CFD71D" w14:textId="77777777" w:rsidR="00A060F3" w:rsidRDefault="00A060F3">
            <w:r>
              <w:t>Muhammad Rafique Shakir</w:t>
            </w:r>
          </w:p>
        </w:tc>
        <w:tc>
          <w:tcPr>
            <w:tcW w:w="724" w:type="dxa"/>
          </w:tcPr>
          <w:p w14:paraId="5A7C6413" w14:textId="77777777" w:rsidR="00A060F3" w:rsidRDefault="00A060F3">
            <w:r>
              <w:t>53.126531</w:t>
            </w:r>
          </w:p>
        </w:tc>
        <w:tc>
          <w:tcPr>
            <w:tcW w:w="725" w:type="dxa"/>
          </w:tcPr>
          <w:p w14:paraId="7118265C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4684821F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6480ABE9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375002E1" w14:textId="77777777" w:rsidR="00A060F3" w:rsidRDefault="00A060F3">
            <w:r>
              <w:t>Punjab</w:t>
            </w:r>
          </w:p>
        </w:tc>
      </w:tr>
      <w:tr w:rsidR="00A060F3" w14:paraId="1FF909C5" w14:textId="77777777" w:rsidTr="00A060F3">
        <w:tc>
          <w:tcPr>
            <w:tcW w:w="398" w:type="dxa"/>
          </w:tcPr>
          <w:p w14:paraId="6144056B" w14:textId="77777777" w:rsidR="00A060F3" w:rsidRDefault="00A060F3">
            <w:r>
              <w:t>140</w:t>
            </w:r>
          </w:p>
        </w:tc>
        <w:tc>
          <w:tcPr>
            <w:tcW w:w="667" w:type="dxa"/>
          </w:tcPr>
          <w:p w14:paraId="6DD78012" w14:textId="77777777" w:rsidR="00A060F3" w:rsidRDefault="00A060F3">
            <w:r>
              <w:t>15563</w:t>
            </w:r>
          </w:p>
        </w:tc>
        <w:tc>
          <w:tcPr>
            <w:tcW w:w="814" w:type="dxa"/>
          </w:tcPr>
          <w:p w14:paraId="7F59215B" w14:textId="77777777" w:rsidR="00A060F3" w:rsidRDefault="00A060F3">
            <w:r>
              <w:t>Varda Khalid</w:t>
            </w:r>
          </w:p>
        </w:tc>
        <w:tc>
          <w:tcPr>
            <w:tcW w:w="641" w:type="dxa"/>
          </w:tcPr>
          <w:p w14:paraId="196192C7" w14:textId="77777777" w:rsidR="00A060F3" w:rsidRDefault="00A060F3">
            <w:r>
              <w:t>109344-P</w:t>
            </w:r>
          </w:p>
        </w:tc>
        <w:tc>
          <w:tcPr>
            <w:tcW w:w="839" w:type="dxa"/>
          </w:tcPr>
          <w:p w14:paraId="4F48935D" w14:textId="77777777" w:rsidR="00A060F3" w:rsidRDefault="00A060F3">
            <w:r>
              <w:t>Khalid Mahmood Awan</w:t>
            </w:r>
          </w:p>
        </w:tc>
        <w:tc>
          <w:tcPr>
            <w:tcW w:w="724" w:type="dxa"/>
          </w:tcPr>
          <w:p w14:paraId="2E4A4408" w14:textId="77777777" w:rsidR="00A060F3" w:rsidRDefault="00A060F3">
            <w:r>
              <w:t>53.116735</w:t>
            </w:r>
          </w:p>
        </w:tc>
        <w:tc>
          <w:tcPr>
            <w:tcW w:w="725" w:type="dxa"/>
          </w:tcPr>
          <w:p w14:paraId="7220BA4C" w14:textId="77777777" w:rsidR="00A060F3" w:rsidRDefault="00A060F3">
            <w:r>
              <w:t>20</w:t>
            </w:r>
          </w:p>
        </w:tc>
        <w:tc>
          <w:tcPr>
            <w:tcW w:w="1030" w:type="dxa"/>
          </w:tcPr>
          <w:p w14:paraId="6C97FC2E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1DB2533E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5D3045F7" w14:textId="77777777" w:rsidR="00A060F3" w:rsidRDefault="00A060F3">
            <w:r>
              <w:t>Punjab</w:t>
            </w:r>
          </w:p>
        </w:tc>
      </w:tr>
      <w:tr w:rsidR="00A060F3" w14:paraId="2801AC07" w14:textId="77777777" w:rsidTr="00A060F3">
        <w:tc>
          <w:tcPr>
            <w:tcW w:w="398" w:type="dxa"/>
          </w:tcPr>
          <w:p w14:paraId="2FF899C4" w14:textId="77777777" w:rsidR="00A060F3" w:rsidRDefault="00A060F3">
            <w:r>
              <w:t>141</w:t>
            </w:r>
          </w:p>
        </w:tc>
        <w:tc>
          <w:tcPr>
            <w:tcW w:w="667" w:type="dxa"/>
          </w:tcPr>
          <w:p w14:paraId="2843C914" w14:textId="77777777" w:rsidR="00A060F3" w:rsidRDefault="00A060F3">
            <w:r>
              <w:t>18308</w:t>
            </w:r>
          </w:p>
        </w:tc>
        <w:tc>
          <w:tcPr>
            <w:tcW w:w="814" w:type="dxa"/>
          </w:tcPr>
          <w:p w14:paraId="4B85D676" w14:textId="77777777" w:rsidR="00A060F3" w:rsidRDefault="00A060F3">
            <w:r>
              <w:t>Rehan Sarfraz</w:t>
            </w:r>
          </w:p>
        </w:tc>
        <w:tc>
          <w:tcPr>
            <w:tcW w:w="641" w:type="dxa"/>
          </w:tcPr>
          <w:p w14:paraId="688150AB" w14:textId="77777777" w:rsidR="00A060F3" w:rsidRDefault="00A060F3">
            <w:r>
              <w:t>113294-P</w:t>
            </w:r>
          </w:p>
        </w:tc>
        <w:tc>
          <w:tcPr>
            <w:tcW w:w="839" w:type="dxa"/>
          </w:tcPr>
          <w:p w14:paraId="4400AE3A" w14:textId="77777777" w:rsidR="00A060F3" w:rsidRDefault="00A060F3">
            <w:r>
              <w:t xml:space="preserve">Sarfraz Ahmed </w:t>
            </w:r>
          </w:p>
        </w:tc>
        <w:tc>
          <w:tcPr>
            <w:tcW w:w="724" w:type="dxa"/>
          </w:tcPr>
          <w:p w14:paraId="6928B571" w14:textId="77777777" w:rsidR="00A060F3" w:rsidRDefault="00A060F3">
            <w:r>
              <w:t>53.049166</w:t>
            </w:r>
          </w:p>
        </w:tc>
        <w:tc>
          <w:tcPr>
            <w:tcW w:w="725" w:type="dxa"/>
          </w:tcPr>
          <w:p w14:paraId="59C5B01A" w14:textId="77777777" w:rsidR="00A060F3" w:rsidRDefault="00A060F3">
            <w:r>
              <w:t>8</w:t>
            </w:r>
          </w:p>
        </w:tc>
        <w:tc>
          <w:tcPr>
            <w:tcW w:w="1030" w:type="dxa"/>
          </w:tcPr>
          <w:p w14:paraId="1001BF8C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2E1E1921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53B6D477" w14:textId="77777777" w:rsidR="00A060F3" w:rsidRDefault="00A060F3">
            <w:r>
              <w:t>Punjab</w:t>
            </w:r>
          </w:p>
        </w:tc>
      </w:tr>
      <w:tr w:rsidR="00A060F3" w14:paraId="7FA87FFB" w14:textId="77777777" w:rsidTr="00A060F3">
        <w:tc>
          <w:tcPr>
            <w:tcW w:w="398" w:type="dxa"/>
          </w:tcPr>
          <w:p w14:paraId="6331575E" w14:textId="77777777" w:rsidR="00A060F3" w:rsidRDefault="00A060F3">
            <w:r>
              <w:t>142</w:t>
            </w:r>
          </w:p>
        </w:tc>
        <w:tc>
          <w:tcPr>
            <w:tcW w:w="667" w:type="dxa"/>
          </w:tcPr>
          <w:p w14:paraId="59252334" w14:textId="77777777" w:rsidR="00A060F3" w:rsidRDefault="00A060F3">
            <w:r>
              <w:t>18734</w:t>
            </w:r>
          </w:p>
        </w:tc>
        <w:tc>
          <w:tcPr>
            <w:tcW w:w="814" w:type="dxa"/>
          </w:tcPr>
          <w:p w14:paraId="00C46A45" w14:textId="77777777" w:rsidR="00A060F3" w:rsidRDefault="00A060F3">
            <w:r>
              <w:t>Muhammad Waseem Naseer</w:t>
            </w:r>
          </w:p>
        </w:tc>
        <w:tc>
          <w:tcPr>
            <w:tcW w:w="641" w:type="dxa"/>
          </w:tcPr>
          <w:p w14:paraId="0A2D8D85" w14:textId="77777777" w:rsidR="00A060F3" w:rsidRDefault="00A060F3">
            <w:r>
              <w:t>92498-P</w:t>
            </w:r>
          </w:p>
        </w:tc>
        <w:tc>
          <w:tcPr>
            <w:tcW w:w="839" w:type="dxa"/>
          </w:tcPr>
          <w:p w14:paraId="109AE07E" w14:textId="77777777" w:rsidR="00A060F3" w:rsidRDefault="00A060F3">
            <w:r>
              <w:t>Naseer Ud Din</w:t>
            </w:r>
          </w:p>
        </w:tc>
        <w:tc>
          <w:tcPr>
            <w:tcW w:w="724" w:type="dxa"/>
          </w:tcPr>
          <w:p w14:paraId="20A2F118" w14:textId="77777777" w:rsidR="00A060F3" w:rsidRDefault="00A060F3">
            <w:r>
              <w:t>61.79876</w:t>
            </w:r>
          </w:p>
        </w:tc>
        <w:tc>
          <w:tcPr>
            <w:tcW w:w="725" w:type="dxa"/>
          </w:tcPr>
          <w:p w14:paraId="2607E11A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17536732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75AAA298" w14:textId="77777777" w:rsidR="00A060F3" w:rsidRDefault="00A060F3">
            <w:r>
              <w:t>Nishtar Hospital, Multan</w:t>
            </w:r>
          </w:p>
        </w:tc>
        <w:tc>
          <w:tcPr>
            <w:tcW w:w="763" w:type="dxa"/>
          </w:tcPr>
          <w:p w14:paraId="2E2C96F8" w14:textId="77777777" w:rsidR="00A060F3" w:rsidRDefault="00A060F3">
            <w:r>
              <w:t>Punjab</w:t>
            </w:r>
          </w:p>
        </w:tc>
      </w:tr>
      <w:tr w:rsidR="00A060F3" w14:paraId="04441249" w14:textId="77777777" w:rsidTr="00A060F3">
        <w:tc>
          <w:tcPr>
            <w:tcW w:w="398" w:type="dxa"/>
          </w:tcPr>
          <w:p w14:paraId="7E42C2DB" w14:textId="77777777" w:rsidR="00A060F3" w:rsidRDefault="00A060F3">
            <w:r>
              <w:t>143</w:t>
            </w:r>
          </w:p>
        </w:tc>
        <w:tc>
          <w:tcPr>
            <w:tcW w:w="667" w:type="dxa"/>
          </w:tcPr>
          <w:p w14:paraId="5F1D61BD" w14:textId="77777777" w:rsidR="00A060F3" w:rsidRDefault="00A060F3">
            <w:r>
              <w:t>15652</w:t>
            </w:r>
          </w:p>
        </w:tc>
        <w:tc>
          <w:tcPr>
            <w:tcW w:w="814" w:type="dxa"/>
          </w:tcPr>
          <w:p w14:paraId="053B7484" w14:textId="77777777" w:rsidR="00A060F3" w:rsidRDefault="00A060F3">
            <w:r>
              <w:t>Fatima Masood</w:t>
            </w:r>
          </w:p>
        </w:tc>
        <w:tc>
          <w:tcPr>
            <w:tcW w:w="641" w:type="dxa"/>
          </w:tcPr>
          <w:p w14:paraId="54F1B229" w14:textId="77777777" w:rsidR="00A060F3" w:rsidRDefault="00A060F3">
            <w:r>
              <w:t>112125-P</w:t>
            </w:r>
          </w:p>
        </w:tc>
        <w:tc>
          <w:tcPr>
            <w:tcW w:w="839" w:type="dxa"/>
          </w:tcPr>
          <w:p w14:paraId="574CB04D" w14:textId="77777777" w:rsidR="00A060F3" w:rsidRDefault="00A060F3">
            <w:r>
              <w:t>Farhan Ghaffar</w:t>
            </w:r>
          </w:p>
        </w:tc>
        <w:tc>
          <w:tcPr>
            <w:tcW w:w="724" w:type="dxa"/>
          </w:tcPr>
          <w:p w14:paraId="341458E8" w14:textId="77777777" w:rsidR="00A060F3" w:rsidRDefault="00A060F3">
            <w:r>
              <w:t>59.7075</w:t>
            </w:r>
          </w:p>
        </w:tc>
        <w:tc>
          <w:tcPr>
            <w:tcW w:w="725" w:type="dxa"/>
          </w:tcPr>
          <w:p w14:paraId="0BA39B72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1E8F0BC1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70C2AC73" w14:textId="77777777" w:rsidR="00A060F3" w:rsidRDefault="00A060F3">
            <w:r>
              <w:t>Nishtar Hospital, Multan</w:t>
            </w:r>
          </w:p>
        </w:tc>
        <w:tc>
          <w:tcPr>
            <w:tcW w:w="763" w:type="dxa"/>
          </w:tcPr>
          <w:p w14:paraId="775EA099" w14:textId="77777777" w:rsidR="00A060F3" w:rsidRDefault="00A060F3">
            <w:r>
              <w:t>Punjab</w:t>
            </w:r>
          </w:p>
        </w:tc>
      </w:tr>
      <w:tr w:rsidR="00A060F3" w14:paraId="5D1559FC" w14:textId="77777777" w:rsidTr="00A060F3">
        <w:tc>
          <w:tcPr>
            <w:tcW w:w="398" w:type="dxa"/>
          </w:tcPr>
          <w:p w14:paraId="427E2202" w14:textId="77777777" w:rsidR="00A060F3" w:rsidRDefault="00A060F3">
            <w:r>
              <w:t>144</w:t>
            </w:r>
          </w:p>
        </w:tc>
        <w:tc>
          <w:tcPr>
            <w:tcW w:w="667" w:type="dxa"/>
          </w:tcPr>
          <w:p w14:paraId="30B5B9B7" w14:textId="77777777" w:rsidR="00A060F3" w:rsidRDefault="00A060F3">
            <w:r>
              <w:t>16567</w:t>
            </w:r>
          </w:p>
        </w:tc>
        <w:tc>
          <w:tcPr>
            <w:tcW w:w="814" w:type="dxa"/>
          </w:tcPr>
          <w:p w14:paraId="46A266F0" w14:textId="77777777" w:rsidR="00A060F3" w:rsidRDefault="00A060F3">
            <w:r>
              <w:t>Maham Fatima</w:t>
            </w:r>
          </w:p>
        </w:tc>
        <w:tc>
          <w:tcPr>
            <w:tcW w:w="641" w:type="dxa"/>
          </w:tcPr>
          <w:p w14:paraId="5F53EDA3" w14:textId="77777777" w:rsidR="00A060F3" w:rsidRDefault="00A060F3">
            <w:r>
              <w:t>112145-P</w:t>
            </w:r>
          </w:p>
        </w:tc>
        <w:tc>
          <w:tcPr>
            <w:tcW w:w="839" w:type="dxa"/>
          </w:tcPr>
          <w:p w14:paraId="31D067FF" w14:textId="77777777" w:rsidR="00A060F3" w:rsidRDefault="00A060F3">
            <w:r>
              <w:t>Tahir Mehmood</w:t>
            </w:r>
          </w:p>
        </w:tc>
        <w:tc>
          <w:tcPr>
            <w:tcW w:w="724" w:type="dxa"/>
          </w:tcPr>
          <w:p w14:paraId="23327D0D" w14:textId="77777777" w:rsidR="00A060F3" w:rsidRDefault="00A060F3">
            <w:r>
              <w:t>57.320833</w:t>
            </w:r>
          </w:p>
        </w:tc>
        <w:tc>
          <w:tcPr>
            <w:tcW w:w="725" w:type="dxa"/>
          </w:tcPr>
          <w:p w14:paraId="62F42646" w14:textId="77777777" w:rsidR="00A060F3" w:rsidRDefault="00A060F3">
            <w:r>
              <w:t>3</w:t>
            </w:r>
          </w:p>
        </w:tc>
        <w:tc>
          <w:tcPr>
            <w:tcW w:w="1030" w:type="dxa"/>
          </w:tcPr>
          <w:p w14:paraId="4B6D415E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3971893E" w14:textId="77777777" w:rsidR="00A060F3" w:rsidRDefault="00A060F3">
            <w:r>
              <w:t>Nishtar Hospital, Multan</w:t>
            </w:r>
          </w:p>
        </w:tc>
        <w:tc>
          <w:tcPr>
            <w:tcW w:w="763" w:type="dxa"/>
          </w:tcPr>
          <w:p w14:paraId="53AADE0C" w14:textId="77777777" w:rsidR="00A060F3" w:rsidRDefault="00A060F3">
            <w:r>
              <w:t>Punjab</w:t>
            </w:r>
          </w:p>
        </w:tc>
      </w:tr>
      <w:tr w:rsidR="00A060F3" w14:paraId="033103AB" w14:textId="77777777" w:rsidTr="00A060F3">
        <w:tc>
          <w:tcPr>
            <w:tcW w:w="398" w:type="dxa"/>
          </w:tcPr>
          <w:p w14:paraId="1729FA68" w14:textId="77777777" w:rsidR="00A060F3" w:rsidRDefault="00A060F3">
            <w:r>
              <w:t>145</w:t>
            </w:r>
          </w:p>
        </w:tc>
        <w:tc>
          <w:tcPr>
            <w:tcW w:w="667" w:type="dxa"/>
          </w:tcPr>
          <w:p w14:paraId="75330B00" w14:textId="77777777" w:rsidR="00A060F3" w:rsidRDefault="00A060F3">
            <w:r>
              <w:t>3967</w:t>
            </w:r>
          </w:p>
        </w:tc>
        <w:tc>
          <w:tcPr>
            <w:tcW w:w="814" w:type="dxa"/>
          </w:tcPr>
          <w:p w14:paraId="423A05A5" w14:textId="77777777" w:rsidR="00A060F3" w:rsidRDefault="00A060F3">
            <w:r>
              <w:t>Uswa Majeed</w:t>
            </w:r>
          </w:p>
        </w:tc>
        <w:tc>
          <w:tcPr>
            <w:tcW w:w="641" w:type="dxa"/>
          </w:tcPr>
          <w:p w14:paraId="46F77484" w14:textId="77777777" w:rsidR="00A060F3" w:rsidRDefault="00A060F3">
            <w:r>
              <w:t>107214-P</w:t>
            </w:r>
          </w:p>
        </w:tc>
        <w:tc>
          <w:tcPr>
            <w:tcW w:w="839" w:type="dxa"/>
          </w:tcPr>
          <w:p w14:paraId="1E3DC32C" w14:textId="77777777" w:rsidR="00A060F3" w:rsidRDefault="00A060F3">
            <w:r>
              <w:t>Abdul Majeed</w:t>
            </w:r>
          </w:p>
        </w:tc>
        <w:tc>
          <w:tcPr>
            <w:tcW w:w="724" w:type="dxa"/>
          </w:tcPr>
          <w:p w14:paraId="427532F2" w14:textId="77777777" w:rsidR="00A060F3" w:rsidRDefault="00A060F3">
            <w:r>
              <w:t>55.615</w:t>
            </w:r>
          </w:p>
        </w:tc>
        <w:tc>
          <w:tcPr>
            <w:tcW w:w="725" w:type="dxa"/>
          </w:tcPr>
          <w:p w14:paraId="25303E17" w14:textId="77777777" w:rsidR="00A060F3" w:rsidRDefault="00A060F3">
            <w:r>
              <w:t>3</w:t>
            </w:r>
          </w:p>
        </w:tc>
        <w:tc>
          <w:tcPr>
            <w:tcW w:w="1030" w:type="dxa"/>
          </w:tcPr>
          <w:p w14:paraId="46CAB978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6A3A0483" w14:textId="77777777" w:rsidR="00A060F3" w:rsidRDefault="00A060F3">
            <w:r>
              <w:t>Nishtar Hospital, Multan</w:t>
            </w:r>
          </w:p>
        </w:tc>
        <w:tc>
          <w:tcPr>
            <w:tcW w:w="763" w:type="dxa"/>
          </w:tcPr>
          <w:p w14:paraId="4ECC0036" w14:textId="77777777" w:rsidR="00A060F3" w:rsidRDefault="00A060F3">
            <w:r>
              <w:t>Punjab</w:t>
            </w:r>
          </w:p>
        </w:tc>
      </w:tr>
      <w:tr w:rsidR="00A060F3" w14:paraId="72A48ACF" w14:textId="77777777" w:rsidTr="00A060F3">
        <w:tc>
          <w:tcPr>
            <w:tcW w:w="398" w:type="dxa"/>
          </w:tcPr>
          <w:p w14:paraId="0A6667C1" w14:textId="77777777" w:rsidR="00A060F3" w:rsidRDefault="00A060F3">
            <w:r>
              <w:t>146</w:t>
            </w:r>
          </w:p>
        </w:tc>
        <w:tc>
          <w:tcPr>
            <w:tcW w:w="667" w:type="dxa"/>
          </w:tcPr>
          <w:p w14:paraId="7F3D77BA" w14:textId="77777777" w:rsidR="00A060F3" w:rsidRDefault="00A060F3">
            <w:r>
              <w:t>17530</w:t>
            </w:r>
          </w:p>
        </w:tc>
        <w:tc>
          <w:tcPr>
            <w:tcW w:w="814" w:type="dxa"/>
          </w:tcPr>
          <w:p w14:paraId="742713BA" w14:textId="77777777" w:rsidR="00A060F3" w:rsidRDefault="00A060F3">
            <w:r>
              <w:t>Uzma Majeed</w:t>
            </w:r>
          </w:p>
        </w:tc>
        <w:tc>
          <w:tcPr>
            <w:tcW w:w="641" w:type="dxa"/>
          </w:tcPr>
          <w:p w14:paraId="1A2CBBD6" w14:textId="77777777" w:rsidR="00A060F3" w:rsidRDefault="00A060F3">
            <w:r>
              <w:t>112240-P</w:t>
            </w:r>
          </w:p>
        </w:tc>
        <w:tc>
          <w:tcPr>
            <w:tcW w:w="839" w:type="dxa"/>
          </w:tcPr>
          <w:p w14:paraId="412EBE8F" w14:textId="77777777" w:rsidR="00A060F3" w:rsidRDefault="00A060F3">
            <w:r>
              <w:t>ABDUL MAJEED</w:t>
            </w:r>
          </w:p>
        </w:tc>
        <w:tc>
          <w:tcPr>
            <w:tcW w:w="724" w:type="dxa"/>
          </w:tcPr>
          <w:p w14:paraId="3951482B" w14:textId="77777777" w:rsidR="00A060F3" w:rsidRDefault="00A060F3">
            <w:r>
              <w:t>55.3925</w:t>
            </w:r>
          </w:p>
        </w:tc>
        <w:tc>
          <w:tcPr>
            <w:tcW w:w="725" w:type="dxa"/>
          </w:tcPr>
          <w:p w14:paraId="7E4A79C0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0A2DBCAE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17AC117E" w14:textId="77777777" w:rsidR="00A060F3" w:rsidRDefault="00A060F3">
            <w:r>
              <w:t>Nishtar Hospital, Multan</w:t>
            </w:r>
          </w:p>
        </w:tc>
        <w:tc>
          <w:tcPr>
            <w:tcW w:w="763" w:type="dxa"/>
          </w:tcPr>
          <w:p w14:paraId="3F27BDAE" w14:textId="77777777" w:rsidR="00A060F3" w:rsidRDefault="00A060F3">
            <w:r>
              <w:t>Punjab</w:t>
            </w:r>
          </w:p>
        </w:tc>
      </w:tr>
      <w:tr w:rsidR="00A060F3" w14:paraId="0F7A72C7" w14:textId="77777777" w:rsidTr="00A060F3">
        <w:tc>
          <w:tcPr>
            <w:tcW w:w="398" w:type="dxa"/>
          </w:tcPr>
          <w:p w14:paraId="2D6E15CB" w14:textId="77777777" w:rsidR="00A060F3" w:rsidRDefault="00A060F3">
            <w:r>
              <w:t>147</w:t>
            </w:r>
          </w:p>
        </w:tc>
        <w:tc>
          <w:tcPr>
            <w:tcW w:w="667" w:type="dxa"/>
          </w:tcPr>
          <w:p w14:paraId="3BDCF6D1" w14:textId="77777777" w:rsidR="00A060F3" w:rsidRDefault="00A060F3">
            <w:r>
              <w:t>17692</w:t>
            </w:r>
          </w:p>
        </w:tc>
        <w:tc>
          <w:tcPr>
            <w:tcW w:w="814" w:type="dxa"/>
          </w:tcPr>
          <w:p w14:paraId="26F59322" w14:textId="77777777" w:rsidR="00A060F3" w:rsidRDefault="00A060F3">
            <w:r>
              <w:t>Muhammad Zaid Rafiq</w:t>
            </w:r>
          </w:p>
        </w:tc>
        <w:tc>
          <w:tcPr>
            <w:tcW w:w="641" w:type="dxa"/>
          </w:tcPr>
          <w:p w14:paraId="361A45B6" w14:textId="77777777" w:rsidR="00A060F3" w:rsidRDefault="00A060F3">
            <w:r>
              <w:t>111591-P</w:t>
            </w:r>
          </w:p>
        </w:tc>
        <w:tc>
          <w:tcPr>
            <w:tcW w:w="839" w:type="dxa"/>
          </w:tcPr>
          <w:p w14:paraId="28F12019" w14:textId="77777777" w:rsidR="00A060F3" w:rsidRDefault="00A060F3">
            <w:r>
              <w:t>Muhammad Rafiq</w:t>
            </w:r>
          </w:p>
        </w:tc>
        <w:tc>
          <w:tcPr>
            <w:tcW w:w="724" w:type="dxa"/>
          </w:tcPr>
          <w:p w14:paraId="456935C6" w14:textId="77777777" w:rsidR="00A060F3" w:rsidRDefault="00A060F3">
            <w:r>
              <w:t>55.0275</w:t>
            </w:r>
          </w:p>
        </w:tc>
        <w:tc>
          <w:tcPr>
            <w:tcW w:w="725" w:type="dxa"/>
          </w:tcPr>
          <w:p w14:paraId="7040CCD6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00FF1AC4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55B28FC4" w14:textId="77777777" w:rsidR="00A060F3" w:rsidRDefault="00A060F3">
            <w:r>
              <w:t>Sahiwal Teaching Hospital, Sahiwal</w:t>
            </w:r>
          </w:p>
        </w:tc>
        <w:tc>
          <w:tcPr>
            <w:tcW w:w="763" w:type="dxa"/>
          </w:tcPr>
          <w:p w14:paraId="3E4245BF" w14:textId="77777777" w:rsidR="00A060F3" w:rsidRDefault="00A060F3">
            <w:r>
              <w:t>Punjab</w:t>
            </w:r>
          </w:p>
        </w:tc>
      </w:tr>
      <w:tr w:rsidR="00A060F3" w14:paraId="5098F6F2" w14:textId="77777777" w:rsidTr="00A060F3">
        <w:tc>
          <w:tcPr>
            <w:tcW w:w="398" w:type="dxa"/>
          </w:tcPr>
          <w:p w14:paraId="6791ED38" w14:textId="77777777" w:rsidR="00A060F3" w:rsidRDefault="00A060F3">
            <w:r>
              <w:t>14</w:t>
            </w:r>
            <w:r>
              <w:lastRenderedPageBreak/>
              <w:t>8</w:t>
            </w:r>
          </w:p>
        </w:tc>
        <w:tc>
          <w:tcPr>
            <w:tcW w:w="667" w:type="dxa"/>
          </w:tcPr>
          <w:p w14:paraId="57B4B722" w14:textId="77777777" w:rsidR="00A060F3" w:rsidRDefault="00A060F3">
            <w:r>
              <w:lastRenderedPageBreak/>
              <w:t>17654</w:t>
            </w:r>
          </w:p>
        </w:tc>
        <w:tc>
          <w:tcPr>
            <w:tcW w:w="814" w:type="dxa"/>
          </w:tcPr>
          <w:p w14:paraId="4AE2774E" w14:textId="77777777" w:rsidR="00A060F3" w:rsidRDefault="00A060F3">
            <w:r>
              <w:t>Ghazal Javaid</w:t>
            </w:r>
          </w:p>
        </w:tc>
        <w:tc>
          <w:tcPr>
            <w:tcW w:w="641" w:type="dxa"/>
          </w:tcPr>
          <w:p w14:paraId="6D07D103" w14:textId="77777777" w:rsidR="00A060F3" w:rsidRDefault="00A060F3">
            <w:r>
              <w:t>111542-P</w:t>
            </w:r>
          </w:p>
        </w:tc>
        <w:tc>
          <w:tcPr>
            <w:tcW w:w="839" w:type="dxa"/>
          </w:tcPr>
          <w:p w14:paraId="5FEA4C96" w14:textId="77777777" w:rsidR="00A060F3" w:rsidRDefault="00A060F3">
            <w:r>
              <w:t>Javaid Akhtar</w:t>
            </w:r>
          </w:p>
        </w:tc>
        <w:tc>
          <w:tcPr>
            <w:tcW w:w="724" w:type="dxa"/>
          </w:tcPr>
          <w:p w14:paraId="3A88F0EE" w14:textId="77777777" w:rsidR="00A060F3" w:rsidRDefault="00A060F3">
            <w:r>
              <w:t>53.461667</w:t>
            </w:r>
          </w:p>
        </w:tc>
        <w:tc>
          <w:tcPr>
            <w:tcW w:w="725" w:type="dxa"/>
          </w:tcPr>
          <w:p w14:paraId="328FBD84" w14:textId="77777777" w:rsidR="00A060F3" w:rsidRDefault="00A060F3">
            <w:r>
              <w:t>71</w:t>
            </w:r>
          </w:p>
        </w:tc>
        <w:tc>
          <w:tcPr>
            <w:tcW w:w="1030" w:type="dxa"/>
          </w:tcPr>
          <w:p w14:paraId="4F664FBD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230DD6E2" w14:textId="77777777" w:rsidR="00A060F3" w:rsidRDefault="00A060F3">
            <w:r>
              <w:t xml:space="preserve">Sahiwal Teaching </w:t>
            </w:r>
            <w:r>
              <w:lastRenderedPageBreak/>
              <w:t>Hospital, Sahiwal</w:t>
            </w:r>
          </w:p>
        </w:tc>
        <w:tc>
          <w:tcPr>
            <w:tcW w:w="763" w:type="dxa"/>
          </w:tcPr>
          <w:p w14:paraId="64F9720B" w14:textId="77777777" w:rsidR="00A060F3" w:rsidRDefault="00A060F3">
            <w:r>
              <w:lastRenderedPageBreak/>
              <w:t>Punjab</w:t>
            </w:r>
          </w:p>
        </w:tc>
      </w:tr>
      <w:tr w:rsidR="00A060F3" w14:paraId="68C4AF93" w14:textId="77777777" w:rsidTr="00A060F3">
        <w:tc>
          <w:tcPr>
            <w:tcW w:w="398" w:type="dxa"/>
          </w:tcPr>
          <w:p w14:paraId="174691C9" w14:textId="77777777" w:rsidR="00A060F3" w:rsidRDefault="00A060F3">
            <w:r>
              <w:t>149</w:t>
            </w:r>
          </w:p>
        </w:tc>
        <w:tc>
          <w:tcPr>
            <w:tcW w:w="667" w:type="dxa"/>
          </w:tcPr>
          <w:p w14:paraId="0A0154C1" w14:textId="77777777" w:rsidR="00A060F3" w:rsidRDefault="00A060F3">
            <w:r>
              <w:t>15314</w:t>
            </w:r>
          </w:p>
        </w:tc>
        <w:tc>
          <w:tcPr>
            <w:tcW w:w="814" w:type="dxa"/>
          </w:tcPr>
          <w:p w14:paraId="701D192C" w14:textId="77777777" w:rsidR="00A060F3" w:rsidRDefault="00A060F3">
            <w:r>
              <w:t>Ali Raza</w:t>
            </w:r>
          </w:p>
        </w:tc>
        <w:tc>
          <w:tcPr>
            <w:tcW w:w="641" w:type="dxa"/>
          </w:tcPr>
          <w:p w14:paraId="275B9B81" w14:textId="77777777" w:rsidR="00A060F3" w:rsidRDefault="00A060F3">
            <w:r>
              <w:t>106041-P</w:t>
            </w:r>
          </w:p>
        </w:tc>
        <w:tc>
          <w:tcPr>
            <w:tcW w:w="839" w:type="dxa"/>
          </w:tcPr>
          <w:p w14:paraId="00697AB6" w14:textId="77777777" w:rsidR="00A060F3" w:rsidRDefault="00A060F3">
            <w:r>
              <w:t>Raza Ahmad Taqi</w:t>
            </w:r>
          </w:p>
        </w:tc>
        <w:tc>
          <w:tcPr>
            <w:tcW w:w="724" w:type="dxa"/>
          </w:tcPr>
          <w:p w14:paraId="6995393C" w14:textId="77777777" w:rsidR="00A060F3" w:rsidRDefault="00A060F3">
            <w:r>
              <w:t>52.411667</w:t>
            </w:r>
          </w:p>
        </w:tc>
        <w:tc>
          <w:tcPr>
            <w:tcW w:w="725" w:type="dxa"/>
          </w:tcPr>
          <w:p w14:paraId="1CC19794" w14:textId="77777777" w:rsidR="00A060F3" w:rsidRDefault="00A060F3">
            <w:r>
              <w:t>5</w:t>
            </w:r>
          </w:p>
        </w:tc>
        <w:tc>
          <w:tcPr>
            <w:tcW w:w="1030" w:type="dxa"/>
          </w:tcPr>
          <w:p w14:paraId="49E0D664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518D9B0F" w14:textId="77777777" w:rsidR="00A060F3" w:rsidRDefault="00A060F3">
            <w:r>
              <w:t>Sahiwal Teaching Hospital, Sahiwal</w:t>
            </w:r>
          </w:p>
        </w:tc>
        <w:tc>
          <w:tcPr>
            <w:tcW w:w="763" w:type="dxa"/>
          </w:tcPr>
          <w:p w14:paraId="40827B65" w14:textId="77777777" w:rsidR="00A060F3" w:rsidRDefault="00A060F3">
            <w:r>
              <w:t>Punjab</w:t>
            </w:r>
          </w:p>
        </w:tc>
      </w:tr>
      <w:tr w:rsidR="00A060F3" w14:paraId="39765B5B" w14:textId="77777777" w:rsidTr="00A060F3">
        <w:tc>
          <w:tcPr>
            <w:tcW w:w="398" w:type="dxa"/>
          </w:tcPr>
          <w:p w14:paraId="5C908B18" w14:textId="77777777" w:rsidR="00A060F3" w:rsidRDefault="00A060F3">
            <w:r>
              <w:t>150</w:t>
            </w:r>
          </w:p>
        </w:tc>
        <w:tc>
          <w:tcPr>
            <w:tcW w:w="667" w:type="dxa"/>
          </w:tcPr>
          <w:p w14:paraId="2D68BEEF" w14:textId="77777777" w:rsidR="00A060F3" w:rsidRDefault="00A060F3">
            <w:r>
              <w:t>17976</w:t>
            </w:r>
          </w:p>
        </w:tc>
        <w:tc>
          <w:tcPr>
            <w:tcW w:w="814" w:type="dxa"/>
          </w:tcPr>
          <w:p w14:paraId="2671B0BD" w14:textId="77777777" w:rsidR="00A060F3" w:rsidRDefault="00A060F3">
            <w:r>
              <w:t>Asma Khan</w:t>
            </w:r>
          </w:p>
        </w:tc>
        <w:tc>
          <w:tcPr>
            <w:tcW w:w="641" w:type="dxa"/>
          </w:tcPr>
          <w:p w14:paraId="72961B4C" w14:textId="77777777" w:rsidR="00A060F3" w:rsidRDefault="00A060F3">
            <w:r>
              <w:t>115560-P</w:t>
            </w:r>
          </w:p>
        </w:tc>
        <w:tc>
          <w:tcPr>
            <w:tcW w:w="839" w:type="dxa"/>
          </w:tcPr>
          <w:p w14:paraId="03A22E3F" w14:textId="77777777" w:rsidR="00A060F3" w:rsidRDefault="00A060F3">
            <w:r>
              <w:t>Ikramullah Khan</w:t>
            </w:r>
          </w:p>
        </w:tc>
        <w:tc>
          <w:tcPr>
            <w:tcW w:w="724" w:type="dxa"/>
          </w:tcPr>
          <w:p w14:paraId="7FD4CF45" w14:textId="77777777" w:rsidR="00A060F3" w:rsidRDefault="00A060F3">
            <w:r>
              <w:t>58.809167</w:t>
            </w:r>
          </w:p>
        </w:tc>
        <w:tc>
          <w:tcPr>
            <w:tcW w:w="725" w:type="dxa"/>
          </w:tcPr>
          <w:p w14:paraId="22208699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54D87139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0E7C8927" w14:textId="77777777" w:rsidR="00A060F3" w:rsidRDefault="00A060F3">
            <w:r>
              <w:t>Services Hospital, Lahore</w:t>
            </w:r>
          </w:p>
        </w:tc>
        <w:tc>
          <w:tcPr>
            <w:tcW w:w="763" w:type="dxa"/>
          </w:tcPr>
          <w:p w14:paraId="5AA650CB" w14:textId="77777777" w:rsidR="00A060F3" w:rsidRDefault="00A060F3">
            <w:r>
              <w:t>Punjab</w:t>
            </w:r>
          </w:p>
        </w:tc>
      </w:tr>
      <w:tr w:rsidR="00A060F3" w14:paraId="454EF4E8" w14:textId="77777777" w:rsidTr="00A060F3">
        <w:tc>
          <w:tcPr>
            <w:tcW w:w="398" w:type="dxa"/>
          </w:tcPr>
          <w:p w14:paraId="0C9B8336" w14:textId="77777777" w:rsidR="00A060F3" w:rsidRDefault="00A060F3">
            <w:r>
              <w:t>151</w:t>
            </w:r>
          </w:p>
        </w:tc>
        <w:tc>
          <w:tcPr>
            <w:tcW w:w="667" w:type="dxa"/>
          </w:tcPr>
          <w:p w14:paraId="7F7978AA" w14:textId="77777777" w:rsidR="00A060F3" w:rsidRDefault="00A060F3">
            <w:r>
              <w:t>7102</w:t>
            </w:r>
          </w:p>
        </w:tc>
        <w:tc>
          <w:tcPr>
            <w:tcW w:w="814" w:type="dxa"/>
          </w:tcPr>
          <w:p w14:paraId="72170FC9" w14:textId="77777777" w:rsidR="00A060F3" w:rsidRDefault="00A060F3">
            <w:r>
              <w:t>Samia Chaudhry</w:t>
            </w:r>
          </w:p>
        </w:tc>
        <w:tc>
          <w:tcPr>
            <w:tcW w:w="641" w:type="dxa"/>
          </w:tcPr>
          <w:p w14:paraId="79C57FF0" w14:textId="77777777" w:rsidR="00A060F3" w:rsidRDefault="00A060F3">
            <w:r>
              <w:t>107268-P</w:t>
            </w:r>
          </w:p>
        </w:tc>
        <w:tc>
          <w:tcPr>
            <w:tcW w:w="839" w:type="dxa"/>
          </w:tcPr>
          <w:p w14:paraId="28CA0603" w14:textId="77777777" w:rsidR="00A060F3" w:rsidRDefault="00A060F3">
            <w:r>
              <w:t>Muhammad Azam</w:t>
            </w:r>
          </w:p>
        </w:tc>
        <w:tc>
          <w:tcPr>
            <w:tcW w:w="724" w:type="dxa"/>
          </w:tcPr>
          <w:p w14:paraId="69556340" w14:textId="77777777" w:rsidR="00A060F3" w:rsidRDefault="00A060F3">
            <w:r>
              <w:t>56.965</w:t>
            </w:r>
          </w:p>
        </w:tc>
        <w:tc>
          <w:tcPr>
            <w:tcW w:w="725" w:type="dxa"/>
          </w:tcPr>
          <w:p w14:paraId="0BCD7701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645B124A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14D9922D" w14:textId="77777777" w:rsidR="00A060F3" w:rsidRDefault="00A060F3">
            <w:r>
              <w:t>Services Hospital, Lahore</w:t>
            </w:r>
          </w:p>
        </w:tc>
        <w:tc>
          <w:tcPr>
            <w:tcW w:w="763" w:type="dxa"/>
          </w:tcPr>
          <w:p w14:paraId="79C99466" w14:textId="77777777" w:rsidR="00A060F3" w:rsidRDefault="00A060F3">
            <w:r>
              <w:t>Punjab</w:t>
            </w:r>
          </w:p>
        </w:tc>
      </w:tr>
      <w:tr w:rsidR="00A060F3" w14:paraId="532E9841" w14:textId="77777777" w:rsidTr="00A060F3">
        <w:tc>
          <w:tcPr>
            <w:tcW w:w="398" w:type="dxa"/>
          </w:tcPr>
          <w:p w14:paraId="011638D5" w14:textId="77777777" w:rsidR="00A060F3" w:rsidRDefault="00A060F3">
            <w:r>
              <w:t>152</w:t>
            </w:r>
          </w:p>
        </w:tc>
        <w:tc>
          <w:tcPr>
            <w:tcW w:w="667" w:type="dxa"/>
          </w:tcPr>
          <w:p w14:paraId="7F4A3D76" w14:textId="77777777" w:rsidR="00A060F3" w:rsidRDefault="00A060F3">
            <w:r>
              <w:t>15050</w:t>
            </w:r>
          </w:p>
        </w:tc>
        <w:tc>
          <w:tcPr>
            <w:tcW w:w="814" w:type="dxa"/>
          </w:tcPr>
          <w:p w14:paraId="5E24D093" w14:textId="77777777" w:rsidR="00A060F3" w:rsidRDefault="00A060F3">
            <w:r>
              <w:t>Moaz Bin Aziz</w:t>
            </w:r>
          </w:p>
        </w:tc>
        <w:tc>
          <w:tcPr>
            <w:tcW w:w="641" w:type="dxa"/>
          </w:tcPr>
          <w:p w14:paraId="45628938" w14:textId="77777777" w:rsidR="00A060F3" w:rsidRDefault="00A060F3">
            <w:r>
              <w:t>117465-p</w:t>
            </w:r>
          </w:p>
        </w:tc>
        <w:tc>
          <w:tcPr>
            <w:tcW w:w="839" w:type="dxa"/>
          </w:tcPr>
          <w:p w14:paraId="7036FFCF" w14:textId="77777777" w:rsidR="00A060F3" w:rsidRDefault="00A060F3">
            <w:r>
              <w:t>Aziz ur Rehman</w:t>
            </w:r>
          </w:p>
        </w:tc>
        <w:tc>
          <w:tcPr>
            <w:tcW w:w="724" w:type="dxa"/>
          </w:tcPr>
          <w:p w14:paraId="09009992" w14:textId="77777777" w:rsidR="00A060F3" w:rsidRDefault="00A060F3">
            <w:r>
              <w:t>56.009167</w:t>
            </w:r>
          </w:p>
        </w:tc>
        <w:tc>
          <w:tcPr>
            <w:tcW w:w="725" w:type="dxa"/>
          </w:tcPr>
          <w:p w14:paraId="771022C5" w14:textId="77777777" w:rsidR="00A060F3" w:rsidRDefault="00A060F3">
            <w:r>
              <w:t>15</w:t>
            </w:r>
          </w:p>
        </w:tc>
        <w:tc>
          <w:tcPr>
            <w:tcW w:w="1030" w:type="dxa"/>
          </w:tcPr>
          <w:p w14:paraId="4112CA44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08E65F5C" w14:textId="77777777" w:rsidR="00A060F3" w:rsidRDefault="00A060F3">
            <w:r>
              <w:t>Services Hospital, Lahore</w:t>
            </w:r>
          </w:p>
        </w:tc>
        <w:tc>
          <w:tcPr>
            <w:tcW w:w="763" w:type="dxa"/>
          </w:tcPr>
          <w:p w14:paraId="08E4F8EF" w14:textId="77777777" w:rsidR="00A060F3" w:rsidRDefault="00A060F3">
            <w:r>
              <w:t>Punjab</w:t>
            </w:r>
          </w:p>
        </w:tc>
      </w:tr>
      <w:tr w:rsidR="00A060F3" w14:paraId="3ACAE1B7" w14:textId="77777777" w:rsidTr="00A060F3">
        <w:tc>
          <w:tcPr>
            <w:tcW w:w="398" w:type="dxa"/>
          </w:tcPr>
          <w:p w14:paraId="3D93CEA1" w14:textId="77777777" w:rsidR="00A060F3" w:rsidRDefault="00A060F3">
            <w:r>
              <w:t>153</w:t>
            </w:r>
          </w:p>
        </w:tc>
        <w:tc>
          <w:tcPr>
            <w:tcW w:w="667" w:type="dxa"/>
          </w:tcPr>
          <w:p w14:paraId="1E0F1758" w14:textId="77777777" w:rsidR="00A060F3" w:rsidRDefault="00A060F3">
            <w:r>
              <w:t>18130</w:t>
            </w:r>
          </w:p>
        </w:tc>
        <w:tc>
          <w:tcPr>
            <w:tcW w:w="814" w:type="dxa"/>
          </w:tcPr>
          <w:p w14:paraId="43FF536D" w14:textId="77777777" w:rsidR="00A060F3" w:rsidRDefault="00A060F3">
            <w:r>
              <w:t>Mamoona Tariq</w:t>
            </w:r>
          </w:p>
        </w:tc>
        <w:tc>
          <w:tcPr>
            <w:tcW w:w="641" w:type="dxa"/>
          </w:tcPr>
          <w:p w14:paraId="353048E0" w14:textId="77777777" w:rsidR="00A060F3" w:rsidRDefault="00A060F3">
            <w:r>
              <w:t>74618-P</w:t>
            </w:r>
          </w:p>
        </w:tc>
        <w:tc>
          <w:tcPr>
            <w:tcW w:w="839" w:type="dxa"/>
          </w:tcPr>
          <w:p w14:paraId="18688FC5" w14:textId="77777777" w:rsidR="00A060F3" w:rsidRDefault="00A060F3">
            <w:r>
              <w:t xml:space="preserve">Muhammad Tariq Majeed </w:t>
            </w:r>
          </w:p>
        </w:tc>
        <w:tc>
          <w:tcPr>
            <w:tcW w:w="724" w:type="dxa"/>
          </w:tcPr>
          <w:p w14:paraId="7E603C99" w14:textId="77777777" w:rsidR="00A060F3" w:rsidRDefault="00A060F3">
            <w:r>
              <w:t>54.649503</w:t>
            </w:r>
          </w:p>
        </w:tc>
        <w:tc>
          <w:tcPr>
            <w:tcW w:w="725" w:type="dxa"/>
          </w:tcPr>
          <w:p w14:paraId="4D01B716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55D9AA6C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1A6BCC80" w14:textId="77777777" w:rsidR="00A060F3" w:rsidRDefault="00A060F3">
            <w:r>
              <w:t>Services Hospital, Lahore</w:t>
            </w:r>
          </w:p>
        </w:tc>
        <w:tc>
          <w:tcPr>
            <w:tcW w:w="763" w:type="dxa"/>
          </w:tcPr>
          <w:p w14:paraId="3491071E" w14:textId="77777777" w:rsidR="00A060F3" w:rsidRDefault="00A060F3">
            <w:r>
              <w:t>Punjab</w:t>
            </w:r>
          </w:p>
        </w:tc>
      </w:tr>
      <w:tr w:rsidR="00A060F3" w14:paraId="2EEA1BB5" w14:textId="77777777" w:rsidTr="00A060F3">
        <w:tc>
          <w:tcPr>
            <w:tcW w:w="398" w:type="dxa"/>
          </w:tcPr>
          <w:p w14:paraId="1441FED4" w14:textId="77777777" w:rsidR="00A060F3" w:rsidRDefault="00A060F3">
            <w:r>
              <w:t>154</w:t>
            </w:r>
          </w:p>
        </w:tc>
        <w:tc>
          <w:tcPr>
            <w:tcW w:w="667" w:type="dxa"/>
          </w:tcPr>
          <w:p w14:paraId="6F1C8880" w14:textId="77777777" w:rsidR="00A060F3" w:rsidRDefault="00A060F3">
            <w:r>
              <w:t>18040</w:t>
            </w:r>
          </w:p>
        </w:tc>
        <w:tc>
          <w:tcPr>
            <w:tcW w:w="814" w:type="dxa"/>
          </w:tcPr>
          <w:p w14:paraId="34AD9189" w14:textId="77777777" w:rsidR="00A060F3" w:rsidRDefault="00A060F3">
            <w:r>
              <w:t>Abeera Zahid</w:t>
            </w:r>
          </w:p>
        </w:tc>
        <w:tc>
          <w:tcPr>
            <w:tcW w:w="641" w:type="dxa"/>
          </w:tcPr>
          <w:p w14:paraId="01B4F224" w14:textId="77777777" w:rsidR="00A060F3" w:rsidRDefault="00A060F3">
            <w:r>
              <w:t>98253-P</w:t>
            </w:r>
          </w:p>
        </w:tc>
        <w:tc>
          <w:tcPr>
            <w:tcW w:w="839" w:type="dxa"/>
          </w:tcPr>
          <w:p w14:paraId="15B9F97E" w14:textId="77777777" w:rsidR="00A060F3" w:rsidRDefault="00A060F3">
            <w:r>
              <w:t>Zahid</w:t>
            </w:r>
          </w:p>
        </w:tc>
        <w:tc>
          <w:tcPr>
            <w:tcW w:w="724" w:type="dxa"/>
          </w:tcPr>
          <w:p w14:paraId="1AA502E9" w14:textId="77777777" w:rsidR="00A060F3" w:rsidRDefault="00A060F3">
            <w:r>
              <w:t>54.816</w:t>
            </w:r>
          </w:p>
        </w:tc>
        <w:tc>
          <w:tcPr>
            <w:tcW w:w="725" w:type="dxa"/>
          </w:tcPr>
          <w:p w14:paraId="476D6E99" w14:textId="77777777" w:rsidR="00A060F3" w:rsidRDefault="00A060F3">
            <w:r>
              <w:t>5</w:t>
            </w:r>
          </w:p>
        </w:tc>
        <w:tc>
          <w:tcPr>
            <w:tcW w:w="1030" w:type="dxa"/>
          </w:tcPr>
          <w:p w14:paraId="4C38C823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3962B76A" w14:textId="77777777" w:rsidR="00A060F3" w:rsidRDefault="00A060F3">
            <w:r>
              <w:t>Sir Ganga Ram Hospital, Lahore</w:t>
            </w:r>
          </w:p>
        </w:tc>
        <w:tc>
          <w:tcPr>
            <w:tcW w:w="763" w:type="dxa"/>
          </w:tcPr>
          <w:p w14:paraId="1B23290A" w14:textId="77777777" w:rsidR="00A060F3" w:rsidRDefault="00A060F3">
            <w:r>
              <w:t>Punjab</w:t>
            </w:r>
          </w:p>
        </w:tc>
      </w:tr>
      <w:tr w:rsidR="00A060F3" w14:paraId="41B24ECD" w14:textId="77777777" w:rsidTr="00A060F3">
        <w:tc>
          <w:tcPr>
            <w:tcW w:w="398" w:type="dxa"/>
          </w:tcPr>
          <w:p w14:paraId="6635B5A2" w14:textId="77777777" w:rsidR="00A060F3" w:rsidRDefault="00A060F3">
            <w:r>
              <w:t>155</w:t>
            </w:r>
          </w:p>
        </w:tc>
        <w:tc>
          <w:tcPr>
            <w:tcW w:w="667" w:type="dxa"/>
          </w:tcPr>
          <w:p w14:paraId="47FD6283" w14:textId="77777777" w:rsidR="00A060F3" w:rsidRDefault="00A060F3">
            <w:r>
              <w:t>20231</w:t>
            </w:r>
          </w:p>
        </w:tc>
        <w:tc>
          <w:tcPr>
            <w:tcW w:w="814" w:type="dxa"/>
          </w:tcPr>
          <w:p w14:paraId="5EB90A43" w14:textId="77777777" w:rsidR="00A060F3" w:rsidRDefault="00A060F3">
            <w:r>
              <w:t>Ayesha Asghar</w:t>
            </w:r>
          </w:p>
        </w:tc>
        <w:tc>
          <w:tcPr>
            <w:tcW w:w="641" w:type="dxa"/>
          </w:tcPr>
          <w:p w14:paraId="7BCBA1E6" w14:textId="77777777" w:rsidR="00A060F3" w:rsidRDefault="00A060F3">
            <w:r>
              <w:t>94931-P</w:t>
            </w:r>
          </w:p>
        </w:tc>
        <w:tc>
          <w:tcPr>
            <w:tcW w:w="839" w:type="dxa"/>
          </w:tcPr>
          <w:p w14:paraId="4E0EF488" w14:textId="77777777" w:rsidR="00A060F3" w:rsidRDefault="00A060F3">
            <w:r>
              <w:t>asghar ali</w:t>
            </w:r>
          </w:p>
        </w:tc>
        <w:tc>
          <w:tcPr>
            <w:tcW w:w="724" w:type="dxa"/>
          </w:tcPr>
          <w:p w14:paraId="2EC7E88A" w14:textId="77777777" w:rsidR="00A060F3" w:rsidRDefault="00A060F3">
            <w:r>
              <w:t>53.7225</w:t>
            </w:r>
          </w:p>
        </w:tc>
        <w:tc>
          <w:tcPr>
            <w:tcW w:w="725" w:type="dxa"/>
          </w:tcPr>
          <w:p w14:paraId="4630B586" w14:textId="77777777" w:rsidR="00A060F3" w:rsidRDefault="00A060F3">
            <w:r>
              <w:t>10</w:t>
            </w:r>
          </w:p>
        </w:tc>
        <w:tc>
          <w:tcPr>
            <w:tcW w:w="1030" w:type="dxa"/>
          </w:tcPr>
          <w:p w14:paraId="55B0A2C8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7461A8F9" w14:textId="77777777" w:rsidR="00A060F3" w:rsidRDefault="00A060F3">
            <w:r>
              <w:t>Sir Ganga Ram Hospital, Lahore</w:t>
            </w:r>
          </w:p>
        </w:tc>
        <w:tc>
          <w:tcPr>
            <w:tcW w:w="763" w:type="dxa"/>
          </w:tcPr>
          <w:p w14:paraId="619C3BE3" w14:textId="77777777" w:rsidR="00A060F3" w:rsidRDefault="00A060F3">
            <w:r>
              <w:t>Punjab</w:t>
            </w:r>
          </w:p>
        </w:tc>
      </w:tr>
      <w:tr w:rsidR="00A060F3" w14:paraId="096FAC5A" w14:textId="77777777" w:rsidTr="00A060F3">
        <w:tc>
          <w:tcPr>
            <w:tcW w:w="398" w:type="dxa"/>
          </w:tcPr>
          <w:p w14:paraId="7085F86B" w14:textId="77777777" w:rsidR="00A060F3" w:rsidRDefault="00A060F3">
            <w:r>
              <w:t>156</w:t>
            </w:r>
          </w:p>
        </w:tc>
        <w:tc>
          <w:tcPr>
            <w:tcW w:w="667" w:type="dxa"/>
          </w:tcPr>
          <w:p w14:paraId="0F7A723D" w14:textId="77777777" w:rsidR="00A060F3" w:rsidRDefault="00A060F3">
            <w:r>
              <w:t>18013</w:t>
            </w:r>
          </w:p>
        </w:tc>
        <w:tc>
          <w:tcPr>
            <w:tcW w:w="814" w:type="dxa"/>
          </w:tcPr>
          <w:p w14:paraId="677D4827" w14:textId="77777777" w:rsidR="00A060F3" w:rsidRDefault="00A060F3">
            <w:r>
              <w:t>Shumaila Karim Khan</w:t>
            </w:r>
          </w:p>
        </w:tc>
        <w:tc>
          <w:tcPr>
            <w:tcW w:w="641" w:type="dxa"/>
          </w:tcPr>
          <w:p w14:paraId="4C45F0A3" w14:textId="77777777" w:rsidR="00A060F3" w:rsidRDefault="00A060F3">
            <w:r>
              <w:t>111362-P</w:t>
            </w:r>
          </w:p>
        </w:tc>
        <w:tc>
          <w:tcPr>
            <w:tcW w:w="839" w:type="dxa"/>
          </w:tcPr>
          <w:p w14:paraId="322D6958" w14:textId="77777777" w:rsidR="00A060F3" w:rsidRDefault="00A060F3">
            <w:r>
              <w:t>Abdul Karim Khan</w:t>
            </w:r>
          </w:p>
        </w:tc>
        <w:tc>
          <w:tcPr>
            <w:tcW w:w="724" w:type="dxa"/>
          </w:tcPr>
          <w:p w14:paraId="132F1D6D" w14:textId="77777777" w:rsidR="00A060F3" w:rsidRDefault="00A060F3">
            <w:r>
              <w:t>51.18</w:t>
            </w:r>
          </w:p>
        </w:tc>
        <w:tc>
          <w:tcPr>
            <w:tcW w:w="725" w:type="dxa"/>
          </w:tcPr>
          <w:p w14:paraId="1188AAE1" w14:textId="77777777" w:rsidR="00A060F3" w:rsidRDefault="00A060F3">
            <w:r>
              <w:t>9</w:t>
            </w:r>
          </w:p>
        </w:tc>
        <w:tc>
          <w:tcPr>
            <w:tcW w:w="1030" w:type="dxa"/>
          </w:tcPr>
          <w:p w14:paraId="431029C4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5E1F2E9A" w14:textId="77777777" w:rsidR="00A060F3" w:rsidRDefault="00A060F3">
            <w:r>
              <w:t>SZ Hospital, Rahim Yar Khan</w:t>
            </w:r>
          </w:p>
        </w:tc>
        <w:tc>
          <w:tcPr>
            <w:tcW w:w="763" w:type="dxa"/>
          </w:tcPr>
          <w:p w14:paraId="6D4BA116" w14:textId="77777777" w:rsidR="00A060F3" w:rsidRDefault="00A060F3">
            <w:r>
              <w:t>Punjab</w:t>
            </w:r>
          </w:p>
        </w:tc>
      </w:tr>
      <w:tr w:rsidR="00A060F3" w14:paraId="700EA4D7" w14:textId="77777777" w:rsidTr="00A060F3">
        <w:tc>
          <w:tcPr>
            <w:tcW w:w="398" w:type="dxa"/>
          </w:tcPr>
          <w:p w14:paraId="1C33A6C7" w14:textId="77777777" w:rsidR="00A060F3" w:rsidRDefault="00A060F3">
            <w:r>
              <w:t>157</w:t>
            </w:r>
          </w:p>
        </w:tc>
        <w:tc>
          <w:tcPr>
            <w:tcW w:w="667" w:type="dxa"/>
          </w:tcPr>
          <w:p w14:paraId="4F0D000D" w14:textId="77777777" w:rsidR="00A060F3" w:rsidRDefault="00A060F3">
            <w:r>
              <w:t>7581</w:t>
            </w:r>
          </w:p>
        </w:tc>
        <w:tc>
          <w:tcPr>
            <w:tcW w:w="814" w:type="dxa"/>
          </w:tcPr>
          <w:p w14:paraId="40C7D87A" w14:textId="77777777" w:rsidR="00A060F3" w:rsidRDefault="00A060F3">
            <w:r>
              <w:t>Muhammad Nadeem</w:t>
            </w:r>
          </w:p>
        </w:tc>
        <w:tc>
          <w:tcPr>
            <w:tcW w:w="641" w:type="dxa"/>
          </w:tcPr>
          <w:p w14:paraId="4DC88D6C" w14:textId="77777777" w:rsidR="00A060F3" w:rsidRDefault="00A060F3">
            <w:r>
              <w:t>103798-P</w:t>
            </w:r>
          </w:p>
        </w:tc>
        <w:tc>
          <w:tcPr>
            <w:tcW w:w="839" w:type="dxa"/>
          </w:tcPr>
          <w:p w14:paraId="21E63E8E" w14:textId="77777777" w:rsidR="00A060F3" w:rsidRDefault="00A060F3">
            <w:r>
              <w:t>MUHAMMAD SALEEM</w:t>
            </w:r>
          </w:p>
        </w:tc>
        <w:tc>
          <w:tcPr>
            <w:tcW w:w="724" w:type="dxa"/>
          </w:tcPr>
          <w:p w14:paraId="18FA8AA8" w14:textId="77777777" w:rsidR="00A060F3" w:rsidRDefault="00A060F3">
            <w:r>
              <w:t>51.107742</w:t>
            </w:r>
          </w:p>
        </w:tc>
        <w:tc>
          <w:tcPr>
            <w:tcW w:w="725" w:type="dxa"/>
          </w:tcPr>
          <w:p w14:paraId="5EA603EE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21F1A472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4E3E5ADE" w14:textId="77777777" w:rsidR="00A060F3" w:rsidRDefault="00A060F3">
            <w:r>
              <w:t>SZ Hospital, Rahim Yar Khan</w:t>
            </w:r>
          </w:p>
        </w:tc>
        <w:tc>
          <w:tcPr>
            <w:tcW w:w="763" w:type="dxa"/>
          </w:tcPr>
          <w:p w14:paraId="4930CBFE" w14:textId="77777777" w:rsidR="00A060F3" w:rsidRDefault="00A060F3">
            <w:r>
              <w:t>Punjab</w:t>
            </w:r>
          </w:p>
        </w:tc>
      </w:tr>
      <w:tr w:rsidR="00A060F3" w14:paraId="22756E8D" w14:textId="77777777" w:rsidTr="00A060F3">
        <w:tc>
          <w:tcPr>
            <w:tcW w:w="398" w:type="dxa"/>
          </w:tcPr>
          <w:p w14:paraId="7CD6B693" w14:textId="77777777" w:rsidR="00A060F3" w:rsidRDefault="00A060F3">
            <w:r>
              <w:t>158</w:t>
            </w:r>
          </w:p>
        </w:tc>
        <w:tc>
          <w:tcPr>
            <w:tcW w:w="667" w:type="dxa"/>
          </w:tcPr>
          <w:p w14:paraId="00A3A548" w14:textId="77777777" w:rsidR="00A060F3" w:rsidRDefault="00A060F3">
            <w:r>
              <w:t>16160</w:t>
            </w:r>
          </w:p>
        </w:tc>
        <w:tc>
          <w:tcPr>
            <w:tcW w:w="814" w:type="dxa"/>
          </w:tcPr>
          <w:p w14:paraId="21087AD9" w14:textId="77777777" w:rsidR="00A060F3" w:rsidRDefault="00A060F3">
            <w:r>
              <w:t>Muhammad Danish Farooq</w:t>
            </w:r>
          </w:p>
        </w:tc>
        <w:tc>
          <w:tcPr>
            <w:tcW w:w="641" w:type="dxa"/>
          </w:tcPr>
          <w:p w14:paraId="5D5D9971" w14:textId="77777777" w:rsidR="00A060F3" w:rsidRDefault="00A060F3">
            <w:r>
              <w:t>112439-P</w:t>
            </w:r>
          </w:p>
        </w:tc>
        <w:tc>
          <w:tcPr>
            <w:tcW w:w="839" w:type="dxa"/>
          </w:tcPr>
          <w:p w14:paraId="6AD47BBF" w14:textId="77777777" w:rsidR="00A060F3" w:rsidRDefault="00A060F3">
            <w:r>
              <w:t>Farooq Ahmad</w:t>
            </w:r>
          </w:p>
        </w:tc>
        <w:tc>
          <w:tcPr>
            <w:tcW w:w="724" w:type="dxa"/>
          </w:tcPr>
          <w:p w14:paraId="749C41EC" w14:textId="77777777" w:rsidR="00A060F3" w:rsidRDefault="00A060F3">
            <w:r>
              <w:t>50.784167</w:t>
            </w:r>
          </w:p>
        </w:tc>
        <w:tc>
          <w:tcPr>
            <w:tcW w:w="725" w:type="dxa"/>
          </w:tcPr>
          <w:p w14:paraId="2999FE89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13C694BB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44447DEF" w14:textId="77777777" w:rsidR="00A060F3" w:rsidRDefault="00A060F3">
            <w:r>
              <w:t>SZ Hospital, Rahim Yar Khan</w:t>
            </w:r>
          </w:p>
        </w:tc>
        <w:tc>
          <w:tcPr>
            <w:tcW w:w="763" w:type="dxa"/>
          </w:tcPr>
          <w:p w14:paraId="12A015EA" w14:textId="77777777" w:rsidR="00A060F3" w:rsidRDefault="00A060F3">
            <w:r>
              <w:t>Punjab</w:t>
            </w:r>
          </w:p>
        </w:tc>
      </w:tr>
      <w:tr w:rsidR="00A060F3" w14:paraId="38AAB091" w14:textId="77777777" w:rsidTr="00A060F3">
        <w:tc>
          <w:tcPr>
            <w:tcW w:w="398" w:type="dxa"/>
          </w:tcPr>
          <w:p w14:paraId="0E1EE813" w14:textId="77777777" w:rsidR="00A060F3" w:rsidRDefault="00A060F3">
            <w:r>
              <w:t>159</w:t>
            </w:r>
          </w:p>
        </w:tc>
        <w:tc>
          <w:tcPr>
            <w:tcW w:w="667" w:type="dxa"/>
          </w:tcPr>
          <w:p w14:paraId="292F987C" w14:textId="77777777" w:rsidR="00A060F3" w:rsidRDefault="00A060F3">
            <w:r>
              <w:t>15661</w:t>
            </w:r>
          </w:p>
        </w:tc>
        <w:tc>
          <w:tcPr>
            <w:tcW w:w="814" w:type="dxa"/>
          </w:tcPr>
          <w:p w14:paraId="21F9840C" w14:textId="77777777" w:rsidR="00A060F3" w:rsidRDefault="00A060F3">
            <w:r>
              <w:t>Bisma Tabusum</w:t>
            </w:r>
          </w:p>
        </w:tc>
        <w:tc>
          <w:tcPr>
            <w:tcW w:w="641" w:type="dxa"/>
          </w:tcPr>
          <w:p w14:paraId="7C4B8045" w14:textId="77777777" w:rsidR="00A060F3" w:rsidRDefault="00A060F3">
            <w:r>
              <w:t>104699-P</w:t>
            </w:r>
          </w:p>
        </w:tc>
        <w:tc>
          <w:tcPr>
            <w:tcW w:w="839" w:type="dxa"/>
          </w:tcPr>
          <w:p w14:paraId="7784D4F1" w14:textId="77777777" w:rsidR="00A060F3" w:rsidRDefault="00A060F3">
            <w:r>
              <w:t>HAFIZ GHULAM MOHY UD DIN</w:t>
            </w:r>
          </w:p>
        </w:tc>
        <w:tc>
          <w:tcPr>
            <w:tcW w:w="724" w:type="dxa"/>
          </w:tcPr>
          <w:p w14:paraId="3DEA27BF" w14:textId="77777777" w:rsidR="00A060F3" w:rsidRDefault="00A060F3">
            <w:r>
              <w:t>49.835833</w:t>
            </w:r>
          </w:p>
        </w:tc>
        <w:tc>
          <w:tcPr>
            <w:tcW w:w="725" w:type="dxa"/>
          </w:tcPr>
          <w:p w14:paraId="5B03B083" w14:textId="77777777" w:rsidR="00A060F3" w:rsidRDefault="00A060F3">
            <w:r>
              <w:t>16</w:t>
            </w:r>
          </w:p>
        </w:tc>
        <w:tc>
          <w:tcPr>
            <w:tcW w:w="1030" w:type="dxa"/>
          </w:tcPr>
          <w:p w14:paraId="37978189" w14:textId="77777777" w:rsidR="00A060F3" w:rsidRDefault="00A060F3">
            <w:r>
              <w:t>Medicine</w:t>
            </w:r>
          </w:p>
        </w:tc>
        <w:tc>
          <w:tcPr>
            <w:tcW w:w="920" w:type="dxa"/>
          </w:tcPr>
          <w:p w14:paraId="4A51267B" w14:textId="77777777" w:rsidR="00A060F3" w:rsidRDefault="00A060F3">
            <w:r>
              <w:t>SZ Hospital, Rahim Yar Khan</w:t>
            </w:r>
          </w:p>
        </w:tc>
        <w:tc>
          <w:tcPr>
            <w:tcW w:w="763" w:type="dxa"/>
          </w:tcPr>
          <w:p w14:paraId="263E21FD" w14:textId="77777777" w:rsidR="00A060F3" w:rsidRDefault="00A060F3">
            <w:r>
              <w:t>Punjab</w:t>
            </w:r>
          </w:p>
        </w:tc>
      </w:tr>
      <w:tr w:rsidR="00A060F3" w14:paraId="1A603320" w14:textId="77777777" w:rsidTr="00A060F3">
        <w:tc>
          <w:tcPr>
            <w:tcW w:w="398" w:type="dxa"/>
          </w:tcPr>
          <w:p w14:paraId="0744735C" w14:textId="77777777" w:rsidR="00A060F3" w:rsidRDefault="00A060F3">
            <w:r>
              <w:t>160</w:t>
            </w:r>
          </w:p>
        </w:tc>
        <w:tc>
          <w:tcPr>
            <w:tcW w:w="667" w:type="dxa"/>
          </w:tcPr>
          <w:p w14:paraId="6534F309" w14:textId="77777777" w:rsidR="00A060F3" w:rsidRDefault="00A060F3">
            <w:r>
              <w:t>7559</w:t>
            </w:r>
          </w:p>
        </w:tc>
        <w:tc>
          <w:tcPr>
            <w:tcW w:w="814" w:type="dxa"/>
          </w:tcPr>
          <w:p w14:paraId="3B5C9994" w14:textId="77777777" w:rsidR="00A060F3" w:rsidRDefault="00A060F3">
            <w:r>
              <w:t>Sehrooz Jamil</w:t>
            </w:r>
          </w:p>
        </w:tc>
        <w:tc>
          <w:tcPr>
            <w:tcW w:w="641" w:type="dxa"/>
          </w:tcPr>
          <w:p w14:paraId="6A7C9F86" w14:textId="77777777" w:rsidR="00A060F3" w:rsidRDefault="00A060F3">
            <w:r>
              <w:t>92747-P</w:t>
            </w:r>
          </w:p>
        </w:tc>
        <w:tc>
          <w:tcPr>
            <w:tcW w:w="839" w:type="dxa"/>
          </w:tcPr>
          <w:p w14:paraId="4A00D2F0" w14:textId="77777777" w:rsidR="00A060F3" w:rsidRDefault="00A060F3">
            <w:r>
              <w:t xml:space="preserve">Muhammad Jamil </w:t>
            </w:r>
            <w:r>
              <w:lastRenderedPageBreak/>
              <w:t>Amjad</w:t>
            </w:r>
          </w:p>
        </w:tc>
        <w:tc>
          <w:tcPr>
            <w:tcW w:w="724" w:type="dxa"/>
          </w:tcPr>
          <w:p w14:paraId="1CA91350" w14:textId="77777777" w:rsidR="00A060F3" w:rsidRDefault="00A060F3">
            <w:r>
              <w:lastRenderedPageBreak/>
              <w:t>58.929523</w:t>
            </w:r>
          </w:p>
        </w:tc>
        <w:tc>
          <w:tcPr>
            <w:tcW w:w="725" w:type="dxa"/>
          </w:tcPr>
          <w:p w14:paraId="1D569A8A" w14:textId="77777777" w:rsidR="00A060F3" w:rsidRDefault="00A060F3">
            <w:r>
              <w:t>8</w:t>
            </w:r>
          </w:p>
        </w:tc>
        <w:tc>
          <w:tcPr>
            <w:tcW w:w="1030" w:type="dxa"/>
          </w:tcPr>
          <w:p w14:paraId="1E7355A2" w14:textId="77777777" w:rsidR="00A060F3" w:rsidRDefault="00A060F3">
            <w:r>
              <w:t>Nephrology</w:t>
            </w:r>
          </w:p>
        </w:tc>
        <w:tc>
          <w:tcPr>
            <w:tcW w:w="920" w:type="dxa"/>
          </w:tcPr>
          <w:p w14:paraId="49A8F5DA" w14:textId="77777777" w:rsidR="00A060F3" w:rsidRDefault="00A060F3">
            <w:r>
              <w:t>AIMH, Sialkot</w:t>
            </w:r>
          </w:p>
        </w:tc>
        <w:tc>
          <w:tcPr>
            <w:tcW w:w="763" w:type="dxa"/>
          </w:tcPr>
          <w:p w14:paraId="71EC8967" w14:textId="77777777" w:rsidR="00A060F3" w:rsidRDefault="00A060F3">
            <w:r>
              <w:t>Punjab</w:t>
            </w:r>
          </w:p>
        </w:tc>
      </w:tr>
      <w:tr w:rsidR="00A060F3" w14:paraId="360E700A" w14:textId="77777777" w:rsidTr="00A060F3">
        <w:tc>
          <w:tcPr>
            <w:tcW w:w="398" w:type="dxa"/>
          </w:tcPr>
          <w:p w14:paraId="77960C18" w14:textId="77777777" w:rsidR="00A060F3" w:rsidRDefault="00A060F3">
            <w:r>
              <w:t>161</w:t>
            </w:r>
          </w:p>
        </w:tc>
        <w:tc>
          <w:tcPr>
            <w:tcW w:w="667" w:type="dxa"/>
          </w:tcPr>
          <w:p w14:paraId="4D53E13A" w14:textId="77777777" w:rsidR="00A060F3" w:rsidRDefault="00A060F3">
            <w:r>
              <w:t>18781</w:t>
            </w:r>
          </w:p>
        </w:tc>
        <w:tc>
          <w:tcPr>
            <w:tcW w:w="814" w:type="dxa"/>
          </w:tcPr>
          <w:p w14:paraId="25F45300" w14:textId="77777777" w:rsidR="00A060F3" w:rsidRDefault="00A060F3">
            <w:r>
              <w:t>Adil Ali</w:t>
            </w:r>
          </w:p>
        </w:tc>
        <w:tc>
          <w:tcPr>
            <w:tcW w:w="641" w:type="dxa"/>
          </w:tcPr>
          <w:p w14:paraId="2920F42E" w14:textId="77777777" w:rsidR="00A060F3" w:rsidRDefault="00A060F3">
            <w:r>
              <w:t>102801-P</w:t>
            </w:r>
          </w:p>
        </w:tc>
        <w:tc>
          <w:tcPr>
            <w:tcW w:w="839" w:type="dxa"/>
          </w:tcPr>
          <w:p w14:paraId="70443FA1" w14:textId="77777777" w:rsidR="00A060F3" w:rsidRDefault="00A060F3">
            <w:r>
              <w:t xml:space="preserve">Muhammad Javed </w:t>
            </w:r>
          </w:p>
        </w:tc>
        <w:tc>
          <w:tcPr>
            <w:tcW w:w="724" w:type="dxa"/>
          </w:tcPr>
          <w:p w14:paraId="054A092A" w14:textId="77777777" w:rsidR="00A060F3" w:rsidRDefault="00A060F3">
            <w:r>
              <w:t>54.540833</w:t>
            </w:r>
          </w:p>
        </w:tc>
        <w:tc>
          <w:tcPr>
            <w:tcW w:w="725" w:type="dxa"/>
          </w:tcPr>
          <w:p w14:paraId="044E4589" w14:textId="77777777" w:rsidR="00A060F3" w:rsidRDefault="00A060F3">
            <w:r>
              <w:t>3</w:t>
            </w:r>
          </w:p>
        </w:tc>
        <w:tc>
          <w:tcPr>
            <w:tcW w:w="1030" w:type="dxa"/>
          </w:tcPr>
          <w:p w14:paraId="49CE51DD" w14:textId="77777777" w:rsidR="00A060F3" w:rsidRDefault="00A060F3">
            <w:r>
              <w:t>Nephrology</w:t>
            </w:r>
          </w:p>
        </w:tc>
        <w:tc>
          <w:tcPr>
            <w:tcW w:w="920" w:type="dxa"/>
          </w:tcPr>
          <w:p w14:paraId="0B2774DD" w14:textId="77777777" w:rsidR="00A060F3" w:rsidRDefault="00A060F3">
            <w:r>
              <w:t>Allied Hospital, Faisalabad</w:t>
            </w:r>
          </w:p>
        </w:tc>
        <w:tc>
          <w:tcPr>
            <w:tcW w:w="763" w:type="dxa"/>
          </w:tcPr>
          <w:p w14:paraId="03BAF324" w14:textId="77777777" w:rsidR="00A060F3" w:rsidRDefault="00A060F3">
            <w:r>
              <w:t>Punjab</w:t>
            </w:r>
          </w:p>
        </w:tc>
      </w:tr>
      <w:tr w:rsidR="00A060F3" w14:paraId="69B318AC" w14:textId="77777777" w:rsidTr="00A060F3">
        <w:tc>
          <w:tcPr>
            <w:tcW w:w="398" w:type="dxa"/>
          </w:tcPr>
          <w:p w14:paraId="62ECFFCE" w14:textId="77777777" w:rsidR="00A060F3" w:rsidRDefault="00A060F3">
            <w:r>
              <w:t>162</w:t>
            </w:r>
          </w:p>
        </w:tc>
        <w:tc>
          <w:tcPr>
            <w:tcW w:w="667" w:type="dxa"/>
          </w:tcPr>
          <w:p w14:paraId="2F3C32E2" w14:textId="77777777" w:rsidR="00A060F3" w:rsidRDefault="00A060F3">
            <w:r>
              <w:t>4984</w:t>
            </w:r>
          </w:p>
        </w:tc>
        <w:tc>
          <w:tcPr>
            <w:tcW w:w="814" w:type="dxa"/>
          </w:tcPr>
          <w:p w14:paraId="3378DF18" w14:textId="77777777" w:rsidR="00A060F3" w:rsidRDefault="00A060F3">
            <w:r>
              <w:t>Ayesha Hashmi</w:t>
            </w:r>
          </w:p>
        </w:tc>
        <w:tc>
          <w:tcPr>
            <w:tcW w:w="641" w:type="dxa"/>
          </w:tcPr>
          <w:p w14:paraId="3F137123" w14:textId="77777777" w:rsidR="00A060F3" w:rsidRDefault="00A060F3">
            <w:r>
              <w:t>108442-p</w:t>
            </w:r>
          </w:p>
        </w:tc>
        <w:tc>
          <w:tcPr>
            <w:tcW w:w="839" w:type="dxa"/>
          </w:tcPr>
          <w:p w14:paraId="67E82840" w14:textId="77777777" w:rsidR="00A060F3" w:rsidRDefault="00A060F3">
            <w:r>
              <w:t>Abdul Khaliq Hashmi</w:t>
            </w:r>
          </w:p>
        </w:tc>
        <w:tc>
          <w:tcPr>
            <w:tcW w:w="724" w:type="dxa"/>
          </w:tcPr>
          <w:p w14:paraId="505D059A" w14:textId="77777777" w:rsidR="00A060F3" w:rsidRDefault="00A060F3">
            <w:r>
              <w:t>61.694667</w:t>
            </w:r>
          </w:p>
        </w:tc>
        <w:tc>
          <w:tcPr>
            <w:tcW w:w="725" w:type="dxa"/>
          </w:tcPr>
          <w:p w14:paraId="1BACC36F" w14:textId="77777777" w:rsidR="00A060F3" w:rsidRDefault="00A060F3">
            <w:r>
              <w:t>5</w:t>
            </w:r>
          </w:p>
        </w:tc>
        <w:tc>
          <w:tcPr>
            <w:tcW w:w="1030" w:type="dxa"/>
          </w:tcPr>
          <w:p w14:paraId="4DD22EAC" w14:textId="77777777" w:rsidR="00A060F3" w:rsidRDefault="00A060F3">
            <w:r>
              <w:t>Nephrology</w:t>
            </w:r>
          </w:p>
        </w:tc>
        <w:tc>
          <w:tcPr>
            <w:tcW w:w="920" w:type="dxa"/>
          </w:tcPr>
          <w:p w14:paraId="135562EA" w14:textId="77777777" w:rsidR="00A060F3" w:rsidRDefault="00A060F3">
            <w:r>
              <w:t>Bahawal Victoria Hospital, Bahawalpur</w:t>
            </w:r>
          </w:p>
        </w:tc>
        <w:tc>
          <w:tcPr>
            <w:tcW w:w="763" w:type="dxa"/>
          </w:tcPr>
          <w:p w14:paraId="4DC06A19" w14:textId="77777777" w:rsidR="00A060F3" w:rsidRDefault="00A060F3">
            <w:r>
              <w:t>Punjab</w:t>
            </w:r>
          </w:p>
        </w:tc>
      </w:tr>
      <w:tr w:rsidR="00A060F3" w14:paraId="51F0CDC9" w14:textId="77777777" w:rsidTr="00A060F3">
        <w:tc>
          <w:tcPr>
            <w:tcW w:w="398" w:type="dxa"/>
          </w:tcPr>
          <w:p w14:paraId="16C6654A" w14:textId="77777777" w:rsidR="00A060F3" w:rsidRDefault="00A060F3">
            <w:r>
              <w:t>163</w:t>
            </w:r>
          </w:p>
        </w:tc>
        <w:tc>
          <w:tcPr>
            <w:tcW w:w="667" w:type="dxa"/>
          </w:tcPr>
          <w:p w14:paraId="7C5D5A4B" w14:textId="77777777" w:rsidR="00A060F3" w:rsidRDefault="00A060F3">
            <w:r>
              <w:t>17964</w:t>
            </w:r>
          </w:p>
        </w:tc>
        <w:tc>
          <w:tcPr>
            <w:tcW w:w="814" w:type="dxa"/>
          </w:tcPr>
          <w:p w14:paraId="245DE4A9" w14:textId="77777777" w:rsidR="00A060F3" w:rsidRDefault="00A060F3">
            <w:r>
              <w:t>Farhan Ali</w:t>
            </w:r>
          </w:p>
        </w:tc>
        <w:tc>
          <w:tcPr>
            <w:tcW w:w="641" w:type="dxa"/>
          </w:tcPr>
          <w:p w14:paraId="4119F326" w14:textId="77777777" w:rsidR="00A060F3" w:rsidRDefault="00A060F3">
            <w:r>
              <w:t>93943-P</w:t>
            </w:r>
          </w:p>
        </w:tc>
        <w:tc>
          <w:tcPr>
            <w:tcW w:w="839" w:type="dxa"/>
          </w:tcPr>
          <w:p w14:paraId="1B91C4C9" w14:textId="77777777" w:rsidR="00A060F3" w:rsidRDefault="00A060F3">
            <w:r>
              <w:t>ABDUL HAMEED</w:t>
            </w:r>
          </w:p>
        </w:tc>
        <w:tc>
          <w:tcPr>
            <w:tcW w:w="724" w:type="dxa"/>
          </w:tcPr>
          <w:p w14:paraId="42370D8A" w14:textId="77777777" w:rsidR="00A060F3" w:rsidRDefault="00A060F3">
            <w:r>
              <w:t>58.280833</w:t>
            </w:r>
          </w:p>
        </w:tc>
        <w:tc>
          <w:tcPr>
            <w:tcW w:w="725" w:type="dxa"/>
          </w:tcPr>
          <w:p w14:paraId="550F3BA7" w14:textId="77777777" w:rsidR="00A060F3" w:rsidRDefault="00A060F3">
            <w:r>
              <w:t>17</w:t>
            </w:r>
          </w:p>
        </w:tc>
        <w:tc>
          <w:tcPr>
            <w:tcW w:w="1030" w:type="dxa"/>
          </w:tcPr>
          <w:p w14:paraId="44704B50" w14:textId="77777777" w:rsidR="00A060F3" w:rsidRDefault="00A060F3">
            <w:r>
              <w:t>Nephrology</w:t>
            </w:r>
          </w:p>
        </w:tc>
        <w:tc>
          <w:tcPr>
            <w:tcW w:w="920" w:type="dxa"/>
          </w:tcPr>
          <w:p w14:paraId="23060725" w14:textId="77777777" w:rsidR="00A060F3" w:rsidRDefault="00A060F3">
            <w:r>
              <w:t>Holy Family Hospital, Rawalpindi</w:t>
            </w:r>
          </w:p>
        </w:tc>
        <w:tc>
          <w:tcPr>
            <w:tcW w:w="763" w:type="dxa"/>
          </w:tcPr>
          <w:p w14:paraId="394CCA11" w14:textId="77777777" w:rsidR="00A060F3" w:rsidRDefault="00A060F3">
            <w:r>
              <w:t>Punjab</w:t>
            </w:r>
          </w:p>
        </w:tc>
      </w:tr>
      <w:tr w:rsidR="00A060F3" w14:paraId="39D07BD9" w14:textId="77777777" w:rsidTr="00A060F3">
        <w:tc>
          <w:tcPr>
            <w:tcW w:w="398" w:type="dxa"/>
          </w:tcPr>
          <w:p w14:paraId="1E13692B" w14:textId="77777777" w:rsidR="00A060F3" w:rsidRDefault="00A060F3">
            <w:r>
              <w:t>164</w:t>
            </w:r>
          </w:p>
        </w:tc>
        <w:tc>
          <w:tcPr>
            <w:tcW w:w="667" w:type="dxa"/>
          </w:tcPr>
          <w:p w14:paraId="49A23081" w14:textId="77777777" w:rsidR="00A060F3" w:rsidRDefault="00A060F3">
            <w:r>
              <w:t>15431</w:t>
            </w:r>
          </w:p>
        </w:tc>
        <w:tc>
          <w:tcPr>
            <w:tcW w:w="814" w:type="dxa"/>
          </w:tcPr>
          <w:p w14:paraId="6E2B9C87" w14:textId="77777777" w:rsidR="00A060F3" w:rsidRDefault="00A060F3">
            <w:r>
              <w:t>Muhammad Kaleem</w:t>
            </w:r>
          </w:p>
        </w:tc>
        <w:tc>
          <w:tcPr>
            <w:tcW w:w="641" w:type="dxa"/>
          </w:tcPr>
          <w:p w14:paraId="1A20D4D1" w14:textId="77777777" w:rsidR="00A060F3" w:rsidRDefault="00A060F3">
            <w:r>
              <w:t>105587-P</w:t>
            </w:r>
          </w:p>
        </w:tc>
        <w:tc>
          <w:tcPr>
            <w:tcW w:w="839" w:type="dxa"/>
          </w:tcPr>
          <w:p w14:paraId="78910D72" w14:textId="77777777" w:rsidR="00A060F3" w:rsidRDefault="00A060F3">
            <w:r>
              <w:t>Safdar Ali</w:t>
            </w:r>
          </w:p>
        </w:tc>
        <w:tc>
          <w:tcPr>
            <w:tcW w:w="724" w:type="dxa"/>
          </w:tcPr>
          <w:p w14:paraId="6FBDBF1B" w14:textId="77777777" w:rsidR="00A060F3" w:rsidRDefault="00A060F3">
            <w:r>
              <w:t>61.001667</w:t>
            </w:r>
          </w:p>
        </w:tc>
        <w:tc>
          <w:tcPr>
            <w:tcW w:w="725" w:type="dxa"/>
          </w:tcPr>
          <w:p w14:paraId="5D594FD7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4658CDA3" w14:textId="77777777" w:rsidR="00A060F3" w:rsidRDefault="00A060F3">
            <w:r>
              <w:t>Nephrology</w:t>
            </w:r>
          </w:p>
        </w:tc>
        <w:tc>
          <w:tcPr>
            <w:tcW w:w="920" w:type="dxa"/>
          </w:tcPr>
          <w:p w14:paraId="57D5BA95" w14:textId="77777777" w:rsidR="00A060F3" w:rsidRDefault="00A060F3">
            <w:r>
              <w:t>Jinnah Hospital, Lahore</w:t>
            </w:r>
          </w:p>
        </w:tc>
        <w:tc>
          <w:tcPr>
            <w:tcW w:w="763" w:type="dxa"/>
          </w:tcPr>
          <w:p w14:paraId="3D63D433" w14:textId="77777777" w:rsidR="00A060F3" w:rsidRDefault="00A060F3">
            <w:r>
              <w:t>Punjab</w:t>
            </w:r>
          </w:p>
        </w:tc>
      </w:tr>
      <w:tr w:rsidR="00A060F3" w14:paraId="24A6D74F" w14:textId="77777777" w:rsidTr="00A060F3">
        <w:tc>
          <w:tcPr>
            <w:tcW w:w="398" w:type="dxa"/>
          </w:tcPr>
          <w:p w14:paraId="0E2C0D13" w14:textId="77777777" w:rsidR="00A060F3" w:rsidRDefault="00A060F3">
            <w:r>
              <w:t>165</w:t>
            </w:r>
          </w:p>
        </w:tc>
        <w:tc>
          <w:tcPr>
            <w:tcW w:w="667" w:type="dxa"/>
          </w:tcPr>
          <w:p w14:paraId="6244F12A" w14:textId="77777777" w:rsidR="00A060F3" w:rsidRDefault="00A060F3">
            <w:r>
              <w:t>18653</w:t>
            </w:r>
          </w:p>
        </w:tc>
        <w:tc>
          <w:tcPr>
            <w:tcW w:w="814" w:type="dxa"/>
          </w:tcPr>
          <w:p w14:paraId="09E4D5FE" w14:textId="77777777" w:rsidR="00A060F3" w:rsidRDefault="00A060F3">
            <w:r>
              <w:t>Yousra Musharraf</w:t>
            </w:r>
          </w:p>
        </w:tc>
        <w:tc>
          <w:tcPr>
            <w:tcW w:w="641" w:type="dxa"/>
          </w:tcPr>
          <w:p w14:paraId="2AF21CCF" w14:textId="77777777" w:rsidR="00A060F3" w:rsidRDefault="00A060F3">
            <w:r>
              <w:t>110590-P</w:t>
            </w:r>
          </w:p>
        </w:tc>
        <w:tc>
          <w:tcPr>
            <w:tcW w:w="839" w:type="dxa"/>
          </w:tcPr>
          <w:p w14:paraId="2547F922" w14:textId="77777777" w:rsidR="00A060F3" w:rsidRDefault="00A060F3">
            <w:r>
              <w:t>Musharraf Iqbal Dar</w:t>
            </w:r>
          </w:p>
        </w:tc>
        <w:tc>
          <w:tcPr>
            <w:tcW w:w="724" w:type="dxa"/>
          </w:tcPr>
          <w:p w14:paraId="552D4F36" w14:textId="77777777" w:rsidR="00A060F3" w:rsidRDefault="00A060F3">
            <w:r>
              <w:t>55.6325</w:t>
            </w:r>
          </w:p>
        </w:tc>
        <w:tc>
          <w:tcPr>
            <w:tcW w:w="725" w:type="dxa"/>
          </w:tcPr>
          <w:p w14:paraId="4644BDDB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56346255" w14:textId="77777777" w:rsidR="00A060F3" w:rsidRDefault="00A060F3">
            <w:r>
              <w:t>Nephrology</w:t>
            </w:r>
          </w:p>
        </w:tc>
        <w:tc>
          <w:tcPr>
            <w:tcW w:w="920" w:type="dxa"/>
          </w:tcPr>
          <w:p w14:paraId="32AD46AC" w14:textId="77777777" w:rsidR="00A060F3" w:rsidRDefault="00A060F3">
            <w:r>
              <w:t>Lahore General Hospital, Lahore</w:t>
            </w:r>
          </w:p>
        </w:tc>
        <w:tc>
          <w:tcPr>
            <w:tcW w:w="763" w:type="dxa"/>
          </w:tcPr>
          <w:p w14:paraId="3C7D0EA0" w14:textId="77777777" w:rsidR="00A060F3" w:rsidRDefault="00A060F3">
            <w:r>
              <w:t>Punjab</w:t>
            </w:r>
          </w:p>
        </w:tc>
      </w:tr>
      <w:tr w:rsidR="00A060F3" w14:paraId="48B5501C" w14:textId="77777777" w:rsidTr="00A060F3">
        <w:tc>
          <w:tcPr>
            <w:tcW w:w="398" w:type="dxa"/>
          </w:tcPr>
          <w:p w14:paraId="2F9EBA9B" w14:textId="77777777" w:rsidR="00A060F3" w:rsidRDefault="00A060F3">
            <w:r>
              <w:t>166</w:t>
            </w:r>
          </w:p>
        </w:tc>
        <w:tc>
          <w:tcPr>
            <w:tcW w:w="667" w:type="dxa"/>
          </w:tcPr>
          <w:p w14:paraId="3121BED7" w14:textId="77777777" w:rsidR="00A060F3" w:rsidRDefault="00A060F3">
            <w:r>
              <w:t>18447</w:t>
            </w:r>
          </w:p>
        </w:tc>
        <w:tc>
          <w:tcPr>
            <w:tcW w:w="814" w:type="dxa"/>
          </w:tcPr>
          <w:p w14:paraId="76A314CB" w14:textId="77777777" w:rsidR="00A060F3" w:rsidRDefault="00A060F3">
            <w:r>
              <w:t>Muhammad Abu Bakar</w:t>
            </w:r>
          </w:p>
        </w:tc>
        <w:tc>
          <w:tcPr>
            <w:tcW w:w="641" w:type="dxa"/>
          </w:tcPr>
          <w:p w14:paraId="6961B604" w14:textId="77777777" w:rsidR="00A060F3" w:rsidRDefault="00A060F3">
            <w:r>
              <w:t>99792-P</w:t>
            </w:r>
          </w:p>
        </w:tc>
        <w:tc>
          <w:tcPr>
            <w:tcW w:w="839" w:type="dxa"/>
          </w:tcPr>
          <w:p w14:paraId="6490A479" w14:textId="77777777" w:rsidR="00A060F3" w:rsidRDefault="00A060F3">
            <w:r>
              <w:t>Muhammad Alam Geer</w:t>
            </w:r>
          </w:p>
        </w:tc>
        <w:tc>
          <w:tcPr>
            <w:tcW w:w="724" w:type="dxa"/>
          </w:tcPr>
          <w:p w14:paraId="1C029AD0" w14:textId="77777777" w:rsidR="00A060F3" w:rsidRDefault="00A060F3">
            <w:r>
              <w:t>62.08</w:t>
            </w:r>
          </w:p>
        </w:tc>
        <w:tc>
          <w:tcPr>
            <w:tcW w:w="725" w:type="dxa"/>
          </w:tcPr>
          <w:p w14:paraId="2AF9E3C6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4FA3DDF9" w14:textId="77777777" w:rsidR="00A060F3" w:rsidRDefault="00A060F3">
            <w:r>
              <w:t>Nephrology</w:t>
            </w:r>
          </w:p>
        </w:tc>
        <w:tc>
          <w:tcPr>
            <w:tcW w:w="920" w:type="dxa"/>
          </w:tcPr>
          <w:p w14:paraId="5C877864" w14:textId="77777777" w:rsidR="00A060F3" w:rsidRDefault="00A060F3">
            <w:r>
              <w:t>Nishtar Hospital, Multan</w:t>
            </w:r>
          </w:p>
        </w:tc>
        <w:tc>
          <w:tcPr>
            <w:tcW w:w="763" w:type="dxa"/>
          </w:tcPr>
          <w:p w14:paraId="5422737C" w14:textId="77777777" w:rsidR="00A060F3" w:rsidRDefault="00A060F3">
            <w:r>
              <w:t>Punjab</w:t>
            </w:r>
          </w:p>
        </w:tc>
      </w:tr>
      <w:tr w:rsidR="00A060F3" w14:paraId="59F265EC" w14:textId="77777777" w:rsidTr="00A060F3">
        <w:tc>
          <w:tcPr>
            <w:tcW w:w="398" w:type="dxa"/>
          </w:tcPr>
          <w:p w14:paraId="6ECF29DF" w14:textId="77777777" w:rsidR="00A060F3" w:rsidRDefault="00A060F3">
            <w:r>
              <w:t>167</w:t>
            </w:r>
          </w:p>
        </w:tc>
        <w:tc>
          <w:tcPr>
            <w:tcW w:w="667" w:type="dxa"/>
          </w:tcPr>
          <w:p w14:paraId="6E116F4D" w14:textId="77777777" w:rsidR="00A060F3" w:rsidRDefault="00A060F3">
            <w:r>
              <w:t>17819</w:t>
            </w:r>
          </w:p>
        </w:tc>
        <w:tc>
          <w:tcPr>
            <w:tcW w:w="814" w:type="dxa"/>
          </w:tcPr>
          <w:p w14:paraId="2DE7C1AD" w14:textId="77777777" w:rsidR="00A060F3" w:rsidRDefault="00A060F3">
            <w:r>
              <w:t>Hafiz Muhammad Huzaifah Shahid</w:t>
            </w:r>
          </w:p>
        </w:tc>
        <w:tc>
          <w:tcPr>
            <w:tcW w:w="641" w:type="dxa"/>
          </w:tcPr>
          <w:p w14:paraId="2EFDE87C" w14:textId="77777777" w:rsidR="00A060F3" w:rsidRDefault="00A060F3">
            <w:r>
              <w:t>95026-P</w:t>
            </w:r>
          </w:p>
        </w:tc>
        <w:tc>
          <w:tcPr>
            <w:tcW w:w="839" w:type="dxa"/>
          </w:tcPr>
          <w:p w14:paraId="5DCCA055" w14:textId="77777777" w:rsidR="00A060F3" w:rsidRDefault="00A060F3">
            <w:r>
              <w:t>Abdul Sattar Shahid</w:t>
            </w:r>
          </w:p>
        </w:tc>
        <w:tc>
          <w:tcPr>
            <w:tcW w:w="724" w:type="dxa"/>
          </w:tcPr>
          <w:p w14:paraId="0E2FBB11" w14:textId="77777777" w:rsidR="00A060F3" w:rsidRDefault="00A060F3">
            <w:r>
              <w:t>55.610834</w:t>
            </w:r>
          </w:p>
        </w:tc>
        <w:tc>
          <w:tcPr>
            <w:tcW w:w="725" w:type="dxa"/>
          </w:tcPr>
          <w:p w14:paraId="58283B03" w14:textId="77777777" w:rsidR="00A060F3" w:rsidRDefault="00A060F3">
            <w:r>
              <w:t>37</w:t>
            </w:r>
          </w:p>
        </w:tc>
        <w:tc>
          <w:tcPr>
            <w:tcW w:w="1030" w:type="dxa"/>
          </w:tcPr>
          <w:p w14:paraId="1A6CD901" w14:textId="77777777" w:rsidR="00A060F3" w:rsidRDefault="00A060F3">
            <w:r>
              <w:t>Nephrology</w:t>
            </w:r>
          </w:p>
        </w:tc>
        <w:tc>
          <w:tcPr>
            <w:tcW w:w="920" w:type="dxa"/>
          </w:tcPr>
          <w:p w14:paraId="5CCDB8F4" w14:textId="77777777" w:rsidR="00A060F3" w:rsidRDefault="00A060F3">
            <w:r>
              <w:t>Sahiwal Teaching Hospital, Sahiwal</w:t>
            </w:r>
          </w:p>
        </w:tc>
        <w:tc>
          <w:tcPr>
            <w:tcW w:w="763" w:type="dxa"/>
          </w:tcPr>
          <w:p w14:paraId="5B3D4E51" w14:textId="77777777" w:rsidR="00A060F3" w:rsidRDefault="00A060F3">
            <w:r>
              <w:t>Punjab</w:t>
            </w:r>
          </w:p>
        </w:tc>
      </w:tr>
      <w:tr w:rsidR="00A060F3" w14:paraId="50F7C5EC" w14:textId="77777777" w:rsidTr="00A060F3">
        <w:tc>
          <w:tcPr>
            <w:tcW w:w="398" w:type="dxa"/>
          </w:tcPr>
          <w:p w14:paraId="433CE92C" w14:textId="77777777" w:rsidR="00A060F3" w:rsidRDefault="00A060F3">
            <w:r>
              <w:t>168</w:t>
            </w:r>
          </w:p>
        </w:tc>
        <w:tc>
          <w:tcPr>
            <w:tcW w:w="667" w:type="dxa"/>
          </w:tcPr>
          <w:p w14:paraId="5F880EA9" w14:textId="77777777" w:rsidR="00A060F3" w:rsidRDefault="00A060F3">
            <w:r>
              <w:t>18931</w:t>
            </w:r>
          </w:p>
        </w:tc>
        <w:tc>
          <w:tcPr>
            <w:tcW w:w="814" w:type="dxa"/>
          </w:tcPr>
          <w:p w14:paraId="01A7506D" w14:textId="77777777" w:rsidR="00A060F3" w:rsidRDefault="00A060F3">
            <w:r>
              <w:t>Komal Shafiq</w:t>
            </w:r>
          </w:p>
        </w:tc>
        <w:tc>
          <w:tcPr>
            <w:tcW w:w="641" w:type="dxa"/>
          </w:tcPr>
          <w:p w14:paraId="0AC50FB6" w14:textId="77777777" w:rsidR="00A060F3" w:rsidRDefault="00A060F3">
            <w:r>
              <w:t>92407-P</w:t>
            </w:r>
          </w:p>
        </w:tc>
        <w:tc>
          <w:tcPr>
            <w:tcW w:w="839" w:type="dxa"/>
          </w:tcPr>
          <w:p w14:paraId="44F86FBE" w14:textId="77777777" w:rsidR="00A060F3" w:rsidRDefault="00A060F3">
            <w:r>
              <w:t>Bilal Khalid</w:t>
            </w:r>
          </w:p>
        </w:tc>
        <w:tc>
          <w:tcPr>
            <w:tcW w:w="724" w:type="dxa"/>
          </w:tcPr>
          <w:p w14:paraId="09E39AF7" w14:textId="77777777" w:rsidR="00A060F3" w:rsidRDefault="00A060F3">
            <w:r>
              <w:t>56.231667</w:t>
            </w:r>
          </w:p>
        </w:tc>
        <w:tc>
          <w:tcPr>
            <w:tcW w:w="725" w:type="dxa"/>
          </w:tcPr>
          <w:p w14:paraId="7BBCA3BC" w14:textId="77777777" w:rsidR="00A060F3" w:rsidRDefault="00A060F3">
            <w:r>
              <w:t>7</w:t>
            </w:r>
          </w:p>
        </w:tc>
        <w:tc>
          <w:tcPr>
            <w:tcW w:w="1030" w:type="dxa"/>
          </w:tcPr>
          <w:p w14:paraId="0EE2515F" w14:textId="77777777" w:rsidR="00A060F3" w:rsidRDefault="00A060F3">
            <w:r>
              <w:t>Nephrology</w:t>
            </w:r>
          </w:p>
        </w:tc>
        <w:tc>
          <w:tcPr>
            <w:tcW w:w="920" w:type="dxa"/>
          </w:tcPr>
          <w:p w14:paraId="1B58568C" w14:textId="77777777" w:rsidR="00A060F3" w:rsidRDefault="00A060F3">
            <w:r>
              <w:t>Services Hospital, Lahore</w:t>
            </w:r>
          </w:p>
        </w:tc>
        <w:tc>
          <w:tcPr>
            <w:tcW w:w="763" w:type="dxa"/>
          </w:tcPr>
          <w:p w14:paraId="26FCF2B5" w14:textId="77777777" w:rsidR="00A060F3" w:rsidRDefault="00A060F3">
            <w:r>
              <w:t>Punjab</w:t>
            </w:r>
          </w:p>
        </w:tc>
      </w:tr>
      <w:tr w:rsidR="00A060F3" w14:paraId="7AB93E3C" w14:textId="77777777" w:rsidTr="00A060F3">
        <w:tc>
          <w:tcPr>
            <w:tcW w:w="398" w:type="dxa"/>
          </w:tcPr>
          <w:p w14:paraId="4C70C31A" w14:textId="77777777" w:rsidR="00A060F3" w:rsidRDefault="00A060F3">
            <w:r>
              <w:t>169</w:t>
            </w:r>
          </w:p>
        </w:tc>
        <w:tc>
          <w:tcPr>
            <w:tcW w:w="667" w:type="dxa"/>
          </w:tcPr>
          <w:p w14:paraId="291DC9C6" w14:textId="77777777" w:rsidR="00A060F3" w:rsidRDefault="00A060F3">
            <w:r>
              <w:t>18391</w:t>
            </w:r>
          </w:p>
        </w:tc>
        <w:tc>
          <w:tcPr>
            <w:tcW w:w="814" w:type="dxa"/>
          </w:tcPr>
          <w:p w14:paraId="76D284EC" w14:textId="77777777" w:rsidR="00A060F3" w:rsidRDefault="00A060F3">
            <w:r>
              <w:t>Moaz Ishtiaq</w:t>
            </w:r>
          </w:p>
        </w:tc>
        <w:tc>
          <w:tcPr>
            <w:tcW w:w="641" w:type="dxa"/>
          </w:tcPr>
          <w:p w14:paraId="05424354" w14:textId="77777777" w:rsidR="00A060F3" w:rsidRDefault="00A060F3">
            <w:r>
              <w:t>95774-P</w:t>
            </w:r>
          </w:p>
        </w:tc>
        <w:tc>
          <w:tcPr>
            <w:tcW w:w="839" w:type="dxa"/>
          </w:tcPr>
          <w:p w14:paraId="5A1DAF14" w14:textId="77777777" w:rsidR="00A060F3" w:rsidRDefault="00A060F3">
            <w:r>
              <w:t>Ishtiaq ahmed</w:t>
            </w:r>
          </w:p>
        </w:tc>
        <w:tc>
          <w:tcPr>
            <w:tcW w:w="724" w:type="dxa"/>
          </w:tcPr>
          <w:p w14:paraId="3FD269A2" w14:textId="77777777" w:rsidR="00A060F3" w:rsidRDefault="00A060F3">
            <w:r>
              <w:t>54.315833</w:t>
            </w:r>
          </w:p>
        </w:tc>
        <w:tc>
          <w:tcPr>
            <w:tcW w:w="725" w:type="dxa"/>
          </w:tcPr>
          <w:p w14:paraId="062B3DC1" w14:textId="77777777" w:rsidR="00A060F3" w:rsidRDefault="00A060F3">
            <w:r>
              <w:t>8</w:t>
            </w:r>
          </w:p>
        </w:tc>
        <w:tc>
          <w:tcPr>
            <w:tcW w:w="1030" w:type="dxa"/>
          </w:tcPr>
          <w:p w14:paraId="43ECB6AE" w14:textId="77777777" w:rsidR="00A060F3" w:rsidRDefault="00A060F3">
            <w:r>
              <w:t>Nephrology</w:t>
            </w:r>
          </w:p>
        </w:tc>
        <w:tc>
          <w:tcPr>
            <w:tcW w:w="920" w:type="dxa"/>
          </w:tcPr>
          <w:p w14:paraId="6B29196F" w14:textId="77777777" w:rsidR="00A060F3" w:rsidRDefault="00A060F3">
            <w:r>
              <w:t>SZ Hospital, Rahim Yar Khan</w:t>
            </w:r>
          </w:p>
        </w:tc>
        <w:tc>
          <w:tcPr>
            <w:tcW w:w="763" w:type="dxa"/>
          </w:tcPr>
          <w:p w14:paraId="22C1AA91" w14:textId="77777777" w:rsidR="00A060F3" w:rsidRDefault="00A060F3">
            <w:r>
              <w:t>Punjab</w:t>
            </w:r>
          </w:p>
        </w:tc>
      </w:tr>
      <w:tr w:rsidR="00A060F3" w14:paraId="3EDD748B" w14:textId="77777777" w:rsidTr="00A060F3">
        <w:tc>
          <w:tcPr>
            <w:tcW w:w="398" w:type="dxa"/>
          </w:tcPr>
          <w:p w14:paraId="2F958187" w14:textId="77777777" w:rsidR="00A060F3" w:rsidRDefault="00A060F3">
            <w:r>
              <w:t>170</w:t>
            </w:r>
          </w:p>
        </w:tc>
        <w:tc>
          <w:tcPr>
            <w:tcW w:w="667" w:type="dxa"/>
          </w:tcPr>
          <w:p w14:paraId="4D5DEFED" w14:textId="77777777" w:rsidR="00A060F3" w:rsidRDefault="00A060F3">
            <w:r>
              <w:t>7467</w:t>
            </w:r>
          </w:p>
        </w:tc>
        <w:tc>
          <w:tcPr>
            <w:tcW w:w="814" w:type="dxa"/>
          </w:tcPr>
          <w:p w14:paraId="27CA37D5" w14:textId="77777777" w:rsidR="00A060F3" w:rsidRDefault="00A060F3">
            <w:r>
              <w:t xml:space="preserve">Abdul Rehman </w:t>
            </w:r>
            <w:r>
              <w:lastRenderedPageBreak/>
              <w:t>Naeem</w:t>
            </w:r>
          </w:p>
        </w:tc>
        <w:tc>
          <w:tcPr>
            <w:tcW w:w="641" w:type="dxa"/>
          </w:tcPr>
          <w:p w14:paraId="13CCACF7" w14:textId="77777777" w:rsidR="00A060F3" w:rsidRDefault="00A060F3">
            <w:r>
              <w:lastRenderedPageBreak/>
              <w:t>96693-P</w:t>
            </w:r>
          </w:p>
        </w:tc>
        <w:tc>
          <w:tcPr>
            <w:tcW w:w="839" w:type="dxa"/>
          </w:tcPr>
          <w:p w14:paraId="2E143741" w14:textId="77777777" w:rsidR="00A060F3" w:rsidRDefault="00A060F3">
            <w:r>
              <w:t>Dr. Naeem Ahmad</w:t>
            </w:r>
          </w:p>
        </w:tc>
        <w:tc>
          <w:tcPr>
            <w:tcW w:w="724" w:type="dxa"/>
          </w:tcPr>
          <w:p w14:paraId="589882F1" w14:textId="77777777" w:rsidR="00A060F3" w:rsidRDefault="00A060F3">
            <w:r>
              <w:t>63.375</w:t>
            </w:r>
          </w:p>
        </w:tc>
        <w:tc>
          <w:tcPr>
            <w:tcW w:w="725" w:type="dxa"/>
          </w:tcPr>
          <w:p w14:paraId="6DE43895" w14:textId="77777777" w:rsidR="00A060F3" w:rsidRDefault="00A060F3">
            <w:r>
              <w:t>5</w:t>
            </w:r>
          </w:p>
        </w:tc>
        <w:tc>
          <w:tcPr>
            <w:tcW w:w="1030" w:type="dxa"/>
          </w:tcPr>
          <w:p w14:paraId="675B8E95" w14:textId="77777777" w:rsidR="00A060F3" w:rsidRDefault="00A060F3">
            <w:r>
              <w:t>Neurology</w:t>
            </w:r>
          </w:p>
        </w:tc>
        <w:tc>
          <w:tcPr>
            <w:tcW w:w="920" w:type="dxa"/>
          </w:tcPr>
          <w:p w14:paraId="3E79DE0B" w14:textId="77777777" w:rsidR="00A060F3" w:rsidRDefault="00A060F3">
            <w:r>
              <w:t>Allied Hospital, Faisalab</w:t>
            </w:r>
            <w:r>
              <w:lastRenderedPageBreak/>
              <w:t>ad</w:t>
            </w:r>
          </w:p>
        </w:tc>
        <w:tc>
          <w:tcPr>
            <w:tcW w:w="763" w:type="dxa"/>
          </w:tcPr>
          <w:p w14:paraId="644825C2" w14:textId="77777777" w:rsidR="00A060F3" w:rsidRDefault="00A060F3">
            <w:r>
              <w:lastRenderedPageBreak/>
              <w:t>Punjab</w:t>
            </w:r>
          </w:p>
        </w:tc>
      </w:tr>
      <w:tr w:rsidR="00A060F3" w14:paraId="4E080C05" w14:textId="77777777" w:rsidTr="00A060F3">
        <w:tc>
          <w:tcPr>
            <w:tcW w:w="398" w:type="dxa"/>
          </w:tcPr>
          <w:p w14:paraId="50CCD602" w14:textId="77777777" w:rsidR="00A060F3" w:rsidRDefault="00A060F3">
            <w:r>
              <w:t>171</w:t>
            </w:r>
          </w:p>
        </w:tc>
        <w:tc>
          <w:tcPr>
            <w:tcW w:w="667" w:type="dxa"/>
          </w:tcPr>
          <w:p w14:paraId="4AB5D9FD" w14:textId="77777777" w:rsidR="00A060F3" w:rsidRDefault="00A060F3">
            <w:r>
              <w:t>17601</w:t>
            </w:r>
          </w:p>
        </w:tc>
        <w:tc>
          <w:tcPr>
            <w:tcW w:w="814" w:type="dxa"/>
          </w:tcPr>
          <w:p w14:paraId="3D78A50A" w14:textId="77777777" w:rsidR="00A060F3" w:rsidRDefault="00A060F3">
            <w:r>
              <w:t>Abdul Wahab</w:t>
            </w:r>
          </w:p>
        </w:tc>
        <w:tc>
          <w:tcPr>
            <w:tcW w:w="641" w:type="dxa"/>
          </w:tcPr>
          <w:p w14:paraId="58603A36" w14:textId="77777777" w:rsidR="00A060F3" w:rsidRDefault="00A060F3">
            <w:r>
              <w:t>71090</w:t>
            </w:r>
          </w:p>
        </w:tc>
        <w:tc>
          <w:tcPr>
            <w:tcW w:w="839" w:type="dxa"/>
          </w:tcPr>
          <w:p w14:paraId="7EA611B0" w14:textId="77777777" w:rsidR="00A060F3" w:rsidRDefault="00A060F3">
            <w:r>
              <w:t>Ahsan Ullah</w:t>
            </w:r>
          </w:p>
        </w:tc>
        <w:tc>
          <w:tcPr>
            <w:tcW w:w="724" w:type="dxa"/>
          </w:tcPr>
          <w:p w14:paraId="4401989B" w14:textId="77777777" w:rsidR="00A060F3" w:rsidRDefault="00A060F3">
            <w:r>
              <w:t>66.985714</w:t>
            </w:r>
          </w:p>
        </w:tc>
        <w:tc>
          <w:tcPr>
            <w:tcW w:w="725" w:type="dxa"/>
          </w:tcPr>
          <w:p w14:paraId="0C483BF7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4A313B69" w14:textId="77777777" w:rsidR="00A060F3" w:rsidRDefault="00A060F3">
            <w:r>
              <w:t>Neurology</w:t>
            </w:r>
          </w:p>
        </w:tc>
        <w:tc>
          <w:tcPr>
            <w:tcW w:w="920" w:type="dxa"/>
          </w:tcPr>
          <w:p w14:paraId="5DC10C53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5202BC8B" w14:textId="77777777" w:rsidR="00A060F3" w:rsidRDefault="00A060F3">
            <w:r>
              <w:t>Punjab</w:t>
            </w:r>
          </w:p>
        </w:tc>
      </w:tr>
      <w:tr w:rsidR="00A060F3" w14:paraId="0DE2E535" w14:textId="77777777" w:rsidTr="00A060F3">
        <w:tc>
          <w:tcPr>
            <w:tcW w:w="398" w:type="dxa"/>
          </w:tcPr>
          <w:p w14:paraId="25C1E865" w14:textId="77777777" w:rsidR="00A060F3" w:rsidRDefault="00A060F3">
            <w:r>
              <w:t>172</w:t>
            </w:r>
          </w:p>
        </w:tc>
        <w:tc>
          <w:tcPr>
            <w:tcW w:w="667" w:type="dxa"/>
          </w:tcPr>
          <w:p w14:paraId="314F8C9E" w14:textId="77777777" w:rsidR="00A060F3" w:rsidRDefault="00A060F3">
            <w:r>
              <w:t>7417</w:t>
            </w:r>
          </w:p>
        </w:tc>
        <w:tc>
          <w:tcPr>
            <w:tcW w:w="814" w:type="dxa"/>
          </w:tcPr>
          <w:p w14:paraId="53D25EF7" w14:textId="77777777" w:rsidR="00A060F3" w:rsidRDefault="00A060F3">
            <w:r>
              <w:t>Ijaz Khalid</w:t>
            </w:r>
          </w:p>
        </w:tc>
        <w:tc>
          <w:tcPr>
            <w:tcW w:w="641" w:type="dxa"/>
          </w:tcPr>
          <w:p w14:paraId="48921434" w14:textId="77777777" w:rsidR="00A060F3" w:rsidRDefault="00A060F3">
            <w:r>
              <w:t>105043-P</w:t>
            </w:r>
          </w:p>
        </w:tc>
        <w:tc>
          <w:tcPr>
            <w:tcW w:w="839" w:type="dxa"/>
          </w:tcPr>
          <w:p w14:paraId="271DED01" w14:textId="77777777" w:rsidR="00A060F3" w:rsidRDefault="00A060F3">
            <w:r>
              <w:t>Khalid Mehmood</w:t>
            </w:r>
          </w:p>
        </w:tc>
        <w:tc>
          <w:tcPr>
            <w:tcW w:w="724" w:type="dxa"/>
          </w:tcPr>
          <w:p w14:paraId="4219F83C" w14:textId="77777777" w:rsidR="00A060F3" w:rsidRDefault="00A060F3">
            <w:r>
              <w:t>63.511667</w:t>
            </w:r>
          </w:p>
        </w:tc>
        <w:tc>
          <w:tcPr>
            <w:tcW w:w="725" w:type="dxa"/>
          </w:tcPr>
          <w:p w14:paraId="7954EA76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49B3BACF" w14:textId="77777777" w:rsidR="00A060F3" w:rsidRDefault="00A060F3">
            <w:r>
              <w:t>Neurology</w:t>
            </w:r>
          </w:p>
        </w:tc>
        <w:tc>
          <w:tcPr>
            <w:tcW w:w="920" w:type="dxa"/>
          </w:tcPr>
          <w:p w14:paraId="0F12807A" w14:textId="77777777" w:rsidR="00A060F3" w:rsidRDefault="00A060F3">
            <w:r>
              <w:t xml:space="preserve">Punjab Institute of </w:t>
            </w:r>
            <w:r>
              <w:lastRenderedPageBreak/>
              <w:t>Neurosciences, Lahore</w:t>
            </w:r>
          </w:p>
        </w:tc>
        <w:tc>
          <w:tcPr>
            <w:tcW w:w="763" w:type="dxa"/>
          </w:tcPr>
          <w:p w14:paraId="53D783AA" w14:textId="77777777" w:rsidR="00A060F3" w:rsidRDefault="00A060F3">
            <w:r>
              <w:lastRenderedPageBreak/>
              <w:t>Punjab</w:t>
            </w:r>
          </w:p>
        </w:tc>
      </w:tr>
      <w:tr w:rsidR="00A060F3" w14:paraId="4CFACAD3" w14:textId="77777777" w:rsidTr="00A060F3">
        <w:tc>
          <w:tcPr>
            <w:tcW w:w="398" w:type="dxa"/>
          </w:tcPr>
          <w:p w14:paraId="547FCA90" w14:textId="77777777" w:rsidR="00A060F3" w:rsidRDefault="00A060F3">
            <w:r>
              <w:t>173</w:t>
            </w:r>
          </w:p>
        </w:tc>
        <w:tc>
          <w:tcPr>
            <w:tcW w:w="667" w:type="dxa"/>
          </w:tcPr>
          <w:p w14:paraId="4CF2AF76" w14:textId="77777777" w:rsidR="00A060F3" w:rsidRDefault="00A060F3">
            <w:r>
              <w:t>16605</w:t>
            </w:r>
          </w:p>
        </w:tc>
        <w:tc>
          <w:tcPr>
            <w:tcW w:w="814" w:type="dxa"/>
          </w:tcPr>
          <w:p w14:paraId="154215F1" w14:textId="77777777" w:rsidR="00A060F3" w:rsidRDefault="00A060F3">
            <w:r>
              <w:t>Muhammad Shams Ur Rehman</w:t>
            </w:r>
          </w:p>
        </w:tc>
        <w:tc>
          <w:tcPr>
            <w:tcW w:w="641" w:type="dxa"/>
          </w:tcPr>
          <w:p w14:paraId="23506A63" w14:textId="77777777" w:rsidR="00A060F3" w:rsidRDefault="00A060F3">
            <w:r>
              <w:t>101346-P</w:t>
            </w:r>
          </w:p>
        </w:tc>
        <w:tc>
          <w:tcPr>
            <w:tcW w:w="839" w:type="dxa"/>
          </w:tcPr>
          <w:p w14:paraId="5F0E1568" w14:textId="77777777" w:rsidR="00A060F3" w:rsidRDefault="00A060F3">
            <w:r>
              <w:t>Aziz Ur Rehman</w:t>
            </w:r>
          </w:p>
        </w:tc>
        <w:tc>
          <w:tcPr>
            <w:tcW w:w="724" w:type="dxa"/>
          </w:tcPr>
          <w:p w14:paraId="3A580E86" w14:textId="77777777" w:rsidR="00A060F3" w:rsidRDefault="00A060F3">
            <w:r>
              <w:t>61.075</w:t>
            </w:r>
          </w:p>
        </w:tc>
        <w:tc>
          <w:tcPr>
            <w:tcW w:w="725" w:type="dxa"/>
          </w:tcPr>
          <w:p w14:paraId="5F31F90E" w14:textId="77777777" w:rsidR="00A060F3" w:rsidRDefault="00A060F3">
            <w:r>
              <w:t>4</w:t>
            </w:r>
          </w:p>
        </w:tc>
        <w:tc>
          <w:tcPr>
            <w:tcW w:w="1030" w:type="dxa"/>
          </w:tcPr>
          <w:p w14:paraId="1B2C67C7" w14:textId="77777777" w:rsidR="00A060F3" w:rsidRDefault="00A060F3">
            <w:r>
              <w:t>Neurology</w:t>
            </w:r>
          </w:p>
        </w:tc>
        <w:tc>
          <w:tcPr>
            <w:tcW w:w="920" w:type="dxa"/>
          </w:tcPr>
          <w:p w14:paraId="11960108" w14:textId="77777777" w:rsidR="00A060F3" w:rsidRDefault="00A060F3">
            <w:r>
              <w:t>Services Hospital, Lahore</w:t>
            </w:r>
          </w:p>
        </w:tc>
        <w:tc>
          <w:tcPr>
            <w:tcW w:w="763" w:type="dxa"/>
          </w:tcPr>
          <w:p w14:paraId="42B24B2D" w14:textId="77777777" w:rsidR="00A060F3" w:rsidRDefault="00A060F3">
            <w:r>
              <w:t>Punjab</w:t>
            </w:r>
          </w:p>
        </w:tc>
      </w:tr>
      <w:tr w:rsidR="00A060F3" w14:paraId="1BCC2D2D" w14:textId="77777777" w:rsidTr="00A060F3">
        <w:tc>
          <w:tcPr>
            <w:tcW w:w="398" w:type="dxa"/>
          </w:tcPr>
          <w:p w14:paraId="4C43D373" w14:textId="77777777" w:rsidR="00A060F3" w:rsidRDefault="00A060F3">
            <w:r>
              <w:t>174</w:t>
            </w:r>
          </w:p>
        </w:tc>
        <w:tc>
          <w:tcPr>
            <w:tcW w:w="667" w:type="dxa"/>
          </w:tcPr>
          <w:p w14:paraId="20534CE2" w14:textId="77777777" w:rsidR="00A060F3" w:rsidRDefault="00A060F3">
            <w:r>
              <w:t>3009</w:t>
            </w:r>
          </w:p>
        </w:tc>
        <w:tc>
          <w:tcPr>
            <w:tcW w:w="814" w:type="dxa"/>
          </w:tcPr>
          <w:p w14:paraId="36B93273" w14:textId="77777777" w:rsidR="00A060F3" w:rsidRDefault="00A060F3">
            <w:r>
              <w:t>Asma Sikander</w:t>
            </w:r>
          </w:p>
        </w:tc>
        <w:tc>
          <w:tcPr>
            <w:tcW w:w="641" w:type="dxa"/>
          </w:tcPr>
          <w:p w14:paraId="79D13007" w14:textId="77777777" w:rsidR="00A060F3" w:rsidRDefault="00A060F3">
            <w:r>
              <w:t>99821-P</w:t>
            </w:r>
          </w:p>
        </w:tc>
        <w:tc>
          <w:tcPr>
            <w:tcW w:w="839" w:type="dxa"/>
          </w:tcPr>
          <w:p w14:paraId="692C7CF8" w14:textId="77777777" w:rsidR="00A060F3" w:rsidRDefault="00A060F3">
            <w:r>
              <w:t>Sikander Hayat Ghumman</w:t>
            </w:r>
          </w:p>
        </w:tc>
        <w:tc>
          <w:tcPr>
            <w:tcW w:w="724" w:type="dxa"/>
          </w:tcPr>
          <w:p w14:paraId="6AC31CD1" w14:textId="77777777" w:rsidR="00A060F3" w:rsidRDefault="00A060F3">
            <w:r>
              <w:t>57.911765</w:t>
            </w:r>
          </w:p>
        </w:tc>
        <w:tc>
          <w:tcPr>
            <w:tcW w:w="725" w:type="dxa"/>
          </w:tcPr>
          <w:p w14:paraId="5A357F40" w14:textId="77777777" w:rsidR="00A060F3" w:rsidRDefault="00A060F3">
            <w:r>
              <w:t>4</w:t>
            </w:r>
          </w:p>
        </w:tc>
        <w:tc>
          <w:tcPr>
            <w:tcW w:w="1030" w:type="dxa"/>
          </w:tcPr>
          <w:p w14:paraId="515FA7B8" w14:textId="77777777" w:rsidR="00A060F3" w:rsidRDefault="00A060F3">
            <w:r>
              <w:t>Neurology</w:t>
            </w:r>
          </w:p>
        </w:tc>
        <w:tc>
          <w:tcPr>
            <w:tcW w:w="920" w:type="dxa"/>
          </w:tcPr>
          <w:p w14:paraId="5DB22624" w14:textId="77777777" w:rsidR="00A060F3" w:rsidRDefault="00A060F3">
            <w:r>
              <w:t>Sir Ganga Ram Hospital, Lahore</w:t>
            </w:r>
          </w:p>
        </w:tc>
        <w:tc>
          <w:tcPr>
            <w:tcW w:w="763" w:type="dxa"/>
          </w:tcPr>
          <w:p w14:paraId="166E2D4A" w14:textId="77777777" w:rsidR="00A060F3" w:rsidRDefault="00A060F3">
            <w:r>
              <w:t>Punjab</w:t>
            </w:r>
          </w:p>
        </w:tc>
      </w:tr>
      <w:tr w:rsidR="00A060F3" w14:paraId="7811E4FB" w14:textId="77777777" w:rsidTr="00A060F3">
        <w:tc>
          <w:tcPr>
            <w:tcW w:w="398" w:type="dxa"/>
          </w:tcPr>
          <w:p w14:paraId="02EDE128" w14:textId="77777777" w:rsidR="00A060F3" w:rsidRDefault="00A060F3">
            <w:r>
              <w:t>175</w:t>
            </w:r>
          </w:p>
        </w:tc>
        <w:tc>
          <w:tcPr>
            <w:tcW w:w="667" w:type="dxa"/>
          </w:tcPr>
          <w:p w14:paraId="779EF637" w14:textId="77777777" w:rsidR="00A060F3" w:rsidRDefault="00A060F3">
            <w:r>
              <w:t>5186</w:t>
            </w:r>
          </w:p>
        </w:tc>
        <w:tc>
          <w:tcPr>
            <w:tcW w:w="814" w:type="dxa"/>
          </w:tcPr>
          <w:p w14:paraId="2858A3E7" w14:textId="77777777" w:rsidR="00A060F3" w:rsidRDefault="00A060F3">
            <w:r>
              <w:t>Imaan Tahir</w:t>
            </w:r>
          </w:p>
        </w:tc>
        <w:tc>
          <w:tcPr>
            <w:tcW w:w="641" w:type="dxa"/>
          </w:tcPr>
          <w:p w14:paraId="6B949B93" w14:textId="77777777" w:rsidR="00A060F3" w:rsidRDefault="00A060F3">
            <w:r>
              <w:t>105574-P</w:t>
            </w:r>
          </w:p>
        </w:tc>
        <w:tc>
          <w:tcPr>
            <w:tcW w:w="839" w:type="dxa"/>
          </w:tcPr>
          <w:p w14:paraId="3F213B42" w14:textId="77777777" w:rsidR="00A060F3" w:rsidRDefault="00A060F3">
            <w:r>
              <w:t>Shahan Saleem</w:t>
            </w:r>
          </w:p>
        </w:tc>
        <w:tc>
          <w:tcPr>
            <w:tcW w:w="724" w:type="dxa"/>
          </w:tcPr>
          <w:p w14:paraId="78EB1955" w14:textId="77777777" w:rsidR="00A060F3" w:rsidRDefault="00A060F3">
            <w:r>
              <w:t>61.300833</w:t>
            </w:r>
          </w:p>
        </w:tc>
        <w:tc>
          <w:tcPr>
            <w:tcW w:w="725" w:type="dxa"/>
          </w:tcPr>
          <w:p w14:paraId="6E37C138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6BFC7E8C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508FAEC7" w14:textId="77777777" w:rsidR="00A060F3" w:rsidRDefault="00A060F3">
            <w:r>
              <w:t>ABS Teaching Hospital, Gujrat</w:t>
            </w:r>
          </w:p>
        </w:tc>
        <w:tc>
          <w:tcPr>
            <w:tcW w:w="763" w:type="dxa"/>
          </w:tcPr>
          <w:p w14:paraId="3330F41E" w14:textId="77777777" w:rsidR="00A060F3" w:rsidRDefault="00A060F3">
            <w:r>
              <w:t>Punjab</w:t>
            </w:r>
          </w:p>
        </w:tc>
      </w:tr>
      <w:tr w:rsidR="00A060F3" w14:paraId="31DAEBA7" w14:textId="77777777" w:rsidTr="00A060F3">
        <w:tc>
          <w:tcPr>
            <w:tcW w:w="398" w:type="dxa"/>
          </w:tcPr>
          <w:p w14:paraId="618A7954" w14:textId="77777777" w:rsidR="00A060F3" w:rsidRDefault="00A060F3">
            <w:r>
              <w:t>176</w:t>
            </w:r>
          </w:p>
        </w:tc>
        <w:tc>
          <w:tcPr>
            <w:tcW w:w="667" w:type="dxa"/>
          </w:tcPr>
          <w:p w14:paraId="5DBF32D6" w14:textId="77777777" w:rsidR="00A060F3" w:rsidRDefault="00A060F3">
            <w:r>
              <w:t>17470</w:t>
            </w:r>
          </w:p>
        </w:tc>
        <w:tc>
          <w:tcPr>
            <w:tcW w:w="814" w:type="dxa"/>
          </w:tcPr>
          <w:p w14:paraId="0B0E2D1D" w14:textId="77777777" w:rsidR="00A060F3" w:rsidRDefault="00A060F3">
            <w:r>
              <w:t>Nazar Abbass</w:t>
            </w:r>
          </w:p>
        </w:tc>
        <w:tc>
          <w:tcPr>
            <w:tcW w:w="641" w:type="dxa"/>
          </w:tcPr>
          <w:p w14:paraId="39E55E31" w14:textId="77777777" w:rsidR="00A060F3" w:rsidRDefault="00A060F3">
            <w:r>
              <w:t>75407-P</w:t>
            </w:r>
          </w:p>
        </w:tc>
        <w:tc>
          <w:tcPr>
            <w:tcW w:w="839" w:type="dxa"/>
          </w:tcPr>
          <w:p w14:paraId="2F5B6188" w14:textId="77777777" w:rsidR="00A060F3" w:rsidRDefault="00A060F3">
            <w:r>
              <w:t>MUHAMMAD HANIF</w:t>
            </w:r>
          </w:p>
        </w:tc>
        <w:tc>
          <w:tcPr>
            <w:tcW w:w="724" w:type="dxa"/>
          </w:tcPr>
          <w:p w14:paraId="5FB96F2D" w14:textId="77777777" w:rsidR="00A060F3" w:rsidRDefault="00A060F3">
            <w:r>
              <w:t>62.198378</w:t>
            </w:r>
          </w:p>
        </w:tc>
        <w:tc>
          <w:tcPr>
            <w:tcW w:w="725" w:type="dxa"/>
          </w:tcPr>
          <w:p w14:paraId="67EB0A34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3EF36C92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1B98E44C" w14:textId="77777777" w:rsidR="00A060F3" w:rsidRDefault="00A060F3">
            <w:r>
              <w:t>AIMH, Sialkot</w:t>
            </w:r>
          </w:p>
        </w:tc>
        <w:tc>
          <w:tcPr>
            <w:tcW w:w="763" w:type="dxa"/>
          </w:tcPr>
          <w:p w14:paraId="537B077B" w14:textId="77777777" w:rsidR="00A060F3" w:rsidRDefault="00A060F3">
            <w:r>
              <w:t>Punjab</w:t>
            </w:r>
          </w:p>
        </w:tc>
      </w:tr>
      <w:tr w:rsidR="00A060F3" w14:paraId="0432EE0C" w14:textId="77777777" w:rsidTr="00A060F3">
        <w:tc>
          <w:tcPr>
            <w:tcW w:w="398" w:type="dxa"/>
          </w:tcPr>
          <w:p w14:paraId="368F23B6" w14:textId="77777777" w:rsidR="00A060F3" w:rsidRDefault="00A060F3">
            <w:r>
              <w:t>177</w:t>
            </w:r>
          </w:p>
        </w:tc>
        <w:tc>
          <w:tcPr>
            <w:tcW w:w="667" w:type="dxa"/>
          </w:tcPr>
          <w:p w14:paraId="13FC57F0" w14:textId="77777777" w:rsidR="00A060F3" w:rsidRDefault="00A060F3">
            <w:r>
              <w:t>7301</w:t>
            </w:r>
          </w:p>
        </w:tc>
        <w:tc>
          <w:tcPr>
            <w:tcW w:w="814" w:type="dxa"/>
          </w:tcPr>
          <w:p w14:paraId="52C64211" w14:textId="77777777" w:rsidR="00A060F3" w:rsidRDefault="00A060F3">
            <w:r>
              <w:t>Tauseef Ahmad</w:t>
            </w:r>
          </w:p>
        </w:tc>
        <w:tc>
          <w:tcPr>
            <w:tcW w:w="641" w:type="dxa"/>
          </w:tcPr>
          <w:p w14:paraId="1AE162A4" w14:textId="77777777" w:rsidR="00A060F3" w:rsidRDefault="00A060F3">
            <w:r>
              <w:t>86244-P</w:t>
            </w:r>
          </w:p>
        </w:tc>
        <w:tc>
          <w:tcPr>
            <w:tcW w:w="839" w:type="dxa"/>
          </w:tcPr>
          <w:p w14:paraId="5391E699" w14:textId="77777777" w:rsidR="00A060F3" w:rsidRDefault="00A060F3">
            <w:r>
              <w:t>khuda dad</w:t>
            </w:r>
          </w:p>
        </w:tc>
        <w:tc>
          <w:tcPr>
            <w:tcW w:w="724" w:type="dxa"/>
          </w:tcPr>
          <w:p w14:paraId="1F485E31" w14:textId="77777777" w:rsidR="00A060F3" w:rsidRDefault="00A060F3">
            <w:r>
              <w:t>63.151351</w:t>
            </w:r>
          </w:p>
        </w:tc>
        <w:tc>
          <w:tcPr>
            <w:tcW w:w="725" w:type="dxa"/>
          </w:tcPr>
          <w:p w14:paraId="365232C7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0A72BFE2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6F37EE6E" w14:textId="77777777" w:rsidR="00A060F3" w:rsidRDefault="00A060F3">
            <w:r>
              <w:t>Bahawal Victoria Hospital, Bahawalpur</w:t>
            </w:r>
          </w:p>
        </w:tc>
        <w:tc>
          <w:tcPr>
            <w:tcW w:w="763" w:type="dxa"/>
          </w:tcPr>
          <w:p w14:paraId="4FC2EE0B" w14:textId="77777777" w:rsidR="00A060F3" w:rsidRDefault="00A060F3">
            <w:r>
              <w:t>Punjab</w:t>
            </w:r>
          </w:p>
        </w:tc>
      </w:tr>
      <w:tr w:rsidR="00A060F3" w14:paraId="4E23D77E" w14:textId="77777777" w:rsidTr="00A060F3">
        <w:tc>
          <w:tcPr>
            <w:tcW w:w="398" w:type="dxa"/>
          </w:tcPr>
          <w:p w14:paraId="30E2F1DD" w14:textId="77777777" w:rsidR="00A060F3" w:rsidRDefault="00A060F3">
            <w:r>
              <w:t>178</w:t>
            </w:r>
          </w:p>
        </w:tc>
        <w:tc>
          <w:tcPr>
            <w:tcW w:w="667" w:type="dxa"/>
          </w:tcPr>
          <w:p w14:paraId="30FB85DA" w14:textId="77777777" w:rsidR="00A060F3" w:rsidRDefault="00A060F3">
            <w:r>
              <w:t>17335</w:t>
            </w:r>
          </w:p>
        </w:tc>
        <w:tc>
          <w:tcPr>
            <w:tcW w:w="814" w:type="dxa"/>
          </w:tcPr>
          <w:p w14:paraId="3C4ADA15" w14:textId="77777777" w:rsidR="00A060F3" w:rsidRDefault="00A060F3">
            <w:r>
              <w:t>Dr Samia Qasim</w:t>
            </w:r>
          </w:p>
        </w:tc>
        <w:tc>
          <w:tcPr>
            <w:tcW w:w="641" w:type="dxa"/>
          </w:tcPr>
          <w:p w14:paraId="1E9D21F6" w14:textId="77777777" w:rsidR="00A060F3" w:rsidRDefault="00A060F3">
            <w:r>
              <w:t>108939-P</w:t>
            </w:r>
          </w:p>
        </w:tc>
        <w:tc>
          <w:tcPr>
            <w:tcW w:w="839" w:type="dxa"/>
          </w:tcPr>
          <w:p w14:paraId="0D2C950A" w14:textId="77777777" w:rsidR="00A060F3" w:rsidRDefault="00A060F3">
            <w:r>
              <w:t>Muhammad Qasim</w:t>
            </w:r>
          </w:p>
        </w:tc>
        <w:tc>
          <w:tcPr>
            <w:tcW w:w="724" w:type="dxa"/>
          </w:tcPr>
          <w:p w14:paraId="025E5CBB" w14:textId="77777777" w:rsidR="00A060F3" w:rsidRDefault="00A060F3">
            <w:r>
              <w:t>56.995833</w:t>
            </w:r>
          </w:p>
        </w:tc>
        <w:tc>
          <w:tcPr>
            <w:tcW w:w="725" w:type="dxa"/>
          </w:tcPr>
          <w:p w14:paraId="791818F8" w14:textId="77777777" w:rsidR="00A060F3" w:rsidRDefault="00A060F3">
            <w:r>
              <w:t>28</w:t>
            </w:r>
          </w:p>
        </w:tc>
        <w:tc>
          <w:tcPr>
            <w:tcW w:w="1030" w:type="dxa"/>
          </w:tcPr>
          <w:p w14:paraId="2C82D44A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3216DE8B" w14:textId="77777777" w:rsidR="00A060F3" w:rsidRDefault="00A060F3">
            <w:r>
              <w:t>Bahawal Victoria Hospital, Bahawal</w:t>
            </w:r>
            <w:r>
              <w:lastRenderedPageBreak/>
              <w:t>pur</w:t>
            </w:r>
          </w:p>
        </w:tc>
        <w:tc>
          <w:tcPr>
            <w:tcW w:w="763" w:type="dxa"/>
          </w:tcPr>
          <w:p w14:paraId="32645529" w14:textId="77777777" w:rsidR="00A060F3" w:rsidRDefault="00A060F3">
            <w:r>
              <w:lastRenderedPageBreak/>
              <w:t>Punjab</w:t>
            </w:r>
          </w:p>
        </w:tc>
      </w:tr>
      <w:tr w:rsidR="00A060F3" w14:paraId="63BEA406" w14:textId="77777777" w:rsidTr="00A060F3">
        <w:tc>
          <w:tcPr>
            <w:tcW w:w="398" w:type="dxa"/>
          </w:tcPr>
          <w:p w14:paraId="500ECF32" w14:textId="77777777" w:rsidR="00A060F3" w:rsidRDefault="00A060F3">
            <w:r>
              <w:t>179</w:t>
            </w:r>
          </w:p>
        </w:tc>
        <w:tc>
          <w:tcPr>
            <w:tcW w:w="667" w:type="dxa"/>
          </w:tcPr>
          <w:p w14:paraId="3EB76658" w14:textId="77777777" w:rsidR="00A060F3" w:rsidRDefault="00A060F3">
            <w:r>
              <w:t>18770</w:t>
            </w:r>
          </w:p>
        </w:tc>
        <w:tc>
          <w:tcPr>
            <w:tcW w:w="814" w:type="dxa"/>
          </w:tcPr>
          <w:p w14:paraId="1CDE109E" w14:textId="77777777" w:rsidR="00A060F3" w:rsidRDefault="00A060F3">
            <w:r>
              <w:t>Muhammad Kamran</w:t>
            </w:r>
          </w:p>
        </w:tc>
        <w:tc>
          <w:tcPr>
            <w:tcW w:w="641" w:type="dxa"/>
          </w:tcPr>
          <w:p w14:paraId="0E303E4A" w14:textId="77777777" w:rsidR="00A060F3" w:rsidRDefault="00A060F3">
            <w:r>
              <w:t>96077-P</w:t>
            </w:r>
          </w:p>
        </w:tc>
        <w:tc>
          <w:tcPr>
            <w:tcW w:w="839" w:type="dxa"/>
          </w:tcPr>
          <w:p w14:paraId="6BD25BE5" w14:textId="77777777" w:rsidR="00A060F3" w:rsidRDefault="00A060F3">
            <w:r>
              <w:t>Muhammad Aslam Anjum</w:t>
            </w:r>
          </w:p>
        </w:tc>
        <w:tc>
          <w:tcPr>
            <w:tcW w:w="724" w:type="dxa"/>
          </w:tcPr>
          <w:p w14:paraId="001C572F" w14:textId="77777777" w:rsidR="00A060F3" w:rsidRDefault="00A060F3">
            <w:r>
              <w:t>55.802105</w:t>
            </w:r>
          </w:p>
        </w:tc>
        <w:tc>
          <w:tcPr>
            <w:tcW w:w="725" w:type="dxa"/>
          </w:tcPr>
          <w:p w14:paraId="5A494445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47CCECA0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1B9E8B05" w14:textId="77777777" w:rsidR="00A060F3" w:rsidRDefault="00A060F3">
            <w:r>
              <w:t>Bahawal Victoria Hospital, Bahawalpur</w:t>
            </w:r>
          </w:p>
        </w:tc>
        <w:tc>
          <w:tcPr>
            <w:tcW w:w="763" w:type="dxa"/>
          </w:tcPr>
          <w:p w14:paraId="2C4810F0" w14:textId="77777777" w:rsidR="00A060F3" w:rsidRDefault="00A060F3">
            <w:r>
              <w:t>Punjab</w:t>
            </w:r>
          </w:p>
        </w:tc>
      </w:tr>
      <w:tr w:rsidR="00A060F3" w14:paraId="6093095A" w14:textId="77777777" w:rsidTr="00A060F3">
        <w:tc>
          <w:tcPr>
            <w:tcW w:w="398" w:type="dxa"/>
          </w:tcPr>
          <w:p w14:paraId="23A7560B" w14:textId="77777777" w:rsidR="00A060F3" w:rsidRDefault="00A060F3">
            <w:r>
              <w:t>180</w:t>
            </w:r>
          </w:p>
        </w:tc>
        <w:tc>
          <w:tcPr>
            <w:tcW w:w="667" w:type="dxa"/>
          </w:tcPr>
          <w:p w14:paraId="3CD4A0BE" w14:textId="77777777" w:rsidR="00A060F3" w:rsidRDefault="00A060F3">
            <w:r>
              <w:t>18212</w:t>
            </w:r>
          </w:p>
        </w:tc>
        <w:tc>
          <w:tcPr>
            <w:tcW w:w="814" w:type="dxa"/>
          </w:tcPr>
          <w:p w14:paraId="4427781C" w14:textId="77777777" w:rsidR="00A060F3" w:rsidRDefault="00A060F3">
            <w:r>
              <w:t>Misbah Jabeen</w:t>
            </w:r>
          </w:p>
        </w:tc>
        <w:tc>
          <w:tcPr>
            <w:tcW w:w="641" w:type="dxa"/>
          </w:tcPr>
          <w:p w14:paraId="393790E8" w14:textId="77777777" w:rsidR="00A060F3" w:rsidRDefault="00A060F3">
            <w:r>
              <w:t>93984-P</w:t>
            </w:r>
          </w:p>
        </w:tc>
        <w:tc>
          <w:tcPr>
            <w:tcW w:w="839" w:type="dxa"/>
          </w:tcPr>
          <w:p w14:paraId="23BED9BE" w14:textId="77777777" w:rsidR="00A060F3" w:rsidRDefault="00A060F3">
            <w:r>
              <w:t>Lal Khan</w:t>
            </w:r>
          </w:p>
        </w:tc>
        <w:tc>
          <w:tcPr>
            <w:tcW w:w="724" w:type="dxa"/>
          </w:tcPr>
          <w:p w14:paraId="6BB4101C" w14:textId="77777777" w:rsidR="00A060F3" w:rsidRDefault="00A060F3">
            <w:r>
              <w:t>64.505</w:t>
            </w:r>
          </w:p>
        </w:tc>
        <w:tc>
          <w:tcPr>
            <w:tcW w:w="725" w:type="dxa"/>
          </w:tcPr>
          <w:p w14:paraId="75DAE3F3" w14:textId="77777777" w:rsidR="00A060F3" w:rsidRDefault="00A060F3">
            <w:r>
              <w:t>3</w:t>
            </w:r>
          </w:p>
        </w:tc>
        <w:tc>
          <w:tcPr>
            <w:tcW w:w="1030" w:type="dxa"/>
          </w:tcPr>
          <w:p w14:paraId="6967E320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51813A96" w14:textId="77777777" w:rsidR="00A060F3" w:rsidRDefault="00A060F3">
            <w:r>
              <w:t>Benazir Bhutto Hospital, Rawalpindi</w:t>
            </w:r>
          </w:p>
        </w:tc>
        <w:tc>
          <w:tcPr>
            <w:tcW w:w="763" w:type="dxa"/>
          </w:tcPr>
          <w:p w14:paraId="65B15EE9" w14:textId="77777777" w:rsidR="00A060F3" w:rsidRDefault="00A060F3">
            <w:r>
              <w:t>Punjab</w:t>
            </w:r>
          </w:p>
        </w:tc>
      </w:tr>
      <w:tr w:rsidR="00A060F3" w14:paraId="0248EBA0" w14:textId="77777777" w:rsidTr="00A060F3">
        <w:tc>
          <w:tcPr>
            <w:tcW w:w="398" w:type="dxa"/>
          </w:tcPr>
          <w:p w14:paraId="03DAB371" w14:textId="77777777" w:rsidR="00A060F3" w:rsidRDefault="00A060F3">
            <w:r>
              <w:t>181</w:t>
            </w:r>
          </w:p>
        </w:tc>
        <w:tc>
          <w:tcPr>
            <w:tcW w:w="667" w:type="dxa"/>
          </w:tcPr>
          <w:p w14:paraId="0A6DC742" w14:textId="77777777" w:rsidR="00A060F3" w:rsidRDefault="00A060F3">
            <w:r>
              <w:t>18027</w:t>
            </w:r>
          </w:p>
        </w:tc>
        <w:tc>
          <w:tcPr>
            <w:tcW w:w="814" w:type="dxa"/>
          </w:tcPr>
          <w:p w14:paraId="3081EE24" w14:textId="77777777" w:rsidR="00A060F3" w:rsidRDefault="00A060F3">
            <w:r>
              <w:t>Humaira Saif</w:t>
            </w:r>
          </w:p>
        </w:tc>
        <w:tc>
          <w:tcPr>
            <w:tcW w:w="641" w:type="dxa"/>
          </w:tcPr>
          <w:p w14:paraId="0399B9A4" w14:textId="77777777" w:rsidR="00A060F3" w:rsidRDefault="00A060F3">
            <w:r>
              <w:t>101481-P</w:t>
            </w:r>
          </w:p>
        </w:tc>
        <w:tc>
          <w:tcPr>
            <w:tcW w:w="839" w:type="dxa"/>
          </w:tcPr>
          <w:p w14:paraId="3B7384E5" w14:textId="77777777" w:rsidR="00A060F3" w:rsidRDefault="00A060F3">
            <w:r>
              <w:t>SAIF ULLAH KHAN</w:t>
            </w:r>
          </w:p>
        </w:tc>
        <w:tc>
          <w:tcPr>
            <w:tcW w:w="724" w:type="dxa"/>
          </w:tcPr>
          <w:p w14:paraId="59BE277F" w14:textId="77777777" w:rsidR="00A060F3" w:rsidRDefault="00A060F3">
            <w:r>
              <w:t>51.264167</w:t>
            </w:r>
          </w:p>
        </w:tc>
        <w:tc>
          <w:tcPr>
            <w:tcW w:w="725" w:type="dxa"/>
          </w:tcPr>
          <w:p w14:paraId="6EFE18F6" w14:textId="77777777" w:rsidR="00A060F3" w:rsidRDefault="00A060F3">
            <w:r>
              <w:t>10</w:t>
            </w:r>
          </w:p>
        </w:tc>
        <w:tc>
          <w:tcPr>
            <w:tcW w:w="1030" w:type="dxa"/>
          </w:tcPr>
          <w:p w14:paraId="25108FCD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07697DD3" w14:textId="77777777" w:rsidR="00A060F3" w:rsidRDefault="00A060F3">
            <w:r>
              <w:t>Benazir Bhutto Hospital, Rawalpindi</w:t>
            </w:r>
          </w:p>
        </w:tc>
        <w:tc>
          <w:tcPr>
            <w:tcW w:w="763" w:type="dxa"/>
          </w:tcPr>
          <w:p w14:paraId="750CACAA" w14:textId="77777777" w:rsidR="00A060F3" w:rsidRDefault="00A060F3">
            <w:r>
              <w:t>Punjab</w:t>
            </w:r>
          </w:p>
        </w:tc>
      </w:tr>
      <w:tr w:rsidR="00A060F3" w14:paraId="164F3AC7" w14:textId="77777777" w:rsidTr="00A060F3">
        <w:tc>
          <w:tcPr>
            <w:tcW w:w="398" w:type="dxa"/>
          </w:tcPr>
          <w:p w14:paraId="428401F6" w14:textId="77777777" w:rsidR="00A060F3" w:rsidRDefault="00A060F3">
            <w:r>
              <w:t>182</w:t>
            </w:r>
          </w:p>
        </w:tc>
        <w:tc>
          <w:tcPr>
            <w:tcW w:w="667" w:type="dxa"/>
          </w:tcPr>
          <w:p w14:paraId="70AE1475" w14:textId="77777777" w:rsidR="00A060F3" w:rsidRDefault="00A060F3">
            <w:r>
              <w:t>18904</w:t>
            </w:r>
          </w:p>
        </w:tc>
        <w:tc>
          <w:tcPr>
            <w:tcW w:w="814" w:type="dxa"/>
          </w:tcPr>
          <w:p w14:paraId="6153C91C" w14:textId="77777777" w:rsidR="00A060F3" w:rsidRDefault="00A060F3">
            <w:r>
              <w:t>Nighat Khan</w:t>
            </w:r>
          </w:p>
        </w:tc>
        <w:tc>
          <w:tcPr>
            <w:tcW w:w="641" w:type="dxa"/>
          </w:tcPr>
          <w:p w14:paraId="665713B5" w14:textId="77777777" w:rsidR="00A060F3" w:rsidRDefault="00A060F3">
            <w:r>
              <w:t>110293p</w:t>
            </w:r>
          </w:p>
        </w:tc>
        <w:tc>
          <w:tcPr>
            <w:tcW w:w="839" w:type="dxa"/>
          </w:tcPr>
          <w:p w14:paraId="359BED1B" w14:textId="77777777" w:rsidR="00A060F3" w:rsidRDefault="00A060F3">
            <w:r>
              <w:t xml:space="preserve">Muhammad Khalid </w:t>
            </w:r>
            <w:r>
              <w:lastRenderedPageBreak/>
              <w:t>Hanif Khan</w:t>
            </w:r>
          </w:p>
        </w:tc>
        <w:tc>
          <w:tcPr>
            <w:tcW w:w="724" w:type="dxa"/>
          </w:tcPr>
          <w:p w14:paraId="39E4034B" w14:textId="77777777" w:rsidR="00A060F3" w:rsidRDefault="00A060F3">
            <w:r>
              <w:lastRenderedPageBreak/>
              <w:t>49.38</w:t>
            </w:r>
          </w:p>
        </w:tc>
        <w:tc>
          <w:tcPr>
            <w:tcW w:w="725" w:type="dxa"/>
          </w:tcPr>
          <w:p w14:paraId="7B5F2FF4" w14:textId="77777777" w:rsidR="00A060F3" w:rsidRDefault="00A060F3">
            <w:r>
              <w:t>58</w:t>
            </w:r>
          </w:p>
        </w:tc>
        <w:tc>
          <w:tcPr>
            <w:tcW w:w="1030" w:type="dxa"/>
          </w:tcPr>
          <w:p w14:paraId="0DBFB06F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0DE0517E" w14:textId="77777777" w:rsidR="00A060F3" w:rsidRDefault="00A060F3">
            <w:r>
              <w:t xml:space="preserve">Benazir Bhutto Hospital, </w:t>
            </w:r>
            <w:r>
              <w:lastRenderedPageBreak/>
              <w:t>Rawalpindi</w:t>
            </w:r>
          </w:p>
        </w:tc>
        <w:tc>
          <w:tcPr>
            <w:tcW w:w="763" w:type="dxa"/>
          </w:tcPr>
          <w:p w14:paraId="71A306F8" w14:textId="77777777" w:rsidR="00A060F3" w:rsidRDefault="00A060F3">
            <w:r>
              <w:lastRenderedPageBreak/>
              <w:t>Punjab</w:t>
            </w:r>
          </w:p>
        </w:tc>
      </w:tr>
      <w:tr w:rsidR="00A060F3" w14:paraId="1C81B273" w14:textId="77777777" w:rsidTr="00A060F3">
        <w:tc>
          <w:tcPr>
            <w:tcW w:w="398" w:type="dxa"/>
          </w:tcPr>
          <w:p w14:paraId="788EA04F" w14:textId="77777777" w:rsidR="00A060F3" w:rsidRDefault="00A060F3">
            <w:r>
              <w:t>183</w:t>
            </w:r>
          </w:p>
        </w:tc>
        <w:tc>
          <w:tcPr>
            <w:tcW w:w="667" w:type="dxa"/>
          </w:tcPr>
          <w:p w14:paraId="328E61BF" w14:textId="77777777" w:rsidR="00A060F3" w:rsidRDefault="00A060F3">
            <w:r>
              <w:t>17796</w:t>
            </w:r>
          </w:p>
        </w:tc>
        <w:tc>
          <w:tcPr>
            <w:tcW w:w="814" w:type="dxa"/>
          </w:tcPr>
          <w:p w14:paraId="1B48AD76" w14:textId="77777777" w:rsidR="00A060F3" w:rsidRDefault="00A060F3">
            <w:r>
              <w:t>Maliakah Firdos</w:t>
            </w:r>
          </w:p>
        </w:tc>
        <w:tc>
          <w:tcPr>
            <w:tcW w:w="641" w:type="dxa"/>
          </w:tcPr>
          <w:p w14:paraId="4E334FDF" w14:textId="77777777" w:rsidR="00A060F3" w:rsidRDefault="00A060F3">
            <w:r>
              <w:t>111046-P</w:t>
            </w:r>
          </w:p>
        </w:tc>
        <w:tc>
          <w:tcPr>
            <w:tcW w:w="839" w:type="dxa"/>
          </w:tcPr>
          <w:p w14:paraId="218C0D35" w14:textId="77777777" w:rsidR="00A060F3" w:rsidRDefault="00A060F3">
            <w:r>
              <w:t>Muhammad Ashraf</w:t>
            </w:r>
          </w:p>
        </w:tc>
        <w:tc>
          <w:tcPr>
            <w:tcW w:w="724" w:type="dxa"/>
          </w:tcPr>
          <w:p w14:paraId="14E37303" w14:textId="77777777" w:rsidR="00A060F3" w:rsidRDefault="00A060F3">
            <w:r>
              <w:t>48.940833</w:t>
            </w:r>
          </w:p>
        </w:tc>
        <w:tc>
          <w:tcPr>
            <w:tcW w:w="725" w:type="dxa"/>
          </w:tcPr>
          <w:p w14:paraId="74BFFBE0" w14:textId="77777777" w:rsidR="00A060F3" w:rsidRDefault="00A060F3">
            <w:r>
              <w:t>11</w:t>
            </w:r>
          </w:p>
        </w:tc>
        <w:tc>
          <w:tcPr>
            <w:tcW w:w="1030" w:type="dxa"/>
          </w:tcPr>
          <w:p w14:paraId="042EACA6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0DA221EB" w14:textId="77777777" w:rsidR="00A060F3" w:rsidRDefault="00A060F3">
            <w:r>
              <w:t>Benazir Bhutto Hospital, Rawalpindi</w:t>
            </w:r>
          </w:p>
        </w:tc>
        <w:tc>
          <w:tcPr>
            <w:tcW w:w="763" w:type="dxa"/>
          </w:tcPr>
          <w:p w14:paraId="1FFBDE09" w14:textId="77777777" w:rsidR="00A060F3" w:rsidRDefault="00A060F3">
            <w:r>
              <w:t>Punjab</w:t>
            </w:r>
          </w:p>
        </w:tc>
      </w:tr>
      <w:tr w:rsidR="00A060F3" w14:paraId="144AE48B" w14:textId="77777777" w:rsidTr="00A060F3">
        <w:tc>
          <w:tcPr>
            <w:tcW w:w="398" w:type="dxa"/>
          </w:tcPr>
          <w:p w14:paraId="36A79B94" w14:textId="77777777" w:rsidR="00A060F3" w:rsidRDefault="00A060F3">
            <w:r>
              <w:t>184</w:t>
            </w:r>
          </w:p>
        </w:tc>
        <w:tc>
          <w:tcPr>
            <w:tcW w:w="667" w:type="dxa"/>
          </w:tcPr>
          <w:p w14:paraId="5BEBA847" w14:textId="77777777" w:rsidR="00A060F3" w:rsidRDefault="00A060F3">
            <w:r>
              <w:t>17722</w:t>
            </w:r>
          </w:p>
        </w:tc>
        <w:tc>
          <w:tcPr>
            <w:tcW w:w="814" w:type="dxa"/>
          </w:tcPr>
          <w:p w14:paraId="7AA38C26" w14:textId="77777777" w:rsidR="00A060F3" w:rsidRDefault="00A060F3">
            <w:r>
              <w:t>Muhammad Saad Rafique</w:t>
            </w:r>
          </w:p>
        </w:tc>
        <w:tc>
          <w:tcPr>
            <w:tcW w:w="641" w:type="dxa"/>
          </w:tcPr>
          <w:p w14:paraId="6F447E45" w14:textId="77777777" w:rsidR="00A060F3" w:rsidRDefault="00A060F3">
            <w:r>
              <w:t>97221-P</w:t>
            </w:r>
          </w:p>
        </w:tc>
        <w:tc>
          <w:tcPr>
            <w:tcW w:w="839" w:type="dxa"/>
          </w:tcPr>
          <w:p w14:paraId="31AD0FA2" w14:textId="77777777" w:rsidR="00A060F3" w:rsidRDefault="00A060F3">
            <w:r>
              <w:t>Muhammad Rafiq</w:t>
            </w:r>
          </w:p>
        </w:tc>
        <w:tc>
          <w:tcPr>
            <w:tcW w:w="724" w:type="dxa"/>
          </w:tcPr>
          <w:p w14:paraId="573D8959" w14:textId="77777777" w:rsidR="00A060F3" w:rsidRDefault="00A060F3">
            <w:r>
              <w:t>64.354167</w:t>
            </w:r>
          </w:p>
        </w:tc>
        <w:tc>
          <w:tcPr>
            <w:tcW w:w="725" w:type="dxa"/>
          </w:tcPr>
          <w:p w14:paraId="6ECB10D1" w14:textId="77777777" w:rsidR="00A060F3" w:rsidRDefault="00A060F3">
            <w:r>
              <w:t>7</w:t>
            </w:r>
          </w:p>
        </w:tc>
        <w:tc>
          <w:tcPr>
            <w:tcW w:w="1030" w:type="dxa"/>
          </w:tcPr>
          <w:p w14:paraId="7F511AEE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65832A26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73F4E039" w14:textId="77777777" w:rsidR="00A060F3" w:rsidRDefault="00A060F3">
            <w:r>
              <w:t>Punjab</w:t>
            </w:r>
          </w:p>
        </w:tc>
      </w:tr>
      <w:tr w:rsidR="00A060F3" w14:paraId="45BF5994" w14:textId="77777777" w:rsidTr="00A060F3">
        <w:tc>
          <w:tcPr>
            <w:tcW w:w="398" w:type="dxa"/>
          </w:tcPr>
          <w:p w14:paraId="182E6976" w14:textId="77777777" w:rsidR="00A060F3" w:rsidRDefault="00A060F3">
            <w:r>
              <w:t>185</w:t>
            </w:r>
          </w:p>
        </w:tc>
        <w:tc>
          <w:tcPr>
            <w:tcW w:w="667" w:type="dxa"/>
          </w:tcPr>
          <w:p w14:paraId="01E60268" w14:textId="77777777" w:rsidR="00A060F3" w:rsidRDefault="00A060F3">
            <w:r>
              <w:t>6895</w:t>
            </w:r>
          </w:p>
        </w:tc>
        <w:tc>
          <w:tcPr>
            <w:tcW w:w="814" w:type="dxa"/>
          </w:tcPr>
          <w:p w14:paraId="6FF701AE" w14:textId="77777777" w:rsidR="00A060F3" w:rsidRDefault="00A060F3">
            <w:r>
              <w:t>Shahbaz Shaukat</w:t>
            </w:r>
          </w:p>
        </w:tc>
        <w:tc>
          <w:tcPr>
            <w:tcW w:w="641" w:type="dxa"/>
          </w:tcPr>
          <w:p w14:paraId="72086F5D" w14:textId="77777777" w:rsidR="00A060F3" w:rsidRDefault="00A060F3">
            <w:r>
              <w:t>108667-P</w:t>
            </w:r>
          </w:p>
        </w:tc>
        <w:tc>
          <w:tcPr>
            <w:tcW w:w="839" w:type="dxa"/>
          </w:tcPr>
          <w:p w14:paraId="48A53CFE" w14:textId="77777777" w:rsidR="00A060F3" w:rsidRDefault="00A060F3">
            <w:r>
              <w:t>SHAUKAT ALI</w:t>
            </w:r>
          </w:p>
        </w:tc>
        <w:tc>
          <w:tcPr>
            <w:tcW w:w="724" w:type="dxa"/>
          </w:tcPr>
          <w:p w14:paraId="0621C002" w14:textId="77777777" w:rsidR="00A060F3" w:rsidRDefault="00A060F3">
            <w:r>
              <w:t>62.62</w:t>
            </w:r>
          </w:p>
        </w:tc>
        <w:tc>
          <w:tcPr>
            <w:tcW w:w="725" w:type="dxa"/>
          </w:tcPr>
          <w:p w14:paraId="57CFB723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56B18C36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745CCCEE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272EB415" w14:textId="77777777" w:rsidR="00A060F3" w:rsidRDefault="00A060F3">
            <w:r>
              <w:t>Punjab</w:t>
            </w:r>
          </w:p>
        </w:tc>
      </w:tr>
      <w:tr w:rsidR="00A060F3" w14:paraId="69653315" w14:textId="77777777" w:rsidTr="00A060F3">
        <w:tc>
          <w:tcPr>
            <w:tcW w:w="398" w:type="dxa"/>
          </w:tcPr>
          <w:p w14:paraId="58DC5556" w14:textId="77777777" w:rsidR="00A060F3" w:rsidRDefault="00A060F3">
            <w:r>
              <w:t>186</w:t>
            </w:r>
          </w:p>
        </w:tc>
        <w:tc>
          <w:tcPr>
            <w:tcW w:w="667" w:type="dxa"/>
          </w:tcPr>
          <w:p w14:paraId="3B6CAB73" w14:textId="77777777" w:rsidR="00A060F3" w:rsidRDefault="00A060F3">
            <w:r>
              <w:t>7726</w:t>
            </w:r>
          </w:p>
        </w:tc>
        <w:tc>
          <w:tcPr>
            <w:tcW w:w="814" w:type="dxa"/>
          </w:tcPr>
          <w:p w14:paraId="52FA2A93" w14:textId="77777777" w:rsidR="00A060F3" w:rsidRDefault="00A060F3">
            <w:r>
              <w:t>Faisal Haneef</w:t>
            </w:r>
          </w:p>
        </w:tc>
        <w:tc>
          <w:tcPr>
            <w:tcW w:w="641" w:type="dxa"/>
          </w:tcPr>
          <w:p w14:paraId="62403466" w14:textId="77777777" w:rsidR="00A060F3" w:rsidRDefault="00A060F3">
            <w:r>
              <w:t>106308-P</w:t>
            </w:r>
          </w:p>
        </w:tc>
        <w:tc>
          <w:tcPr>
            <w:tcW w:w="839" w:type="dxa"/>
          </w:tcPr>
          <w:p w14:paraId="54271594" w14:textId="77777777" w:rsidR="00A060F3" w:rsidRDefault="00A060F3">
            <w:r>
              <w:t>Muhammad Haneef</w:t>
            </w:r>
          </w:p>
        </w:tc>
        <w:tc>
          <w:tcPr>
            <w:tcW w:w="724" w:type="dxa"/>
          </w:tcPr>
          <w:p w14:paraId="7A73B783" w14:textId="77777777" w:rsidR="00A060F3" w:rsidRDefault="00A060F3">
            <w:r>
              <w:t>59.5725</w:t>
            </w:r>
          </w:p>
        </w:tc>
        <w:tc>
          <w:tcPr>
            <w:tcW w:w="725" w:type="dxa"/>
          </w:tcPr>
          <w:p w14:paraId="44541A3F" w14:textId="77777777" w:rsidR="00A060F3" w:rsidRDefault="00A060F3">
            <w:r>
              <w:t>5</w:t>
            </w:r>
          </w:p>
        </w:tc>
        <w:tc>
          <w:tcPr>
            <w:tcW w:w="1030" w:type="dxa"/>
          </w:tcPr>
          <w:p w14:paraId="697FADE3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623ED6D9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1FC52690" w14:textId="77777777" w:rsidR="00A060F3" w:rsidRDefault="00A060F3">
            <w:r>
              <w:t>Punjab</w:t>
            </w:r>
          </w:p>
        </w:tc>
      </w:tr>
      <w:tr w:rsidR="00A060F3" w14:paraId="1835C8D9" w14:textId="77777777" w:rsidTr="00A060F3">
        <w:tc>
          <w:tcPr>
            <w:tcW w:w="398" w:type="dxa"/>
          </w:tcPr>
          <w:p w14:paraId="6A65A57C" w14:textId="77777777" w:rsidR="00A060F3" w:rsidRDefault="00A060F3">
            <w:r>
              <w:lastRenderedPageBreak/>
              <w:t>187</w:t>
            </w:r>
          </w:p>
        </w:tc>
        <w:tc>
          <w:tcPr>
            <w:tcW w:w="667" w:type="dxa"/>
          </w:tcPr>
          <w:p w14:paraId="596DA96E" w14:textId="77777777" w:rsidR="00A060F3" w:rsidRDefault="00A060F3">
            <w:r>
              <w:t>17871</w:t>
            </w:r>
          </w:p>
        </w:tc>
        <w:tc>
          <w:tcPr>
            <w:tcW w:w="814" w:type="dxa"/>
          </w:tcPr>
          <w:p w14:paraId="5F09C55D" w14:textId="77777777" w:rsidR="00A060F3" w:rsidRDefault="00A060F3">
            <w:r>
              <w:t>Umer Anwer</w:t>
            </w:r>
          </w:p>
        </w:tc>
        <w:tc>
          <w:tcPr>
            <w:tcW w:w="641" w:type="dxa"/>
          </w:tcPr>
          <w:p w14:paraId="14E569EA" w14:textId="77777777" w:rsidR="00A060F3" w:rsidRDefault="00A060F3">
            <w:r>
              <w:t>91531-P</w:t>
            </w:r>
          </w:p>
        </w:tc>
        <w:tc>
          <w:tcPr>
            <w:tcW w:w="839" w:type="dxa"/>
          </w:tcPr>
          <w:p w14:paraId="401CE36A" w14:textId="77777777" w:rsidR="00A060F3" w:rsidRDefault="00A060F3">
            <w:r>
              <w:t>MIAN MUHAMMAD ANWER SAEED</w:t>
            </w:r>
          </w:p>
        </w:tc>
        <w:tc>
          <w:tcPr>
            <w:tcW w:w="724" w:type="dxa"/>
          </w:tcPr>
          <w:p w14:paraId="2F4D3632" w14:textId="77777777" w:rsidR="00A060F3" w:rsidRDefault="00A060F3">
            <w:r>
              <w:t>59.54</w:t>
            </w:r>
          </w:p>
        </w:tc>
        <w:tc>
          <w:tcPr>
            <w:tcW w:w="725" w:type="dxa"/>
          </w:tcPr>
          <w:p w14:paraId="4024EA17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63354A99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0E7BAC0C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39840161" w14:textId="77777777" w:rsidR="00A060F3" w:rsidRDefault="00A060F3">
            <w:r>
              <w:t>Punjab</w:t>
            </w:r>
          </w:p>
        </w:tc>
      </w:tr>
      <w:tr w:rsidR="00A060F3" w14:paraId="2C0A9D1A" w14:textId="77777777" w:rsidTr="00A060F3">
        <w:tc>
          <w:tcPr>
            <w:tcW w:w="398" w:type="dxa"/>
          </w:tcPr>
          <w:p w14:paraId="6266E1CE" w14:textId="77777777" w:rsidR="00A060F3" w:rsidRDefault="00A060F3">
            <w:r>
              <w:t>188</w:t>
            </w:r>
          </w:p>
        </w:tc>
        <w:tc>
          <w:tcPr>
            <w:tcW w:w="667" w:type="dxa"/>
          </w:tcPr>
          <w:p w14:paraId="78820B92" w14:textId="77777777" w:rsidR="00A060F3" w:rsidRDefault="00A060F3">
            <w:r>
              <w:t>7583</w:t>
            </w:r>
          </w:p>
        </w:tc>
        <w:tc>
          <w:tcPr>
            <w:tcW w:w="814" w:type="dxa"/>
          </w:tcPr>
          <w:p w14:paraId="3002DC59" w14:textId="77777777" w:rsidR="00A060F3" w:rsidRDefault="00A060F3">
            <w:r>
              <w:t>Samina Nawaz</w:t>
            </w:r>
          </w:p>
        </w:tc>
        <w:tc>
          <w:tcPr>
            <w:tcW w:w="641" w:type="dxa"/>
          </w:tcPr>
          <w:p w14:paraId="78CC02FE" w14:textId="77777777" w:rsidR="00A060F3" w:rsidRDefault="00A060F3">
            <w:r>
              <w:t>102239-P</w:t>
            </w:r>
          </w:p>
        </w:tc>
        <w:tc>
          <w:tcPr>
            <w:tcW w:w="839" w:type="dxa"/>
          </w:tcPr>
          <w:p w14:paraId="459BC11C" w14:textId="77777777" w:rsidR="00A060F3" w:rsidRDefault="00A060F3">
            <w:r>
              <w:t>Muhammad nawaz</w:t>
            </w:r>
          </w:p>
        </w:tc>
        <w:tc>
          <w:tcPr>
            <w:tcW w:w="724" w:type="dxa"/>
          </w:tcPr>
          <w:p w14:paraId="034C2C50" w14:textId="77777777" w:rsidR="00A060F3" w:rsidRDefault="00A060F3">
            <w:r>
              <w:t>56.8675</w:t>
            </w:r>
          </w:p>
        </w:tc>
        <w:tc>
          <w:tcPr>
            <w:tcW w:w="725" w:type="dxa"/>
          </w:tcPr>
          <w:p w14:paraId="1C4CA413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433F2A6C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694B4095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06F97BAF" w14:textId="77777777" w:rsidR="00A060F3" w:rsidRDefault="00A060F3">
            <w:r>
              <w:t>Punjab</w:t>
            </w:r>
          </w:p>
        </w:tc>
      </w:tr>
      <w:tr w:rsidR="00A060F3" w14:paraId="6E05E348" w14:textId="77777777" w:rsidTr="00A060F3">
        <w:tc>
          <w:tcPr>
            <w:tcW w:w="398" w:type="dxa"/>
          </w:tcPr>
          <w:p w14:paraId="2E39AE96" w14:textId="77777777" w:rsidR="00A060F3" w:rsidRDefault="00A060F3">
            <w:r>
              <w:t>189</w:t>
            </w:r>
          </w:p>
        </w:tc>
        <w:tc>
          <w:tcPr>
            <w:tcW w:w="667" w:type="dxa"/>
          </w:tcPr>
          <w:p w14:paraId="413B6179" w14:textId="77777777" w:rsidR="00A060F3" w:rsidRDefault="00A060F3">
            <w:r>
              <w:t>18593</w:t>
            </w:r>
          </w:p>
        </w:tc>
        <w:tc>
          <w:tcPr>
            <w:tcW w:w="814" w:type="dxa"/>
          </w:tcPr>
          <w:p w14:paraId="1E172B9C" w14:textId="77777777" w:rsidR="00A060F3" w:rsidRDefault="00A060F3">
            <w:r>
              <w:t>Usman Ghafoor</w:t>
            </w:r>
          </w:p>
        </w:tc>
        <w:tc>
          <w:tcPr>
            <w:tcW w:w="641" w:type="dxa"/>
          </w:tcPr>
          <w:p w14:paraId="79F0D28A" w14:textId="77777777" w:rsidR="00A060F3" w:rsidRDefault="00A060F3">
            <w:r>
              <w:t>104562-P</w:t>
            </w:r>
          </w:p>
        </w:tc>
        <w:tc>
          <w:tcPr>
            <w:tcW w:w="839" w:type="dxa"/>
          </w:tcPr>
          <w:p w14:paraId="26C9F44A" w14:textId="77777777" w:rsidR="00A060F3" w:rsidRDefault="00A060F3">
            <w:r>
              <w:t>Abdul Ghafoor</w:t>
            </w:r>
          </w:p>
        </w:tc>
        <w:tc>
          <w:tcPr>
            <w:tcW w:w="724" w:type="dxa"/>
          </w:tcPr>
          <w:p w14:paraId="2CAD93F9" w14:textId="77777777" w:rsidR="00A060F3" w:rsidRDefault="00A060F3">
            <w:r>
              <w:t>55.288333</w:t>
            </w:r>
          </w:p>
        </w:tc>
        <w:tc>
          <w:tcPr>
            <w:tcW w:w="725" w:type="dxa"/>
          </w:tcPr>
          <w:p w14:paraId="1A12902D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5531C438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7141892F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7A38BF0A" w14:textId="77777777" w:rsidR="00A060F3" w:rsidRDefault="00A060F3">
            <w:r>
              <w:t>Punjab</w:t>
            </w:r>
          </w:p>
        </w:tc>
      </w:tr>
      <w:tr w:rsidR="00A060F3" w14:paraId="06E14FB3" w14:textId="77777777" w:rsidTr="00A060F3">
        <w:tc>
          <w:tcPr>
            <w:tcW w:w="398" w:type="dxa"/>
          </w:tcPr>
          <w:p w14:paraId="72ED3CB6" w14:textId="77777777" w:rsidR="00A060F3" w:rsidRDefault="00A060F3">
            <w:r>
              <w:t>190</w:t>
            </w:r>
          </w:p>
        </w:tc>
        <w:tc>
          <w:tcPr>
            <w:tcW w:w="667" w:type="dxa"/>
          </w:tcPr>
          <w:p w14:paraId="39714006" w14:textId="77777777" w:rsidR="00A060F3" w:rsidRDefault="00A060F3">
            <w:r>
              <w:t>18298</w:t>
            </w:r>
          </w:p>
        </w:tc>
        <w:tc>
          <w:tcPr>
            <w:tcW w:w="814" w:type="dxa"/>
          </w:tcPr>
          <w:p w14:paraId="48B1FA8C" w14:textId="77777777" w:rsidR="00A060F3" w:rsidRDefault="00A060F3">
            <w:r>
              <w:t>Hira Afzal</w:t>
            </w:r>
          </w:p>
        </w:tc>
        <w:tc>
          <w:tcPr>
            <w:tcW w:w="641" w:type="dxa"/>
          </w:tcPr>
          <w:p w14:paraId="6EE5BAED" w14:textId="77777777" w:rsidR="00A060F3" w:rsidRDefault="00A060F3">
            <w:r>
              <w:t>94442-P</w:t>
            </w:r>
          </w:p>
        </w:tc>
        <w:tc>
          <w:tcPr>
            <w:tcW w:w="839" w:type="dxa"/>
          </w:tcPr>
          <w:p w14:paraId="7E410FC7" w14:textId="77777777" w:rsidR="00A060F3" w:rsidRDefault="00A060F3">
            <w:r>
              <w:t>Muhammad Afzal</w:t>
            </w:r>
          </w:p>
        </w:tc>
        <w:tc>
          <w:tcPr>
            <w:tcW w:w="724" w:type="dxa"/>
          </w:tcPr>
          <w:p w14:paraId="210744E6" w14:textId="77777777" w:rsidR="00A060F3" w:rsidRDefault="00A060F3">
            <w:r>
              <w:t>55.211667</w:t>
            </w:r>
          </w:p>
        </w:tc>
        <w:tc>
          <w:tcPr>
            <w:tcW w:w="725" w:type="dxa"/>
          </w:tcPr>
          <w:p w14:paraId="2EEAEBEB" w14:textId="77777777" w:rsidR="00A060F3" w:rsidRDefault="00A060F3">
            <w:r>
              <w:t>15</w:t>
            </w:r>
          </w:p>
        </w:tc>
        <w:tc>
          <w:tcPr>
            <w:tcW w:w="1030" w:type="dxa"/>
          </w:tcPr>
          <w:p w14:paraId="05697157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392DB75A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29DFB9A2" w14:textId="77777777" w:rsidR="00A060F3" w:rsidRDefault="00A060F3">
            <w:r>
              <w:t>Punjab</w:t>
            </w:r>
          </w:p>
        </w:tc>
      </w:tr>
      <w:tr w:rsidR="00A060F3" w14:paraId="7D1A70E7" w14:textId="77777777" w:rsidTr="00A060F3">
        <w:tc>
          <w:tcPr>
            <w:tcW w:w="398" w:type="dxa"/>
          </w:tcPr>
          <w:p w14:paraId="0CBB4352" w14:textId="77777777" w:rsidR="00A060F3" w:rsidRDefault="00A060F3">
            <w:r>
              <w:t>191</w:t>
            </w:r>
          </w:p>
        </w:tc>
        <w:tc>
          <w:tcPr>
            <w:tcW w:w="667" w:type="dxa"/>
          </w:tcPr>
          <w:p w14:paraId="463F5D5A" w14:textId="77777777" w:rsidR="00A060F3" w:rsidRDefault="00A060F3">
            <w:r>
              <w:t>6830</w:t>
            </w:r>
          </w:p>
        </w:tc>
        <w:tc>
          <w:tcPr>
            <w:tcW w:w="814" w:type="dxa"/>
          </w:tcPr>
          <w:p w14:paraId="07ED2A54" w14:textId="77777777" w:rsidR="00A060F3" w:rsidRDefault="00A060F3">
            <w:r>
              <w:t>Zaib Abbas</w:t>
            </w:r>
          </w:p>
        </w:tc>
        <w:tc>
          <w:tcPr>
            <w:tcW w:w="641" w:type="dxa"/>
          </w:tcPr>
          <w:p w14:paraId="307D89D2" w14:textId="77777777" w:rsidR="00A060F3" w:rsidRDefault="00A060F3">
            <w:r>
              <w:t>6000-B</w:t>
            </w:r>
          </w:p>
        </w:tc>
        <w:tc>
          <w:tcPr>
            <w:tcW w:w="839" w:type="dxa"/>
          </w:tcPr>
          <w:p w14:paraId="5B1D04B2" w14:textId="77777777" w:rsidR="00A060F3" w:rsidRDefault="00A060F3">
            <w:r>
              <w:t>Ghulam Abbas</w:t>
            </w:r>
          </w:p>
        </w:tc>
        <w:tc>
          <w:tcPr>
            <w:tcW w:w="724" w:type="dxa"/>
          </w:tcPr>
          <w:p w14:paraId="0349FE7A" w14:textId="77777777" w:rsidR="00A060F3" w:rsidRDefault="00A060F3">
            <w:r>
              <w:t>55.136471</w:t>
            </w:r>
          </w:p>
        </w:tc>
        <w:tc>
          <w:tcPr>
            <w:tcW w:w="725" w:type="dxa"/>
          </w:tcPr>
          <w:p w14:paraId="48B451AE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48AE655E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657399DE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1EE2C7DF" w14:textId="77777777" w:rsidR="00A060F3" w:rsidRDefault="00A060F3">
            <w:r>
              <w:t>Punjab</w:t>
            </w:r>
          </w:p>
        </w:tc>
      </w:tr>
      <w:tr w:rsidR="00A060F3" w14:paraId="19418BFC" w14:textId="77777777" w:rsidTr="00A060F3">
        <w:tc>
          <w:tcPr>
            <w:tcW w:w="398" w:type="dxa"/>
          </w:tcPr>
          <w:p w14:paraId="7A6A4547" w14:textId="77777777" w:rsidR="00A060F3" w:rsidRDefault="00A060F3">
            <w:r>
              <w:t>192</w:t>
            </w:r>
          </w:p>
        </w:tc>
        <w:tc>
          <w:tcPr>
            <w:tcW w:w="667" w:type="dxa"/>
          </w:tcPr>
          <w:p w14:paraId="755C038E" w14:textId="77777777" w:rsidR="00A060F3" w:rsidRDefault="00A060F3">
            <w:r>
              <w:t>18382</w:t>
            </w:r>
          </w:p>
        </w:tc>
        <w:tc>
          <w:tcPr>
            <w:tcW w:w="814" w:type="dxa"/>
          </w:tcPr>
          <w:p w14:paraId="66015C50" w14:textId="77777777" w:rsidR="00A060F3" w:rsidRDefault="00A060F3">
            <w:r>
              <w:t>Javaria Sadia</w:t>
            </w:r>
          </w:p>
        </w:tc>
        <w:tc>
          <w:tcPr>
            <w:tcW w:w="641" w:type="dxa"/>
          </w:tcPr>
          <w:p w14:paraId="5D3F6179" w14:textId="77777777" w:rsidR="00A060F3" w:rsidRDefault="00A060F3">
            <w:r>
              <w:t>111113-P</w:t>
            </w:r>
          </w:p>
        </w:tc>
        <w:tc>
          <w:tcPr>
            <w:tcW w:w="839" w:type="dxa"/>
          </w:tcPr>
          <w:p w14:paraId="638B34D3" w14:textId="77777777" w:rsidR="00A060F3" w:rsidRDefault="00A060F3">
            <w:r>
              <w:t>Muhammad Riaz Ud Din</w:t>
            </w:r>
          </w:p>
        </w:tc>
        <w:tc>
          <w:tcPr>
            <w:tcW w:w="724" w:type="dxa"/>
          </w:tcPr>
          <w:p w14:paraId="6E7662A2" w14:textId="77777777" w:rsidR="00A060F3" w:rsidRDefault="00A060F3">
            <w:r>
              <w:t>53.707327</w:t>
            </w:r>
          </w:p>
        </w:tc>
        <w:tc>
          <w:tcPr>
            <w:tcW w:w="725" w:type="dxa"/>
          </w:tcPr>
          <w:p w14:paraId="4EB2D4D7" w14:textId="77777777" w:rsidR="00A060F3" w:rsidRDefault="00A060F3">
            <w:r>
              <w:t>18</w:t>
            </w:r>
          </w:p>
        </w:tc>
        <w:tc>
          <w:tcPr>
            <w:tcW w:w="1030" w:type="dxa"/>
          </w:tcPr>
          <w:p w14:paraId="3D9C1CD7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290B2AB1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2C717FD3" w14:textId="77777777" w:rsidR="00A060F3" w:rsidRDefault="00A060F3">
            <w:r>
              <w:t>Punjab</w:t>
            </w:r>
          </w:p>
        </w:tc>
      </w:tr>
      <w:tr w:rsidR="00A060F3" w14:paraId="61D82D8E" w14:textId="77777777" w:rsidTr="00A060F3">
        <w:tc>
          <w:tcPr>
            <w:tcW w:w="398" w:type="dxa"/>
          </w:tcPr>
          <w:p w14:paraId="02A3FD38" w14:textId="77777777" w:rsidR="00A060F3" w:rsidRDefault="00A060F3">
            <w:r>
              <w:t>193</w:t>
            </w:r>
          </w:p>
        </w:tc>
        <w:tc>
          <w:tcPr>
            <w:tcW w:w="667" w:type="dxa"/>
          </w:tcPr>
          <w:p w14:paraId="13AFCF65" w14:textId="77777777" w:rsidR="00A060F3" w:rsidRDefault="00A060F3">
            <w:r>
              <w:t>18942</w:t>
            </w:r>
          </w:p>
        </w:tc>
        <w:tc>
          <w:tcPr>
            <w:tcW w:w="814" w:type="dxa"/>
          </w:tcPr>
          <w:p w14:paraId="5AB413E1" w14:textId="77777777" w:rsidR="00A060F3" w:rsidRDefault="00A060F3">
            <w:r>
              <w:t>Sarmad Khalil</w:t>
            </w:r>
          </w:p>
        </w:tc>
        <w:tc>
          <w:tcPr>
            <w:tcW w:w="641" w:type="dxa"/>
          </w:tcPr>
          <w:p w14:paraId="496B95CD" w14:textId="77777777" w:rsidR="00A060F3" w:rsidRDefault="00A060F3">
            <w:r>
              <w:t>101174-P</w:t>
            </w:r>
          </w:p>
        </w:tc>
        <w:tc>
          <w:tcPr>
            <w:tcW w:w="839" w:type="dxa"/>
          </w:tcPr>
          <w:p w14:paraId="3F5EA500" w14:textId="77777777" w:rsidR="00A060F3" w:rsidRDefault="00A060F3">
            <w:r>
              <w:t>khalil ahmed</w:t>
            </w:r>
          </w:p>
        </w:tc>
        <w:tc>
          <w:tcPr>
            <w:tcW w:w="724" w:type="dxa"/>
          </w:tcPr>
          <w:p w14:paraId="2CECCE70" w14:textId="77777777" w:rsidR="00A060F3" w:rsidRDefault="00A060F3">
            <w:r>
              <w:t>53.383334</w:t>
            </w:r>
          </w:p>
        </w:tc>
        <w:tc>
          <w:tcPr>
            <w:tcW w:w="725" w:type="dxa"/>
          </w:tcPr>
          <w:p w14:paraId="13B86593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241D6570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16C93389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3FCACAF0" w14:textId="77777777" w:rsidR="00A060F3" w:rsidRDefault="00A060F3">
            <w:r>
              <w:t>Punjab</w:t>
            </w:r>
          </w:p>
        </w:tc>
      </w:tr>
      <w:tr w:rsidR="00A060F3" w14:paraId="6E6B5B5A" w14:textId="77777777" w:rsidTr="00A060F3">
        <w:tc>
          <w:tcPr>
            <w:tcW w:w="398" w:type="dxa"/>
          </w:tcPr>
          <w:p w14:paraId="3D588EA8" w14:textId="77777777" w:rsidR="00A060F3" w:rsidRDefault="00A060F3">
            <w:r>
              <w:t>194</w:t>
            </w:r>
          </w:p>
        </w:tc>
        <w:tc>
          <w:tcPr>
            <w:tcW w:w="667" w:type="dxa"/>
          </w:tcPr>
          <w:p w14:paraId="08954252" w14:textId="77777777" w:rsidR="00A060F3" w:rsidRDefault="00A060F3">
            <w:r>
              <w:t>18951</w:t>
            </w:r>
          </w:p>
        </w:tc>
        <w:tc>
          <w:tcPr>
            <w:tcW w:w="814" w:type="dxa"/>
          </w:tcPr>
          <w:p w14:paraId="611DE8A7" w14:textId="77777777" w:rsidR="00A060F3" w:rsidRDefault="00A060F3">
            <w:r>
              <w:t>Muhammad Shazaib Akhtar</w:t>
            </w:r>
          </w:p>
        </w:tc>
        <w:tc>
          <w:tcPr>
            <w:tcW w:w="641" w:type="dxa"/>
          </w:tcPr>
          <w:p w14:paraId="53733698" w14:textId="77777777" w:rsidR="00A060F3" w:rsidRDefault="00A060F3">
            <w:r>
              <w:t>98375-P</w:t>
            </w:r>
          </w:p>
        </w:tc>
        <w:tc>
          <w:tcPr>
            <w:tcW w:w="839" w:type="dxa"/>
          </w:tcPr>
          <w:p w14:paraId="06023C97" w14:textId="77777777" w:rsidR="00A060F3" w:rsidRDefault="00A060F3">
            <w:r>
              <w:t>Muhammad Akhtar</w:t>
            </w:r>
          </w:p>
        </w:tc>
        <w:tc>
          <w:tcPr>
            <w:tcW w:w="724" w:type="dxa"/>
          </w:tcPr>
          <w:p w14:paraId="1EDB1864" w14:textId="77777777" w:rsidR="00A060F3" w:rsidRDefault="00A060F3">
            <w:r>
              <w:t>53.366667</w:t>
            </w:r>
          </w:p>
        </w:tc>
        <w:tc>
          <w:tcPr>
            <w:tcW w:w="725" w:type="dxa"/>
          </w:tcPr>
          <w:p w14:paraId="56437C42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7602D833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662D0FC4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69C2BA20" w14:textId="77777777" w:rsidR="00A060F3" w:rsidRDefault="00A060F3">
            <w:r>
              <w:t>Punjab</w:t>
            </w:r>
          </w:p>
        </w:tc>
      </w:tr>
      <w:tr w:rsidR="00A060F3" w14:paraId="335696BB" w14:textId="77777777" w:rsidTr="00A060F3">
        <w:tc>
          <w:tcPr>
            <w:tcW w:w="398" w:type="dxa"/>
          </w:tcPr>
          <w:p w14:paraId="279C83F5" w14:textId="77777777" w:rsidR="00A060F3" w:rsidRDefault="00A060F3">
            <w:r>
              <w:t>195</w:t>
            </w:r>
          </w:p>
        </w:tc>
        <w:tc>
          <w:tcPr>
            <w:tcW w:w="667" w:type="dxa"/>
          </w:tcPr>
          <w:p w14:paraId="37DF3290" w14:textId="77777777" w:rsidR="00A060F3" w:rsidRDefault="00A060F3">
            <w:r>
              <w:t>15214</w:t>
            </w:r>
          </w:p>
        </w:tc>
        <w:tc>
          <w:tcPr>
            <w:tcW w:w="814" w:type="dxa"/>
          </w:tcPr>
          <w:p w14:paraId="08A38439" w14:textId="77777777" w:rsidR="00A060F3" w:rsidRDefault="00A060F3">
            <w:r>
              <w:t>Mubashra Ameen</w:t>
            </w:r>
          </w:p>
        </w:tc>
        <w:tc>
          <w:tcPr>
            <w:tcW w:w="641" w:type="dxa"/>
          </w:tcPr>
          <w:p w14:paraId="0414443F" w14:textId="77777777" w:rsidR="00A060F3" w:rsidRDefault="00A060F3">
            <w:r>
              <w:t>96265-p</w:t>
            </w:r>
          </w:p>
        </w:tc>
        <w:tc>
          <w:tcPr>
            <w:tcW w:w="839" w:type="dxa"/>
          </w:tcPr>
          <w:p w14:paraId="188AC795" w14:textId="77777777" w:rsidR="00A060F3" w:rsidRDefault="00A060F3">
            <w:r>
              <w:t>Muhammad Ameen</w:t>
            </w:r>
          </w:p>
        </w:tc>
        <w:tc>
          <w:tcPr>
            <w:tcW w:w="724" w:type="dxa"/>
          </w:tcPr>
          <w:p w14:paraId="1F17566E" w14:textId="77777777" w:rsidR="00A060F3" w:rsidRDefault="00A060F3">
            <w:r>
              <w:t>52.845</w:t>
            </w:r>
          </w:p>
        </w:tc>
        <w:tc>
          <w:tcPr>
            <w:tcW w:w="725" w:type="dxa"/>
          </w:tcPr>
          <w:p w14:paraId="5D5B6F62" w14:textId="77777777" w:rsidR="00A060F3" w:rsidRDefault="00A060F3">
            <w:r>
              <w:t>35</w:t>
            </w:r>
          </w:p>
        </w:tc>
        <w:tc>
          <w:tcPr>
            <w:tcW w:w="1030" w:type="dxa"/>
          </w:tcPr>
          <w:p w14:paraId="17CCF000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2C1FEAF8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5F86040F" w14:textId="77777777" w:rsidR="00A060F3" w:rsidRDefault="00A060F3">
            <w:r>
              <w:t>Punjab</w:t>
            </w:r>
          </w:p>
        </w:tc>
      </w:tr>
      <w:tr w:rsidR="00A060F3" w14:paraId="4CF5C36B" w14:textId="77777777" w:rsidTr="00A060F3">
        <w:tc>
          <w:tcPr>
            <w:tcW w:w="398" w:type="dxa"/>
          </w:tcPr>
          <w:p w14:paraId="1BE15143" w14:textId="77777777" w:rsidR="00A060F3" w:rsidRDefault="00A060F3">
            <w:r>
              <w:lastRenderedPageBreak/>
              <w:t>196</w:t>
            </w:r>
          </w:p>
        </w:tc>
        <w:tc>
          <w:tcPr>
            <w:tcW w:w="667" w:type="dxa"/>
          </w:tcPr>
          <w:p w14:paraId="68E008B9" w14:textId="77777777" w:rsidR="00A060F3" w:rsidRDefault="00A060F3">
            <w:r>
              <w:t>17956</w:t>
            </w:r>
          </w:p>
        </w:tc>
        <w:tc>
          <w:tcPr>
            <w:tcW w:w="814" w:type="dxa"/>
          </w:tcPr>
          <w:p w14:paraId="75BB9365" w14:textId="77777777" w:rsidR="00A060F3" w:rsidRDefault="00A060F3">
            <w:r>
              <w:t>Anam Ilyas</w:t>
            </w:r>
          </w:p>
        </w:tc>
        <w:tc>
          <w:tcPr>
            <w:tcW w:w="641" w:type="dxa"/>
          </w:tcPr>
          <w:p w14:paraId="38128300" w14:textId="77777777" w:rsidR="00A060F3" w:rsidRDefault="00A060F3">
            <w:r>
              <w:t xml:space="preserve">95560-P </w:t>
            </w:r>
          </w:p>
        </w:tc>
        <w:tc>
          <w:tcPr>
            <w:tcW w:w="839" w:type="dxa"/>
          </w:tcPr>
          <w:p w14:paraId="393873D6" w14:textId="77777777" w:rsidR="00A060F3" w:rsidRDefault="00A060F3">
            <w:r>
              <w:t>Muhammad Ilyas Mehmood</w:t>
            </w:r>
          </w:p>
        </w:tc>
        <w:tc>
          <w:tcPr>
            <w:tcW w:w="724" w:type="dxa"/>
          </w:tcPr>
          <w:p w14:paraId="45C0B49B" w14:textId="77777777" w:rsidR="00A060F3" w:rsidRDefault="00A060F3">
            <w:r>
              <w:t>52.66</w:t>
            </w:r>
          </w:p>
        </w:tc>
        <w:tc>
          <w:tcPr>
            <w:tcW w:w="725" w:type="dxa"/>
          </w:tcPr>
          <w:p w14:paraId="0CDD6C50" w14:textId="77777777" w:rsidR="00A060F3" w:rsidRDefault="00A060F3">
            <w:r>
              <w:t>17</w:t>
            </w:r>
          </w:p>
        </w:tc>
        <w:tc>
          <w:tcPr>
            <w:tcW w:w="1030" w:type="dxa"/>
          </w:tcPr>
          <w:p w14:paraId="2590EFE9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445095FC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6296C44E" w14:textId="77777777" w:rsidR="00A060F3" w:rsidRDefault="00A060F3">
            <w:r>
              <w:t>Punjab</w:t>
            </w:r>
          </w:p>
        </w:tc>
      </w:tr>
      <w:tr w:rsidR="00A060F3" w14:paraId="79A4AC4F" w14:textId="77777777" w:rsidTr="00A060F3">
        <w:tc>
          <w:tcPr>
            <w:tcW w:w="398" w:type="dxa"/>
          </w:tcPr>
          <w:p w14:paraId="0B56CCF8" w14:textId="77777777" w:rsidR="00A060F3" w:rsidRDefault="00A060F3">
            <w:r>
              <w:lastRenderedPageBreak/>
              <w:t>197</w:t>
            </w:r>
          </w:p>
        </w:tc>
        <w:tc>
          <w:tcPr>
            <w:tcW w:w="667" w:type="dxa"/>
          </w:tcPr>
          <w:p w14:paraId="10125C1E" w14:textId="77777777" w:rsidR="00A060F3" w:rsidRDefault="00A060F3">
            <w:r>
              <w:t>18104</w:t>
            </w:r>
          </w:p>
        </w:tc>
        <w:tc>
          <w:tcPr>
            <w:tcW w:w="814" w:type="dxa"/>
          </w:tcPr>
          <w:p w14:paraId="2B64B574" w14:textId="77777777" w:rsidR="00A060F3" w:rsidRDefault="00A060F3">
            <w:r>
              <w:t>Mehwish Inayat</w:t>
            </w:r>
          </w:p>
        </w:tc>
        <w:tc>
          <w:tcPr>
            <w:tcW w:w="641" w:type="dxa"/>
          </w:tcPr>
          <w:p w14:paraId="5191F2B7" w14:textId="77777777" w:rsidR="00A060F3" w:rsidRDefault="00A060F3">
            <w:r>
              <w:t>109678-P</w:t>
            </w:r>
          </w:p>
        </w:tc>
        <w:tc>
          <w:tcPr>
            <w:tcW w:w="839" w:type="dxa"/>
          </w:tcPr>
          <w:p w14:paraId="67192C92" w14:textId="77777777" w:rsidR="00A060F3" w:rsidRDefault="00A060F3">
            <w:r>
              <w:t xml:space="preserve">Inayat Ullah </w:t>
            </w:r>
          </w:p>
        </w:tc>
        <w:tc>
          <w:tcPr>
            <w:tcW w:w="724" w:type="dxa"/>
          </w:tcPr>
          <w:p w14:paraId="4BCFD1ED" w14:textId="77777777" w:rsidR="00A060F3" w:rsidRDefault="00A060F3">
            <w:r>
              <w:t>52.198333</w:t>
            </w:r>
          </w:p>
        </w:tc>
        <w:tc>
          <w:tcPr>
            <w:tcW w:w="725" w:type="dxa"/>
          </w:tcPr>
          <w:p w14:paraId="7EB558B8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0E199311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062BAF59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54F29756" w14:textId="77777777" w:rsidR="00A060F3" w:rsidRDefault="00A060F3">
            <w:r>
              <w:t>Punjab</w:t>
            </w:r>
          </w:p>
        </w:tc>
      </w:tr>
      <w:tr w:rsidR="00A060F3" w14:paraId="07363695" w14:textId="77777777" w:rsidTr="00A060F3">
        <w:tc>
          <w:tcPr>
            <w:tcW w:w="398" w:type="dxa"/>
          </w:tcPr>
          <w:p w14:paraId="3D734C62" w14:textId="77777777" w:rsidR="00A060F3" w:rsidRDefault="00A060F3">
            <w:r>
              <w:t>198</w:t>
            </w:r>
          </w:p>
        </w:tc>
        <w:tc>
          <w:tcPr>
            <w:tcW w:w="667" w:type="dxa"/>
          </w:tcPr>
          <w:p w14:paraId="698CBD2F" w14:textId="77777777" w:rsidR="00A060F3" w:rsidRDefault="00A060F3">
            <w:r>
              <w:t>19126</w:t>
            </w:r>
          </w:p>
        </w:tc>
        <w:tc>
          <w:tcPr>
            <w:tcW w:w="814" w:type="dxa"/>
          </w:tcPr>
          <w:p w14:paraId="57429C00" w14:textId="77777777" w:rsidR="00A060F3" w:rsidRDefault="00A060F3">
            <w:r>
              <w:t>Aaila Batool</w:t>
            </w:r>
          </w:p>
        </w:tc>
        <w:tc>
          <w:tcPr>
            <w:tcW w:w="641" w:type="dxa"/>
          </w:tcPr>
          <w:p w14:paraId="3167835E" w14:textId="77777777" w:rsidR="00A060F3" w:rsidRDefault="00A060F3">
            <w:r>
              <w:t>111432-P</w:t>
            </w:r>
          </w:p>
        </w:tc>
        <w:tc>
          <w:tcPr>
            <w:tcW w:w="839" w:type="dxa"/>
          </w:tcPr>
          <w:p w14:paraId="6B277F0B" w14:textId="77777777" w:rsidR="00A060F3" w:rsidRDefault="00A060F3">
            <w:r>
              <w:t>Waheed Aslam Khan</w:t>
            </w:r>
          </w:p>
        </w:tc>
        <w:tc>
          <w:tcPr>
            <w:tcW w:w="724" w:type="dxa"/>
          </w:tcPr>
          <w:p w14:paraId="6541B74A" w14:textId="77777777" w:rsidR="00A060F3" w:rsidRDefault="00A060F3">
            <w:r>
              <w:t>52.0825</w:t>
            </w:r>
          </w:p>
        </w:tc>
        <w:tc>
          <w:tcPr>
            <w:tcW w:w="725" w:type="dxa"/>
          </w:tcPr>
          <w:p w14:paraId="25217A1C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1056510D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5A702122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1AB40526" w14:textId="77777777" w:rsidR="00A060F3" w:rsidRDefault="00A060F3">
            <w:r>
              <w:t>Punjab</w:t>
            </w:r>
          </w:p>
        </w:tc>
      </w:tr>
      <w:tr w:rsidR="00A060F3" w14:paraId="534F7957" w14:textId="77777777" w:rsidTr="00A060F3">
        <w:tc>
          <w:tcPr>
            <w:tcW w:w="398" w:type="dxa"/>
          </w:tcPr>
          <w:p w14:paraId="45D8B950" w14:textId="77777777" w:rsidR="00A060F3" w:rsidRDefault="00A060F3">
            <w:r>
              <w:t>199</w:t>
            </w:r>
          </w:p>
        </w:tc>
        <w:tc>
          <w:tcPr>
            <w:tcW w:w="667" w:type="dxa"/>
          </w:tcPr>
          <w:p w14:paraId="28F2215D" w14:textId="77777777" w:rsidR="00A060F3" w:rsidRDefault="00A060F3">
            <w:r>
              <w:t>16364</w:t>
            </w:r>
          </w:p>
        </w:tc>
        <w:tc>
          <w:tcPr>
            <w:tcW w:w="814" w:type="dxa"/>
          </w:tcPr>
          <w:p w14:paraId="6BF6B5C3" w14:textId="77777777" w:rsidR="00A060F3" w:rsidRDefault="00A060F3">
            <w:r>
              <w:t>Gul Jabeen</w:t>
            </w:r>
          </w:p>
        </w:tc>
        <w:tc>
          <w:tcPr>
            <w:tcW w:w="641" w:type="dxa"/>
          </w:tcPr>
          <w:p w14:paraId="72A7F6E4" w14:textId="77777777" w:rsidR="00A060F3" w:rsidRDefault="00A060F3">
            <w:r>
              <w:t>112093 P</w:t>
            </w:r>
          </w:p>
        </w:tc>
        <w:tc>
          <w:tcPr>
            <w:tcW w:w="839" w:type="dxa"/>
          </w:tcPr>
          <w:p w14:paraId="30B78F2D" w14:textId="77777777" w:rsidR="00A060F3" w:rsidRDefault="00A060F3">
            <w:r>
              <w:t xml:space="preserve">Azhar Iqbal Sheikh </w:t>
            </w:r>
          </w:p>
        </w:tc>
        <w:tc>
          <w:tcPr>
            <w:tcW w:w="724" w:type="dxa"/>
          </w:tcPr>
          <w:p w14:paraId="0CFC7F0D" w14:textId="77777777" w:rsidR="00A060F3" w:rsidRDefault="00A060F3">
            <w:r>
              <w:t>51.651089</w:t>
            </w:r>
          </w:p>
        </w:tc>
        <w:tc>
          <w:tcPr>
            <w:tcW w:w="725" w:type="dxa"/>
          </w:tcPr>
          <w:p w14:paraId="4DA2D70F" w14:textId="77777777" w:rsidR="00A060F3" w:rsidRDefault="00A060F3">
            <w:r>
              <w:t>4</w:t>
            </w:r>
          </w:p>
        </w:tc>
        <w:tc>
          <w:tcPr>
            <w:tcW w:w="1030" w:type="dxa"/>
          </w:tcPr>
          <w:p w14:paraId="7B214345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461EB2B0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22B9F743" w14:textId="77777777" w:rsidR="00A060F3" w:rsidRDefault="00A060F3">
            <w:r>
              <w:t>Punjab</w:t>
            </w:r>
          </w:p>
        </w:tc>
      </w:tr>
      <w:tr w:rsidR="00A060F3" w14:paraId="36D3C2C0" w14:textId="77777777" w:rsidTr="00A060F3">
        <w:tc>
          <w:tcPr>
            <w:tcW w:w="398" w:type="dxa"/>
          </w:tcPr>
          <w:p w14:paraId="2AEEDAB2" w14:textId="77777777" w:rsidR="00A060F3" w:rsidRDefault="00A060F3">
            <w:r>
              <w:t>200</w:t>
            </w:r>
          </w:p>
        </w:tc>
        <w:tc>
          <w:tcPr>
            <w:tcW w:w="667" w:type="dxa"/>
          </w:tcPr>
          <w:p w14:paraId="04821ED8" w14:textId="77777777" w:rsidR="00A060F3" w:rsidRDefault="00A060F3">
            <w:r>
              <w:t>18949</w:t>
            </w:r>
          </w:p>
        </w:tc>
        <w:tc>
          <w:tcPr>
            <w:tcW w:w="814" w:type="dxa"/>
          </w:tcPr>
          <w:p w14:paraId="0EE5E5BE" w14:textId="77777777" w:rsidR="00A060F3" w:rsidRDefault="00A060F3">
            <w:r>
              <w:t>Mamoona Feroz</w:t>
            </w:r>
          </w:p>
        </w:tc>
        <w:tc>
          <w:tcPr>
            <w:tcW w:w="641" w:type="dxa"/>
          </w:tcPr>
          <w:p w14:paraId="24AB5004" w14:textId="77777777" w:rsidR="00A060F3" w:rsidRDefault="00A060F3">
            <w:r>
              <w:t>114475-P</w:t>
            </w:r>
          </w:p>
        </w:tc>
        <w:tc>
          <w:tcPr>
            <w:tcW w:w="839" w:type="dxa"/>
          </w:tcPr>
          <w:p w14:paraId="5B296073" w14:textId="77777777" w:rsidR="00A060F3" w:rsidRDefault="00A060F3">
            <w:r>
              <w:t>Muhammad Feroz</w:t>
            </w:r>
          </w:p>
        </w:tc>
        <w:tc>
          <w:tcPr>
            <w:tcW w:w="724" w:type="dxa"/>
          </w:tcPr>
          <w:p w14:paraId="5D66020E" w14:textId="77777777" w:rsidR="00A060F3" w:rsidRDefault="00A060F3">
            <w:r>
              <w:t>50.99</w:t>
            </w:r>
          </w:p>
        </w:tc>
        <w:tc>
          <w:tcPr>
            <w:tcW w:w="725" w:type="dxa"/>
          </w:tcPr>
          <w:p w14:paraId="2D69AA9B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49C2B5C7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4DC47958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05700DF2" w14:textId="77777777" w:rsidR="00A060F3" w:rsidRDefault="00A060F3">
            <w:r>
              <w:t>Punjab</w:t>
            </w:r>
          </w:p>
        </w:tc>
      </w:tr>
      <w:tr w:rsidR="00A060F3" w14:paraId="2B7C110D" w14:textId="77777777" w:rsidTr="00A060F3">
        <w:tc>
          <w:tcPr>
            <w:tcW w:w="398" w:type="dxa"/>
          </w:tcPr>
          <w:p w14:paraId="74E2FE50" w14:textId="77777777" w:rsidR="00A060F3" w:rsidRDefault="00A060F3">
            <w:r>
              <w:t>201</w:t>
            </w:r>
          </w:p>
        </w:tc>
        <w:tc>
          <w:tcPr>
            <w:tcW w:w="667" w:type="dxa"/>
          </w:tcPr>
          <w:p w14:paraId="03428D72" w14:textId="77777777" w:rsidR="00A060F3" w:rsidRDefault="00A060F3">
            <w:r>
              <w:t>2519</w:t>
            </w:r>
          </w:p>
        </w:tc>
        <w:tc>
          <w:tcPr>
            <w:tcW w:w="814" w:type="dxa"/>
          </w:tcPr>
          <w:p w14:paraId="2B390843" w14:textId="77777777" w:rsidR="00A060F3" w:rsidRDefault="00A060F3">
            <w:r>
              <w:t>Sara Mateen</w:t>
            </w:r>
          </w:p>
        </w:tc>
        <w:tc>
          <w:tcPr>
            <w:tcW w:w="641" w:type="dxa"/>
          </w:tcPr>
          <w:p w14:paraId="45FEAE82" w14:textId="77777777" w:rsidR="00A060F3" w:rsidRDefault="00A060F3">
            <w:r>
              <w:t>94152-P</w:t>
            </w:r>
          </w:p>
        </w:tc>
        <w:tc>
          <w:tcPr>
            <w:tcW w:w="839" w:type="dxa"/>
          </w:tcPr>
          <w:p w14:paraId="56799C99" w14:textId="77777777" w:rsidR="00A060F3" w:rsidRDefault="00A060F3">
            <w:r>
              <w:t>Abdul Mateen</w:t>
            </w:r>
          </w:p>
        </w:tc>
        <w:tc>
          <w:tcPr>
            <w:tcW w:w="724" w:type="dxa"/>
          </w:tcPr>
          <w:p w14:paraId="12797E97" w14:textId="77777777" w:rsidR="00A060F3" w:rsidRDefault="00A060F3">
            <w:r>
              <w:t>50.750833</w:t>
            </w:r>
          </w:p>
        </w:tc>
        <w:tc>
          <w:tcPr>
            <w:tcW w:w="725" w:type="dxa"/>
          </w:tcPr>
          <w:p w14:paraId="59FA14A3" w14:textId="77777777" w:rsidR="00A060F3" w:rsidRDefault="00A060F3">
            <w:r>
              <w:t>16</w:t>
            </w:r>
          </w:p>
        </w:tc>
        <w:tc>
          <w:tcPr>
            <w:tcW w:w="1030" w:type="dxa"/>
          </w:tcPr>
          <w:p w14:paraId="69F68A61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32278AEC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320957DA" w14:textId="77777777" w:rsidR="00A060F3" w:rsidRDefault="00A060F3">
            <w:r>
              <w:t>Punjab</w:t>
            </w:r>
          </w:p>
        </w:tc>
      </w:tr>
      <w:tr w:rsidR="00A060F3" w14:paraId="3EBCD881" w14:textId="77777777" w:rsidTr="00A060F3">
        <w:tc>
          <w:tcPr>
            <w:tcW w:w="398" w:type="dxa"/>
          </w:tcPr>
          <w:p w14:paraId="51A6E4CE" w14:textId="77777777" w:rsidR="00A060F3" w:rsidRDefault="00A060F3">
            <w:r>
              <w:t>202</w:t>
            </w:r>
          </w:p>
        </w:tc>
        <w:tc>
          <w:tcPr>
            <w:tcW w:w="667" w:type="dxa"/>
          </w:tcPr>
          <w:p w14:paraId="4605F40C" w14:textId="77777777" w:rsidR="00A060F3" w:rsidRDefault="00A060F3">
            <w:r>
              <w:t>16495</w:t>
            </w:r>
          </w:p>
        </w:tc>
        <w:tc>
          <w:tcPr>
            <w:tcW w:w="814" w:type="dxa"/>
          </w:tcPr>
          <w:p w14:paraId="6D705A3B" w14:textId="77777777" w:rsidR="00A060F3" w:rsidRDefault="00A060F3">
            <w:r>
              <w:t>Nimrah Hanif</w:t>
            </w:r>
          </w:p>
        </w:tc>
        <w:tc>
          <w:tcPr>
            <w:tcW w:w="641" w:type="dxa"/>
          </w:tcPr>
          <w:p w14:paraId="0A427C87" w14:textId="77777777" w:rsidR="00A060F3" w:rsidRDefault="00A060F3">
            <w:r>
              <w:t>114228-P</w:t>
            </w:r>
          </w:p>
        </w:tc>
        <w:tc>
          <w:tcPr>
            <w:tcW w:w="839" w:type="dxa"/>
          </w:tcPr>
          <w:p w14:paraId="33AFFA85" w14:textId="77777777" w:rsidR="00A060F3" w:rsidRDefault="00A060F3">
            <w:r>
              <w:t>Muhammad Hanif</w:t>
            </w:r>
          </w:p>
        </w:tc>
        <w:tc>
          <w:tcPr>
            <w:tcW w:w="724" w:type="dxa"/>
          </w:tcPr>
          <w:p w14:paraId="012A91FE" w14:textId="77777777" w:rsidR="00A060F3" w:rsidRDefault="00A060F3">
            <w:r>
              <w:t>50.546667</w:t>
            </w:r>
          </w:p>
        </w:tc>
        <w:tc>
          <w:tcPr>
            <w:tcW w:w="725" w:type="dxa"/>
          </w:tcPr>
          <w:p w14:paraId="592F704C" w14:textId="77777777" w:rsidR="00A060F3" w:rsidRDefault="00A060F3">
            <w:r>
              <w:t>15</w:t>
            </w:r>
          </w:p>
        </w:tc>
        <w:tc>
          <w:tcPr>
            <w:tcW w:w="1030" w:type="dxa"/>
          </w:tcPr>
          <w:p w14:paraId="0BF40834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2BEB63BF" w14:textId="77777777" w:rsidR="00A060F3" w:rsidRDefault="00A060F3">
            <w:r>
              <w:t>Children Hospital, Lahore</w:t>
            </w:r>
          </w:p>
        </w:tc>
        <w:tc>
          <w:tcPr>
            <w:tcW w:w="763" w:type="dxa"/>
          </w:tcPr>
          <w:p w14:paraId="005E5A5A" w14:textId="77777777" w:rsidR="00A060F3" w:rsidRDefault="00A060F3">
            <w:r>
              <w:t>Punjab</w:t>
            </w:r>
          </w:p>
        </w:tc>
      </w:tr>
      <w:tr w:rsidR="00A060F3" w14:paraId="16DFF7FD" w14:textId="77777777" w:rsidTr="00A060F3">
        <w:tc>
          <w:tcPr>
            <w:tcW w:w="398" w:type="dxa"/>
          </w:tcPr>
          <w:p w14:paraId="6DCAB457" w14:textId="77777777" w:rsidR="00A060F3" w:rsidRDefault="00A060F3">
            <w:r>
              <w:t>203</w:t>
            </w:r>
          </w:p>
        </w:tc>
        <w:tc>
          <w:tcPr>
            <w:tcW w:w="667" w:type="dxa"/>
          </w:tcPr>
          <w:p w14:paraId="0BEE17E5" w14:textId="77777777" w:rsidR="00A060F3" w:rsidRDefault="00A060F3">
            <w:r>
              <w:t>17611</w:t>
            </w:r>
          </w:p>
        </w:tc>
        <w:tc>
          <w:tcPr>
            <w:tcW w:w="814" w:type="dxa"/>
          </w:tcPr>
          <w:p w14:paraId="48175135" w14:textId="77777777" w:rsidR="00A060F3" w:rsidRDefault="00A060F3">
            <w:r>
              <w:t>Muhammad Sajawal Sarwar</w:t>
            </w:r>
          </w:p>
        </w:tc>
        <w:tc>
          <w:tcPr>
            <w:tcW w:w="641" w:type="dxa"/>
          </w:tcPr>
          <w:p w14:paraId="41932DC1" w14:textId="77777777" w:rsidR="00A060F3" w:rsidRDefault="00A060F3">
            <w:r>
              <w:t xml:space="preserve">92521-P </w:t>
            </w:r>
          </w:p>
        </w:tc>
        <w:tc>
          <w:tcPr>
            <w:tcW w:w="839" w:type="dxa"/>
          </w:tcPr>
          <w:p w14:paraId="464F143D" w14:textId="77777777" w:rsidR="00A060F3" w:rsidRDefault="00A060F3">
            <w:r>
              <w:t>Ghulam Sarwar Khan</w:t>
            </w:r>
          </w:p>
        </w:tc>
        <w:tc>
          <w:tcPr>
            <w:tcW w:w="724" w:type="dxa"/>
          </w:tcPr>
          <w:p w14:paraId="62C83ACE" w14:textId="77777777" w:rsidR="00A060F3" w:rsidRDefault="00A060F3">
            <w:r>
              <w:t>54.674167</w:t>
            </w:r>
          </w:p>
        </w:tc>
        <w:tc>
          <w:tcPr>
            <w:tcW w:w="725" w:type="dxa"/>
          </w:tcPr>
          <w:p w14:paraId="3684D817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2162A95F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61087222" w14:textId="77777777" w:rsidR="00A060F3" w:rsidRDefault="00A060F3">
            <w:r>
              <w:t>Children Hospital, Multan</w:t>
            </w:r>
          </w:p>
        </w:tc>
        <w:tc>
          <w:tcPr>
            <w:tcW w:w="763" w:type="dxa"/>
          </w:tcPr>
          <w:p w14:paraId="1C0F6D47" w14:textId="77777777" w:rsidR="00A060F3" w:rsidRDefault="00A060F3">
            <w:r>
              <w:t>Punjab</w:t>
            </w:r>
          </w:p>
        </w:tc>
      </w:tr>
      <w:tr w:rsidR="00A060F3" w14:paraId="3F926EBC" w14:textId="77777777" w:rsidTr="00A060F3">
        <w:tc>
          <w:tcPr>
            <w:tcW w:w="398" w:type="dxa"/>
          </w:tcPr>
          <w:p w14:paraId="29396B6B" w14:textId="77777777" w:rsidR="00A060F3" w:rsidRDefault="00A060F3">
            <w:r>
              <w:t>204</w:t>
            </w:r>
          </w:p>
        </w:tc>
        <w:tc>
          <w:tcPr>
            <w:tcW w:w="667" w:type="dxa"/>
          </w:tcPr>
          <w:p w14:paraId="742AFC3E" w14:textId="77777777" w:rsidR="00A060F3" w:rsidRDefault="00A060F3">
            <w:r>
              <w:t>18019</w:t>
            </w:r>
          </w:p>
        </w:tc>
        <w:tc>
          <w:tcPr>
            <w:tcW w:w="814" w:type="dxa"/>
          </w:tcPr>
          <w:p w14:paraId="301BDEE5" w14:textId="77777777" w:rsidR="00A060F3" w:rsidRDefault="00A060F3">
            <w:r>
              <w:t>Qamar Shafiq</w:t>
            </w:r>
          </w:p>
        </w:tc>
        <w:tc>
          <w:tcPr>
            <w:tcW w:w="641" w:type="dxa"/>
          </w:tcPr>
          <w:p w14:paraId="3842C125" w14:textId="77777777" w:rsidR="00A060F3" w:rsidRDefault="00A060F3">
            <w:r>
              <w:t>106788-P</w:t>
            </w:r>
          </w:p>
        </w:tc>
        <w:tc>
          <w:tcPr>
            <w:tcW w:w="839" w:type="dxa"/>
          </w:tcPr>
          <w:p w14:paraId="73F88CFE" w14:textId="77777777" w:rsidR="00A060F3" w:rsidRDefault="00A060F3">
            <w:r>
              <w:t>Muhammad Shafiq Ur Rehman</w:t>
            </w:r>
          </w:p>
        </w:tc>
        <w:tc>
          <w:tcPr>
            <w:tcW w:w="724" w:type="dxa"/>
          </w:tcPr>
          <w:p w14:paraId="2145E356" w14:textId="77777777" w:rsidR="00A060F3" w:rsidRDefault="00A060F3">
            <w:r>
              <w:t>52.58029</w:t>
            </w:r>
          </w:p>
        </w:tc>
        <w:tc>
          <w:tcPr>
            <w:tcW w:w="725" w:type="dxa"/>
          </w:tcPr>
          <w:p w14:paraId="112F25D9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58CBB3DF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19C05B24" w14:textId="77777777" w:rsidR="00A060F3" w:rsidRDefault="00A060F3">
            <w:r>
              <w:t>Children Hospital, Multan</w:t>
            </w:r>
          </w:p>
        </w:tc>
        <w:tc>
          <w:tcPr>
            <w:tcW w:w="763" w:type="dxa"/>
          </w:tcPr>
          <w:p w14:paraId="0375217D" w14:textId="77777777" w:rsidR="00A060F3" w:rsidRDefault="00A060F3">
            <w:r>
              <w:t>Punjab</w:t>
            </w:r>
          </w:p>
        </w:tc>
      </w:tr>
      <w:tr w:rsidR="00A060F3" w14:paraId="12EC051D" w14:textId="77777777" w:rsidTr="00A060F3">
        <w:tc>
          <w:tcPr>
            <w:tcW w:w="398" w:type="dxa"/>
          </w:tcPr>
          <w:p w14:paraId="6FAEF038" w14:textId="77777777" w:rsidR="00A060F3" w:rsidRDefault="00A060F3">
            <w:r>
              <w:t>205</w:t>
            </w:r>
          </w:p>
        </w:tc>
        <w:tc>
          <w:tcPr>
            <w:tcW w:w="667" w:type="dxa"/>
          </w:tcPr>
          <w:p w14:paraId="63E2E27E" w14:textId="77777777" w:rsidR="00A060F3" w:rsidRDefault="00A060F3">
            <w:r>
              <w:t>16618</w:t>
            </w:r>
          </w:p>
        </w:tc>
        <w:tc>
          <w:tcPr>
            <w:tcW w:w="814" w:type="dxa"/>
          </w:tcPr>
          <w:p w14:paraId="1217D77D" w14:textId="77777777" w:rsidR="00A060F3" w:rsidRDefault="00A060F3">
            <w:r>
              <w:t>Kashaf Ilyas</w:t>
            </w:r>
          </w:p>
        </w:tc>
        <w:tc>
          <w:tcPr>
            <w:tcW w:w="641" w:type="dxa"/>
          </w:tcPr>
          <w:p w14:paraId="37B2967A" w14:textId="77777777" w:rsidR="00A060F3" w:rsidRDefault="00A060F3">
            <w:r>
              <w:t>112142-P</w:t>
            </w:r>
          </w:p>
        </w:tc>
        <w:tc>
          <w:tcPr>
            <w:tcW w:w="839" w:type="dxa"/>
          </w:tcPr>
          <w:p w14:paraId="59438569" w14:textId="77777777" w:rsidR="00A060F3" w:rsidRDefault="00A060F3">
            <w:r>
              <w:t>Ilyas Javed</w:t>
            </w:r>
          </w:p>
        </w:tc>
        <w:tc>
          <w:tcPr>
            <w:tcW w:w="724" w:type="dxa"/>
          </w:tcPr>
          <w:p w14:paraId="0E61E4BD" w14:textId="77777777" w:rsidR="00A060F3" w:rsidRDefault="00A060F3">
            <w:r>
              <w:t>51.156667</w:t>
            </w:r>
          </w:p>
        </w:tc>
        <w:tc>
          <w:tcPr>
            <w:tcW w:w="725" w:type="dxa"/>
          </w:tcPr>
          <w:p w14:paraId="5C90E719" w14:textId="77777777" w:rsidR="00A060F3" w:rsidRDefault="00A060F3">
            <w:r>
              <w:t>24</w:t>
            </w:r>
          </w:p>
        </w:tc>
        <w:tc>
          <w:tcPr>
            <w:tcW w:w="1030" w:type="dxa"/>
          </w:tcPr>
          <w:p w14:paraId="3DFE8C04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694E3870" w14:textId="77777777" w:rsidR="00A060F3" w:rsidRDefault="00A060F3">
            <w:r>
              <w:t>Children Hospital, Multan</w:t>
            </w:r>
          </w:p>
        </w:tc>
        <w:tc>
          <w:tcPr>
            <w:tcW w:w="763" w:type="dxa"/>
          </w:tcPr>
          <w:p w14:paraId="78D8095C" w14:textId="77777777" w:rsidR="00A060F3" w:rsidRDefault="00A060F3">
            <w:r>
              <w:t>Punjab</w:t>
            </w:r>
          </w:p>
        </w:tc>
      </w:tr>
      <w:tr w:rsidR="00A060F3" w14:paraId="467B745B" w14:textId="77777777" w:rsidTr="00A060F3">
        <w:tc>
          <w:tcPr>
            <w:tcW w:w="398" w:type="dxa"/>
          </w:tcPr>
          <w:p w14:paraId="038CD23A" w14:textId="77777777" w:rsidR="00A060F3" w:rsidRDefault="00A060F3">
            <w:r>
              <w:t>206</w:t>
            </w:r>
          </w:p>
        </w:tc>
        <w:tc>
          <w:tcPr>
            <w:tcW w:w="667" w:type="dxa"/>
          </w:tcPr>
          <w:p w14:paraId="62A7CE03" w14:textId="77777777" w:rsidR="00A060F3" w:rsidRDefault="00A060F3">
            <w:r>
              <w:t>18810</w:t>
            </w:r>
          </w:p>
        </w:tc>
        <w:tc>
          <w:tcPr>
            <w:tcW w:w="814" w:type="dxa"/>
          </w:tcPr>
          <w:p w14:paraId="5A972241" w14:textId="77777777" w:rsidR="00A060F3" w:rsidRDefault="00A060F3">
            <w:r>
              <w:t>Irum Shahzadi</w:t>
            </w:r>
          </w:p>
        </w:tc>
        <w:tc>
          <w:tcPr>
            <w:tcW w:w="641" w:type="dxa"/>
          </w:tcPr>
          <w:p w14:paraId="7309F74B" w14:textId="77777777" w:rsidR="00A060F3" w:rsidRDefault="00A060F3">
            <w:r>
              <w:t>112138-P</w:t>
            </w:r>
          </w:p>
        </w:tc>
        <w:tc>
          <w:tcPr>
            <w:tcW w:w="839" w:type="dxa"/>
          </w:tcPr>
          <w:p w14:paraId="6060F6B9" w14:textId="77777777" w:rsidR="00A060F3" w:rsidRDefault="00A060F3">
            <w:r>
              <w:t>Abdul hameed</w:t>
            </w:r>
          </w:p>
        </w:tc>
        <w:tc>
          <w:tcPr>
            <w:tcW w:w="724" w:type="dxa"/>
          </w:tcPr>
          <w:p w14:paraId="02E6086D" w14:textId="77777777" w:rsidR="00A060F3" w:rsidRDefault="00A060F3">
            <w:r>
              <w:t>50.69</w:t>
            </w:r>
          </w:p>
        </w:tc>
        <w:tc>
          <w:tcPr>
            <w:tcW w:w="725" w:type="dxa"/>
          </w:tcPr>
          <w:p w14:paraId="4DDE02AE" w14:textId="77777777" w:rsidR="00A060F3" w:rsidRDefault="00A060F3">
            <w:r>
              <w:t>31</w:t>
            </w:r>
          </w:p>
        </w:tc>
        <w:tc>
          <w:tcPr>
            <w:tcW w:w="1030" w:type="dxa"/>
          </w:tcPr>
          <w:p w14:paraId="5919B92F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4AE2271A" w14:textId="77777777" w:rsidR="00A060F3" w:rsidRDefault="00A060F3">
            <w:r>
              <w:t>Children Hospital, Multan</w:t>
            </w:r>
          </w:p>
        </w:tc>
        <w:tc>
          <w:tcPr>
            <w:tcW w:w="763" w:type="dxa"/>
          </w:tcPr>
          <w:p w14:paraId="6102E0EB" w14:textId="77777777" w:rsidR="00A060F3" w:rsidRDefault="00A060F3">
            <w:r>
              <w:t>Punjab</w:t>
            </w:r>
          </w:p>
        </w:tc>
      </w:tr>
      <w:tr w:rsidR="00A060F3" w14:paraId="231F84B2" w14:textId="77777777" w:rsidTr="00A060F3">
        <w:tc>
          <w:tcPr>
            <w:tcW w:w="398" w:type="dxa"/>
          </w:tcPr>
          <w:p w14:paraId="092BB0DC" w14:textId="77777777" w:rsidR="00A060F3" w:rsidRDefault="00A060F3">
            <w:r>
              <w:t>207</w:t>
            </w:r>
          </w:p>
        </w:tc>
        <w:tc>
          <w:tcPr>
            <w:tcW w:w="667" w:type="dxa"/>
          </w:tcPr>
          <w:p w14:paraId="4E4825CF" w14:textId="77777777" w:rsidR="00A060F3" w:rsidRDefault="00A060F3">
            <w:r>
              <w:t>16519</w:t>
            </w:r>
          </w:p>
        </w:tc>
        <w:tc>
          <w:tcPr>
            <w:tcW w:w="814" w:type="dxa"/>
          </w:tcPr>
          <w:p w14:paraId="40DF50CA" w14:textId="77777777" w:rsidR="00A060F3" w:rsidRDefault="00A060F3">
            <w:r>
              <w:t>Bisma Naz</w:t>
            </w:r>
          </w:p>
        </w:tc>
        <w:tc>
          <w:tcPr>
            <w:tcW w:w="641" w:type="dxa"/>
          </w:tcPr>
          <w:p w14:paraId="522B2003" w14:textId="77777777" w:rsidR="00A060F3" w:rsidRDefault="00A060F3">
            <w:r>
              <w:t>111241-P</w:t>
            </w:r>
          </w:p>
        </w:tc>
        <w:tc>
          <w:tcPr>
            <w:tcW w:w="839" w:type="dxa"/>
          </w:tcPr>
          <w:p w14:paraId="5B77E9A1" w14:textId="77777777" w:rsidR="00A060F3" w:rsidRDefault="00A060F3">
            <w:r>
              <w:t>Muhammad Hanif</w:t>
            </w:r>
          </w:p>
        </w:tc>
        <w:tc>
          <w:tcPr>
            <w:tcW w:w="724" w:type="dxa"/>
          </w:tcPr>
          <w:p w14:paraId="224ABDD3" w14:textId="77777777" w:rsidR="00A060F3" w:rsidRDefault="00A060F3">
            <w:r>
              <w:t>49.718333</w:t>
            </w:r>
          </w:p>
        </w:tc>
        <w:tc>
          <w:tcPr>
            <w:tcW w:w="725" w:type="dxa"/>
          </w:tcPr>
          <w:p w14:paraId="2861168E" w14:textId="77777777" w:rsidR="00A060F3" w:rsidRDefault="00A060F3">
            <w:r>
              <w:t>40</w:t>
            </w:r>
          </w:p>
        </w:tc>
        <w:tc>
          <w:tcPr>
            <w:tcW w:w="1030" w:type="dxa"/>
          </w:tcPr>
          <w:p w14:paraId="2FAB0354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4EAB7AC4" w14:textId="77777777" w:rsidR="00A060F3" w:rsidRDefault="00A060F3">
            <w:r>
              <w:t>Children Hospital, Multan</w:t>
            </w:r>
          </w:p>
        </w:tc>
        <w:tc>
          <w:tcPr>
            <w:tcW w:w="763" w:type="dxa"/>
          </w:tcPr>
          <w:p w14:paraId="23919576" w14:textId="77777777" w:rsidR="00A060F3" w:rsidRDefault="00A060F3">
            <w:r>
              <w:t>Punjab</w:t>
            </w:r>
          </w:p>
        </w:tc>
      </w:tr>
      <w:tr w:rsidR="00A060F3" w14:paraId="231F9CA7" w14:textId="77777777" w:rsidTr="00A060F3">
        <w:tc>
          <w:tcPr>
            <w:tcW w:w="398" w:type="dxa"/>
          </w:tcPr>
          <w:p w14:paraId="0B325651" w14:textId="77777777" w:rsidR="00A060F3" w:rsidRDefault="00A060F3">
            <w:r>
              <w:lastRenderedPageBreak/>
              <w:t>208</w:t>
            </w:r>
          </w:p>
        </w:tc>
        <w:tc>
          <w:tcPr>
            <w:tcW w:w="667" w:type="dxa"/>
          </w:tcPr>
          <w:p w14:paraId="3AFDE1CA" w14:textId="77777777" w:rsidR="00A060F3" w:rsidRDefault="00A060F3">
            <w:r>
              <w:t>6166</w:t>
            </w:r>
          </w:p>
        </w:tc>
        <w:tc>
          <w:tcPr>
            <w:tcW w:w="814" w:type="dxa"/>
          </w:tcPr>
          <w:p w14:paraId="38CBDE9F" w14:textId="77777777" w:rsidR="00A060F3" w:rsidRDefault="00A060F3">
            <w:r>
              <w:t>Ijaz Ahmed</w:t>
            </w:r>
          </w:p>
        </w:tc>
        <w:tc>
          <w:tcPr>
            <w:tcW w:w="641" w:type="dxa"/>
          </w:tcPr>
          <w:p w14:paraId="0028443F" w14:textId="77777777" w:rsidR="00A060F3" w:rsidRDefault="00A060F3">
            <w:r>
              <w:t>103650-P</w:t>
            </w:r>
          </w:p>
        </w:tc>
        <w:tc>
          <w:tcPr>
            <w:tcW w:w="839" w:type="dxa"/>
          </w:tcPr>
          <w:p w14:paraId="23CEC722" w14:textId="77777777" w:rsidR="00A060F3" w:rsidRDefault="00A060F3">
            <w:r>
              <w:t>Haji Saeed Ahmed</w:t>
            </w:r>
          </w:p>
        </w:tc>
        <w:tc>
          <w:tcPr>
            <w:tcW w:w="724" w:type="dxa"/>
          </w:tcPr>
          <w:p w14:paraId="4EBA1734" w14:textId="77777777" w:rsidR="00A060F3" w:rsidRDefault="00A060F3">
            <w:r>
              <w:t>49.531667</w:t>
            </w:r>
          </w:p>
        </w:tc>
        <w:tc>
          <w:tcPr>
            <w:tcW w:w="725" w:type="dxa"/>
          </w:tcPr>
          <w:p w14:paraId="5419026D" w14:textId="77777777" w:rsidR="00A060F3" w:rsidRDefault="00A060F3">
            <w:r>
              <w:t>18</w:t>
            </w:r>
          </w:p>
        </w:tc>
        <w:tc>
          <w:tcPr>
            <w:tcW w:w="1030" w:type="dxa"/>
          </w:tcPr>
          <w:p w14:paraId="5E7EF5F3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47AE49C3" w14:textId="77777777" w:rsidR="00A060F3" w:rsidRDefault="00A060F3">
            <w:r>
              <w:t>Children Hospital, Multan</w:t>
            </w:r>
          </w:p>
        </w:tc>
        <w:tc>
          <w:tcPr>
            <w:tcW w:w="763" w:type="dxa"/>
          </w:tcPr>
          <w:p w14:paraId="0450998E" w14:textId="77777777" w:rsidR="00A060F3" w:rsidRDefault="00A060F3">
            <w:r>
              <w:t>Punjab</w:t>
            </w:r>
          </w:p>
        </w:tc>
      </w:tr>
      <w:tr w:rsidR="00A060F3" w14:paraId="01F4B8C4" w14:textId="77777777" w:rsidTr="00A060F3">
        <w:tc>
          <w:tcPr>
            <w:tcW w:w="398" w:type="dxa"/>
          </w:tcPr>
          <w:p w14:paraId="0EC971C3" w14:textId="77777777" w:rsidR="00A060F3" w:rsidRDefault="00A060F3">
            <w:r>
              <w:t>209</w:t>
            </w:r>
          </w:p>
        </w:tc>
        <w:tc>
          <w:tcPr>
            <w:tcW w:w="667" w:type="dxa"/>
          </w:tcPr>
          <w:p w14:paraId="0D5BFC1A" w14:textId="77777777" w:rsidR="00A060F3" w:rsidRDefault="00A060F3">
            <w:r>
              <w:t>15714</w:t>
            </w:r>
          </w:p>
        </w:tc>
        <w:tc>
          <w:tcPr>
            <w:tcW w:w="814" w:type="dxa"/>
          </w:tcPr>
          <w:p w14:paraId="1CE333C2" w14:textId="77777777" w:rsidR="00A060F3" w:rsidRDefault="00A060F3">
            <w:r>
              <w:t>Maria Nawaz</w:t>
            </w:r>
          </w:p>
        </w:tc>
        <w:tc>
          <w:tcPr>
            <w:tcW w:w="641" w:type="dxa"/>
          </w:tcPr>
          <w:p w14:paraId="534569CD" w14:textId="77777777" w:rsidR="00A060F3" w:rsidRDefault="00A060F3">
            <w:r>
              <w:t>114398-P</w:t>
            </w:r>
          </w:p>
        </w:tc>
        <w:tc>
          <w:tcPr>
            <w:tcW w:w="839" w:type="dxa"/>
          </w:tcPr>
          <w:p w14:paraId="28F8AC86" w14:textId="77777777" w:rsidR="00A060F3" w:rsidRDefault="00A060F3">
            <w:r>
              <w:t>Ahmad Nawaz</w:t>
            </w:r>
          </w:p>
        </w:tc>
        <w:tc>
          <w:tcPr>
            <w:tcW w:w="724" w:type="dxa"/>
          </w:tcPr>
          <w:p w14:paraId="66FF5C5B" w14:textId="77777777" w:rsidR="00A060F3" w:rsidRDefault="00A060F3">
            <w:r>
              <w:t>49.015</w:t>
            </w:r>
          </w:p>
        </w:tc>
        <w:tc>
          <w:tcPr>
            <w:tcW w:w="725" w:type="dxa"/>
          </w:tcPr>
          <w:p w14:paraId="6D86FA6E" w14:textId="77777777" w:rsidR="00A060F3" w:rsidRDefault="00A060F3">
            <w:r>
              <w:t>12</w:t>
            </w:r>
          </w:p>
        </w:tc>
        <w:tc>
          <w:tcPr>
            <w:tcW w:w="1030" w:type="dxa"/>
          </w:tcPr>
          <w:p w14:paraId="6E4232F6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7CAA01DF" w14:textId="77777777" w:rsidR="00A060F3" w:rsidRDefault="00A060F3">
            <w:r>
              <w:t>Children Hospital, Multan</w:t>
            </w:r>
          </w:p>
        </w:tc>
        <w:tc>
          <w:tcPr>
            <w:tcW w:w="763" w:type="dxa"/>
          </w:tcPr>
          <w:p w14:paraId="2116C79E" w14:textId="77777777" w:rsidR="00A060F3" w:rsidRDefault="00A060F3">
            <w:r>
              <w:t>Punjab</w:t>
            </w:r>
          </w:p>
        </w:tc>
      </w:tr>
      <w:tr w:rsidR="00A060F3" w14:paraId="1E1FC155" w14:textId="77777777" w:rsidTr="00A060F3">
        <w:tc>
          <w:tcPr>
            <w:tcW w:w="398" w:type="dxa"/>
          </w:tcPr>
          <w:p w14:paraId="2460EBCE" w14:textId="77777777" w:rsidR="00A060F3" w:rsidRDefault="00A060F3">
            <w:r>
              <w:t>21</w:t>
            </w:r>
            <w:r>
              <w:lastRenderedPageBreak/>
              <w:t>0</w:t>
            </w:r>
          </w:p>
        </w:tc>
        <w:tc>
          <w:tcPr>
            <w:tcW w:w="667" w:type="dxa"/>
          </w:tcPr>
          <w:p w14:paraId="707D83B8" w14:textId="77777777" w:rsidR="00A060F3" w:rsidRDefault="00A060F3">
            <w:r>
              <w:lastRenderedPageBreak/>
              <w:t>16576</w:t>
            </w:r>
          </w:p>
        </w:tc>
        <w:tc>
          <w:tcPr>
            <w:tcW w:w="814" w:type="dxa"/>
          </w:tcPr>
          <w:p w14:paraId="1A3319F0" w14:textId="77777777" w:rsidR="00A060F3" w:rsidRDefault="00A060F3">
            <w:r>
              <w:t xml:space="preserve">Noor Ul Ain </w:t>
            </w:r>
            <w:r>
              <w:lastRenderedPageBreak/>
              <w:t>Moeen</w:t>
            </w:r>
          </w:p>
        </w:tc>
        <w:tc>
          <w:tcPr>
            <w:tcW w:w="641" w:type="dxa"/>
          </w:tcPr>
          <w:p w14:paraId="3576DBD6" w14:textId="77777777" w:rsidR="00A060F3" w:rsidRDefault="00A060F3">
            <w:r>
              <w:lastRenderedPageBreak/>
              <w:t>108981-P</w:t>
            </w:r>
          </w:p>
        </w:tc>
        <w:tc>
          <w:tcPr>
            <w:tcW w:w="839" w:type="dxa"/>
          </w:tcPr>
          <w:p w14:paraId="2BDC7DCE" w14:textId="77777777" w:rsidR="00A060F3" w:rsidRDefault="00A060F3">
            <w:r>
              <w:t xml:space="preserve">Moeen Ud Din </w:t>
            </w:r>
            <w:r>
              <w:lastRenderedPageBreak/>
              <w:t>Chishti</w:t>
            </w:r>
          </w:p>
        </w:tc>
        <w:tc>
          <w:tcPr>
            <w:tcW w:w="724" w:type="dxa"/>
          </w:tcPr>
          <w:p w14:paraId="44D3123D" w14:textId="77777777" w:rsidR="00A060F3" w:rsidRDefault="00A060F3">
            <w:r>
              <w:lastRenderedPageBreak/>
              <w:t>53.53</w:t>
            </w:r>
          </w:p>
        </w:tc>
        <w:tc>
          <w:tcPr>
            <w:tcW w:w="725" w:type="dxa"/>
          </w:tcPr>
          <w:p w14:paraId="706F9628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03E0813C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56CA8248" w14:textId="77777777" w:rsidR="00A060F3" w:rsidRDefault="00A060F3">
            <w:r>
              <w:t xml:space="preserve">Civil Hospital </w:t>
            </w:r>
            <w:r>
              <w:lastRenderedPageBreak/>
              <w:t>Bahawalpur</w:t>
            </w:r>
          </w:p>
        </w:tc>
        <w:tc>
          <w:tcPr>
            <w:tcW w:w="763" w:type="dxa"/>
          </w:tcPr>
          <w:p w14:paraId="31F4F9CB" w14:textId="77777777" w:rsidR="00A060F3" w:rsidRDefault="00A060F3">
            <w:r>
              <w:lastRenderedPageBreak/>
              <w:t>Punjab</w:t>
            </w:r>
          </w:p>
        </w:tc>
      </w:tr>
      <w:tr w:rsidR="00A060F3" w14:paraId="2CA6C3F3" w14:textId="77777777" w:rsidTr="00A060F3">
        <w:tc>
          <w:tcPr>
            <w:tcW w:w="398" w:type="dxa"/>
          </w:tcPr>
          <w:p w14:paraId="43489286" w14:textId="77777777" w:rsidR="00A060F3" w:rsidRDefault="00A060F3">
            <w:r>
              <w:t>211</w:t>
            </w:r>
          </w:p>
        </w:tc>
        <w:tc>
          <w:tcPr>
            <w:tcW w:w="667" w:type="dxa"/>
          </w:tcPr>
          <w:p w14:paraId="69A95F73" w14:textId="77777777" w:rsidR="00A060F3" w:rsidRDefault="00A060F3">
            <w:r>
              <w:t>15610</w:t>
            </w:r>
          </w:p>
        </w:tc>
        <w:tc>
          <w:tcPr>
            <w:tcW w:w="814" w:type="dxa"/>
          </w:tcPr>
          <w:p w14:paraId="21BFAECC" w14:textId="77777777" w:rsidR="00A060F3" w:rsidRDefault="00A060F3">
            <w:r>
              <w:t>Ali Tahir</w:t>
            </w:r>
          </w:p>
        </w:tc>
        <w:tc>
          <w:tcPr>
            <w:tcW w:w="641" w:type="dxa"/>
          </w:tcPr>
          <w:p w14:paraId="51A190CA" w14:textId="77777777" w:rsidR="00A060F3" w:rsidRDefault="00A060F3">
            <w:r>
              <w:t>108101-P</w:t>
            </w:r>
          </w:p>
        </w:tc>
        <w:tc>
          <w:tcPr>
            <w:tcW w:w="839" w:type="dxa"/>
          </w:tcPr>
          <w:p w14:paraId="3E3C7691" w14:textId="77777777" w:rsidR="00A060F3" w:rsidRDefault="00A060F3">
            <w:r>
              <w:t>TAHIR IDREES AKHTAR</w:t>
            </w:r>
          </w:p>
        </w:tc>
        <w:tc>
          <w:tcPr>
            <w:tcW w:w="724" w:type="dxa"/>
          </w:tcPr>
          <w:p w14:paraId="309D62B5" w14:textId="77777777" w:rsidR="00A060F3" w:rsidRDefault="00A060F3">
            <w:r>
              <w:t>50.7075</w:t>
            </w:r>
          </w:p>
        </w:tc>
        <w:tc>
          <w:tcPr>
            <w:tcW w:w="725" w:type="dxa"/>
          </w:tcPr>
          <w:p w14:paraId="20E07EEA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5F71A395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259D7D66" w14:textId="77777777" w:rsidR="00A060F3" w:rsidRDefault="00A060F3">
            <w:r>
              <w:t>Civil Hospital Bahawalpur</w:t>
            </w:r>
          </w:p>
        </w:tc>
        <w:tc>
          <w:tcPr>
            <w:tcW w:w="763" w:type="dxa"/>
          </w:tcPr>
          <w:p w14:paraId="25E0659B" w14:textId="77777777" w:rsidR="00A060F3" w:rsidRDefault="00A060F3">
            <w:r>
              <w:t>Punjab</w:t>
            </w:r>
          </w:p>
        </w:tc>
      </w:tr>
      <w:tr w:rsidR="00A060F3" w14:paraId="551568DC" w14:textId="77777777" w:rsidTr="00A060F3">
        <w:tc>
          <w:tcPr>
            <w:tcW w:w="398" w:type="dxa"/>
          </w:tcPr>
          <w:p w14:paraId="14B8168C" w14:textId="77777777" w:rsidR="00A060F3" w:rsidRDefault="00A060F3">
            <w:r>
              <w:t>212</w:t>
            </w:r>
          </w:p>
        </w:tc>
        <w:tc>
          <w:tcPr>
            <w:tcW w:w="667" w:type="dxa"/>
          </w:tcPr>
          <w:p w14:paraId="4BF832AE" w14:textId="77777777" w:rsidR="00A060F3" w:rsidRDefault="00A060F3">
            <w:r>
              <w:t>17754</w:t>
            </w:r>
          </w:p>
        </w:tc>
        <w:tc>
          <w:tcPr>
            <w:tcW w:w="814" w:type="dxa"/>
          </w:tcPr>
          <w:p w14:paraId="0BBD267D" w14:textId="77777777" w:rsidR="00A060F3" w:rsidRDefault="00A060F3">
            <w:r>
              <w:t>Shehzadi Ammara Sardar</w:t>
            </w:r>
          </w:p>
        </w:tc>
        <w:tc>
          <w:tcPr>
            <w:tcW w:w="641" w:type="dxa"/>
          </w:tcPr>
          <w:p w14:paraId="727A44C0" w14:textId="77777777" w:rsidR="00A060F3" w:rsidRDefault="00A060F3">
            <w:r>
              <w:t>97418-P</w:t>
            </w:r>
          </w:p>
        </w:tc>
        <w:tc>
          <w:tcPr>
            <w:tcW w:w="839" w:type="dxa"/>
          </w:tcPr>
          <w:p w14:paraId="57AC748E" w14:textId="77777777" w:rsidR="00A060F3" w:rsidRDefault="00A060F3">
            <w:r>
              <w:t>Chaudhary Sardar Muhammad</w:t>
            </w:r>
          </w:p>
        </w:tc>
        <w:tc>
          <w:tcPr>
            <w:tcW w:w="724" w:type="dxa"/>
          </w:tcPr>
          <w:p w14:paraId="0E0060B4" w14:textId="77777777" w:rsidR="00A060F3" w:rsidRDefault="00A060F3">
            <w:r>
              <w:t>54.570833</w:t>
            </w:r>
          </w:p>
        </w:tc>
        <w:tc>
          <w:tcPr>
            <w:tcW w:w="725" w:type="dxa"/>
          </w:tcPr>
          <w:p w14:paraId="3F8A8932" w14:textId="77777777" w:rsidR="00A060F3" w:rsidRDefault="00A060F3">
            <w:r>
              <w:t>5</w:t>
            </w:r>
          </w:p>
        </w:tc>
        <w:tc>
          <w:tcPr>
            <w:tcW w:w="1030" w:type="dxa"/>
          </w:tcPr>
          <w:p w14:paraId="40BE18A8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57C4C889" w14:textId="77777777" w:rsidR="00A060F3" w:rsidRDefault="00A060F3">
            <w:r>
              <w:t>DHQ Hospital, DG Khan</w:t>
            </w:r>
          </w:p>
        </w:tc>
        <w:tc>
          <w:tcPr>
            <w:tcW w:w="763" w:type="dxa"/>
          </w:tcPr>
          <w:p w14:paraId="334E1200" w14:textId="77777777" w:rsidR="00A060F3" w:rsidRDefault="00A060F3">
            <w:r>
              <w:t>Punjab</w:t>
            </w:r>
          </w:p>
        </w:tc>
      </w:tr>
      <w:tr w:rsidR="00A060F3" w14:paraId="5D85ECDA" w14:textId="77777777" w:rsidTr="00A060F3">
        <w:tc>
          <w:tcPr>
            <w:tcW w:w="398" w:type="dxa"/>
          </w:tcPr>
          <w:p w14:paraId="3164981D" w14:textId="77777777" w:rsidR="00A060F3" w:rsidRDefault="00A060F3">
            <w:r>
              <w:t>213</w:t>
            </w:r>
          </w:p>
        </w:tc>
        <w:tc>
          <w:tcPr>
            <w:tcW w:w="667" w:type="dxa"/>
          </w:tcPr>
          <w:p w14:paraId="3D63A9BA" w14:textId="77777777" w:rsidR="00A060F3" w:rsidRDefault="00A060F3">
            <w:r>
              <w:t>15949</w:t>
            </w:r>
          </w:p>
        </w:tc>
        <w:tc>
          <w:tcPr>
            <w:tcW w:w="814" w:type="dxa"/>
          </w:tcPr>
          <w:p w14:paraId="33730C6D" w14:textId="77777777" w:rsidR="00A060F3" w:rsidRDefault="00A060F3">
            <w:r>
              <w:t>Sundus</w:t>
            </w:r>
          </w:p>
        </w:tc>
        <w:tc>
          <w:tcPr>
            <w:tcW w:w="641" w:type="dxa"/>
          </w:tcPr>
          <w:p w14:paraId="5FB092DA" w14:textId="77777777" w:rsidR="00A060F3" w:rsidRDefault="00A060F3">
            <w:r>
              <w:t>114395-p</w:t>
            </w:r>
          </w:p>
        </w:tc>
        <w:tc>
          <w:tcPr>
            <w:tcW w:w="839" w:type="dxa"/>
          </w:tcPr>
          <w:p w14:paraId="13FEAC8F" w14:textId="77777777" w:rsidR="00A060F3" w:rsidRDefault="00A060F3">
            <w:r>
              <w:t>Naimat Ullah</w:t>
            </w:r>
          </w:p>
        </w:tc>
        <w:tc>
          <w:tcPr>
            <w:tcW w:w="724" w:type="dxa"/>
          </w:tcPr>
          <w:p w14:paraId="2C2EAAFD" w14:textId="77777777" w:rsidR="00A060F3" w:rsidRDefault="00A060F3">
            <w:r>
              <w:t>51.200833</w:t>
            </w:r>
          </w:p>
        </w:tc>
        <w:tc>
          <w:tcPr>
            <w:tcW w:w="725" w:type="dxa"/>
          </w:tcPr>
          <w:p w14:paraId="156278DD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7DC37EAA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4FDF2B6E" w14:textId="77777777" w:rsidR="00A060F3" w:rsidRDefault="00A060F3">
            <w:r>
              <w:t>DHQ Hospital, DG Khan</w:t>
            </w:r>
          </w:p>
        </w:tc>
        <w:tc>
          <w:tcPr>
            <w:tcW w:w="763" w:type="dxa"/>
          </w:tcPr>
          <w:p w14:paraId="3F91F58D" w14:textId="77777777" w:rsidR="00A060F3" w:rsidRDefault="00A060F3">
            <w:r>
              <w:t>Punjab</w:t>
            </w:r>
          </w:p>
        </w:tc>
      </w:tr>
      <w:tr w:rsidR="00A060F3" w14:paraId="5535A13E" w14:textId="77777777" w:rsidTr="00A060F3">
        <w:tc>
          <w:tcPr>
            <w:tcW w:w="398" w:type="dxa"/>
          </w:tcPr>
          <w:p w14:paraId="75DC3DBC" w14:textId="77777777" w:rsidR="00A060F3" w:rsidRDefault="00A060F3">
            <w:r>
              <w:t>214</w:t>
            </w:r>
          </w:p>
        </w:tc>
        <w:tc>
          <w:tcPr>
            <w:tcW w:w="667" w:type="dxa"/>
          </w:tcPr>
          <w:p w14:paraId="2DD7D598" w14:textId="77777777" w:rsidR="00A060F3" w:rsidRDefault="00A060F3">
            <w:r>
              <w:t>17716</w:t>
            </w:r>
          </w:p>
        </w:tc>
        <w:tc>
          <w:tcPr>
            <w:tcW w:w="814" w:type="dxa"/>
          </w:tcPr>
          <w:p w14:paraId="4C29E6DC" w14:textId="77777777" w:rsidR="00A060F3" w:rsidRDefault="00A060F3">
            <w:r>
              <w:t>Muhammad Naveed Amjad</w:t>
            </w:r>
          </w:p>
        </w:tc>
        <w:tc>
          <w:tcPr>
            <w:tcW w:w="641" w:type="dxa"/>
          </w:tcPr>
          <w:p w14:paraId="7E8A5A10" w14:textId="77777777" w:rsidR="00A060F3" w:rsidRDefault="00A060F3">
            <w:r>
              <w:t>99483-P</w:t>
            </w:r>
          </w:p>
        </w:tc>
        <w:tc>
          <w:tcPr>
            <w:tcW w:w="839" w:type="dxa"/>
          </w:tcPr>
          <w:p w14:paraId="1CAE1758" w14:textId="77777777" w:rsidR="00A060F3" w:rsidRDefault="00A060F3">
            <w:r>
              <w:t>Muhammad Hanif</w:t>
            </w:r>
          </w:p>
        </w:tc>
        <w:tc>
          <w:tcPr>
            <w:tcW w:w="724" w:type="dxa"/>
          </w:tcPr>
          <w:p w14:paraId="5DC24470" w14:textId="77777777" w:rsidR="00A060F3" w:rsidRDefault="00A060F3">
            <w:r>
              <w:t>60.06</w:t>
            </w:r>
          </w:p>
        </w:tc>
        <w:tc>
          <w:tcPr>
            <w:tcW w:w="725" w:type="dxa"/>
          </w:tcPr>
          <w:p w14:paraId="00C862BE" w14:textId="77777777" w:rsidR="00A060F3" w:rsidRDefault="00A060F3">
            <w:r>
              <w:t>5</w:t>
            </w:r>
          </w:p>
        </w:tc>
        <w:tc>
          <w:tcPr>
            <w:tcW w:w="1030" w:type="dxa"/>
          </w:tcPr>
          <w:p w14:paraId="2280D5A3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4390940D" w14:textId="77777777" w:rsidR="00A060F3" w:rsidRDefault="00A060F3">
            <w:r>
              <w:t>DHQ Hospital, Faisalabad</w:t>
            </w:r>
          </w:p>
        </w:tc>
        <w:tc>
          <w:tcPr>
            <w:tcW w:w="763" w:type="dxa"/>
          </w:tcPr>
          <w:p w14:paraId="1C8C80CB" w14:textId="77777777" w:rsidR="00A060F3" w:rsidRDefault="00A060F3">
            <w:r>
              <w:t>Punjab</w:t>
            </w:r>
          </w:p>
        </w:tc>
      </w:tr>
      <w:tr w:rsidR="00A060F3" w14:paraId="05751072" w14:textId="77777777" w:rsidTr="00A060F3">
        <w:tc>
          <w:tcPr>
            <w:tcW w:w="398" w:type="dxa"/>
          </w:tcPr>
          <w:p w14:paraId="0577BBE4" w14:textId="77777777" w:rsidR="00A060F3" w:rsidRDefault="00A060F3">
            <w:r>
              <w:t>215</w:t>
            </w:r>
          </w:p>
        </w:tc>
        <w:tc>
          <w:tcPr>
            <w:tcW w:w="667" w:type="dxa"/>
          </w:tcPr>
          <w:p w14:paraId="7575473F" w14:textId="77777777" w:rsidR="00A060F3" w:rsidRDefault="00A060F3">
            <w:r>
              <w:t>18468</w:t>
            </w:r>
          </w:p>
        </w:tc>
        <w:tc>
          <w:tcPr>
            <w:tcW w:w="814" w:type="dxa"/>
          </w:tcPr>
          <w:p w14:paraId="2F3B28FC" w14:textId="77777777" w:rsidR="00A060F3" w:rsidRDefault="00A060F3">
            <w:r>
              <w:t>Imran Ahmad</w:t>
            </w:r>
          </w:p>
        </w:tc>
        <w:tc>
          <w:tcPr>
            <w:tcW w:w="641" w:type="dxa"/>
          </w:tcPr>
          <w:p w14:paraId="0BA01102" w14:textId="77777777" w:rsidR="00A060F3" w:rsidRDefault="00A060F3">
            <w:r>
              <w:t>93041-P</w:t>
            </w:r>
          </w:p>
        </w:tc>
        <w:tc>
          <w:tcPr>
            <w:tcW w:w="839" w:type="dxa"/>
          </w:tcPr>
          <w:p w14:paraId="16B93BD1" w14:textId="77777777" w:rsidR="00A060F3" w:rsidRDefault="00A060F3">
            <w:r>
              <w:t>Khadim Husain</w:t>
            </w:r>
          </w:p>
        </w:tc>
        <w:tc>
          <w:tcPr>
            <w:tcW w:w="724" w:type="dxa"/>
          </w:tcPr>
          <w:p w14:paraId="5B387C58" w14:textId="77777777" w:rsidR="00A060F3" w:rsidRDefault="00A060F3">
            <w:r>
              <w:t>63.942222</w:t>
            </w:r>
          </w:p>
        </w:tc>
        <w:tc>
          <w:tcPr>
            <w:tcW w:w="725" w:type="dxa"/>
          </w:tcPr>
          <w:p w14:paraId="21071762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2818D528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5BB62F1B" w14:textId="77777777" w:rsidR="00A060F3" w:rsidRDefault="00A060F3">
            <w:r>
              <w:t>DHQ Hospital, Gujranwala</w:t>
            </w:r>
          </w:p>
        </w:tc>
        <w:tc>
          <w:tcPr>
            <w:tcW w:w="763" w:type="dxa"/>
          </w:tcPr>
          <w:p w14:paraId="7739F4E6" w14:textId="77777777" w:rsidR="00A060F3" w:rsidRDefault="00A060F3">
            <w:r>
              <w:t>Punjab</w:t>
            </w:r>
          </w:p>
        </w:tc>
      </w:tr>
      <w:tr w:rsidR="00A060F3" w14:paraId="73C7E3ED" w14:textId="77777777" w:rsidTr="00A060F3">
        <w:tc>
          <w:tcPr>
            <w:tcW w:w="398" w:type="dxa"/>
          </w:tcPr>
          <w:p w14:paraId="7704A6AC" w14:textId="77777777" w:rsidR="00A060F3" w:rsidRDefault="00A060F3">
            <w:r>
              <w:t>216</w:t>
            </w:r>
          </w:p>
        </w:tc>
        <w:tc>
          <w:tcPr>
            <w:tcW w:w="667" w:type="dxa"/>
          </w:tcPr>
          <w:p w14:paraId="33407CAA" w14:textId="77777777" w:rsidR="00A060F3" w:rsidRDefault="00A060F3">
            <w:r>
              <w:t>6937</w:t>
            </w:r>
          </w:p>
        </w:tc>
        <w:tc>
          <w:tcPr>
            <w:tcW w:w="814" w:type="dxa"/>
          </w:tcPr>
          <w:p w14:paraId="4BFB6704" w14:textId="77777777" w:rsidR="00A060F3" w:rsidRDefault="00A060F3">
            <w:r>
              <w:t>Iram Shezadi</w:t>
            </w:r>
          </w:p>
        </w:tc>
        <w:tc>
          <w:tcPr>
            <w:tcW w:w="641" w:type="dxa"/>
          </w:tcPr>
          <w:p w14:paraId="06ABD574" w14:textId="77777777" w:rsidR="00A060F3" w:rsidRDefault="00A060F3">
            <w:r>
              <w:t>101449-P</w:t>
            </w:r>
          </w:p>
        </w:tc>
        <w:tc>
          <w:tcPr>
            <w:tcW w:w="839" w:type="dxa"/>
          </w:tcPr>
          <w:p w14:paraId="0928842F" w14:textId="77777777" w:rsidR="00A060F3" w:rsidRDefault="00A060F3">
            <w:r>
              <w:t>Gulzar Hussain</w:t>
            </w:r>
          </w:p>
        </w:tc>
        <w:tc>
          <w:tcPr>
            <w:tcW w:w="724" w:type="dxa"/>
          </w:tcPr>
          <w:p w14:paraId="7263A5A9" w14:textId="77777777" w:rsidR="00A060F3" w:rsidRDefault="00A060F3">
            <w:r>
              <w:t>48.3825</w:t>
            </w:r>
          </w:p>
        </w:tc>
        <w:tc>
          <w:tcPr>
            <w:tcW w:w="725" w:type="dxa"/>
          </w:tcPr>
          <w:p w14:paraId="73D73323" w14:textId="77777777" w:rsidR="00A060F3" w:rsidRDefault="00A060F3">
            <w:r>
              <w:t>43</w:t>
            </w:r>
          </w:p>
        </w:tc>
        <w:tc>
          <w:tcPr>
            <w:tcW w:w="1030" w:type="dxa"/>
          </w:tcPr>
          <w:p w14:paraId="21D1B18A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0494BD4C" w14:textId="77777777" w:rsidR="00A060F3" w:rsidRDefault="00A060F3">
            <w:r>
              <w:t>DHQ Rawalpindi</w:t>
            </w:r>
          </w:p>
        </w:tc>
        <w:tc>
          <w:tcPr>
            <w:tcW w:w="763" w:type="dxa"/>
          </w:tcPr>
          <w:p w14:paraId="592ECEFF" w14:textId="77777777" w:rsidR="00A060F3" w:rsidRDefault="00A060F3">
            <w:r>
              <w:t>Punjab</w:t>
            </w:r>
          </w:p>
        </w:tc>
      </w:tr>
      <w:tr w:rsidR="00A060F3" w14:paraId="4BE171BD" w14:textId="77777777" w:rsidTr="00A060F3">
        <w:tc>
          <w:tcPr>
            <w:tcW w:w="398" w:type="dxa"/>
          </w:tcPr>
          <w:p w14:paraId="567FEC63" w14:textId="77777777" w:rsidR="00A060F3" w:rsidRDefault="00A060F3">
            <w:r>
              <w:t>217</w:t>
            </w:r>
          </w:p>
        </w:tc>
        <w:tc>
          <w:tcPr>
            <w:tcW w:w="667" w:type="dxa"/>
          </w:tcPr>
          <w:p w14:paraId="5E050921" w14:textId="77777777" w:rsidR="00A060F3" w:rsidRDefault="00A060F3">
            <w:r>
              <w:t>17691</w:t>
            </w:r>
          </w:p>
        </w:tc>
        <w:tc>
          <w:tcPr>
            <w:tcW w:w="814" w:type="dxa"/>
          </w:tcPr>
          <w:p w14:paraId="023C24EA" w14:textId="77777777" w:rsidR="00A060F3" w:rsidRDefault="00A060F3">
            <w:r>
              <w:t>Huma Shakeel</w:t>
            </w:r>
          </w:p>
        </w:tc>
        <w:tc>
          <w:tcPr>
            <w:tcW w:w="641" w:type="dxa"/>
          </w:tcPr>
          <w:p w14:paraId="5860C407" w14:textId="77777777" w:rsidR="00A060F3" w:rsidRDefault="00A060F3">
            <w:r>
              <w:t>110068-P</w:t>
            </w:r>
          </w:p>
        </w:tc>
        <w:tc>
          <w:tcPr>
            <w:tcW w:w="839" w:type="dxa"/>
          </w:tcPr>
          <w:p w14:paraId="134D2208" w14:textId="77777777" w:rsidR="00A060F3" w:rsidRDefault="00A060F3">
            <w:r>
              <w:t>Shakeel Ahmad</w:t>
            </w:r>
          </w:p>
        </w:tc>
        <w:tc>
          <w:tcPr>
            <w:tcW w:w="724" w:type="dxa"/>
          </w:tcPr>
          <w:p w14:paraId="111F3D17" w14:textId="77777777" w:rsidR="00A060F3" w:rsidRDefault="00A060F3">
            <w:r>
              <w:t>51.934167</w:t>
            </w:r>
          </w:p>
        </w:tc>
        <w:tc>
          <w:tcPr>
            <w:tcW w:w="725" w:type="dxa"/>
          </w:tcPr>
          <w:p w14:paraId="767746F6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58EA40A1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2DBE44AB" w14:textId="77777777" w:rsidR="00A060F3" w:rsidRDefault="00A060F3">
            <w:r>
              <w:t>DHQ Teaching Hospital, Sargodh</w:t>
            </w:r>
            <w:r>
              <w:lastRenderedPageBreak/>
              <w:t>a</w:t>
            </w:r>
          </w:p>
        </w:tc>
        <w:tc>
          <w:tcPr>
            <w:tcW w:w="763" w:type="dxa"/>
          </w:tcPr>
          <w:p w14:paraId="775D2856" w14:textId="77777777" w:rsidR="00A060F3" w:rsidRDefault="00A060F3">
            <w:r>
              <w:lastRenderedPageBreak/>
              <w:t>Punjab</w:t>
            </w:r>
          </w:p>
        </w:tc>
      </w:tr>
      <w:tr w:rsidR="00A060F3" w14:paraId="7CB2648D" w14:textId="77777777" w:rsidTr="00A060F3">
        <w:tc>
          <w:tcPr>
            <w:tcW w:w="398" w:type="dxa"/>
          </w:tcPr>
          <w:p w14:paraId="22D53B4D" w14:textId="77777777" w:rsidR="00A060F3" w:rsidRDefault="00A060F3">
            <w:r>
              <w:t>218</w:t>
            </w:r>
          </w:p>
        </w:tc>
        <w:tc>
          <w:tcPr>
            <w:tcW w:w="667" w:type="dxa"/>
          </w:tcPr>
          <w:p w14:paraId="699EF10D" w14:textId="77777777" w:rsidR="00A060F3" w:rsidRDefault="00A060F3">
            <w:r>
              <w:t>6513</w:t>
            </w:r>
          </w:p>
        </w:tc>
        <w:tc>
          <w:tcPr>
            <w:tcW w:w="814" w:type="dxa"/>
          </w:tcPr>
          <w:p w14:paraId="11927643" w14:textId="77777777" w:rsidR="00A060F3" w:rsidRDefault="00A060F3">
            <w:r>
              <w:t>Iqra Amjad Ali</w:t>
            </w:r>
          </w:p>
        </w:tc>
        <w:tc>
          <w:tcPr>
            <w:tcW w:w="641" w:type="dxa"/>
          </w:tcPr>
          <w:p w14:paraId="3ACFA974" w14:textId="77777777" w:rsidR="00A060F3" w:rsidRDefault="00A060F3">
            <w:r>
              <w:t>79220-p</w:t>
            </w:r>
          </w:p>
        </w:tc>
        <w:tc>
          <w:tcPr>
            <w:tcW w:w="839" w:type="dxa"/>
          </w:tcPr>
          <w:p w14:paraId="4BA49B0F" w14:textId="77777777" w:rsidR="00A060F3" w:rsidRDefault="00A060F3">
            <w:r>
              <w:t>Amjad Ali Bhatti</w:t>
            </w:r>
          </w:p>
        </w:tc>
        <w:tc>
          <w:tcPr>
            <w:tcW w:w="724" w:type="dxa"/>
          </w:tcPr>
          <w:p w14:paraId="04DD7913" w14:textId="77777777" w:rsidR="00A060F3" w:rsidRDefault="00A060F3">
            <w:r>
              <w:t>48.781333</w:t>
            </w:r>
          </w:p>
        </w:tc>
        <w:tc>
          <w:tcPr>
            <w:tcW w:w="725" w:type="dxa"/>
          </w:tcPr>
          <w:p w14:paraId="3F7A9396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5C7CB87C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37BE4277" w14:textId="77777777" w:rsidR="00A060F3" w:rsidRDefault="00A060F3">
            <w:r>
              <w:t>DHQ Teaching Hospital, Sargodha</w:t>
            </w:r>
          </w:p>
        </w:tc>
        <w:tc>
          <w:tcPr>
            <w:tcW w:w="763" w:type="dxa"/>
          </w:tcPr>
          <w:p w14:paraId="1908ABC5" w14:textId="77777777" w:rsidR="00A060F3" w:rsidRDefault="00A060F3">
            <w:r>
              <w:t>Punjab</w:t>
            </w:r>
          </w:p>
        </w:tc>
      </w:tr>
      <w:tr w:rsidR="00A060F3" w14:paraId="2621E1E5" w14:textId="77777777" w:rsidTr="00A060F3">
        <w:tc>
          <w:tcPr>
            <w:tcW w:w="398" w:type="dxa"/>
          </w:tcPr>
          <w:p w14:paraId="62C87A12" w14:textId="77777777" w:rsidR="00A060F3" w:rsidRDefault="00A060F3">
            <w:r>
              <w:t>219</w:t>
            </w:r>
          </w:p>
        </w:tc>
        <w:tc>
          <w:tcPr>
            <w:tcW w:w="667" w:type="dxa"/>
          </w:tcPr>
          <w:p w14:paraId="279B80C5" w14:textId="77777777" w:rsidR="00A060F3" w:rsidRDefault="00A060F3">
            <w:r>
              <w:t>1580</w:t>
            </w:r>
          </w:p>
        </w:tc>
        <w:tc>
          <w:tcPr>
            <w:tcW w:w="814" w:type="dxa"/>
          </w:tcPr>
          <w:p w14:paraId="13A7C2A3" w14:textId="77777777" w:rsidR="00A060F3" w:rsidRDefault="00A060F3">
            <w:r>
              <w:t>Sunila Fatima</w:t>
            </w:r>
          </w:p>
        </w:tc>
        <w:tc>
          <w:tcPr>
            <w:tcW w:w="641" w:type="dxa"/>
          </w:tcPr>
          <w:p w14:paraId="25E29C1E" w14:textId="77777777" w:rsidR="00A060F3" w:rsidRDefault="00A060F3">
            <w:r>
              <w:t>96074-P</w:t>
            </w:r>
          </w:p>
        </w:tc>
        <w:tc>
          <w:tcPr>
            <w:tcW w:w="839" w:type="dxa"/>
          </w:tcPr>
          <w:p w14:paraId="018BE785" w14:textId="77777777" w:rsidR="00A060F3" w:rsidRDefault="00A060F3">
            <w:r>
              <w:t>Muhammad Ashraf</w:t>
            </w:r>
          </w:p>
        </w:tc>
        <w:tc>
          <w:tcPr>
            <w:tcW w:w="724" w:type="dxa"/>
          </w:tcPr>
          <w:p w14:paraId="6F3D8AC4" w14:textId="77777777" w:rsidR="00A060F3" w:rsidRDefault="00A060F3">
            <w:r>
              <w:t>58.426667</w:t>
            </w:r>
          </w:p>
        </w:tc>
        <w:tc>
          <w:tcPr>
            <w:tcW w:w="725" w:type="dxa"/>
          </w:tcPr>
          <w:p w14:paraId="27017CEA" w14:textId="77777777" w:rsidR="00A060F3" w:rsidRDefault="00A060F3">
            <w:r>
              <w:t>9</w:t>
            </w:r>
          </w:p>
        </w:tc>
        <w:tc>
          <w:tcPr>
            <w:tcW w:w="1030" w:type="dxa"/>
          </w:tcPr>
          <w:p w14:paraId="7F21D7D3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5061AA0B" w14:textId="77777777" w:rsidR="00A060F3" w:rsidRDefault="00A060F3">
            <w:r>
              <w:t>Govt. Teaching Hospital GM Abad, Faisalabad</w:t>
            </w:r>
          </w:p>
        </w:tc>
        <w:tc>
          <w:tcPr>
            <w:tcW w:w="763" w:type="dxa"/>
          </w:tcPr>
          <w:p w14:paraId="4DC55385" w14:textId="77777777" w:rsidR="00A060F3" w:rsidRDefault="00A060F3">
            <w:r>
              <w:t>Punjab</w:t>
            </w:r>
          </w:p>
        </w:tc>
      </w:tr>
      <w:tr w:rsidR="00A060F3" w14:paraId="3FAD8EE2" w14:textId="77777777" w:rsidTr="00A060F3">
        <w:tc>
          <w:tcPr>
            <w:tcW w:w="398" w:type="dxa"/>
          </w:tcPr>
          <w:p w14:paraId="7CE3DA17" w14:textId="77777777" w:rsidR="00A060F3" w:rsidRDefault="00A060F3">
            <w:r>
              <w:t>220</w:t>
            </w:r>
          </w:p>
        </w:tc>
        <w:tc>
          <w:tcPr>
            <w:tcW w:w="667" w:type="dxa"/>
          </w:tcPr>
          <w:p w14:paraId="3CE37A99" w14:textId="77777777" w:rsidR="00A060F3" w:rsidRDefault="00A060F3">
            <w:r>
              <w:t>16307</w:t>
            </w:r>
          </w:p>
        </w:tc>
        <w:tc>
          <w:tcPr>
            <w:tcW w:w="814" w:type="dxa"/>
          </w:tcPr>
          <w:p w14:paraId="7DE307CF" w14:textId="77777777" w:rsidR="00A060F3" w:rsidRDefault="00A060F3">
            <w:r>
              <w:t>Aniqa Akbar</w:t>
            </w:r>
          </w:p>
        </w:tc>
        <w:tc>
          <w:tcPr>
            <w:tcW w:w="641" w:type="dxa"/>
          </w:tcPr>
          <w:p w14:paraId="09AF944D" w14:textId="77777777" w:rsidR="00A060F3" w:rsidRDefault="00A060F3">
            <w:r>
              <w:t>117075-p</w:t>
            </w:r>
          </w:p>
        </w:tc>
        <w:tc>
          <w:tcPr>
            <w:tcW w:w="839" w:type="dxa"/>
          </w:tcPr>
          <w:p w14:paraId="2FD90A71" w14:textId="77777777" w:rsidR="00A060F3" w:rsidRDefault="00A060F3">
            <w:r>
              <w:t>Muhammad akbar</w:t>
            </w:r>
          </w:p>
        </w:tc>
        <w:tc>
          <w:tcPr>
            <w:tcW w:w="724" w:type="dxa"/>
          </w:tcPr>
          <w:p w14:paraId="34725AEE" w14:textId="77777777" w:rsidR="00A060F3" w:rsidRDefault="00A060F3">
            <w:r>
              <w:t>53.079604</w:t>
            </w:r>
          </w:p>
        </w:tc>
        <w:tc>
          <w:tcPr>
            <w:tcW w:w="725" w:type="dxa"/>
          </w:tcPr>
          <w:p w14:paraId="22173A0C" w14:textId="77777777" w:rsidR="00A060F3" w:rsidRDefault="00A060F3">
            <w:r>
              <w:t>4</w:t>
            </w:r>
          </w:p>
        </w:tc>
        <w:tc>
          <w:tcPr>
            <w:tcW w:w="1030" w:type="dxa"/>
          </w:tcPr>
          <w:p w14:paraId="701AB32D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4B58B6DD" w14:textId="77777777" w:rsidR="00A060F3" w:rsidRDefault="00A060F3">
            <w:r>
              <w:t>Govt.Teaching Hospital , Shahdra , Lahore</w:t>
            </w:r>
          </w:p>
        </w:tc>
        <w:tc>
          <w:tcPr>
            <w:tcW w:w="763" w:type="dxa"/>
          </w:tcPr>
          <w:p w14:paraId="256C1D52" w14:textId="77777777" w:rsidR="00A060F3" w:rsidRDefault="00A060F3">
            <w:r>
              <w:t>Punjab</w:t>
            </w:r>
          </w:p>
        </w:tc>
      </w:tr>
      <w:tr w:rsidR="00A060F3" w14:paraId="21C33F07" w14:textId="77777777" w:rsidTr="00A060F3">
        <w:tc>
          <w:tcPr>
            <w:tcW w:w="398" w:type="dxa"/>
          </w:tcPr>
          <w:p w14:paraId="004F4182" w14:textId="77777777" w:rsidR="00A060F3" w:rsidRDefault="00A060F3">
            <w:r>
              <w:t>22</w:t>
            </w:r>
            <w:r>
              <w:lastRenderedPageBreak/>
              <w:t>1</w:t>
            </w:r>
          </w:p>
        </w:tc>
        <w:tc>
          <w:tcPr>
            <w:tcW w:w="667" w:type="dxa"/>
          </w:tcPr>
          <w:p w14:paraId="4DEE0750" w14:textId="77777777" w:rsidR="00A060F3" w:rsidRDefault="00A060F3">
            <w:r>
              <w:lastRenderedPageBreak/>
              <w:t>16395</w:t>
            </w:r>
          </w:p>
        </w:tc>
        <w:tc>
          <w:tcPr>
            <w:tcW w:w="814" w:type="dxa"/>
          </w:tcPr>
          <w:p w14:paraId="3F9B6B6B" w14:textId="77777777" w:rsidR="00A060F3" w:rsidRDefault="00A060F3">
            <w:r>
              <w:t>Hira Mustaf</w:t>
            </w:r>
            <w:r>
              <w:lastRenderedPageBreak/>
              <w:t>a</w:t>
            </w:r>
          </w:p>
        </w:tc>
        <w:tc>
          <w:tcPr>
            <w:tcW w:w="641" w:type="dxa"/>
          </w:tcPr>
          <w:p w14:paraId="4874BC2A" w14:textId="77777777" w:rsidR="00A060F3" w:rsidRDefault="00A060F3">
            <w:r>
              <w:lastRenderedPageBreak/>
              <w:t>102922-p</w:t>
            </w:r>
          </w:p>
        </w:tc>
        <w:tc>
          <w:tcPr>
            <w:tcW w:w="839" w:type="dxa"/>
          </w:tcPr>
          <w:p w14:paraId="41637E5C" w14:textId="77777777" w:rsidR="00A060F3" w:rsidRDefault="00A060F3">
            <w:r>
              <w:t>Ghulam Mustafa</w:t>
            </w:r>
          </w:p>
        </w:tc>
        <w:tc>
          <w:tcPr>
            <w:tcW w:w="724" w:type="dxa"/>
          </w:tcPr>
          <w:p w14:paraId="20F366DE" w14:textId="77777777" w:rsidR="00A060F3" w:rsidRDefault="00A060F3">
            <w:r>
              <w:t>54.930833</w:t>
            </w:r>
          </w:p>
        </w:tc>
        <w:tc>
          <w:tcPr>
            <w:tcW w:w="725" w:type="dxa"/>
          </w:tcPr>
          <w:p w14:paraId="34BE0527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78D86CFA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21D99B6C" w14:textId="77777777" w:rsidR="00A060F3" w:rsidRDefault="00A060F3">
            <w:r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763" w:type="dxa"/>
          </w:tcPr>
          <w:p w14:paraId="342C4797" w14:textId="77777777" w:rsidR="00A060F3" w:rsidRDefault="00A060F3">
            <w:r>
              <w:lastRenderedPageBreak/>
              <w:t>Punjab</w:t>
            </w:r>
          </w:p>
        </w:tc>
      </w:tr>
      <w:tr w:rsidR="00A060F3" w14:paraId="22EA528F" w14:textId="77777777" w:rsidTr="00A060F3">
        <w:tc>
          <w:tcPr>
            <w:tcW w:w="398" w:type="dxa"/>
          </w:tcPr>
          <w:p w14:paraId="5A55BAD8" w14:textId="77777777" w:rsidR="00A060F3" w:rsidRDefault="00A060F3">
            <w:r>
              <w:t>222</w:t>
            </w:r>
          </w:p>
        </w:tc>
        <w:tc>
          <w:tcPr>
            <w:tcW w:w="667" w:type="dxa"/>
          </w:tcPr>
          <w:p w14:paraId="6BC0F01E" w14:textId="77777777" w:rsidR="00A060F3" w:rsidRDefault="00A060F3">
            <w:r>
              <w:t>17913</w:t>
            </w:r>
          </w:p>
        </w:tc>
        <w:tc>
          <w:tcPr>
            <w:tcW w:w="814" w:type="dxa"/>
          </w:tcPr>
          <w:p w14:paraId="63C8A8E1" w14:textId="77777777" w:rsidR="00A060F3" w:rsidRDefault="00A060F3">
            <w:r>
              <w:t>Ghulam Ali</w:t>
            </w:r>
          </w:p>
        </w:tc>
        <w:tc>
          <w:tcPr>
            <w:tcW w:w="641" w:type="dxa"/>
          </w:tcPr>
          <w:p w14:paraId="2403B4DA" w14:textId="77777777" w:rsidR="00A060F3" w:rsidRDefault="00A060F3">
            <w:r>
              <w:t>103326-P</w:t>
            </w:r>
          </w:p>
        </w:tc>
        <w:tc>
          <w:tcPr>
            <w:tcW w:w="839" w:type="dxa"/>
          </w:tcPr>
          <w:p w14:paraId="3D3DE55D" w14:textId="77777777" w:rsidR="00A060F3" w:rsidRDefault="00A060F3">
            <w:r>
              <w:t xml:space="preserve">Muhammad Aslam </w:t>
            </w:r>
          </w:p>
        </w:tc>
        <w:tc>
          <w:tcPr>
            <w:tcW w:w="724" w:type="dxa"/>
          </w:tcPr>
          <w:p w14:paraId="0A94F648" w14:textId="77777777" w:rsidR="00A060F3" w:rsidRDefault="00A060F3">
            <w:r>
              <w:t>50.15</w:t>
            </w:r>
          </w:p>
        </w:tc>
        <w:tc>
          <w:tcPr>
            <w:tcW w:w="725" w:type="dxa"/>
          </w:tcPr>
          <w:p w14:paraId="0FB8E54D" w14:textId="77777777" w:rsidR="00A060F3" w:rsidRDefault="00A060F3">
            <w:r>
              <w:t>3</w:t>
            </w:r>
          </w:p>
        </w:tc>
        <w:tc>
          <w:tcPr>
            <w:tcW w:w="1030" w:type="dxa"/>
          </w:tcPr>
          <w:p w14:paraId="434176D7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4178F4F7" w14:textId="77777777" w:rsidR="00A060F3" w:rsidRDefault="00A060F3">
            <w:r>
              <w:t>Holy Family Hospital, Rawalpindi</w:t>
            </w:r>
          </w:p>
        </w:tc>
        <w:tc>
          <w:tcPr>
            <w:tcW w:w="763" w:type="dxa"/>
          </w:tcPr>
          <w:p w14:paraId="585A7FEB" w14:textId="77777777" w:rsidR="00A060F3" w:rsidRDefault="00A060F3">
            <w:r>
              <w:t>Punjab</w:t>
            </w:r>
          </w:p>
        </w:tc>
      </w:tr>
      <w:tr w:rsidR="00A060F3" w14:paraId="6272E3CD" w14:textId="77777777" w:rsidTr="00A060F3">
        <w:tc>
          <w:tcPr>
            <w:tcW w:w="398" w:type="dxa"/>
          </w:tcPr>
          <w:p w14:paraId="126DF8EA" w14:textId="77777777" w:rsidR="00A060F3" w:rsidRDefault="00A060F3">
            <w:r>
              <w:t>223</w:t>
            </w:r>
          </w:p>
        </w:tc>
        <w:tc>
          <w:tcPr>
            <w:tcW w:w="667" w:type="dxa"/>
          </w:tcPr>
          <w:p w14:paraId="6B01CC1A" w14:textId="77777777" w:rsidR="00A060F3" w:rsidRDefault="00A060F3">
            <w:r>
              <w:t>18786</w:t>
            </w:r>
          </w:p>
        </w:tc>
        <w:tc>
          <w:tcPr>
            <w:tcW w:w="814" w:type="dxa"/>
          </w:tcPr>
          <w:p w14:paraId="3F000013" w14:textId="77777777" w:rsidR="00A060F3" w:rsidRDefault="00A060F3">
            <w:r>
              <w:t>Muhammad Babar Razzaq</w:t>
            </w:r>
          </w:p>
        </w:tc>
        <w:tc>
          <w:tcPr>
            <w:tcW w:w="641" w:type="dxa"/>
          </w:tcPr>
          <w:p w14:paraId="7E0FB1D7" w14:textId="77777777" w:rsidR="00A060F3" w:rsidRDefault="00A060F3">
            <w:r>
              <w:t>102157-P</w:t>
            </w:r>
          </w:p>
        </w:tc>
        <w:tc>
          <w:tcPr>
            <w:tcW w:w="839" w:type="dxa"/>
          </w:tcPr>
          <w:p w14:paraId="3B26763F" w14:textId="77777777" w:rsidR="00A060F3" w:rsidRDefault="00A060F3">
            <w:r>
              <w:t>Abdul Razzaq</w:t>
            </w:r>
          </w:p>
        </w:tc>
        <w:tc>
          <w:tcPr>
            <w:tcW w:w="724" w:type="dxa"/>
          </w:tcPr>
          <w:p w14:paraId="4D933384" w14:textId="77777777" w:rsidR="00A060F3" w:rsidRDefault="00A060F3">
            <w:r>
              <w:t>48.984167</w:t>
            </w:r>
          </w:p>
        </w:tc>
        <w:tc>
          <w:tcPr>
            <w:tcW w:w="725" w:type="dxa"/>
          </w:tcPr>
          <w:p w14:paraId="232C269F" w14:textId="77777777" w:rsidR="00A060F3" w:rsidRDefault="00A060F3">
            <w:r>
              <w:t>17</w:t>
            </w:r>
          </w:p>
        </w:tc>
        <w:tc>
          <w:tcPr>
            <w:tcW w:w="1030" w:type="dxa"/>
          </w:tcPr>
          <w:p w14:paraId="6FD2692A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7619746E" w14:textId="77777777" w:rsidR="00A060F3" w:rsidRDefault="00A060F3">
            <w:r>
              <w:t>Holy Family Hospital, Rawalpindi</w:t>
            </w:r>
          </w:p>
        </w:tc>
        <w:tc>
          <w:tcPr>
            <w:tcW w:w="763" w:type="dxa"/>
          </w:tcPr>
          <w:p w14:paraId="499489AF" w14:textId="77777777" w:rsidR="00A060F3" w:rsidRDefault="00A060F3">
            <w:r>
              <w:t>Punjab</w:t>
            </w:r>
          </w:p>
        </w:tc>
      </w:tr>
      <w:tr w:rsidR="00A060F3" w14:paraId="1D251E8D" w14:textId="77777777" w:rsidTr="00A060F3">
        <w:tc>
          <w:tcPr>
            <w:tcW w:w="398" w:type="dxa"/>
          </w:tcPr>
          <w:p w14:paraId="6C9A1885" w14:textId="77777777" w:rsidR="00A060F3" w:rsidRDefault="00A060F3">
            <w:r>
              <w:t>224</w:t>
            </w:r>
          </w:p>
        </w:tc>
        <w:tc>
          <w:tcPr>
            <w:tcW w:w="667" w:type="dxa"/>
          </w:tcPr>
          <w:p w14:paraId="45A92AAE" w14:textId="77777777" w:rsidR="00A060F3" w:rsidRDefault="00A060F3">
            <w:r>
              <w:t>5122</w:t>
            </w:r>
          </w:p>
        </w:tc>
        <w:tc>
          <w:tcPr>
            <w:tcW w:w="814" w:type="dxa"/>
          </w:tcPr>
          <w:p w14:paraId="05D71C2C" w14:textId="77777777" w:rsidR="00A060F3" w:rsidRDefault="00A060F3">
            <w:r>
              <w:t>Zobia Rehman</w:t>
            </w:r>
          </w:p>
        </w:tc>
        <w:tc>
          <w:tcPr>
            <w:tcW w:w="641" w:type="dxa"/>
          </w:tcPr>
          <w:p w14:paraId="286077FD" w14:textId="77777777" w:rsidR="00A060F3" w:rsidRDefault="00A060F3">
            <w:r>
              <w:t>99129-P</w:t>
            </w:r>
          </w:p>
        </w:tc>
        <w:tc>
          <w:tcPr>
            <w:tcW w:w="839" w:type="dxa"/>
          </w:tcPr>
          <w:p w14:paraId="17E7DAA3" w14:textId="77777777" w:rsidR="00A060F3" w:rsidRDefault="00A060F3">
            <w:r>
              <w:t>Saddi Muhammad</w:t>
            </w:r>
          </w:p>
        </w:tc>
        <w:tc>
          <w:tcPr>
            <w:tcW w:w="724" w:type="dxa"/>
          </w:tcPr>
          <w:p w14:paraId="34BB5BC2" w14:textId="77777777" w:rsidR="00A060F3" w:rsidRDefault="00A060F3">
            <w:r>
              <w:t>63.38</w:t>
            </w:r>
          </w:p>
        </w:tc>
        <w:tc>
          <w:tcPr>
            <w:tcW w:w="725" w:type="dxa"/>
          </w:tcPr>
          <w:p w14:paraId="12BBF254" w14:textId="77777777" w:rsidR="00A060F3" w:rsidRDefault="00A060F3">
            <w:r>
              <w:t>6</w:t>
            </w:r>
          </w:p>
        </w:tc>
        <w:tc>
          <w:tcPr>
            <w:tcW w:w="1030" w:type="dxa"/>
          </w:tcPr>
          <w:p w14:paraId="4F4C339E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39650998" w14:textId="77777777" w:rsidR="00A060F3" w:rsidRDefault="00A060F3">
            <w:r>
              <w:t>Institute of Child Health, Faisalabad</w:t>
            </w:r>
          </w:p>
        </w:tc>
        <w:tc>
          <w:tcPr>
            <w:tcW w:w="763" w:type="dxa"/>
          </w:tcPr>
          <w:p w14:paraId="742DD3D9" w14:textId="77777777" w:rsidR="00A060F3" w:rsidRDefault="00A060F3">
            <w:r>
              <w:t>Punjab</w:t>
            </w:r>
          </w:p>
        </w:tc>
      </w:tr>
      <w:tr w:rsidR="00A060F3" w14:paraId="4713C858" w14:textId="77777777" w:rsidTr="00A060F3">
        <w:tc>
          <w:tcPr>
            <w:tcW w:w="398" w:type="dxa"/>
          </w:tcPr>
          <w:p w14:paraId="3411BE4C" w14:textId="77777777" w:rsidR="00A060F3" w:rsidRDefault="00A060F3">
            <w:r>
              <w:lastRenderedPageBreak/>
              <w:t>225</w:t>
            </w:r>
          </w:p>
        </w:tc>
        <w:tc>
          <w:tcPr>
            <w:tcW w:w="667" w:type="dxa"/>
          </w:tcPr>
          <w:p w14:paraId="7AF4218B" w14:textId="77777777" w:rsidR="00A060F3" w:rsidRDefault="00A060F3">
            <w:r>
              <w:t>7656</w:t>
            </w:r>
          </w:p>
        </w:tc>
        <w:tc>
          <w:tcPr>
            <w:tcW w:w="814" w:type="dxa"/>
          </w:tcPr>
          <w:p w14:paraId="02B7CC3C" w14:textId="77777777" w:rsidR="00A060F3" w:rsidRDefault="00A060F3">
            <w:r>
              <w:t>Aleena Fayyaz</w:t>
            </w:r>
          </w:p>
        </w:tc>
        <w:tc>
          <w:tcPr>
            <w:tcW w:w="641" w:type="dxa"/>
          </w:tcPr>
          <w:p w14:paraId="6022BB4A" w14:textId="77777777" w:rsidR="00A060F3" w:rsidRDefault="00A060F3">
            <w:r>
              <w:t>85130-P</w:t>
            </w:r>
          </w:p>
        </w:tc>
        <w:tc>
          <w:tcPr>
            <w:tcW w:w="839" w:type="dxa"/>
          </w:tcPr>
          <w:p w14:paraId="2F77E725" w14:textId="77777777" w:rsidR="00A060F3" w:rsidRDefault="00A060F3">
            <w:r>
              <w:t>Fayyaz Ali Ghuman</w:t>
            </w:r>
          </w:p>
        </w:tc>
        <w:tc>
          <w:tcPr>
            <w:tcW w:w="724" w:type="dxa"/>
          </w:tcPr>
          <w:p w14:paraId="25EB3815" w14:textId="77777777" w:rsidR="00A060F3" w:rsidRDefault="00A060F3">
            <w:r>
              <w:t>59.086667</w:t>
            </w:r>
          </w:p>
        </w:tc>
        <w:tc>
          <w:tcPr>
            <w:tcW w:w="725" w:type="dxa"/>
          </w:tcPr>
          <w:p w14:paraId="4BD3359A" w14:textId="77777777" w:rsidR="00A060F3" w:rsidRDefault="00A060F3">
            <w:r>
              <w:t>5</w:t>
            </w:r>
          </w:p>
        </w:tc>
        <w:tc>
          <w:tcPr>
            <w:tcW w:w="1030" w:type="dxa"/>
          </w:tcPr>
          <w:p w14:paraId="00BC22BA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4C8CDB83" w14:textId="77777777" w:rsidR="00A060F3" w:rsidRDefault="00A060F3">
            <w:r>
              <w:t>Institute of Child Health, Faisalabad</w:t>
            </w:r>
          </w:p>
        </w:tc>
        <w:tc>
          <w:tcPr>
            <w:tcW w:w="763" w:type="dxa"/>
          </w:tcPr>
          <w:p w14:paraId="52CE154B" w14:textId="77777777" w:rsidR="00A060F3" w:rsidRDefault="00A060F3">
            <w:r>
              <w:t>Punjab</w:t>
            </w:r>
          </w:p>
        </w:tc>
      </w:tr>
      <w:tr w:rsidR="00A060F3" w14:paraId="2CAABC14" w14:textId="77777777" w:rsidTr="00A060F3">
        <w:tc>
          <w:tcPr>
            <w:tcW w:w="398" w:type="dxa"/>
          </w:tcPr>
          <w:p w14:paraId="5CF9B999" w14:textId="77777777" w:rsidR="00A060F3" w:rsidRDefault="00A060F3">
            <w:r>
              <w:t>226</w:t>
            </w:r>
          </w:p>
        </w:tc>
        <w:tc>
          <w:tcPr>
            <w:tcW w:w="667" w:type="dxa"/>
          </w:tcPr>
          <w:p w14:paraId="39731FF1" w14:textId="77777777" w:rsidR="00A060F3" w:rsidRDefault="00A060F3">
            <w:r>
              <w:t>16646</w:t>
            </w:r>
          </w:p>
        </w:tc>
        <w:tc>
          <w:tcPr>
            <w:tcW w:w="814" w:type="dxa"/>
          </w:tcPr>
          <w:p w14:paraId="109D2DCE" w14:textId="77777777" w:rsidR="00A060F3" w:rsidRDefault="00A060F3">
            <w:r>
              <w:t>Ammara Rafique</w:t>
            </w:r>
          </w:p>
        </w:tc>
        <w:tc>
          <w:tcPr>
            <w:tcW w:w="641" w:type="dxa"/>
          </w:tcPr>
          <w:p w14:paraId="78F2F5B9" w14:textId="77777777" w:rsidR="00A060F3" w:rsidRDefault="00A060F3">
            <w:r>
              <w:t>110315-P</w:t>
            </w:r>
          </w:p>
        </w:tc>
        <w:tc>
          <w:tcPr>
            <w:tcW w:w="839" w:type="dxa"/>
          </w:tcPr>
          <w:p w14:paraId="1BC9BBC3" w14:textId="77777777" w:rsidR="00A060F3" w:rsidRDefault="00A060F3">
            <w:r>
              <w:t>Muhammad Rafique Ali</w:t>
            </w:r>
          </w:p>
        </w:tc>
        <w:tc>
          <w:tcPr>
            <w:tcW w:w="724" w:type="dxa"/>
          </w:tcPr>
          <w:p w14:paraId="2534DD91" w14:textId="77777777" w:rsidR="00A060F3" w:rsidRDefault="00A060F3">
            <w:r>
              <w:t>52.9725</w:t>
            </w:r>
          </w:p>
        </w:tc>
        <w:tc>
          <w:tcPr>
            <w:tcW w:w="725" w:type="dxa"/>
          </w:tcPr>
          <w:p w14:paraId="7824C037" w14:textId="77777777" w:rsidR="00A060F3" w:rsidRDefault="00A060F3">
            <w:r>
              <w:t>4</w:t>
            </w:r>
          </w:p>
        </w:tc>
        <w:tc>
          <w:tcPr>
            <w:tcW w:w="1030" w:type="dxa"/>
          </w:tcPr>
          <w:p w14:paraId="34EEF531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4E413257" w14:textId="77777777" w:rsidR="00A060F3" w:rsidRDefault="00A060F3">
            <w:r>
              <w:t>Institute of Child Health, Faisalabad</w:t>
            </w:r>
          </w:p>
        </w:tc>
        <w:tc>
          <w:tcPr>
            <w:tcW w:w="763" w:type="dxa"/>
          </w:tcPr>
          <w:p w14:paraId="36350FC5" w14:textId="77777777" w:rsidR="00A060F3" w:rsidRDefault="00A060F3">
            <w:r>
              <w:t>Punjab</w:t>
            </w:r>
          </w:p>
        </w:tc>
      </w:tr>
      <w:tr w:rsidR="00A060F3" w14:paraId="3307A46D" w14:textId="77777777" w:rsidTr="00A060F3">
        <w:tc>
          <w:tcPr>
            <w:tcW w:w="398" w:type="dxa"/>
          </w:tcPr>
          <w:p w14:paraId="2CFE17FE" w14:textId="77777777" w:rsidR="00A060F3" w:rsidRDefault="00A060F3">
            <w:r>
              <w:t>227</w:t>
            </w:r>
          </w:p>
        </w:tc>
        <w:tc>
          <w:tcPr>
            <w:tcW w:w="667" w:type="dxa"/>
          </w:tcPr>
          <w:p w14:paraId="4DAB3D2B" w14:textId="77777777" w:rsidR="00A060F3" w:rsidRDefault="00A060F3">
            <w:r>
              <w:t>17608</w:t>
            </w:r>
          </w:p>
        </w:tc>
        <w:tc>
          <w:tcPr>
            <w:tcW w:w="814" w:type="dxa"/>
          </w:tcPr>
          <w:p w14:paraId="3D566660" w14:textId="77777777" w:rsidR="00A060F3" w:rsidRDefault="00A060F3">
            <w:r>
              <w:t>Hamna Zafar</w:t>
            </w:r>
          </w:p>
        </w:tc>
        <w:tc>
          <w:tcPr>
            <w:tcW w:w="641" w:type="dxa"/>
          </w:tcPr>
          <w:p w14:paraId="36A23CDA" w14:textId="77777777" w:rsidR="00A060F3" w:rsidRDefault="00A060F3">
            <w:r>
              <w:t>111028-P</w:t>
            </w:r>
          </w:p>
        </w:tc>
        <w:tc>
          <w:tcPr>
            <w:tcW w:w="839" w:type="dxa"/>
          </w:tcPr>
          <w:p w14:paraId="09055815" w14:textId="77777777" w:rsidR="00A060F3" w:rsidRDefault="00A060F3">
            <w:r>
              <w:t>Zafar Majeed</w:t>
            </w:r>
          </w:p>
        </w:tc>
        <w:tc>
          <w:tcPr>
            <w:tcW w:w="724" w:type="dxa"/>
          </w:tcPr>
          <w:p w14:paraId="2D10CBC9" w14:textId="77777777" w:rsidR="00A060F3" w:rsidRDefault="00A060F3">
            <w:r>
              <w:t>58.340833</w:t>
            </w:r>
          </w:p>
        </w:tc>
        <w:tc>
          <w:tcPr>
            <w:tcW w:w="725" w:type="dxa"/>
          </w:tcPr>
          <w:p w14:paraId="7866B3A9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17074BD7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0DF52AE2" w14:textId="77777777" w:rsidR="00A060F3" w:rsidRDefault="00A060F3">
            <w:r>
              <w:t>Jinnah Hospital, Lahore</w:t>
            </w:r>
          </w:p>
        </w:tc>
        <w:tc>
          <w:tcPr>
            <w:tcW w:w="763" w:type="dxa"/>
          </w:tcPr>
          <w:p w14:paraId="117AE749" w14:textId="77777777" w:rsidR="00A060F3" w:rsidRDefault="00A060F3">
            <w:r>
              <w:t>Punjab</w:t>
            </w:r>
          </w:p>
        </w:tc>
      </w:tr>
      <w:tr w:rsidR="00A060F3" w14:paraId="52928EB5" w14:textId="77777777" w:rsidTr="00A060F3">
        <w:tc>
          <w:tcPr>
            <w:tcW w:w="398" w:type="dxa"/>
          </w:tcPr>
          <w:p w14:paraId="473BB952" w14:textId="77777777" w:rsidR="00A060F3" w:rsidRDefault="00A060F3">
            <w:r>
              <w:t>228</w:t>
            </w:r>
          </w:p>
        </w:tc>
        <w:tc>
          <w:tcPr>
            <w:tcW w:w="667" w:type="dxa"/>
          </w:tcPr>
          <w:p w14:paraId="7AEF5A51" w14:textId="77777777" w:rsidR="00A060F3" w:rsidRDefault="00A060F3">
            <w:r>
              <w:t>5297</w:t>
            </w:r>
          </w:p>
        </w:tc>
        <w:tc>
          <w:tcPr>
            <w:tcW w:w="814" w:type="dxa"/>
          </w:tcPr>
          <w:p w14:paraId="4B68DB53" w14:textId="77777777" w:rsidR="00A060F3" w:rsidRDefault="00A060F3">
            <w:r>
              <w:t>Maham Rukhsar</w:t>
            </w:r>
          </w:p>
        </w:tc>
        <w:tc>
          <w:tcPr>
            <w:tcW w:w="641" w:type="dxa"/>
          </w:tcPr>
          <w:p w14:paraId="10B2E056" w14:textId="77777777" w:rsidR="00A060F3" w:rsidRDefault="00A060F3">
            <w:r>
              <w:t>101799-P</w:t>
            </w:r>
          </w:p>
        </w:tc>
        <w:tc>
          <w:tcPr>
            <w:tcW w:w="839" w:type="dxa"/>
          </w:tcPr>
          <w:p w14:paraId="39550D46" w14:textId="77777777" w:rsidR="00A060F3" w:rsidRDefault="00A060F3">
            <w:r>
              <w:t>Muhammad Akram</w:t>
            </w:r>
          </w:p>
        </w:tc>
        <w:tc>
          <w:tcPr>
            <w:tcW w:w="724" w:type="dxa"/>
          </w:tcPr>
          <w:p w14:paraId="0EEAFB98" w14:textId="77777777" w:rsidR="00A060F3" w:rsidRDefault="00A060F3">
            <w:r>
              <w:t>53.940833</w:t>
            </w:r>
          </w:p>
        </w:tc>
        <w:tc>
          <w:tcPr>
            <w:tcW w:w="725" w:type="dxa"/>
          </w:tcPr>
          <w:p w14:paraId="67C29C6E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2FF81A3A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5C12FCFC" w14:textId="77777777" w:rsidR="00A060F3" w:rsidRDefault="00A060F3">
            <w:r>
              <w:t>Lahore General Hospital, Lahore</w:t>
            </w:r>
          </w:p>
        </w:tc>
        <w:tc>
          <w:tcPr>
            <w:tcW w:w="763" w:type="dxa"/>
          </w:tcPr>
          <w:p w14:paraId="5F80282F" w14:textId="77777777" w:rsidR="00A060F3" w:rsidRDefault="00A060F3">
            <w:r>
              <w:t>Punjab</w:t>
            </w:r>
          </w:p>
        </w:tc>
      </w:tr>
      <w:tr w:rsidR="00A060F3" w14:paraId="6C61C266" w14:textId="77777777" w:rsidTr="00A060F3">
        <w:tc>
          <w:tcPr>
            <w:tcW w:w="398" w:type="dxa"/>
          </w:tcPr>
          <w:p w14:paraId="5B79845A" w14:textId="77777777" w:rsidR="00A060F3" w:rsidRDefault="00A060F3">
            <w:r>
              <w:t>229</w:t>
            </w:r>
          </w:p>
        </w:tc>
        <w:tc>
          <w:tcPr>
            <w:tcW w:w="667" w:type="dxa"/>
          </w:tcPr>
          <w:p w14:paraId="541A8071" w14:textId="77777777" w:rsidR="00A060F3" w:rsidRDefault="00A060F3">
            <w:r>
              <w:t>18409</w:t>
            </w:r>
          </w:p>
        </w:tc>
        <w:tc>
          <w:tcPr>
            <w:tcW w:w="814" w:type="dxa"/>
          </w:tcPr>
          <w:p w14:paraId="17BE50C3" w14:textId="77777777" w:rsidR="00A060F3" w:rsidRDefault="00A060F3">
            <w:r>
              <w:t>Saba Pervez</w:t>
            </w:r>
          </w:p>
        </w:tc>
        <w:tc>
          <w:tcPr>
            <w:tcW w:w="641" w:type="dxa"/>
          </w:tcPr>
          <w:p w14:paraId="7B2CF6EB" w14:textId="77777777" w:rsidR="00A060F3" w:rsidRDefault="00A060F3">
            <w:r>
              <w:t>110920-P</w:t>
            </w:r>
          </w:p>
        </w:tc>
        <w:tc>
          <w:tcPr>
            <w:tcW w:w="839" w:type="dxa"/>
          </w:tcPr>
          <w:p w14:paraId="07098A6A" w14:textId="77777777" w:rsidR="00A060F3" w:rsidRDefault="00A060F3">
            <w:r>
              <w:t>Muhammad Pervez</w:t>
            </w:r>
          </w:p>
        </w:tc>
        <w:tc>
          <w:tcPr>
            <w:tcW w:w="724" w:type="dxa"/>
          </w:tcPr>
          <w:p w14:paraId="140FAD7F" w14:textId="77777777" w:rsidR="00A060F3" w:rsidRDefault="00A060F3">
            <w:r>
              <w:t>53.915833</w:t>
            </w:r>
          </w:p>
        </w:tc>
        <w:tc>
          <w:tcPr>
            <w:tcW w:w="725" w:type="dxa"/>
          </w:tcPr>
          <w:p w14:paraId="387FA253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1383250B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2930D723" w14:textId="77777777" w:rsidR="00A060F3" w:rsidRDefault="00A060F3">
            <w:r>
              <w:t>Lahore General Hospital, Lahore</w:t>
            </w:r>
          </w:p>
        </w:tc>
        <w:tc>
          <w:tcPr>
            <w:tcW w:w="763" w:type="dxa"/>
          </w:tcPr>
          <w:p w14:paraId="51BA1FC6" w14:textId="77777777" w:rsidR="00A060F3" w:rsidRDefault="00A060F3">
            <w:r>
              <w:t>Punjab</w:t>
            </w:r>
          </w:p>
        </w:tc>
      </w:tr>
      <w:tr w:rsidR="00A060F3" w14:paraId="1A5F12C7" w14:textId="77777777" w:rsidTr="00A060F3">
        <w:tc>
          <w:tcPr>
            <w:tcW w:w="398" w:type="dxa"/>
          </w:tcPr>
          <w:p w14:paraId="7D6BAA3A" w14:textId="77777777" w:rsidR="00A060F3" w:rsidRDefault="00A060F3">
            <w:r>
              <w:t>230</w:t>
            </w:r>
          </w:p>
        </w:tc>
        <w:tc>
          <w:tcPr>
            <w:tcW w:w="667" w:type="dxa"/>
          </w:tcPr>
          <w:p w14:paraId="65D8026D" w14:textId="77777777" w:rsidR="00A060F3" w:rsidRDefault="00A060F3">
            <w:r>
              <w:t>18099</w:t>
            </w:r>
          </w:p>
        </w:tc>
        <w:tc>
          <w:tcPr>
            <w:tcW w:w="814" w:type="dxa"/>
          </w:tcPr>
          <w:p w14:paraId="2AE20DEE" w14:textId="77777777" w:rsidR="00A060F3" w:rsidRDefault="00A060F3">
            <w:r>
              <w:t>Ali Hassan</w:t>
            </w:r>
          </w:p>
        </w:tc>
        <w:tc>
          <w:tcPr>
            <w:tcW w:w="641" w:type="dxa"/>
          </w:tcPr>
          <w:p w14:paraId="3D3D2061" w14:textId="77777777" w:rsidR="00A060F3" w:rsidRDefault="00A060F3">
            <w:r>
              <w:t xml:space="preserve">78431-p </w:t>
            </w:r>
          </w:p>
        </w:tc>
        <w:tc>
          <w:tcPr>
            <w:tcW w:w="839" w:type="dxa"/>
          </w:tcPr>
          <w:p w14:paraId="6D0FF690" w14:textId="77777777" w:rsidR="00A060F3" w:rsidRDefault="00A060F3">
            <w:r>
              <w:t>Adalat khan</w:t>
            </w:r>
          </w:p>
        </w:tc>
        <w:tc>
          <w:tcPr>
            <w:tcW w:w="724" w:type="dxa"/>
          </w:tcPr>
          <w:p w14:paraId="1872DD8A" w14:textId="77777777" w:rsidR="00A060F3" w:rsidRDefault="00A060F3">
            <w:r>
              <w:t>65.757143</w:t>
            </w:r>
          </w:p>
        </w:tc>
        <w:tc>
          <w:tcPr>
            <w:tcW w:w="725" w:type="dxa"/>
          </w:tcPr>
          <w:p w14:paraId="09A9A7EA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4C9B7900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037DC94C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0BA0295A" w14:textId="77777777" w:rsidR="00A060F3" w:rsidRDefault="00A060F3">
            <w:r>
              <w:t>Punjab</w:t>
            </w:r>
          </w:p>
        </w:tc>
      </w:tr>
      <w:tr w:rsidR="00A060F3" w14:paraId="4E30CC41" w14:textId="77777777" w:rsidTr="00A060F3">
        <w:tc>
          <w:tcPr>
            <w:tcW w:w="398" w:type="dxa"/>
          </w:tcPr>
          <w:p w14:paraId="4C600ECB" w14:textId="77777777" w:rsidR="00A060F3" w:rsidRDefault="00A060F3">
            <w:r>
              <w:t>231</w:t>
            </w:r>
          </w:p>
        </w:tc>
        <w:tc>
          <w:tcPr>
            <w:tcW w:w="667" w:type="dxa"/>
          </w:tcPr>
          <w:p w14:paraId="1E0E81BC" w14:textId="77777777" w:rsidR="00A060F3" w:rsidRDefault="00A060F3">
            <w:r>
              <w:t>18667</w:t>
            </w:r>
          </w:p>
        </w:tc>
        <w:tc>
          <w:tcPr>
            <w:tcW w:w="814" w:type="dxa"/>
          </w:tcPr>
          <w:p w14:paraId="2D93D4C0" w14:textId="77777777" w:rsidR="00A060F3" w:rsidRDefault="00A060F3">
            <w:r>
              <w:t>Faisal Mehmood</w:t>
            </w:r>
          </w:p>
        </w:tc>
        <w:tc>
          <w:tcPr>
            <w:tcW w:w="641" w:type="dxa"/>
          </w:tcPr>
          <w:p w14:paraId="1B55A038" w14:textId="77777777" w:rsidR="00A060F3" w:rsidRDefault="00A060F3">
            <w:r>
              <w:t>87344-P</w:t>
            </w:r>
          </w:p>
        </w:tc>
        <w:tc>
          <w:tcPr>
            <w:tcW w:w="839" w:type="dxa"/>
          </w:tcPr>
          <w:p w14:paraId="3EF04F59" w14:textId="77777777" w:rsidR="00A060F3" w:rsidRDefault="00A060F3">
            <w:r>
              <w:t>Muhammad Anar</w:t>
            </w:r>
          </w:p>
        </w:tc>
        <w:tc>
          <w:tcPr>
            <w:tcW w:w="724" w:type="dxa"/>
          </w:tcPr>
          <w:p w14:paraId="2420DC5B" w14:textId="77777777" w:rsidR="00A060F3" w:rsidRDefault="00A060F3">
            <w:r>
              <w:t>62.975</w:t>
            </w:r>
          </w:p>
        </w:tc>
        <w:tc>
          <w:tcPr>
            <w:tcW w:w="725" w:type="dxa"/>
          </w:tcPr>
          <w:p w14:paraId="1BB24C6D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222AC25F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5D6F8902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1AE7EB0B" w14:textId="77777777" w:rsidR="00A060F3" w:rsidRDefault="00A060F3">
            <w:r>
              <w:t>Punjab</w:t>
            </w:r>
          </w:p>
        </w:tc>
      </w:tr>
      <w:tr w:rsidR="00A060F3" w14:paraId="696941C2" w14:textId="77777777" w:rsidTr="00A060F3">
        <w:tc>
          <w:tcPr>
            <w:tcW w:w="398" w:type="dxa"/>
          </w:tcPr>
          <w:p w14:paraId="4118A97D" w14:textId="77777777" w:rsidR="00A060F3" w:rsidRDefault="00A060F3">
            <w:r>
              <w:t>232</w:t>
            </w:r>
          </w:p>
        </w:tc>
        <w:tc>
          <w:tcPr>
            <w:tcW w:w="667" w:type="dxa"/>
          </w:tcPr>
          <w:p w14:paraId="4CA29853" w14:textId="77777777" w:rsidR="00A060F3" w:rsidRDefault="00A060F3">
            <w:r>
              <w:t>16035</w:t>
            </w:r>
          </w:p>
        </w:tc>
        <w:tc>
          <w:tcPr>
            <w:tcW w:w="814" w:type="dxa"/>
          </w:tcPr>
          <w:p w14:paraId="14BA84D7" w14:textId="77777777" w:rsidR="00A060F3" w:rsidRDefault="00A060F3">
            <w:r>
              <w:t>Aniqua Tahir</w:t>
            </w:r>
          </w:p>
        </w:tc>
        <w:tc>
          <w:tcPr>
            <w:tcW w:w="641" w:type="dxa"/>
          </w:tcPr>
          <w:p w14:paraId="5286FA08" w14:textId="77777777" w:rsidR="00A060F3" w:rsidRDefault="00A060F3">
            <w:r>
              <w:t>109968-P</w:t>
            </w:r>
          </w:p>
        </w:tc>
        <w:tc>
          <w:tcPr>
            <w:tcW w:w="839" w:type="dxa"/>
          </w:tcPr>
          <w:p w14:paraId="1F32DB27" w14:textId="77777777" w:rsidR="00A060F3" w:rsidRDefault="00A060F3">
            <w:r>
              <w:t>Muhammad Tahir</w:t>
            </w:r>
          </w:p>
        </w:tc>
        <w:tc>
          <w:tcPr>
            <w:tcW w:w="724" w:type="dxa"/>
          </w:tcPr>
          <w:p w14:paraId="7D0E1D43" w14:textId="77777777" w:rsidR="00A060F3" w:rsidRDefault="00A060F3">
            <w:r>
              <w:t>62.665816</w:t>
            </w:r>
          </w:p>
        </w:tc>
        <w:tc>
          <w:tcPr>
            <w:tcW w:w="725" w:type="dxa"/>
          </w:tcPr>
          <w:p w14:paraId="21859917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1D4EC3AD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71B57FCA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5AF44E36" w14:textId="77777777" w:rsidR="00A060F3" w:rsidRDefault="00A060F3">
            <w:r>
              <w:t>Punjab</w:t>
            </w:r>
          </w:p>
        </w:tc>
      </w:tr>
      <w:tr w:rsidR="00A060F3" w14:paraId="5BB0EC6C" w14:textId="77777777" w:rsidTr="00A060F3">
        <w:tc>
          <w:tcPr>
            <w:tcW w:w="398" w:type="dxa"/>
          </w:tcPr>
          <w:p w14:paraId="060CAF02" w14:textId="77777777" w:rsidR="00A060F3" w:rsidRDefault="00A060F3">
            <w:r>
              <w:t>233</w:t>
            </w:r>
          </w:p>
        </w:tc>
        <w:tc>
          <w:tcPr>
            <w:tcW w:w="667" w:type="dxa"/>
          </w:tcPr>
          <w:p w14:paraId="0C772B6F" w14:textId="77777777" w:rsidR="00A060F3" w:rsidRDefault="00A060F3">
            <w:r>
              <w:t>18128</w:t>
            </w:r>
          </w:p>
        </w:tc>
        <w:tc>
          <w:tcPr>
            <w:tcW w:w="814" w:type="dxa"/>
          </w:tcPr>
          <w:p w14:paraId="52CA06EF" w14:textId="77777777" w:rsidR="00A060F3" w:rsidRDefault="00A060F3">
            <w:r>
              <w:t>Abdul Rehman</w:t>
            </w:r>
          </w:p>
        </w:tc>
        <w:tc>
          <w:tcPr>
            <w:tcW w:w="641" w:type="dxa"/>
          </w:tcPr>
          <w:p w14:paraId="2B78CED9" w14:textId="77777777" w:rsidR="00A060F3" w:rsidRDefault="00A060F3">
            <w:r>
              <w:t xml:space="preserve">101184-P </w:t>
            </w:r>
          </w:p>
        </w:tc>
        <w:tc>
          <w:tcPr>
            <w:tcW w:w="839" w:type="dxa"/>
          </w:tcPr>
          <w:p w14:paraId="54A4345F" w14:textId="77777777" w:rsidR="00A060F3" w:rsidRDefault="00A060F3">
            <w:r>
              <w:t xml:space="preserve">Ghulam Hassan </w:t>
            </w:r>
          </w:p>
        </w:tc>
        <w:tc>
          <w:tcPr>
            <w:tcW w:w="724" w:type="dxa"/>
          </w:tcPr>
          <w:p w14:paraId="3A79FCAD" w14:textId="77777777" w:rsidR="00A060F3" w:rsidRDefault="00A060F3">
            <w:r>
              <w:t>61.6525</w:t>
            </w:r>
          </w:p>
        </w:tc>
        <w:tc>
          <w:tcPr>
            <w:tcW w:w="725" w:type="dxa"/>
          </w:tcPr>
          <w:p w14:paraId="74DF3C5B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331B6226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3C9125A5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275DFC9D" w14:textId="77777777" w:rsidR="00A060F3" w:rsidRDefault="00A060F3">
            <w:r>
              <w:t>Punjab</w:t>
            </w:r>
          </w:p>
        </w:tc>
      </w:tr>
      <w:tr w:rsidR="00A060F3" w14:paraId="2F6BF1BD" w14:textId="77777777" w:rsidTr="00A060F3">
        <w:tc>
          <w:tcPr>
            <w:tcW w:w="398" w:type="dxa"/>
          </w:tcPr>
          <w:p w14:paraId="2D6ADFD3" w14:textId="77777777" w:rsidR="00A060F3" w:rsidRDefault="00A060F3">
            <w:r>
              <w:t>234</w:t>
            </w:r>
          </w:p>
        </w:tc>
        <w:tc>
          <w:tcPr>
            <w:tcW w:w="667" w:type="dxa"/>
          </w:tcPr>
          <w:p w14:paraId="5BFBEEAF" w14:textId="77777777" w:rsidR="00A060F3" w:rsidRDefault="00A060F3">
            <w:r>
              <w:t>17895</w:t>
            </w:r>
          </w:p>
        </w:tc>
        <w:tc>
          <w:tcPr>
            <w:tcW w:w="814" w:type="dxa"/>
          </w:tcPr>
          <w:p w14:paraId="6B0093FA" w14:textId="77777777" w:rsidR="00A060F3" w:rsidRDefault="00A060F3">
            <w:r>
              <w:t>Kiran Qamar</w:t>
            </w:r>
          </w:p>
        </w:tc>
        <w:tc>
          <w:tcPr>
            <w:tcW w:w="641" w:type="dxa"/>
          </w:tcPr>
          <w:p w14:paraId="1039C6F3" w14:textId="77777777" w:rsidR="00A060F3" w:rsidRDefault="00A060F3">
            <w:r>
              <w:t>81830-P</w:t>
            </w:r>
          </w:p>
        </w:tc>
        <w:tc>
          <w:tcPr>
            <w:tcW w:w="839" w:type="dxa"/>
          </w:tcPr>
          <w:p w14:paraId="139205C3" w14:textId="77777777" w:rsidR="00A060F3" w:rsidRDefault="00A060F3">
            <w:r>
              <w:t xml:space="preserve">Qamar-uz-zaman </w:t>
            </w:r>
          </w:p>
        </w:tc>
        <w:tc>
          <w:tcPr>
            <w:tcW w:w="724" w:type="dxa"/>
          </w:tcPr>
          <w:p w14:paraId="63F3C721" w14:textId="77777777" w:rsidR="00A060F3" w:rsidRDefault="00A060F3">
            <w:r>
              <w:t>61.060833</w:t>
            </w:r>
          </w:p>
        </w:tc>
        <w:tc>
          <w:tcPr>
            <w:tcW w:w="725" w:type="dxa"/>
          </w:tcPr>
          <w:p w14:paraId="1A2B2D29" w14:textId="77777777" w:rsidR="00A060F3" w:rsidRDefault="00A060F3">
            <w:r>
              <w:t>3</w:t>
            </w:r>
          </w:p>
        </w:tc>
        <w:tc>
          <w:tcPr>
            <w:tcW w:w="1030" w:type="dxa"/>
          </w:tcPr>
          <w:p w14:paraId="05702E27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3BA740BF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1A6BAA2B" w14:textId="77777777" w:rsidR="00A060F3" w:rsidRDefault="00A060F3">
            <w:r>
              <w:t>Punjab</w:t>
            </w:r>
          </w:p>
        </w:tc>
      </w:tr>
      <w:tr w:rsidR="00A060F3" w14:paraId="18C10F6C" w14:textId="77777777" w:rsidTr="00A060F3">
        <w:tc>
          <w:tcPr>
            <w:tcW w:w="398" w:type="dxa"/>
          </w:tcPr>
          <w:p w14:paraId="5B25A963" w14:textId="77777777" w:rsidR="00A060F3" w:rsidRDefault="00A060F3">
            <w:r>
              <w:lastRenderedPageBreak/>
              <w:t>235</w:t>
            </w:r>
          </w:p>
        </w:tc>
        <w:tc>
          <w:tcPr>
            <w:tcW w:w="667" w:type="dxa"/>
          </w:tcPr>
          <w:p w14:paraId="16AE5FDE" w14:textId="77777777" w:rsidR="00A060F3" w:rsidRDefault="00A060F3">
            <w:r>
              <w:t>15978</w:t>
            </w:r>
          </w:p>
        </w:tc>
        <w:tc>
          <w:tcPr>
            <w:tcW w:w="814" w:type="dxa"/>
          </w:tcPr>
          <w:p w14:paraId="3AA07F9F" w14:textId="77777777" w:rsidR="00A060F3" w:rsidRDefault="00A060F3">
            <w:r>
              <w:t>Dr Munazza Mateen</w:t>
            </w:r>
          </w:p>
        </w:tc>
        <w:tc>
          <w:tcPr>
            <w:tcW w:w="641" w:type="dxa"/>
          </w:tcPr>
          <w:p w14:paraId="3A4CC48A" w14:textId="77777777" w:rsidR="00A060F3" w:rsidRDefault="00A060F3">
            <w:r>
              <w:t>87623-p</w:t>
            </w:r>
          </w:p>
        </w:tc>
        <w:tc>
          <w:tcPr>
            <w:tcW w:w="839" w:type="dxa"/>
          </w:tcPr>
          <w:p w14:paraId="2E1CAA71" w14:textId="77777777" w:rsidR="00A060F3" w:rsidRDefault="00A060F3">
            <w:r>
              <w:t>Muhammad Mateen Khan</w:t>
            </w:r>
          </w:p>
        </w:tc>
        <w:tc>
          <w:tcPr>
            <w:tcW w:w="724" w:type="dxa"/>
          </w:tcPr>
          <w:p w14:paraId="1CC36F65" w14:textId="77777777" w:rsidR="00A060F3" w:rsidRDefault="00A060F3">
            <w:r>
              <w:t>60.310833</w:t>
            </w:r>
          </w:p>
        </w:tc>
        <w:tc>
          <w:tcPr>
            <w:tcW w:w="725" w:type="dxa"/>
          </w:tcPr>
          <w:p w14:paraId="10952DF7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46112004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1A0617A4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76C5AE6A" w14:textId="77777777" w:rsidR="00A060F3" w:rsidRDefault="00A060F3">
            <w:r>
              <w:t>Punjab</w:t>
            </w:r>
          </w:p>
        </w:tc>
      </w:tr>
      <w:tr w:rsidR="00A060F3" w14:paraId="6B24477C" w14:textId="77777777" w:rsidTr="00A060F3">
        <w:tc>
          <w:tcPr>
            <w:tcW w:w="398" w:type="dxa"/>
          </w:tcPr>
          <w:p w14:paraId="41795FE7" w14:textId="77777777" w:rsidR="00A060F3" w:rsidRDefault="00A060F3">
            <w:r>
              <w:t>236</w:t>
            </w:r>
          </w:p>
        </w:tc>
        <w:tc>
          <w:tcPr>
            <w:tcW w:w="667" w:type="dxa"/>
          </w:tcPr>
          <w:p w14:paraId="0D11EC78" w14:textId="77777777" w:rsidR="00A060F3" w:rsidRDefault="00A060F3">
            <w:r>
              <w:t>17301</w:t>
            </w:r>
          </w:p>
        </w:tc>
        <w:tc>
          <w:tcPr>
            <w:tcW w:w="814" w:type="dxa"/>
          </w:tcPr>
          <w:p w14:paraId="03A981C7" w14:textId="77777777" w:rsidR="00A060F3" w:rsidRDefault="00A060F3">
            <w:r>
              <w:t>Rabia Saghir</w:t>
            </w:r>
          </w:p>
        </w:tc>
        <w:tc>
          <w:tcPr>
            <w:tcW w:w="641" w:type="dxa"/>
          </w:tcPr>
          <w:p w14:paraId="18E45C07" w14:textId="77777777" w:rsidR="00A060F3" w:rsidRDefault="00A060F3">
            <w:r>
              <w:t>109329-P</w:t>
            </w:r>
          </w:p>
        </w:tc>
        <w:tc>
          <w:tcPr>
            <w:tcW w:w="839" w:type="dxa"/>
          </w:tcPr>
          <w:p w14:paraId="0BAB3CE2" w14:textId="77777777" w:rsidR="00A060F3" w:rsidRDefault="00A060F3">
            <w:r>
              <w:t>Muhammad Saghir</w:t>
            </w:r>
          </w:p>
        </w:tc>
        <w:tc>
          <w:tcPr>
            <w:tcW w:w="724" w:type="dxa"/>
          </w:tcPr>
          <w:p w14:paraId="434B5064" w14:textId="77777777" w:rsidR="00A060F3" w:rsidRDefault="00A060F3">
            <w:r>
              <w:t>59.314286</w:t>
            </w:r>
          </w:p>
        </w:tc>
        <w:tc>
          <w:tcPr>
            <w:tcW w:w="725" w:type="dxa"/>
          </w:tcPr>
          <w:p w14:paraId="3B57DF33" w14:textId="77777777" w:rsidR="00A060F3" w:rsidRDefault="00A060F3">
            <w:r>
              <w:t>8</w:t>
            </w:r>
          </w:p>
        </w:tc>
        <w:tc>
          <w:tcPr>
            <w:tcW w:w="1030" w:type="dxa"/>
          </w:tcPr>
          <w:p w14:paraId="351A7D52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54468BCE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316E2F95" w14:textId="77777777" w:rsidR="00A060F3" w:rsidRDefault="00A060F3">
            <w:r>
              <w:t>Punjab</w:t>
            </w:r>
          </w:p>
        </w:tc>
      </w:tr>
      <w:tr w:rsidR="00A060F3" w14:paraId="4B0E9C0E" w14:textId="77777777" w:rsidTr="00A060F3">
        <w:tc>
          <w:tcPr>
            <w:tcW w:w="398" w:type="dxa"/>
          </w:tcPr>
          <w:p w14:paraId="69D75083" w14:textId="77777777" w:rsidR="00A060F3" w:rsidRDefault="00A060F3">
            <w:r>
              <w:t>237</w:t>
            </w:r>
          </w:p>
        </w:tc>
        <w:tc>
          <w:tcPr>
            <w:tcW w:w="667" w:type="dxa"/>
          </w:tcPr>
          <w:p w14:paraId="6C3F47A9" w14:textId="77777777" w:rsidR="00A060F3" w:rsidRDefault="00A060F3">
            <w:r>
              <w:t>5546</w:t>
            </w:r>
          </w:p>
        </w:tc>
        <w:tc>
          <w:tcPr>
            <w:tcW w:w="814" w:type="dxa"/>
          </w:tcPr>
          <w:p w14:paraId="52AD0545" w14:textId="77777777" w:rsidR="00A060F3" w:rsidRDefault="00A060F3">
            <w:r>
              <w:t>Romana Ghafoor</w:t>
            </w:r>
          </w:p>
        </w:tc>
        <w:tc>
          <w:tcPr>
            <w:tcW w:w="641" w:type="dxa"/>
          </w:tcPr>
          <w:p w14:paraId="52B0110A" w14:textId="77777777" w:rsidR="00A060F3" w:rsidRDefault="00A060F3">
            <w:r>
              <w:t>107328-P</w:t>
            </w:r>
          </w:p>
        </w:tc>
        <w:tc>
          <w:tcPr>
            <w:tcW w:w="839" w:type="dxa"/>
          </w:tcPr>
          <w:p w14:paraId="478A98D4" w14:textId="77777777" w:rsidR="00A060F3" w:rsidRDefault="00A060F3">
            <w:r>
              <w:t>Abdul Ghafoor</w:t>
            </w:r>
          </w:p>
        </w:tc>
        <w:tc>
          <w:tcPr>
            <w:tcW w:w="724" w:type="dxa"/>
          </w:tcPr>
          <w:p w14:paraId="2B15E1F2" w14:textId="77777777" w:rsidR="00A060F3" w:rsidRDefault="00A060F3">
            <w:r>
              <w:t>63.415833</w:t>
            </w:r>
          </w:p>
        </w:tc>
        <w:tc>
          <w:tcPr>
            <w:tcW w:w="725" w:type="dxa"/>
          </w:tcPr>
          <w:p w14:paraId="0189CE18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1EB425A5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0014E3E4" w14:textId="77777777" w:rsidR="00A060F3" w:rsidRDefault="00A060F3">
            <w:r>
              <w:t>Nishtar Hospital, Multan</w:t>
            </w:r>
          </w:p>
        </w:tc>
        <w:tc>
          <w:tcPr>
            <w:tcW w:w="763" w:type="dxa"/>
          </w:tcPr>
          <w:p w14:paraId="3C77629B" w14:textId="77777777" w:rsidR="00A060F3" w:rsidRDefault="00A060F3">
            <w:r>
              <w:t>Punjab</w:t>
            </w:r>
          </w:p>
        </w:tc>
      </w:tr>
      <w:tr w:rsidR="00A060F3" w14:paraId="20E753B1" w14:textId="77777777" w:rsidTr="00A060F3">
        <w:tc>
          <w:tcPr>
            <w:tcW w:w="398" w:type="dxa"/>
          </w:tcPr>
          <w:p w14:paraId="0A859663" w14:textId="77777777" w:rsidR="00A060F3" w:rsidRDefault="00A060F3">
            <w:r>
              <w:t>238</w:t>
            </w:r>
          </w:p>
        </w:tc>
        <w:tc>
          <w:tcPr>
            <w:tcW w:w="667" w:type="dxa"/>
          </w:tcPr>
          <w:p w14:paraId="12DC8120" w14:textId="77777777" w:rsidR="00A060F3" w:rsidRDefault="00A060F3">
            <w:r>
              <w:t>18159</w:t>
            </w:r>
          </w:p>
        </w:tc>
        <w:tc>
          <w:tcPr>
            <w:tcW w:w="814" w:type="dxa"/>
          </w:tcPr>
          <w:p w14:paraId="30525715" w14:textId="77777777" w:rsidR="00A060F3" w:rsidRDefault="00A060F3">
            <w:r>
              <w:t>Muhammad Shahzzad Iqbal</w:t>
            </w:r>
          </w:p>
        </w:tc>
        <w:tc>
          <w:tcPr>
            <w:tcW w:w="641" w:type="dxa"/>
          </w:tcPr>
          <w:p w14:paraId="61E38BC8" w14:textId="77777777" w:rsidR="00A060F3" w:rsidRDefault="00A060F3">
            <w:r>
              <w:t>90712-P</w:t>
            </w:r>
          </w:p>
        </w:tc>
        <w:tc>
          <w:tcPr>
            <w:tcW w:w="839" w:type="dxa"/>
          </w:tcPr>
          <w:p w14:paraId="7176589C" w14:textId="77777777" w:rsidR="00A060F3" w:rsidRDefault="00A060F3">
            <w:r>
              <w:t>Muhammad Iqbal Khan</w:t>
            </w:r>
          </w:p>
        </w:tc>
        <w:tc>
          <w:tcPr>
            <w:tcW w:w="724" w:type="dxa"/>
          </w:tcPr>
          <w:p w14:paraId="64325A85" w14:textId="77777777" w:rsidR="00A060F3" w:rsidRDefault="00A060F3">
            <w:r>
              <w:t>63.37</w:t>
            </w:r>
          </w:p>
        </w:tc>
        <w:tc>
          <w:tcPr>
            <w:tcW w:w="725" w:type="dxa"/>
          </w:tcPr>
          <w:p w14:paraId="7AC79846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5629AE37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180D4654" w14:textId="77777777" w:rsidR="00A060F3" w:rsidRDefault="00A060F3">
            <w:r>
              <w:t>Nishtar Hospital, Multan</w:t>
            </w:r>
          </w:p>
        </w:tc>
        <w:tc>
          <w:tcPr>
            <w:tcW w:w="763" w:type="dxa"/>
          </w:tcPr>
          <w:p w14:paraId="504FCFE5" w14:textId="77777777" w:rsidR="00A060F3" w:rsidRDefault="00A060F3">
            <w:r>
              <w:t>Punjab</w:t>
            </w:r>
          </w:p>
        </w:tc>
      </w:tr>
      <w:tr w:rsidR="00A060F3" w14:paraId="03DF9B75" w14:textId="77777777" w:rsidTr="00A060F3">
        <w:tc>
          <w:tcPr>
            <w:tcW w:w="398" w:type="dxa"/>
          </w:tcPr>
          <w:p w14:paraId="65827C6C" w14:textId="77777777" w:rsidR="00A060F3" w:rsidRDefault="00A060F3">
            <w:r>
              <w:t>239</w:t>
            </w:r>
          </w:p>
        </w:tc>
        <w:tc>
          <w:tcPr>
            <w:tcW w:w="667" w:type="dxa"/>
          </w:tcPr>
          <w:p w14:paraId="26EBD153" w14:textId="77777777" w:rsidR="00A060F3" w:rsidRDefault="00A060F3">
            <w:r>
              <w:t>17638</w:t>
            </w:r>
          </w:p>
        </w:tc>
        <w:tc>
          <w:tcPr>
            <w:tcW w:w="814" w:type="dxa"/>
          </w:tcPr>
          <w:p w14:paraId="3FCA21B6" w14:textId="77777777" w:rsidR="00A060F3" w:rsidRDefault="00A060F3">
            <w:r>
              <w:t>Muhammad Shoaib Ahmad</w:t>
            </w:r>
          </w:p>
        </w:tc>
        <w:tc>
          <w:tcPr>
            <w:tcW w:w="641" w:type="dxa"/>
          </w:tcPr>
          <w:p w14:paraId="487C24AC" w14:textId="77777777" w:rsidR="00A060F3" w:rsidRDefault="00A060F3">
            <w:r>
              <w:t>89825-P</w:t>
            </w:r>
          </w:p>
        </w:tc>
        <w:tc>
          <w:tcPr>
            <w:tcW w:w="839" w:type="dxa"/>
          </w:tcPr>
          <w:p w14:paraId="5D97C75B" w14:textId="77777777" w:rsidR="00A060F3" w:rsidRDefault="00A060F3">
            <w:r>
              <w:t>Ahmad Ali</w:t>
            </w:r>
          </w:p>
        </w:tc>
        <w:tc>
          <w:tcPr>
            <w:tcW w:w="724" w:type="dxa"/>
          </w:tcPr>
          <w:p w14:paraId="22C7C4FA" w14:textId="77777777" w:rsidR="00A060F3" w:rsidRDefault="00A060F3">
            <w:r>
              <w:t>63.591667</w:t>
            </w:r>
          </w:p>
        </w:tc>
        <w:tc>
          <w:tcPr>
            <w:tcW w:w="725" w:type="dxa"/>
          </w:tcPr>
          <w:p w14:paraId="64DC7945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79252CB9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22319B30" w14:textId="77777777" w:rsidR="00A060F3" w:rsidRDefault="00A060F3">
            <w:r>
              <w:t>Sahiwal Teaching Hospital, Sahiwal</w:t>
            </w:r>
          </w:p>
        </w:tc>
        <w:tc>
          <w:tcPr>
            <w:tcW w:w="763" w:type="dxa"/>
          </w:tcPr>
          <w:p w14:paraId="641B3C27" w14:textId="77777777" w:rsidR="00A060F3" w:rsidRDefault="00A060F3">
            <w:r>
              <w:t>Punjab</w:t>
            </w:r>
          </w:p>
        </w:tc>
      </w:tr>
      <w:tr w:rsidR="00A060F3" w14:paraId="0E76D9C5" w14:textId="77777777" w:rsidTr="00A060F3">
        <w:tc>
          <w:tcPr>
            <w:tcW w:w="398" w:type="dxa"/>
          </w:tcPr>
          <w:p w14:paraId="345B9193" w14:textId="77777777" w:rsidR="00A060F3" w:rsidRDefault="00A060F3">
            <w:r>
              <w:t>240</w:t>
            </w:r>
          </w:p>
        </w:tc>
        <w:tc>
          <w:tcPr>
            <w:tcW w:w="667" w:type="dxa"/>
          </w:tcPr>
          <w:p w14:paraId="6025CB16" w14:textId="77777777" w:rsidR="00A060F3" w:rsidRDefault="00A060F3">
            <w:r>
              <w:t>1746</w:t>
            </w:r>
          </w:p>
        </w:tc>
        <w:tc>
          <w:tcPr>
            <w:tcW w:w="814" w:type="dxa"/>
          </w:tcPr>
          <w:p w14:paraId="24ECF325" w14:textId="77777777" w:rsidR="00A060F3" w:rsidRDefault="00A060F3">
            <w:r>
              <w:t>Insa Irum</w:t>
            </w:r>
          </w:p>
        </w:tc>
        <w:tc>
          <w:tcPr>
            <w:tcW w:w="641" w:type="dxa"/>
          </w:tcPr>
          <w:p w14:paraId="3138985A" w14:textId="77777777" w:rsidR="00A060F3" w:rsidRDefault="00A060F3">
            <w:r>
              <w:t>94430-P</w:t>
            </w:r>
          </w:p>
        </w:tc>
        <w:tc>
          <w:tcPr>
            <w:tcW w:w="839" w:type="dxa"/>
          </w:tcPr>
          <w:p w14:paraId="63397A3A" w14:textId="77777777" w:rsidR="00A060F3" w:rsidRDefault="00A060F3">
            <w:r>
              <w:t>Hassan Mumtaz</w:t>
            </w:r>
          </w:p>
        </w:tc>
        <w:tc>
          <w:tcPr>
            <w:tcW w:w="724" w:type="dxa"/>
          </w:tcPr>
          <w:p w14:paraId="2F12F27D" w14:textId="77777777" w:rsidR="00A060F3" w:rsidRDefault="00A060F3">
            <w:r>
              <w:t>56.281667</w:t>
            </w:r>
          </w:p>
        </w:tc>
        <w:tc>
          <w:tcPr>
            <w:tcW w:w="725" w:type="dxa"/>
          </w:tcPr>
          <w:p w14:paraId="04ED8313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26CA2554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3406CE8C" w14:textId="77777777" w:rsidR="00A060F3" w:rsidRDefault="00A060F3">
            <w:r>
              <w:t>Sahiwal Teaching Hospital, Sahiwal</w:t>
            </w:r>
          </w:p>
        </w:tc>
        <w:tc>
          <w:tcPr>
            <w:tcW w:w="763" w:type="dxa"/>
          </w:tcPr>
          <w:p w14:paraId="042EB232" w14:textId="77777777" w:rsidR="00A060F3" w:rsidRDefault="00A060F3">
            <w:r>
              <w:t>Punjab</w:t>
            </w:r>
          </w:p>
        </w:tc>
      </w:tr>
      <w:tr w:rsidR="00A060F3" w14:paraId="7D7C19B3" w14:textId="77777777" w:rsidTr="00A060F3">
        <w:tc>
          <w:tcPr>
            <w:tcW w:w="398" w:type="dxa"/>
          </w:tcPr>
          <w:p w14:paraId="008D177D" w14:textId="77777777" w:rsidR="00A060F3" w:rsidRDefault="00A060F3">
            <w:r>
              <w:t>241</w:t>
            </w:r>
          </w:p>
        </w:tc>
        <w:tc>
          <w:tcPr>
            <w:tcW w:w="667" w:type="dxa"/>
          </w:tcPr>
          <w:p w14:paraId="67E4FF62" w14:textId="77777777" w:rsidR="00A060F3" w:rsidRDefault="00A060F3">
            <w:r>
              <w:t>18098</w:t>
            </w:r>
          </w:p>
        </w:tc>
        <w:tc>
          <w:tcPr>
            <w:tcW w:w="814" w:type="dxa"/>
          </w:tcPr>
          <w:p w14:paraId="572640AC" w14:textId="77777777" w:rsidR="00A060F3" w:rsidRDefault="00A060F3">
            <w:r>
              <w:t>Aeman Shafique</w:t>
            </w:r>
          </w:p>
        </w:tc>
        <w:tc>
          <w:tcPr>
            <w:tcW w:w="641" w:type="dxa"/>
          </w:tcPr>
          <w:p w14:paraId="718BD9CD" w14:textId="77777777" w:rsidR="00A060F3" w:rsidRDefault="00A060F3">
            <w:r>
              <w:t>99014-P</w:t>
            </w:r>
          </w:p>
        </w:tc>
        <w:tc>
          <w:tcPr>
            <w:tcW w:w="839" w:type="dxa"/>
          </w:tcPr>
          <w:p w14:paraId="1D2F8D14" w14:textId="77777777" w:rsidR="00A060F3" w:rsidRDefault="00A060F3">
            <w:r>
              <w:t>Mian Shafiq Ullah</w:t>
            </w:r>
          </w:p>
        </w:tc>
        <w:tc>
          <w:tcPr>
            <w:tcW w:w="724" w:type="dxa"/>
          </w:tcPr>
          <w:p w14:paraId="4443F8A1" w14:textId="77777777" w:rsidR="00A060F3" w:rsidRDefault="00A060F3">
            <w:r>
              <w:t>59.029167</w:t>
            </w:r>
          </w:p>
        </w:tc>
        <w:tc>
          <w:tcPr>
            <w:tcW w:w="725" w:type="dxa"/>
          </w:tcPr>
          <w:p w14:paraId="7EA61373" w14:textId="77777777" w:rsidR="00A060F3" w:rsidRDefault="00A060F3">
            <w:r>
              <w:t>17</w:t>
            </w:r>
          </w:p>
        </w:tc>
        <w:tc>
          <w:tcPr>
            <w:tcW w:w="1030" w:type="dxa"/>
          </w:tcPr>
          <w:p w14:paraId="4445103F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288D2943" w14:textId="77777777" w:rsidR="00A060F3" w:rsidRDefault="00A060F3">
            <w:r>
              <w:t>Services Hospital, Lahore</w:t>
            </w:r>
          </w:p>
        </w:tc>
        <w:tc>
          <w:tcPr>
            <w:tcW w:w="763" w:type="dxa"/>
          </w:tcPr>
          <w:p w14:paraId="4A74CA27" w14:textId="77777777" w:rsidR="00A060F3" w:rsidRDefault="00A060F3">
            <w:r>
              <w:t>Punjab</w:t>
            </w:r>
          </w:p>
        </w:tc>
      </w:tr>
      <w:tr w:rsidR="00A060F3" w14:paraId="3DFE3D9B" w14:textId="77777777" w:rsidTr="00A060F3">
        <w:tc>
          <w:tcPr>
            <w:tcW w:w="398" w:type="dxa"/>
          </w:tcPr>
          <w:p w14:paraId="1CF2D892" w14:textId="77777777" w:rsidR="00A060F3" w:rsidRDefault="00A060F3">
            <w:r>
              <w:t>242</w:t>
            </w:r>
          </w:p>
        </w:tc>
        <w:tc>
          <w:tcPr>
            <w:tcW w:w="667" w:type="dxa"/>
          </w:tcPr>
          <w:p w14:paraId="483C7027" w14:textId="77777777" w:rsidR="00A060F3" w:rsidRDefault="00A060F3">
            <w:r>
              <w:t>17809</w:t>
            </w:r>
          </w:p>
        </w:tc>
        <w:tc>
          <w:tcPr>
            <w:tcW w:w="814" w:type="dxa"/>
          </w:tcPr>
          <w:p w14:paraId="51A756EB" w14:textId="77777777" w:rsidR="00A060F3" w:rsidRDefault="00A060F3">
            <w:r>
              <w:t>Mariam Nadeem</w:t>
            </w:r>
          </w:p>
        </w:tc>
        <w:tc>
          <w:tcPr>
            <w:tcW w:w="641" w:type="dxa"/>
          </w:tcPr>
          <w:p w14:paraId="1BBE4B8B" w14:textId="77777777" w:rsidR="00A060F3" w:rsidRDefault="00A060F3">
            <w:r>
              <w:t>99690-P</w:t>
            </w:r>
          </w:p>
        </w:tc>
        <w:tc>
          <w:tcPr>
            <w:tcW w:w="839" w:type="dxa"/>
          </w:tcPr>
          <w:p w14:paraId="6E64C2A0" w14:textId="77777777" w:rsidR="00A060F3" w:rsidRDefault="00A060F3">
            <w:r>
              <w:t>Muhammad Afzal nadeem</w:t>
            </w:r>
          </w:p>
        </w:tc>
        <w:tc>
          <w:tcPr>
            <w:tcW w:w="724" w:type="dxa"/>
          </w:tcPr>
          <w:p w14:paraId="2A8B57A2" w14:textId="77777777" w:rsidR="00A060F3" w:rsidRDefault="00A060F3">
            <w:r>
              <w:t>55.417931</w:t>
            </w:r>
          </w:p>
        </w:tc>
        <w:tc>
          <w:tcPr>
            <w:tcW w:w="725" w:type="dxa"/>
          </w:tcPr>
          <w:p w14:paraId="3EAD9DB8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25887AB4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7FD82394" w14:textId="77777777" w:rsidR="00A060F3" w:rsidRDefault="00A060F3">
            <w:r>
              <w:t>Services Hospital, Lahore</w:t>
            </w:r>
          </w:p>
        </w:tc>
        <w:tc>
          <w:tcPr>
            <w:tcW w:w="763" w:type="dxa"/>
          </w:tcPr>
          <w:p w14:paraId="21D9DCF4" w14:textId="77777777" w:rsidR="00A060F3" w:rsidRDefault="00A060F3">
            <w:r>
              <w:t>Punjab</w:t>
            </w:r>
          </w:p>
        </w:tc>
      </w:tr>
      <w:tr w:rsidR="00A060F3" w14:paraId="6CE5A7DB" w14:textId="77777777" w:rsidTr="00A060F3">
        <w:tc>
          <w:tcPr>
            <w:tcW w:w="398" w:type="dxa"/>
          </w:tcPr>
          <w:p w14:paraId="5D8E294A" w14:textId="77777777" w:rsidR="00A060F3" w:rsidRDefault="00A060F3">
            <w:r>
              <w:t>243</w:t>
            </w:r>
          </w:p>
        </w:tc>
        <w:tc>
          <w:tcPr>
            <w:tcW w:w="667" w:type="dxa"/>
          </w:tcPr>
          <w:p w14:paraId="274F93F0" w14:textId="77777777" w:rsidR="00A060F3" w:rsidRDefault="00A060F3">
            <w:r>
              <w:t>5444</w:t>
            </w:r>
          </w:p>
        </w:tc>
        <w:tc>
          <w:tcPr>
            <w:tcW w:w="814" w:type="dxa"/>
          </w:tcPr>
          <w:p w14:paraId="32EB36FB" w14:textId="77777777" w:rsidR="00A060F3" w:rsidRDefault="00A060F3">
            <w:r>
              <w:t>Arooj Saqib Malik</w:t>
            </w:r>
          </w:p>
        </w:tc>
        <w:tc>
          <w:tcPr>
            <w:tcW w:w="641" w:type="dxa"/>
          </w:tcPr>
          <w:p w14:paraId="04A8F808" w14:textId="77777777" w:rsidR="00A060F3" w:rsidRDefault="00A060F3">
            <w:r>
              <w:t>101364-P</w:t>
            </w:r>
          </w:p>
        </w:tc>
        <w:tc>
          <w:tcPr>
            <w:tcW w:w="839" w:type="dxa"/>
          </w:tcPr>
          <w:p w14:paraId="613FEAE6" w14:textId="77777777" w:rsidR="00A060F3" w:rsidRDefault="00A060F3">
            <w:r>
              <w:t>Muhammad Saqib Malik</w:t>
            </w:r>
          </w:p>
        </w:tc>
        <w:tc>
          <w:tcPr>
            <w:tcW w:w="724" w:type="dxa"/>
          </w:tcPr>
          <w:p w14:paraId="6C2368E5" w14:textId="77777777" w:rsidR="00A060F3" w:rsidRDefault="00A060F3">
            <w:r>
              <w:t>55.251667</w:t>
            </w:r>
          </w:p>
        </w:tc>
        <w:tc>
          <w:tcPr>
            <w:tcW w:w="725" w:type="dxa"/>
          </w:tcPr>
          <w:p w14:paraId="257C1640" w14:textId="77777777" w:rsidR="00A060F3" w:rsidRDefault="00A060F3">
            <w:r>
              <w:t>40</w:t>
            </w:r>
          </w:p>
        </w:tc>
        <w:tc>
          <w:tcPr>
            <w:tcW w:w="1030" w:type="dxa"/>
          </w:tcPr>
          <w:p w14:paraId="246E4EDF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36D48EA3" w14:textId="77777777" w:rsidR="00A060F3" w:rsidRDefault="00A060F3">
            <w:r>
              <w:t>Services Hospital, Lahore</w:t>
            </w:r>
          </w:p>
        </w:tc>
        <w:tc>
          <w:tcPr>
            <w:tcW w:w="763" w:type="dxa"/>
          </w:tcPr>
          <w:p w14:paraId="1370E3F3" w14:textId="77777777" w:rsidR="00A060F3" w:rsidRDefault="00A060F3">
            <w:r>
              <w:t>Punjab</w:t>
            </w:r>
          </w:p>
        </w:tc>
      </w:tr>
      <w:tr w:rsidR="00A060F3" w14:paraId="732E2CC1" w14:textId="77777777" w:rsidTr="00A060F3">
        <w:tc>
          <w:tcPr>
            <w:tcW w:w="398" w:type="dxa"/>
          </w:tcPr>
          <w:p w14:paraId="416580CF" w14:textId="77777777" w:rsidR="00A060F3" w:rsidRDefault="00A060F3">
            <w:r>
              <w:t>24</w:t>
            </w:r>
            <w:r>
              <w:lastRenderedPageBreak/>
              <w:t>4</w:t>
            </w:r>
          </w:p>
        </w:tc>
        <w:tc>
          <w:tcPr>
            <w:tcW w:w="667" w:type="dxa"/>
          </w:tcPr>
          <w:p w14:paraId="047B5D08" w14:textId="77777777" w:rsidR="00A060F3" w:rsidRDefault="00A060F3">
            <w:r>
              <w:lastRenderedPageBreak/>
              <w:t>1897</w:t>
            </w:r>
            <w:r>
              <w:lastRenderedPageBreak/>
              <w:t>6</w:t>
            </w:r>
          </w:p>
        </w:tc>
        <w:tc>
          <w:tcPr>
            <w:tcW w:w="814" w:type="dxa"/>
          </w:tcPr>
          <w:p w14:paraId="0BAC9E01" w14:textId="77777777" w:rsidR="00A060F3" w:rsidRDefault="00A060F3">
            <w:r>
              <w:lastRenderedPageBreak/>
              <w:t xml:space="preserve">Sumbal </w:t>
            </w:r>
            <w:r>
              <w:lastRenderedPageBreak/>
              <w:t>Zahid</w:t>
            </w:r>
          </w:p>
        </w:tc>
        <w:tc>
          <w:tcPr>
            <w:tcW w:w="641" w:type="dxa"/>
          </w:tcPr>
          <w:p w14:paraId="78363246" w14:textId="77777777" w:rsidR="00A060F3" w:rsidRDefault="00A060F3">
            <w:r>
              <w:lastRenderedPageBreak/>
              <w:t>1071</w:t>
            </w:r>
            <w:r>
              <w:lastRenderedPageBreak/>
              <w:t>69-P</w:t>
            </w:r>
          </w:p>
        </w:tc>
        <w:tc>
          <w:tcPr>
            <w:tcW w:w="839" w:type="dxa"/>
          </w:tcPr>
          <w:p w14:paraId="5233A42F" w14:textId="77777777" w:rsidR="00A060F3" w:rsidRDefault="00A060F3">
            <w:r>
              <w:lastRenderedPageBreak/>
              <w:t xml:space="preserve">Zahid </w:t>
            </w:r>
            <w:r>
              <w:lastRenderedPageBreak/>
              <w:t>Razzaq</w:t>
            </w:r>
          </w:p>
        </w:tc>
        <w:tc>
          <w:tcPr>
            <w:tcW w:w="724" w:type="dxa"/>
          </w:tcPr>
          <w:p w14:paraId="222E898D" w14:textId="77777777" w:rsidR="00A060F3" w:rsidRDefault="00A060F3">
            <w:r>
              <w:lastRenderedPageBreak/>
              <w:t>55.14</w:t>
            </w:r>
            <w:r>
              <w:lastRenderedPageBreak/>
              <w:t>5833</w:t>
            </w:r>
          </w:p>
        </w:tc>
        <w:tc>
          <w:tcPr>
            <w:tcW w:w="725" w:type="dxa"/>
          </w:tcPr>
          <w:p w14:paraId="6E5F9DF8" w14:textId="77777777" w:rsidR="00A060F3" w:rsidRDefault="00A060F3">
            <w:r>
              <w:lastRenderedPageBreak/>
              <w:t>9</w:t>
            </w:r>
          </w:p>
        </w:tc>
        <w:tc>
          <w:tcPr>
            <w:tcW w:w="1030" w:type="dxa"/>
          </w:tcPr>
          <w:p w14:paraId="653C1253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4C97F542" w14:textId="77777777" w:rsidR="00A060F3" w:rsidRDefault="00A060F3">
            <w:r>
              <w:t xml:space="preserve">Services Hospital, </w:t>
            </w:r>
            <w:r>
              <w:lastRenderedPageBreak/>
              <w:t>Lahore</w:t>
            </w:r>
          </w:p>
        </w:tc>
        <w:tc>
          <w:tcPr>
            <w:tcW w:w="763" w:type="dxa"/>
          </w:tcPr>
          <w:p w14:paraId="7CA8CF85" w14:textId="77777777" w:rsidR="00A060F3" w:rsidRDefault="00A060F3">
            <w:r>
              <w:lastRenderedPageBreak/>
              <w:t>Punjab</w:t>
            </w:r>
          </w:p>
        </w:tc>
      </w:tr>
      <w:tr w:rsidR="00A060F3" w14:paraId="641808F4" w14:textId="77777777" w:rsidTr="00A060F3">
        <w:tc>
          <w:tcPr>
            <w:tcW w:w="398" w:type="dxa"/>
          </w:tcPr>
          <w:p w14:paraId="4D77E9AA" w14:textId="77777777" w:rsidR="00A060F3" w:rsidRDefault="00A060F3">
            <w:r>
              <w:t>245</w:t>
            </w:r>
          </w:p>
        </w:tc>
        <w:tc>
          <w:tcPr>
            <w:tcW w:w="667" w:type="dxa"/>
          </w:tcPr>
          <w:p w14:paraId="62ED04AB" w14:textId="77777777" w:rsidR="00A060F3" w:rsidRDefault="00A060F3">
            <w:r>
              <w:t>18703</w:t>
            </w:r>
          </w:p>
        </w:tc>
        <w:tc>
          <w:tcPr>
            <w:tcW w:w="814" w:type="dxa"/>
          </w:tcPr>
          <w:p w14:paraId="39D90FD4" w14:textId="77777777" w:rsidR="00A060F3" w:rsidRDefault="00A060F3">
            <w:r>
              <w:t>Saleem Akhtar</w:t>
            </w:r>
          </w:p>
        </w:tc>
        <w:tc>
          <w:tcPr>
            <w:tcW w:w="641" w:type="dxa"/>
          </w:tcPr>
          <w:p w14:paraId="57410D95" w14:textId="77777777" w:rsidR="00A060F3" w:rsidRDefault="00A060F3">
            <w:r>
              <w:t>95058-P</w:t>
            </w:r>
          </w:p>
        </w:tc>
        <w:tc>
          <w:tcPr>
            <w:tcW w:w="839" w:type="dxa"/>
          </w:tcPr>
          <w:p w14:paraId="75B2F799" w14:textId="77777777" w:rsidR="00A060F3" w:rsidRDefault="00A060F3">
            <w:r>
              <w:t>Karim Bakhsh</w:t>
            </w:r>
          </w:p>
        </w:tc>
        <w:tc>
          <w:tcPr>
            <w:tcW w:w="724" w:type="dxa"/>
          </w:tcPr>
          <w:p w14:paraId="6DD1AD0E" w14:textId="77777777" w:rsidR="00A060F3" w:rsidRDefault="00A060F3">
            <w:r>
              <w:t>57.524167</w:t>
            </w:r>
          </w:p>
        </w:tc>
        <w:tc>
          <w:tcPr>
            <w:tcW w:w="725" w:type="dxa"/>
          </w:tcPr>
          <w:p w14:paraId="1FE8D152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41B30B88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0CCE4AF5" w14:textId="77777777" w:rsidR="00A060F3" w:rsidRDefault="00A060F3">
            <w:r>
              <w:t>Sir Ganga Ram Hospital, Lahore</w:t>
            </w:r>
          </w:p>
        </w:tc>
        <w:tc>
          <w:tcPr>
            <w:tcW w:w="763" w:type="dxa"/>
          </w:tcPr>
          <w:p w14:paraId="611E57B8" w14:textId="77777777" w:rsidR="00A060F3" w:rsidRDefault="00A060F3">
            <w:r>
              <w:t>Punjab</w:t>
            </w:r>
          </w:p>
        </w:tc>
      </w:tr>
      <w:tr w:rsidR="00A060F3" w14:paraId="05671736" w14:textId="77777777" w:rsidTr="00A060F3">
        <w:tc>
          <w:tcPr>
            <w:tcW w:w="398" w:type="dxa"/>
          </w:tcPr>
          <w:p w14:paraId="091C740D" w14:textId="77777777" w:rsidR="00A060F3" w:rsidRDefault="00A060F3">
            <w:r>
              <w:t>246</w:t>
            </w:r>
          </w:p>
        </w:tc>
        <w:tc>
          <w:tcPr>
            <w:tcW w:w="667" w:type="dxa"/>
          </w:tcPr>
          <w:p w14:paraId="23FC076E" w14:textId="77777777" w:rsidR="00A060F3" w:rsidRDefault="00A060F3">
            <w:r>
              <w:t>6539</w:t>
            </w:r>
          </w:p>
        </w:tc>
        <w:tc>
          <w:tcPr>
            <w:tcW w:w="814" w:type="dxa"/>
          </w:tcPr>
          <w:p w14:paraId="16B5BAF7" w14:textId="77777777" w:rsidR="00A060F3" w:rsidRDefault="00A060F3">
            <w:r>
              <w:t>Amna Imtiaz</w:t>
            </w:r>
          </w:p>
        </w:tc>
        <w:tc>
          <w:tcPr>
            <w:tcW w:w="641" w:type="dxa"/>
          </w:tcPr>
          <w:p w14:paraId="54D24B74" w14:textId="77777777" w:rsidR="00A060F3" w:rsidRDefault="00A060F3">
            <w:r>
              <w:t>111923-P</w:t>
            </w:r>
          </w:p>
        </w:tc>
        <w:tc>
          <w:tcPr>
            <w:tcW w:w="839" w:type="dxa"/>
          </w:tcPr>
          <w:p w14:paraId="22A5840C" w14:textId="77777777" w:rsidR="00A060F3" w:rsidRDefault="00A060F3">
            <w:r>
              <w:t>Imtiaz Siddeeq Chaudhary</w:t>
            </w:r>
          </w:p>
        </w:tc>
        <w:tc>
          <w:tcPr>
            <w:tcW w:w="724" w:type="dxa"/>
          </w:tcPr>
          <w:p w14:paraId="42C79135" w14:textId="77777777" w:rsidR="00A060F3" w:rsidRDefault="00A060F3">
            <w:r>
              <w:t>57.312</w:t>
            </w:r>
          </w:p>
        </w:tc>
        <w:tc>
          <w:tcPr>
            <w:tcW w:w="725" w:type="dxa"/>
          </w:tcPr>
          <w:p w14:paraId="7D1A77B7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7B6FA309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04CE7E58" w14:textId="77777777" w:rsidR="00A060F3" w:rsidRDefault="00A060F3">
            <w:r>
              <w:t>Sir Ganga Ram Hospital, Lahore</w:t>
            </w:r>
          </w:p>
        </w:tc>
        <w:tc>
          <w:tcPr>
            <w:tcW w:w="763" w:type="dxa"/>
          </w:tcPr>
          <w:p w14:paraId="00D1A301" w14:textId="77777777" w:rsidR="00A060F3" w:rsidRDefault="00A060F3">
            <w:r>
              <w:t>Punjab</w:t>
            </w:r>
          </w:p>
        </w:tc>
      </w:tr>
      <w:tr w:rsidR="00A060F3" w14:paraId="4E0B3468" w14:textId="77777777" w:rsidTr="00A060F3">
        <w:tc>
          <w:tcPr>
            <w:tcW w:w="398" w:type="dxa"/>
          </w:tcPr>
          <w:p w14:paraId="5EF22EC9" w14:textId="77777777" w:rsidR="00A060F3" w:rsidRDefault="00A060F3">
            <w:r>
              <w:t>247</w:t>
            </w:r>
          </w:p>
        </w:tc>
        <w:tc>
          <w:tcPr>
            <w:tcW w:w="667" w:type="dxa"/>
          </w:tcPr>
          <w:p w14:paraId="15BDFA4D" w14:textId="77777777" w:rsidR="00A060F3" w:rsidRDefault="00A060F3">
            <w:r>
              <w:t>4952</w:t>
            </w:r>
          </w:p>
        </w:tc>
        <w:tc>
          <w:tcPr>
            <w:tcW w:w="814" w:type="dxa"/>
          </w:tcPr>
          <w:p w14:paraId="34381931" w14:textId="77777777" w:rsidR="00A060F3" w:rsidRDefault="00A060F3">
            <w:r>
              <w:t>Qurrat-Ul-Ain Aini</w:t>
            </w:r>
          </w:p>
        </w:tc>
        <w:tc>
          <w:tcPr>
            <w:tcW w:w="641" w:type="dxa"/>
          </w:tcPr>
          <w:p w14:paraId="672B2FA2" w14:textId="77777777" w:rsidR="00A060F3" w:rsidRDefault="00A060F3">
            <w:r>
              <w:t>80058-p</w:t>
            </w:r>
          </w:p>
        </w:tc>
        <w:tc>
          <w:tcPr>
            <w:tcW w:w="839" w:type="dxa"/>
          </w:tcPr>
          <w:p w14:paraId="7ECF5AF3" w14:textId="77777777" w:rsidR="00A060F3" w:rsidRDefault="00A060F3">
            <w:r>
              <w:t>Muhammad Sami Ullah</w:t>
            </w:r>
          </w:p>
        </w:tc>
        <w:tc>
          <w:tcPr>
            <w:tcW w:w="724" w:type="dxa"/>
          </w:tcPr>
          <w:p w14:paraId="73E11B34" w14:textId="77777777" w:rsidR="00A060F3" w:rsidRDefault="00A060F3">
            <w:r>
              <w:t>58.061053</w:t>
            </w:r>
          </w:p>
        </w:tc>
        <w:tc>
          <w:tcPr>
            <w:tcW w:w="725" w:type="dxa"/>
          </w:tcPr>
          <w:p w14:paraId="1DDD8EB5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57B8701F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59B24235" w14:textId="77777777" w:rsidR="00A060F3" w:rsidRDefault="00A060F3">
            <w:r>
              <w:t>SZ Hospital, Rahim Yar Khan</w:t>
            </w:r>
          </w:p>
        </w:tc>
        <w:tc>
          <w:tcPr>
            <w:tcW w:w="763" w:type="dxa"/>
          </w:tcPr>
          <w:p w14:paraId="26A2C924" w14:textId="77777777" w:rsidR="00A060F3" w:rsidRDefault="00A060F3">
            <w:r>
              <w:t>Punjab</w:t>
            </w:r>
          </w:p>
        </w:tc>
      </w:tr>
      <w:tr w:rsidR="00A060F3" w14:paraId="1296CBF2" w14:textId="77777777" w:rsidTr="00A060F3">
        <w:tc>
          <w:tcPr>
            <w:tcW w:w="398" w:type="dxa"/>
          </w:tcPr>
          <w:p w14:paraId="1EE65AD1" w14:textId="77777777" w:rsidR="00A060F3" w:rsidRDefault="00A060F3">
            <w:r>
              <w:t>248</w:t>
            </w:r>
          </w:p>
        </w:tc>
        <w:tc>
          <w:tcPr>
            <w:tcW w:w="667" w:type="dxa"/>
          </w:tcPr>
          <w:p w14:paraId="2DB44FEE" w14:textId="77777777" w:rsidR="00A060F3" w:rsidRDefault="00A060F3">
            <w:r>
              <w:t>20262</w:t>
            </w:r>
          </w:p>
        </w:tc>
        <w:tc>
          <w:tcPr>
            <w:tcW w:w="814" w:type="dxa"/>
          </w:tcPr>
          <w:p w14:paraId="796B3A4B" w14:textId="77777777" w:rsidR="00A060F3" w:rsidRDefault="00A060F3">
            <w:r>
              <w:t>Samiullah Khan</w:t>
            </w:r>
          </w:p>
        </w:tc>
        <w:tc>
          <w:tcPr>
            <w:tcW w:w="641" w:type="dxa"/>
          </w:tcPr>
          <w:p w14:paraId="21A85179" w14:textId="77777777" w:rsidR="00A060F3" w:rsidRDefault="00A060F3">
            <w:r>
              <w:t>95943-P</w:t>
            </w:r>
          </w:p>
        </w:tc>
        <w:tc>
          <w:tcPr>
            <w:tcW w:w="839" w:type="dxa"/>
          </w:tcPr>
          <w:p w14:paraId="514A5D1B" w14:textId="77777777" w:rsidR="00A060F3" w:rsidRDefault="00A060F3">
            <w:r>
              <w:t>Jalal Khan</w:t>
            </w:r>
          </w:p>
        </w:tc>
        <w:tc>
          <w:tcPr>
            <w:tcW w:w="724" w:type="dxa"/>
          </w:tcPr>
          <w:p w14:paraId="2CE2BFF5" w14:textId="77777777" w:rsidR="00A060F3" w:rsidRDefault="00A060F3">
            <w:r>
              <w:t>51.771973</w:t>
            </w:r>
          </w:p>
        </w:tc>
        <w:tc>
          <w:tcPr>
            <w:tcW w:w="725" w:type="dxa"/>
          </w:tcPr>
          <w:p w14:paraId="11EAEA1B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7C23C7F3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03BAB3AF" w14:textId="77777777" w:rsidR="00A060F3" w:rsidRDefault="00A060F3">
            <w:r>
              <w:t>SZ Hospital, Rahim Yar Khan</w:t>
            </w:r>
          </w:p>
        </w:tc>
        <w:tc>
          <w:tcPr>
            <w:tcW w:w="763" w:type="dxa"/>
          </w:tcPr>
          <w:p w14:paraId="2C8C0489" w14:textId="77777777" w:rsidR="00A060F3" w:rsidRDefault="00A060F3">
            <w:r>
              <w:t>Punjab</w:t>
            </w:r>
          </w:p>
        </w:tc>
      </w:tr>
      <w:tr w:rsidR="00A060F3" w14:paraId="5C57AFA7" w14:textId="77777777" w:rsidTr="00A060F3">
        <w:tc>
          <w:tcPr>
            <w:tcW w:w="398" w:type="dxa"/>
          </w:tcPr>
          <w:p w14:paraId="3E1AC407" w14:textId="77777777" w:rsidR="00A060F3" w:rsidRDefault="00A060F3">
            <w:r>
              <w:t>249</w:t>
            </w:r>
          </w:p>
        </w:tc>
        <w:tc>
          <w:tcPr>
            <w:tcW w:w="667" w:type="dxa"/>
          </w:tcPr>
          <w:p w14:paraId="285E8F7F" w14:textId="77777777" w:rsidR="00A060F3" w:rsidRDefault="00A060F3">
            <w:r>
              <w:t>18694</w:t>
            </w:r>
          </w:p>
        </w:tc>
        <w:tc>
          <w:tcPr>
            <w:tcW w:w="814" w:type="dxa"/>
          </w:tcPr>
          <w:p w14:paraId="4EB3D08E" w14:textId="77777777" w:rsidR="00A060F3" w:rsidRDefault="00A060F3">
            <w:r>
              <w:t>Noor Zainab</w:t>
            </w:r>
          </w:p>
        </w:tc>
        <w:tc>
          <w:tcPr>
            <w:tcW w:w="641" w:type="dxa"/>
          </w:tcPr>
          <w:p w14:paraId="6354B41F" w14:textId="77777777" w:rsidR="00A060F3" w:rsidRDefault="00A060F3">
            <w:r>
              <w:t>719807-01-M</w:t>
            </w:r>
          </w:p>
        </w:tc>
        <w:tc>
          <w:tcPr>
            <w:tcW w:w="839" w:type="dxa"/>
          </w:tcPr>
          <w:p w14:paraId="438EEF9D" w14:textId="77777777" w:rsidR="00A060F3" w:rsidRDefault="00A060F3">
            <w:r>
              <w:t>Muhammad Khalid Shair</w:t>
            </w:r>
          </w:p>
        </w:tc>
        <w:tc>
          <w:tcPr>
            <w:tcW w:w="724" w:type="dxa"/>
          </w:tcPr>
          <w:p w14:paraId="5D8B3885" w14:textId="77777777" w:rsidR="00A060F3" w:rsidRDefault="00A060F3">
            <w:r>
              <w:t>51.276667</w:t>
            </w:r>
          </w:p>
        </w:tc>
        <w:tc>
          <w:tcPr>
            <w:tcW w:w="725" w:type="dxa"/>
          </w:tcPr>
          <w:p w14:paraId="41042207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569A4CF8" w14:textId="77777777" w:rsidR="00A060F3" w:rsidRDefault="00A060F3">
            <w:r>
              <w:t>Pediatrics</w:t>
            </w:r>
          </w:p>
        </w:tc>
        <w:tc>
          <w:tcPr>
            <w:tcW w:w="920" w:type="dxa"/>
          </w:tcPr>
          <w:p w14:paraId="7887AB8B" w14:textId="77777777" w:rsidR="00A060F3" w:rsidRDefault="00A060F3">
            <w:r>
              <w:t>SZ Hospital, Rahim Yar Khan</w:t>
            </w:r>
          </w:p>
        </w:tc>
        <w:tc>
          <w:tcPr>
            <w:tcW w:w="763" w:type="dxa"/>
          </w:tcPr>
          <w:p w14:paraId="07CCF174" w14:textId="77777777" w:rsidR="00A060F3" w:rsidRDefault="00A060F3">
            <w:r>
              <w:t>Punjab</w:t>
            </w:r>
          </w:p>
        </w:tc>
      </w:tr>
      <w:tr w:rsidR="00A060F3" w14:paraId="682EED1A" w14:textId="77777777" w:rsidTr="00A060F3">
        <w:tc>
          <w:tcPr>
            <w:tcW w:w="398" w:type="dxa"/>
          </w:tcPr>
          <w:p w14:paraId="2AFA8292" w14:textId="77777777" w:rsidR="00A060F3" w:rsidRDefault="00A060F3">
            <w:r>
              <w:t>250</w:t>
            </w:r>
          </w:p>
        </w:tc>
        <w:tc>
          <w:tcPr>
            <w:tcW w:w="667" w:type="dxa"/>
          </w:tcPr>
          <w:p w14:paraId="10CF0301" w14:textId="77777777" w:rsidR="00A060F3" w:rsidRDefault="00A060F3">
            <w:r>
              <w:t>17689</w:t>
            </w:r>
          </w:p>
        </w:tc>
        <w:tc>
          <w:tcPr>
            <w:tcW w:w="814" w:type="dxa"/>
          </w:tcPr>
          <w:p w14:paraId="70B2E48C" w14:textId="77777777" w:rsidR="00A060F3" w:rsidRDefault="00A060F3">
            <w:r>
              <w:t>Kainat Kareem Mirza</w:t>
            </w:r>
          </w:p>
        </w:tc>
        <w:tc>
          <w:tcPr>
            <w:tcW w:w="641" w:type="dxa"/>
          </w:tcPr>
          <w:p w14:paraId="19F6CEFD" w14:textId="77777777" w:rsidR="00A060F3" w:rsidRDefault="00A060F3">
            <w:r>
              <w:t>113197-P</w:t>
            </w:r>
          </w:p>
        </w:tc>
        <w:tc>
          <w:tcPr>
            <w:tcW w:w="839" w:type="dxa"/>
          </w:tcPr>
          <w:p w14:paraId="2C6F8AC4" w14:textId="77777777" w:rsidR="00A060F3" w:rsidRDefault="00A060F3">
            <w:r>
              <w:t>Naeem Mirza</w:t>
            </w:r>
          </w:p>
        </w:tc>
        <w:tc>
          <w:tcPr>
            <w:tcW w:w="724" w:type="dxa"/>
          </w:tcPr>
          <w:p w14:paraId="4E2B4649" w14:textId="77777777" w:rsidR="00A060F3" w:rsidRDefault="00A060F3">
            <w:r>
              <w:t>50.026667</w:t>
            </w:r>
          </w:p>
        </w:tc>
        <w:tc>
          <w:tcPr>
            <w:tcW w:w="725" w:type="dxa"/>
          </w:tcPr>
          <w:p w14:paraId="6D344A7D" w14:textId="77777777" w:rsidR="00A060F3" w:rsidRDefault="00A060F3">
            <w:r>
              <w:t>4</w:t>
            </w:r>
          </w:p>
        </w:tc>
        <w:tc>
          <w:tcPr>
            <w:tcW w:w="1030" w:type="dxa"/>
          </w:tcPr>
          <w:p w14:paraId="0A1A93CD" w14:textId="77777777" w:rsidR="00A060F3" w:rsidRDefault="00A060F3">
            <w:r>
              <w:t>Psychiatry</w:t>
            </w:r>
          </w:p>
        </w:tc>
        <w:tc>
          <w:tcPr>
            <w:tcW w:w="920" w:type="dxa"/>
          </w:tcPr>
          <w:p w14:paraId="38A4D2A6" w14:textId="77777777" w:rsidR="00A060F3" w:rsidRDefault="00A060F3">
            <w:r>
              <w:t>Benazir Bhutto Hospital, Rawalpindi</w:t>
            </w:r>
          </w:p>
        </w:tc>
        <w:tc>
          <w:tcPr>
            <w:tcW w:w="763" w:type="dxa"/>
          </w:tcPr>
          <w:p w14:paraId="26320678" w14:textId="77777777" w:rsidR="00A060F3" w:rsidRDefault="00A060F3">
            <w:r>
              <w:t>Punjab</w:t>
            </w:r>
          </w:p>
        </w:tc>
      </w:tr>
      <w:tr w:rsidR="00A060F3" w14:paraId="12663CEC" w14:textId="77777777" w:rsidTr="00A060F3">
        <w:tc>
          <w:tcPr>
            <w:tcW w:w="398" w:type="dxa"/>
          </w:tcPr>
          <w:p w14:paraId="6B4AF188" w14:textId="77777777" w:rsidR="00A060F3" w:rsidRDefault="00A060F3">
            <w:r>
              <w:t>251</w:t>
            </w:r>
          </w:p>
        </w:tc>
        <w:tc>
          <w:tcPr>
            <w:tcW w:w="667" w:type="dxa"/>
          </w:tcPr>
          <w:p w14:paraId="03162E8B" w14:textId="77777777" w:rsidR="00A060F3" w:rsidRDefault="00A060F3">
            <w:r>
              <w:t>15371</w:t>
            </w:r>
          </w:p>
        </w:tc>
        <w:tc>
          <w:tcPr>
            <w:tcW w:w="814" w:type="dxa"/>
          </w:tcPr>
          <w:p w14:paraId="05043057" w14:textId="77777777" w:rsidR="00A060F3" w:rsidRDefault="00A060F3">
            <w:r>
              <w:t>Dawood Zubair</w:t>
            </w:r>
          </w:p>
        </w:tc>
        <w:tc>
          <w:tcPr>
            <w:tcW w:w="641" w:type="dxa"/>
          </w:tcPr>
          <w:p w14:paraId="0CBF22AC" w14:textId="77777777" w:rsidR="00A060F3" w:rsidRDefault="00A060F3">
            <w:r>
              <w:t>112807-P</w:t>
            </w:r>
          </w:p>
        </w:tc>
        <w:tc>
          <w:tcPr>
            <w:tcW w:w="839" w:type="dxa"/>
          </w:tcPr>
          <w:p w14:paraId="1BA1D946" w14:textId="77777777" w:rsidR="00A060F3" w:rsidRDefault="00A060F3">
            <w:r>
              <w:t xml:space="preserve">Zubair Ahmad Malik </w:t>
            </w:r>
          </w:p>
        </w:tc>
        <w:tc>
          <w:tcPr>
            <w:tcW w:w="724" w:type="dxa"/>
          </w:tcPr>
          <w:p w14:paraId="2B1910E0" w14:textId="77777777" w:rsidR="00A060F3" w:rsidRDefault="00A060F3">
            <w:r>
              <w:t>54.35</w:t>
            </w:r>
          </w:p>
        </w:tc>
        <w:tc>
          <w:tcPr>
            <w:tcW w:w="725" w:type="dxa"/>
          </w:tcPr>
          <w:p w14:paraId="7BA92807" w14:textId="77777777" w:rsidR="00A060F3" w:rsidRDefault="00A060F3">
            <w:r>
              <w:t>7</w:t>
            </w:r>
          </w:p>
        </w:tc>
        <w:tc>
          <w:tcPr>
            <w:tcW w:w="1030" w:type="dxa"/>
          </w:tcPr>
          <w:p w14:paraId="23719FC3" w14:textId="77777777" w:rsidR="00A060F3" w:rsidRDefault="00A060F3">
            <w:r>
              <w:t>Psychiatry</w:t>
            </w:r>
          </w:p>
        </w:tc>
        <w:tc>
          <w:tcPr>
            <w:tcW w:w="920" w:type="dxa"/>
          </w:tcPr>
          <w:p w14:paraId="590AC232" w14:textId="77777777" w:rsidR="00A060F3" w:rsidRDefault="00A060F3">
            <w:r>
              <w:t>DHQ Hospital, Faisalabad</w:t>
            </w:r>
          </w:p>
        </w:tc>
        <w:tc>
          <w:tcPr>
            <w:tcW w:w="763" w:type="dxa"/>
          </w:tcPr>
          <w:p w14:paraId="0CC8E783" w14:textId="77777777" w:rsidR="00A060F3" w:rsidRDefault="00A060F3">
            <w:r>
              <w:t>Punjab</w:t>
            </w:r>
          </w:p>
        </w:tc>
      </w:tr>
      <w:tr w:rsidR="00A060F3" w14:paraId="7169EA31" w14:textId="77777777" w:rsidTr="00A060F3">
        <w:tc>
          <w:tcPr>
            <w:tcW w:w="398" w:type="dxa"/>
          </w:tcPr>
          <w:p w14:paraId="773BE347" w14:textId="77777777" w:rsidR="00A060F3" w:rsidRDefault="00A060F3">
            <w:r>
              <w:t>252</w:t>
            </w:r>
          </w:p>
        </w:tc>
        <w:tc>
          <w:tcPr>
            <w:tcW w:w="667" w:type="dxa"/>
          </w:tcPr>
          <w:p w14:paraId="671F3090" w14:textId="77777777" w:rsidR="00A060F3" w:rsidRDefault="00A060F3">
            <w:r>
              <w:t>18103</w:t>
            </w:r>
          </w:p>
        </w:tc>
        <w:tc>
          <w:tcPr>
            <w:tcW w:w="814" w:type="dxa"/>
          </w:tcPr>
          <w:p w14:paraId="3296E39F" w14:textId="77777777" w:rsidR="00A060F3" w:rsidRDefault="00A060F3">
            <w:r>
              <w:t>Ahsan Muzaffar</w:t>
            </w:r>
          </w:p>
        </w:tc>
        <w:tc>
          <w:tcPr>
            <w:tcW w:w="641" w:type="dxa"/>
          </w:tcPr>
          <w:p w14:paraId="61A72666" w14:textId="77777777" w:rsidR="00A060F3" w:rsidRDefault="00A060F3">
            <w:r>
              <w:t>6297-AJK</w:t>
            </w:r>
          </w:p>
        </w:tc>
        <w:tc>
          <w:tcPr>
            <w:tcW w:w="839" w:type="dxa"/>
          </w:tcPr>
          <w:p w14:paraId="6478F683" w14:textId="77777777" w:rsidR="00A060F3" w:rsidRDefault="00A060F3">
            <w:r>
              <w:t>Muzaffar Iqbal</w:t>
            </w:r>
          </w:p>
        </w:tc>
        <w:tc>
          <w:tcPr>
            <w:tcW w:w="724" w:type="dxa"/>
          </w:tcPr>
          <w:p w14:paraId="0F95E92B" w14:textId="77777777" w:rsidR="00A060F3" w:rsidRDefault="00A060F3">
            <w:r>
              <w:t>51.278333</w:t>
            </w:r>
          </w:p>
        </w:tc>
        <w:tc>
          <w:tcPr>
            <w:tcW w:w="725" w:type="dxa"/>
          </w:tcPr>
          <w:p w14:paraId="051EC77A" w14:textId="77777777" w:rsidR="00A060F3" w:rsidRDefault="00A060F3">
            <w:r>
              <w:t>6</w:t>
            </w:r>
          </w:p>
        </w:tc>
        <w:tc>
          <w:tcPr>
            <w:tcW w:w="1030" w:type="dxa"/>
          </w:tcPr>
          <w:p w14:paraId="08D75749" w14:textId="77777777" w:rsidR="00A060F3" w:rsidRDefault="00A060F3">
            <w:r>
              <w:t>Psychiatry</w:t>
            </w:r>
          </w:p>
        </w:tc>
        <w:tc>
          <w:tcPr>
            <w:tcW w:w="920" w:type="dxa"/>
          </w:tcPr>
          <w:p w14:paraId="483C3554" w14:textId="77777777" w:rsidR="00A060F3" w:rsidRDefault="00A060F3">
            <w:r>
              <w:t>DHQ Hospital, Faisalabad</w:t>
            </w:r>
          </w:p>
        </w:tc>
        <w:tc>
          <w:tcPr>
            <w:tcW w:w="763" w:type="dxa"/>
          </w:tcPr>
          <w:p w14:paraId="48D6BEFE" w14:textId="77777777" w:rsidR="00A060F3" w:rsidRDefault="00A060F3">
            <w:r>
              <w:t>AJK, G&amp;B, FATA, ICT</w:t>
            </w:r>
          </w:p>
        </w:tc>
      </w:tr>
      <w:tr w:rsidR="00A060F3" w14:paraId="54642A0B" w14:textId="77777777" w:rsidTr="00A060F3">
        <w:tc>
          <w:tcPr>
            <w:tcW w:w="398" w:type="dxa"/>
          </w:tcPr>
          <w:p w14:paraId="074A446D" w14:textId="77777777" w:rsidR="00A060F3" w:rsidRDefault="00A060F3">
            <w:r>
              <w:lastRenderedPageBreak/>
              <w:t>253</w:t>
            </w:r>
          </w:p>
        </w:tc>
        <w:tc>
          <w:tcPr>
            <w:tcW w:w="667" w:type="dxa"/>
          </w:tcPr>
          <w:p w14:paraId="65383672" w14:textId="77777777" w:rsidR="00A060F3" w:rsidRDefault="00A060F3">
            <w:r>
              <w:t>17478</w:t>
            </w:r>
          </w:p>
        </w:tc>
        <w:tc>
          <w:tcPr>
            <w:tcW w:w="814" w:type="dxa"/>
          </w:tcPr>
          <w:p w14:paraId="388D963F" w14:textId="77777777" w:rsidR="00A060F3" w:rsidRDefault="00A060F3">
            <w:r>
              <w:t>Mohamed Hussein Mohammed Alahmadi</w:t>
            </w:r>
          </w:p>
        </w:tc>
        <w:tc>
          <w:tcPr>
            <w:tcW w:w="641" w:type="dxa"/>
          </w:tcPr>
          <w:p w14:paraId="2AC9B8C5" w14:textId="77777777" w:rsidR="00A060F3" w:rsidRDefault="00A060F3">
            <w:r>
              <w:t>3254-F</w:t>
            </w:r>
          </w:p>
        </w:tc>
        <w:tc>
          <w:tcPr>
            <w:tcW w:w="839" w:type="dxa"/>
          </w:tcPr>
          <w:p w14:paraId="17C214CB" w14:textId="77777777" w:rsidR="00A060F3" w:rsidRDefault="00A060F3">
            <w:r>
              <w:t>Hussein Mohammed Alahmadi</w:t>
            </w:r>
          </w:p>
        </w:tc>
        <w:tc>
          <w:tcPr>
            <w:tcW w:w="724" w:type="dxa"/>
          </w:tcPr>
          <w:p w14:paraId="0BA45E35" w14:textId="77777777" w:rsidR="00A060F3" w:rsidRDefault="00A060F3">
            <w:r>
              <w:t>46.52</w:t>
            </w:r>
          </w:p>
        </w:tc>
        <w:tc>
          <w:tcPr>
            <w:tcW w:w="725" w:type="dxa"/>
          </w:tcPr>
          <w:p w14:paraId="3BBEBC0B" w14:textId="77777777" w:rsidR="00A060F3" w:rsidRDefault="00A060F3">
            <w:r>
              <w:t>6</w:t>
            </w:r>
          </w:p>
        </w:tc>
        <w:tc>
          <w:tcPr>
            <w:tcW w:w="1030" w:type="dxa"/>
          </w:tcPr>
          <w:p w14:paraId="1F40D2F5" w14:textId="77777777" w:rsidR="00A060F3" w:rsidRDefault="00A060F3">
            <w:r>
              <w:t>Psychiatry</w:t>
            </w:r>
          </w:p>
        </w:tc>
        <w:tc>
          <w:tcPr>
            <w:tcW w:w="920" w:type="dxa"/>
          </w:tcPr>
          <w:p w14:paraId="14E9B622" w14:textId="77777777" w:rsidR="00A060F3" w:rsidRDefault="00A060F3">
            <w:r>
              <w:t>DHQ Hospital, Gujranwala</w:t>
            </w:r>
          </w:p>
        </w:tc>
        <w:tc>
          <w:tcPr>
            <w:tcW w:w="763" w:type="dxa"/>
          </w:tcPr>
          <w:p w14:paraId="64FCE182" w14:textId="77777777" w:rsidR="00A060F3" w:rsidRDefault="00A060F3">
            <w:r>
              <w:t>Foriegn</w:t>
            </w:r>
          </w:p>
        </w:tc>
      </w:tr>
      <w:tr w:rsidR="00A060F3" w14:paraId="08B27D8E" w14:textId="77777777" w:rsidTr="00A060F3">
        <w:tc>
          <w:tcPr>
            <w:tcW w:w="398" w:type="dxa"/>
          </w:tcPr>
          <w:p w14:paraId="21ADBE77" w14:textId="77777777" w:rsidR="00A060F3" w:rsidRDefault="00A060F3">
            <w:r>
              <w:t>254</w:t>
            </w:r>
          </w:p>
        </w:tc>
        <w:tc>
          <w:tcPr>
            <w:tcW w:w="667" w:type="dxa"/>
          </w:tcPr>
          <w:p w14:paraId="13A6CCE2" w14:textId="77777777" w:rsidR="00A060F3" w:rsidRDefault="00A060F3">
            <w:r>
              <w:t>18622</w:t>
            </w:r>
          </w:p>
        </w:tc>
        <w:tc>
          <w:tcPr>
            <w:tcW w:w="814" w:type="dxa"/>
          </w:tcPr>
          <w:p w14:paraId="010EAD48" w14:textId="77777777" w:rsidR="00A060F3" w:rsidRDefault="00A060F3">
            <w:r>
              <w:t>Fatima Hamid</w:t>
            </w:r>
          </w:p>
        </w:tc>
        <w:tc>
          <w:tcPr>
            <w:tcW w:w="641" w:type="dxa"/>
          </w:tcPr>
          <w:p w14:paraId="2B1A58F5" w14:textId="77777777" w:rsidR="00A060F3" w:rsidRDefault="00A060F3">
            <w:r>
              <w:t>114641-P</w:t>
            </w:r>
          </w:p>
        </w:tc>
        <w:tc>
          <w:tcPr>
            <w:tcW w:w="839" w:type="dxa"/>
          </w:tcPr>
          <w:p w14:paraId="2CD37284" w14:textId="77777777" w:rsidR="00A060F3" w:rsidRDefault="00A060F3">
            <w:r>
              <w:t>Hamid Jalal</w:t>
            </w:r>
          </w:p>
        </w:tc>
        <w:tc>
          <w:tcPr>
            <w:tcW w:w="724" w:type="dxa"/>
          </w:tcPr>
          <w:p w14:paraId="46DD0A2E" w14:textId="77777777" w:rsidR="00A060F3" w:rsidRDefault="00A060F3">
            <w:r>
              <w:t>54.928333</w:t>
            </w:r>
          </w:p>
        </w:tc>
        <w:tc>
          <w:tcPr>
            <w:tcW w:w="725" w:type="dxa"/>
          </w:tcPr>
          <w:p w14:paraId="28DC6F33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2BA2C9A6" w14:textId="77777777" w:rsidR="00A060F3" w:rsidRDefault="00A060F3">
            <w:r>
              <w:t>Psychiatry</w:t>
            </w:r>
          </w:p>
        </w:tc>
        <w:tc>
          <w:tcPr>
            <w:tcW w:w="920" w:type="dxa"/>
          </w:tcPr>
          <w:p w14:paraId="1F1EC225" w14:textId="77777777" w:rsidR="00A060F3" w:rsidRDefault="00A060F3">
            <w:r>
              <w:t>Jinnah Hospital, Lahore</w:t>
            </w:r>
          </w:p>
        </w:tc>
        <w:tc>
          <w:tcPr>
            <w:tcW w:w="763" w:type="dxa"/>
          </w:tcPr>
          <w:p w14:paraId="7A0ABAF0" w14:textId="77777777" w:rsidR="00A060F3" w:rsidRDefault="00A060F3">
            <w:r>
              <w:t>Punjab</w:t>
            </w:r>
          </w:p>
        </w:tc>
      </w:tr>
      <w:tr w:rsidR="00A060F3" w14:paraId="53C017AA" w14:textId="77777777" w:rsidTr="00A060F3">
        <w:tc>
          <w:tcPr>
            <w:tcW w:w="398" w:type="dxa"/>
          </w:tcPr>
          <w:p w14:paraId="42876782" w14:textId="77777777" w:rsidR="00A060F3" w:rsidRDefault="00A060F3">
            <w:r>
              <w:t>255</w:t>
            </w:r>
          </w:p>
        </w:tc>
        <w:tc>
          <w:tcPr>
            <w:tcW w:w="667" w:type="dxa"/>
          </w:tcPr>
          <w:p w14:paraId="250622BC" w14:textId="77777777" w:rsidR="00A060F3" w:rsidRDefault="00A060F3">
            <w:r>
              <w:t>2662</w:t>
            </w:r>
          </w:p>
        </w:tc>
        <w:tc>
          <w:tcPr>
            <w:tcW w:w="814" w:type="dxa"/>
          </w:tcPr>
          <w:p w14:paraId="776F5D83" w14:textId="77777777" w:rsidR="00A060F3" w:rsidRDefault="00A060F3">
            <w:r>
              <w:t>Sheroze Ullah Khan</w:t>
            </w:r>
          </w:p>
        </w:tc>
        <w:tc>
          <w:tcPr>
            <w:tcW w:w="641" w:type="dxa"/>
          </w:tcPr>
          <w:p w14:paraId="066354EB" w14:textId="77777777" w:rsidR="00A060F3" w:rsidRDefault="00A060F3">
            <w:r>
              <w:t>89075-P</w:t>
            </w:r>
          </w:p>
        </w:tc>
        <w:tc>
          <w:tcPr>
            <w:tcW w:w="839" w:type="dxa"/>
          </w:tcPr>
          <w:p w14:paraId="2BBD6542" w14:textId="77777777" w:rsidR="00A060F3" w:rsidRDefault="00A060F3">
            <w:r>
              <w:t>Dr. Muhammad Aftab Khan</w:t>
            </w:r>
          </w:p>
        </w:tc>
        <w:tc>
          <w:tcPr>
            <w:tcW w:w="724" w:type="dxa"/>
          </w:tcPr>
          <w:p w14:paraId="1BE25D0F" w14:textId="77777777" w:rsidR="00A060F3" w:rsidRDefault="00A060F3">
            <w:r>
              <w:t>51.479167</w:t>
            </w:r>
          </w:p>
        </w:tc>
        <w:tc>
          <w:tcPr>
            <w:tcW w:w="725" w:type="dxa"/>
          </w:tcPr>
          <w:p w14:paraId="5618D83F" w14:textId="77777777" w:rsidR="00A060F3" w:rsidRDefault="00A060F3">
            <w:r>
              <w:t>4</w:t>
            </w:r>
          </w:p>
        </w:tc>
        <w:tc>
          <w:tcPr>
            <w:tcW w:w="1030" w:type="dxa"/>
          </w:tcPr>
          <w:p w14:paraId="122CD3E3" w14:textId="77777777" w:rsidR="00A060F3" w:rsidRDefault="00A060F3">
            <w:r>
              <w:t>Psychiatry</w:t>
            </w:r>
          </w:p>
        </w:tc>
        <w:tc>
          <w:tcPr>
            <w:tcW w:w="920" w:type="dxa"/>
          </w:tcPr>
          <w:p w14:paraId="5CC96DA0" w14:textId="77777777" w:rsidR="00A060F3" w:rsidRDefault="00A060F3">
            <w:r>
              <w:t>Lahore General Hospital, Lahore</w:t>
            </w:r>
          </w:p>
        </w:tc>
        <w:tc>
          <w:tcPr>
            <w:tcW w:w="763" w:type="dxa"/>
          </w:tcPr>
          <w:p w14:paraId="367F7BE0" w14:textId="77777777" w:rsidR="00A060F3" w:rsidRDefault="00A060F3">
            <w:r>
              <w:t>Punjab</w:t>
            </w:r>
          </w:p>
        </w:tc>
      </w:tr>
      <w:tr w:rsidR="00A060F3" w14:paraId="3A20CD0F" w14:textId="77777777" w:rsidTr="00A060F3">
        <w:tc>
          <w:tcPr>
            <w:tcW w:w="398" w:type="dxa"/>
          </w:tcPr>
          <w:p w14:paraId="0B58C60E" w14:textId="77777777" w:rsidR="00A060F3" w:rsidRDefault="00A060F3">
            <w:r>
              <w:t>256</w:t>
            </w:r>
          </w:p>
        </w:tc>
        <w:tc>
          <w:tcPr>
            <w:tcW w:w="667" w:type="dxa"/>
          </w:tcPr>
          <w:p w14:paraId="2441BB1B" w14:textId="77777777" w:rsidR="00A060F3" w:rsidRDefault="00A060F3">
            <w:r>
              <w:t>17537</w:t>
            </w:r>
          </w:p>
        </w:tc>
        <w:tc>
          <w:tcPr>
            <w:tcW w:w="814" w:type="dxa"/>
          </w:tcPr>
          <w:p w14:paraId="08B3C25E" w14:textId="77777777" w:rsidR="00A060F3" w:rsidRDefault="00A060F3">
            <w:r>
              <w:t>Shahr Yar</w:t>
            </w:r>
          </w:p>
        </w:tc>
        <w:tc>
          <w:tcPr>
            <w:tcW w:w="641" w:type="dxa"/>
          </w:tcPr>
          <w:p w14:paraId="73345587" w14:textId="77777777" w:rsidR="00A060F3" w:rsidRDefault="00A060F3">
            <w:r>
              <w:t>109916-P</w:t>
            </w:r>
          </w:p>
        </w:tc>
        <w:tc>
          <w:tcPr>
            <w:tcW w:w="839" w:type="dxa"/>
          </w:tcPr>
          <w:p w14:paraId="39C223E3" w14:textId="77777777" w:rsidR="00A060F3" w:rsidRDefault="00A060F3">
            <w:r>
              <w:t>Muhammad Saleem</w:t>
            </w:r>
          </w:p>
        </w:tc>
        <w:tc>
          <w:tcPr>
            <w:tcW w:w="724" w:type="dxa"/>
          </w:tcPr>
          <w:p w14:paraId="67E7A171" w14:textId="77777777" w:rsidR="00A060F3" w:rsidRDefault="00A060F3">
            <w:r>
              <w:t>52.937959</w:t>
            </w:r>
          </w:p>
        </w:tc>
        <w:tc>
          <w:tcPr>
            <w:tcW w:w="725" w:type="dxa"/>
          </w:tcPr>
          <w:p w14:paraId="3C294E0F" w14:textId="77777777" w:rsidR="00A060F3" w:rsidRDefault="00A060F3">
            <w:r>
              <w:t>103</w:t>
            </w:r>
          </w:p>
        </w:tc>
        <w:tc>
          <w:tcPr>
            <w:tcW w:w="1030" w:type="dxa"/>
          </w:tcPr>
          <w:p w14:paraId="17A45F68" w14:textId="77777777" w:rsidR="00A060F3" w:rsidRDefault="00A060F3">
            <w:r>
              <w:t>Psychiatry</w:t>
            </w:r>
          </w:p>
        </w:tc>
        <w:tc>
          <w:tcPr>
            <w:tcW w:w="920" w:type="dxa"/>
          </w:tcPr>
          <w:p w14:paraId="17ECD6F9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73FFDF27" w14:textId="77777777" w:rsidR="00A060F3" w:rsidRDefault="00A060F3">
            <w:r>
              <w:t>Punjab</w:t>
            </w:r>
          </w:p>
        </w:tc>
      </w:tr>
      <w:tr w:rsidR="00A060F3" w14:paraId="7369CDE7" w14:textId="77777777" w:rsidTr="00A060F3">
        <w:tc>
          <w:tcPr>
            <w:tcW w:w="398" w:type="dxa"/>
          </w:tcPr>
          <w:p w14:paraId="176795E3" w14:textId="77777777" w:rsidR="00A060F3" w:rsidRDefault="00A060F3">
            <w:r>
              <w:t>257</w:t>
            </w:r>
          </w:p>
        </w:tc>
        <w:tc>
          <w:tcPr>
            <w:tcW w:w="667" w:type="dxa"/>
          </w:tcPr>
          <w:p w14:paraId="0429C4C6" w14:textId="77777777" w:rsidR="00A060F3" w:rsidRDefault="00A060F3">
            <w:r>
              <w:t>5490</w:t>
            </w:r>
          </w:p>
        </w:tc>
        <w:tc>
          <w:tcPr>
            <w:tcW w:w="814" w:type="dxa"/>
          </w:tcPr>
          <w:p w14:paraId="516E90C8" w14:textId="77777777" w:rsidR="00A060F3" w:rsidRDefault="00A060F3">
            <w:r>
              <w:t>Atiya Mahmood</w:t>
            </w:r>
          </w:p>
        </w:tc>
        <w:tc>
          <w:tcPr>
            <w:tcW w:w="641" w:type="dxa"/>
          </w:tcPr>
          <w:p w14:paraId="19B532FB" w14:textId="77777777" w:rsidR="00A060F3" w:rsidRDefault="00A060F3">
            <w:r>
              <w:t>103283-P</w:t>
            </w:r>
          </w:p>
        </w:tc>
        <w:tc>
          <w:tcPr>
            <w:tcW w:w="839" w:type="dxa"/>
          </w:tcPr>
          <w:p w14:paraId="5771975B" w14:textId="77777777" w:rsidR="00A060F3" w:rsidRDefault="00A060F3">
            <w:r>
              <w:t>Mahmood Akhtar Amer</w:t>
            </w:r>
          </w:p>
        </w:tc>
        <w:tc>
          <w:tcPr>
            <w:tcW w:w="724" w:type="dxa"/>
          </w:tcPr>
          <w:p w14:paraId="3BC86589" w14:textId="77777777" w:rsidR="00A060F3" w:rsidRDefault="00A060F3">
            <w:r>
              <w:t>52.608571</w:t>
            </w:r>
          </w:p>
        </w:tc>
        <w:tc>
          <w:tcPr>
            <w:tcW w:w="725" w:type="dxa"/>
          </w:tcPr>
          <w:p w14:paraId="11EC0CB1" w14:textId="77777777" w:rsidR="00A060F3" w:rsidRDefault="00A060F3">
            <w:r>
              <w:t>8</w:t>
            </w:r>
          </w:p>
        </w:tc>
        <w:tc>
          <w:tcPr>
            <w:tcW w:w="1030" w:type="dxa"/>
          </w:tcPr>
          <w:p w14:paraId="27AFA690" w14:textId="77777777" w:rsidR="00A060F3" w:rsidRDefault="00A060F3">
            <w:r>
              <w:t>Psychiatry</w:t>
            </w:r>
          </w:p>
        </w:tc>
        <w:tc>
          <w:tcPr>
            <w:tcW w:w="920" w:type="dxa"/>
          </w:tcPr>
          <w:p w14:paraId="1895A800" w14:textId="77777777" w:rsidR="00A060F3" w:rsidRDefault="00A060F3">
            <w:r>
              <w:t>Mayo Hospital, Lahore</w:t>
            </w:r>
          </w:p>
        </w:tc>
        <w:tc>
          <w:tcPr>
            <w:tcW w:w="763" w:type="dxa"/>
          </w:tcPr>
          <w:p w14:paraId="405AB8A1" w14:textId="77777777" w:rsidR="00A060F3" w:rsidRDefault="00A060F3">
            <w:r>
              <w:t>Punjab</w:t>
            </w:r>
          </w:p>
        </w:tc>
      </w:tr>
      <w:tr w:rsidR="00A060F3" w14:paraId="49F5E954" w14:textId="77777777" w:rsidTr="00A060F3">
        <w:tc>
          <w:tcPr>
            <w:tcW w:w="398" w:type="dxa"/>
          </w:tcPr>
          <w:p w14:paraId="3D0D19D1" w14:textId="77777777" w:rsidR="00A060F3" w:rsidRDefault="00A060F3">
            <w:r>
              <w:t>258</w:t>
            </w:r>
          </w:p>
        </w:tc>
        <w:tc>
          <w:tcPr>
            <w:tcW w:w="667" w:type="dxa"/>
          </w:tcPr>
          <w:p w14:paraId="099C417F" w14:textId="77777777" w:rsidR="00A060F3" w:rsidRDefault="00A060F3">
            <w:r>
              <w:t>17597</w:t>
            </w:r>
          </w:p>
        </w:tc>
        <w:tc>
          <w:tcPr>
            <w:tcW w:w="814" w:type="dxa"/>
          </w:tcPr>
          <w:p w14:paraId="4A8960B4" w14:textId="77777777" w:rsidR="00A060F3" w:rsidRDefault="00A060F3">
            <w:r>
              <w:t>Hafsa Tasleem</w:t>
            </w:r>
          </w:p>
        </w:tc>
        <w:tc>
          <w:tcPr>
            <w:tcW w:w="641" w:type="dxa"/>
          </w:tcPr>
          <w:p w14:paraId="134FC2BE" w14:textId="77777777" w:rsidR="00A060F3" w:rsidRDefault="00A060F3">
            <w:r>
              <w:t>98059-P</w:t>
            </w:r>
          </w:p>
        </w:tc>
        <w:tc>
          <w:tcPr>
            <w:tcW w:w="839" w:type="dxa"/>
          </w:tcPr>
          <w:p w14:paraId="75EEB555" w14:textId="77777777" w:rsidR="00A060F3" w:rsidRDefault="00A060F3">
            <w:r>
              <w:t>Muhammad Tasleem</w:t>
            </w:r>
          </w:p>
        </w:tc>
        <w:tc>
          <w:tcPr>
            <w:tcW w:w="724" w:type="dxa"/>
          </w:tcPr>
          <w:p w14:paraId="61AF7490" w14:textId="77777777" w:rsidR="00A060F3" w:rsidRDefault="00A060F3">
            <w:r>
              <w:t>66.005</w:t>
            </w:r>
          </w:p>
        </w:tc>
        <w:tc>
          <w:tcPr>
            <w:tcW w:w="725" w:type="dxa"/>
          </w:tcPr>
          <w:p w14:paraId="2317ADBA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5E70843F" w14:textId="77777777" w:rsidR="00A060F3" w:rsidRDefault="00A060F3">
            <w:r>
              <w:t>Psychiatry</w:t>
            </w:r>
          </w:p>
        </w:tc>
        <w:tc>
          <w:tcPr>
            <w:tcW w:w="920" w:type="dxa"/>
          </w:tcPr>
          <w:p w14:paraId="1D8E5043" w14:textId="77777777" w:rsidR="00A060F3" w:rsidRDefault="00A060F3">
            <w:r>
              <w:t>Nishtar Hospital, Multan</w:t>
            </w:r>
          </w:p>
        </w:tc>
        <w:tc>
          <w:tcPr>
            <w:tcW w:w="763" w:type="dxa"/>
          </w:tcPr>
          <w:p w14:paraId="77A9D8FA" w14:textId="77777777" w:rsidR="00A060F3" w:rsidRDefault="00A060F3">
            <w:r>
              <w:t>Punjab</w:t>
            </w:r>
          </w:p>
        </w:tc>
      </w:tr>
      <w:tr w:rsidR="00A060F3" w14:paraId="58CBAAA0" w14:textId="77777777" w:rsidTr="00A060F3">
        <w:tc>
          <w:tcPr>
            <w:tcW w:w="398" w:type="dxa"/>
          </w:tcPr>
          <w:p w14:paraId="7A0514C1" w14:textId="77777777" w:rsidR="00A060F3" w:rsidRDefault="00A060F3">
            <w:r>
              <w:t>259</w:t>
            </w:r>
          </w:p>
        </w:tc>
        <w:tc>
          <w:tcPr>
            <w:tcW w:w="667" w:type="dxa"/>
          </w:tcPr>
          <w:p w14:paraId="527873D2" w14:textId="77777777" w:rsidR="00A060F3" w:rsidRDefault="00A060F3">
            <w:r>
              <w:t>16196</w:t>
            </w:r>
          </w:p>
        </w:tc>
        <w:tc>
          <w:tcPr>
            <w:tcW w:w="814" w:type="dxa"/>
          </w:tcPr>
          <w:p w14:paraId="7200177A" w14:textId="77777777" w:rsidR="00A060F3" w:rsidRDefault="00A060F3">
            <w:r>
              <w:t>Laraib Hameed</w:t>
            </w:r>
          </w:p>
        </w:tc>
        <w:tc>
          <w:tcPr>
            <w:tcW w:w="641" w:type="dxa"/>
          </w:tcPr>
          <w:p w14:paraId="08919B82" w14:textId="77777777" w:rsidR="00A060F3" w:rsidRDefault="00A060F3">
            <w:r>
              <w:t>105477-P</w:t>
            </w:r>
          </w:p>
        </w:tc>
        <w:tc>
          <w:tcPr>
            <w:tcW w:w="839" w:type="dxa"/>
          </w:tcPr>
          <w:p w14:paraId="55078B30" w14:textId="77777777" w:rsidR="00A060F3" w:rsidRDefault="00A060F3">
            <w:r>
              <w:t>Ali Raza</w:t>
            </w:r>
          </w:p>
        </w:tc>
        <w:tc>
          <w:tcPr>
            <w:tcW w:w="724" w:type="dxa"/>
          </w:tcPr>
          <w:p w14:paraId="1D739CC9" w14:textId="77777777" w:rsidR="00A060F3" w:rsidRDefault="00A060F3">
            <w:r>
              <w:t>64.2175</w:t>
            </w:r>
          </w:p>
        </w:tc>
        <w:tc>
          <w:tcPr>
            <w:tcW w:w="725" w:type="dxa"/>
          </w:tcPr>
          <w:p w14:paraId="77529785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368BB49D" w14:textId="77777777" w:rsidR="00A060F3" w:rsidRDefault="00A060F3">
            <w:r>
              <w:t>Psychiatry</w:t>
            </w:r>
          </w:p>
        </w:tc>
        <w:tc>
          <w:tcPr>
            <w:tcW w:w="920" w:type="dxa"/>
          </w:tcPr>
          <w:p w14:paraId="289CC912" w14:textId="77777777" w:rsidR="00A060F3" w:rsidRDefault="00A060F3">
            <w:r>
              <w:t>Sahiwal Teaching Hospital, Sahiwal</w:t>
            </w:r>
          </w:p>
        </w:tc>
        <w:tc>
          <w:tcPr>
            <w:tcW w:w="763" w:type="dxa"/>
          </w:tcPr>
          <w:p w14:paraId="21DA8FCF" w14:textId="77777777" w:rsidR="00A060F3" w:rsidRDefault="00A060F3">
            <w:r>
              <w:t>Punjab</w:t>
            </w:r>
          </w:p>
        </w:tc>
      </w:tr>
      <w:tr w:rsidR="00A060F3" w14:paraId="26ADD13E" w14:textId="77777777" w:rsidTr="00A060F3">
        <w:tc>
          <w:tcPr>
            <w:tcW w:w="398" w:type="dxa"/>
          </w:tcPr>
          <w:p w14:paraId="185D9F55" w14:textId="77777777" w:rsidR="00A060F3" w:rsidRDefault="00A060F3">
            <w:r>
              <w:t>260</w:t>
            </w:r>
          </w:p>
        </w:tc>
        <w:tc>
          <w:tcPr>
            <w:tcW w:w="667" w:type="dxa"/>
          </w:tcPr>
          <w:p w14:paraId="4AFB4779" w14:textId="77777777" w:rsidR="00A060F3" w:rsidRDefault="00A060F3">
            <w:r>
              <w:t>17769</w:t>
            </w:r>
          </w:p>
        </w:tc>
        <w:tc>
          <w:tcPr>
            <w:tcW w:w="814" w:type="dxa"/>
          </w:tcPr>
          <w:p w14:paraId="24F1D9FB" w14:textId="77777777" w:rsidR="00A060F3" w:rsidRDefault="00A060F3">
            <w:r>
              <w:t>Sana Ullah</w:t>
            </w:r>
          </w:p>
        </w:tc>
        <w:tc>
          <w:tcPr>
            <w:tcW w:w="641" w:type="dxa"/>
          </w:tcPr>
          <w:p w14:paraId="6D4430AC" w14:textId="77777777" w:rsidR="00A060F3" w:rsidRDefault="00A060F3">
            <w:r>
              <w:t>116450-P</w:t>
            </w:r>
          </w:p>
        </w:tc>
        <w:tc>
          <w:tcPr>
            <w:tcW w:w="839" w:type="dxa"/>
          </w:tcPr>
          <w:p w14:paraId="6C0C230E" w14:textId="77777777" w:rsidR="00A060F3" w:rsidRDefault="00A060F3">
            <w:r>
              <w:t>Muhammad Yamin</w:t>
            </w:r>
          </w:p>
        </w:tc>
        <w:tc>
          <w:tcPr>
            <w:tcW w:w="724" w:type="dxa"/>
          </w:tcPr>
          <w:p w14:paraId="28A9B192" w14:textId="77777777" w:rsidR="00A060F3" w:rsidRDefault="00A060F3">
            <w:r>
              <w:t>53.575</w:t>
            </w:r>
          </w:p>
        </w:tc>
        <w:tc>
          <w:tcPr>
            <w:tcW w:w="725" w:type="dxa"/>
          </w:tcPr>
          <w:p w14:paraId="110DEDA8" w14:textId="77777777" w:rsidR="00A060F3" w:rsidRDefault="00A060F3">
            <w:r>
              <w:t>26</w:t>
            </w:r>
          </w:p>
        </w:tc>
        <w:tc>
          <w:tcPr>
            <w:tcW w:w="1030" w:type="dxa"/>
          </w:tcPr>
          <w:p w14:paraId="5E6301AC" w14:textId="77777777" w:rsidR="00A060F3" w:rsidRDefault="00A060F3">
            <w:r>
              <w:t>Psychiatry</w:t>
            </w:r>
          </w:p>
        </w:tc>
        <w:tc>
          <w:tcPr>
            <w:tcW w:w="920" w:type="dxa"/>
          </w:tcPr>
          <w:p w14:paraId="174413CE" w14:textId="77777777" w:rsidR="00A060F3" w:rsidRDefault="00A060F3">
            <w:r>
              <w:t>Services Hospital, Lahore</w:t>
            </w:r>
          </w:p>
        </w:tc>
        <w:tc>
          <w:tcPr>
            <w:tcW w:w="763" w:type="dxa"/>
          </w:tcPr>
          <w:p w14:paraId="29B88407" w14:textId="77777777" w:rsidR="00A060F3" w:rsidRDefault="00A060F3">
            <w:r>
              <w:t>Punjab</w:t>
            </w:r>
          </w:p>
        </w:tc>
      </w:tr>
      <w:tr w:rsidR="00A060F3" w14:paraId="10FD33E5" w14:textId="77777777" w:rsidTr="00A060F3">
        <w:tc>
          <w:tcPr>
            <w:tcW w:w="398" w:type="dxa"/>
          </w:tcPr>
          <w:p w14:paraId="7541030C" w14:textId="77777777" w:rsidR="00A060F3" w:rsidRDefault="00A060F3">
            <w:r>
              <w:t>261</w:t>
            </w:r>
          </w:p>
        </w:tc>
        <w:tc>
          <w:tcPr>
            <w:tcW w:w="667" w:type="dxa"/>
          </w:tcPr>
          <w:p w14:paraId="16D5A130" w14:textId="77777777" w:rsidR="00A060F3" w:rsidRDefault="00A060F3">
            <w:r>
              <w:t>17540</w:t>
            </w:r>
          </w:p>
        </w:tc>
        <w:tc>
          <w:tcPr>
            <w:tcW w:w="814" w:type="dxa"/>
          </w:tcPr>
          <w:p w14:paraId="1C9578EB" w14:textId="77777777" w:rsidR="00A060F3" w:rsidRDefault="00A060F3">
            <w:r>
              <w:t>Ishtiaq Ahmad</w:t>
            </w:r>
          </w:p>
        </w:tc>
        <w:tc>
          <w:tcPr>
            <w:tcW w:w="641" w:type="dxa"/>
          </w:tcPr>
          <w:p w14:paraId="2D4C97FA" w14:textId="77777777" w:rsidR="00A060F3" w:rsidRDefault="00A060F3">
            <w:r>
              <w:t>74683-P</w:t>
            </w:r>
          </w:p>
        </w:tc>
        <w:tc>
          <w:tcPr>
            <w:tcW w:w="839" w:type="dxa"/>
          </w:tcPr>
          <w:p w14:paraId="6E6F2C08" w14:textId="77777777" w:rsidR="00A060F3" w:rsidRDefault="00A060F3">
            <w:r>
              <w:t>Shahbaz Ahmad</w:t>
            </w:r>
          </w:p>
        </w:tc>
        <w:tc>
          <w:tcPr>
            <w:tcW w:w="724" w:type="dxa"/>
          </w:tcPr>
          <w:p w14:paraId="39F9236C" w14:textId="77777777" w:rsidR="00A060F3" w:rsidRDefault="00A060F3">
            <w:r>
              <w:t>61.800426</w:t>
            </w:r>
          </w:p>
        </w:tc>
        <w:tc>
          <w:tcPr>
            <w:tcW w:w="725" w:type="dxa"/>
          </w:tcPr>
          <w:p w14:paraId="25D0AB18" w14:textId="77777777" w:rsidR="00A060F3" w:rsidRDefault="00A060F3">
            <w:r>
              <w:t>10</w:t>
            </w:r>
          </w:p>
        </w:tc>
        <w:tc>
          <w:tcPr>
            <w:tcW w:w="1030" w:type="dxa"/>
          </w:tcPr>
          <w:p w14:paraId="51408EC9" w14:textId="77777777" w:rsidR="00A060F3" w:rsidRDefault="00A060F3">
            <w:r>
              <w:t>Psychiatry</w:t>
            </w:r>
          </w:p>
        </w:tc>
        <w:tc>
          <w:tcPr>
            <w:tcW w:w="920" w:type="dxa"/>
          </w:tcPr>
          <w:p w14:paraId="34B29168" w14:textId="77777777" w:rsidR="00A060F3" w:rsidRDefault="00A060F3">
            <w:r>
              <w:t xml:space="preserve">Sir Ganga Ram Hospital, </w:t>
            </w:r>
            <w:r>
              <w:lastRenderedPageBreak/>
              <w:t>Lahore</w:t>
            </w:r>
          </w:p>
        </w:tc>
        <w:tc>
          <w:tcPr>
            <w:tcW w:w="763" w:type="dxa"/>
          </w:tcPr>
          <w:p w14:paraId="41811B32" w14:textId="77777777" w:rsidR="00A060F3" w:rsidRDefault="00A060F3">
            <w:r>
              <w:lastRenderedPageBreak/>
              <w:t>Punjab</w:t>
            </w:r>
          </w:p>
        </w:tc>
      </w:tr>
      <w:tr w:rsidR="00A060F3" w14:paraId="5A8527CA" w14:textId="77777777" w:rsidTr="00A060F3">
        <w:tc>
          <w:tcPr>
            <w:tcW w:w="398" w:type="dxa"/>
          </w:tcPr>
          <w:p w14:paraId="5CBC8CCA" w14:textId="77777777" w:rsidR="00A060F3" w:rsidRDefault="00A060F3">
            <w:r>
              <w:t>262</w:t>
            </w:r>
          </w:p>
        </w:tc>
        <w:tc>
          <w:tcPr>
            <w:tcW w:w="667" w:type="dxa"/>
          </w:tcPr>
          <w:p w14:paraId="68C0C0D6" w14:textId="77777777" w:rsidR="00A060F3" w:rsidRDefault="00A060F3">
            <w:r>
              <w:t>18330</w:t>
            </w:r>
          </w:p>
        </w:tc>
        <w:tc>
          <w:tcPr>
            <w:tcW w:w="814" w:type="dxa"/>
          </w:tcPr>
          <w:p w14:paraId="45B2C1E9" w14:textId="77777777" w:rsidR="00A060F3" w:rsidRDefault="00A060F3">
            <w:r>
              <w:t>Rana Muhammad Naveed</w:t>
            </w:r>
          </w:p>
        </w:tc>
        <w:tc>
          <w:tcPr>
            <w:tcW w:w="641" w:type="dxa"/>
          </w:tcPr>
          <w:p w14:paraId="75C5DE42" w14:textId="77777777" w:rsidR="00A060F3" w:rsidRDefault="00A060F3">
            <w:r>
              <w:t>108496-p</w:t>
            </w:r>
          </w:p>
        </w:tc>
        <w:tc>
          <w:tcPr>
            <w:tcW w:w="839" w:type="dxa"/>
          </w:tcPr>
          <w:p w14:paraId="42EC8948" w14:textId="77777777" w:rsidR="00A060F3" w:rsidRDefault="00A060F3">
            <w:r>
              <w:t>Muhammad Ashiq Raza</w:t>
            </w:r>
          </w:p>
        </w:tc>
        <w:tc>
          <w:tcPr>
            <w:tcW w:w="724" w:type="dxa"/>
          </w:tcPr>
          <w:p w14:paraId="075B5A03" w14:textId="77777777" w:rsidR="00A060F3" w:rsidRDefault="00A060F3">
            <w:r>
              <w:t>53.715</w:t>
            </w:r>
          </w:p>
        </w:tc>
        <w:tc>
          <w:tcPr>
            <w:tcW w:w="725" w:type="dxa"/>
          </w:tcPr>
          <w:p w14:paraId="5698EA2C" w14:textId="77777777" w:rsidR="00A060F3" w:rsidRDefault="00A060F3">
            <w:r>
              <w:t>19</w:t>
            </w:r>
          </w:p>
        </w:tc>
        <w:tc>
          <w:tcPr>
            <w:tcW w:w="1030" w:type="dxa"/>
          </w:tcPr>
          <w:p w14:paraId="435C85F5" w14:textId="77777777" w:rsidR="00A060F3" w:rsidRDefault="00A060F3">
            <w:r>
              <w:t>Pulmonology</w:t>
            </w:r>
          </w:p>
        </w:tc>
        <w:tc>
          <w:tcPr>
            <w:tcW w:w="920" w:type="dxa"/>
          </w:tcPr>
          <w:p w14:paraId="4F8BD807" w14:textId="77777777" w:rsidR="00A060F3" w:rsidRDefault="00A060F3">
            <w:r>
              <w:t>Bahawal Victoria Hospital, Bahawalpur</w:t>
            </w:r>
          </w:p>
        </w:tc>
        <w:tc>
          <w:tcPr>
            <w:tcW w:w="763" w:type="dxa"/>
          </w:tcPr>
          <w:p w14:paraId="42EB5E15" w14:textId="77777777" w:rsidR="00A060F3" w:rsidRDefault="00A060F3">
            <w:r>
              <w:t>Punjab</w:t>
            </w:r>
          </w:p>
        </w:tc>
      </w:tr>
      <w:tr w:rsidR="00A060F3" w14:paraId="3B124DE1" w14:textId="77777777" w:rsidTr="00A060F3">
        <w:tc>
          <w:tcPr>
            <w:tcW w:w="398" w:type="dxa"/>
          </w:tcPr>
          <w:p w14:paraId="41545A42" w14:textId="77777777" w:rsidR="00A060F3" w:rsidRDefault="00A060F3">
            <w:r>
              <w:t>263</w:t>
            </w:r>
          </w:p>
        </w:tc>
        <w:tc>
          <w:tcPr>
            <w:tcW w:w="667" w:type="dxa"/>
          </w:tcPr>
          <w:p w14:paraId="2615DF33" w14:textId="77777777" w:rsidR="00A060F3" w:rsidRDefault="00A060F3">
            <w:r>
              <w:t>3841</w:t>
            </w:r>
          </w:p>
        </w:tc>
        <w:tc>
          <w:tcPr>
            <w:tcW w:w="814" w:type="dxa"/>
          </w:tcPr>
          <w:p w14:paraId="302075C1" w14:textId="77777777" w:rsidR="00A060F3" w:rsidRDefault="00A060F3">
            <w:r>
              <w:t>Sara Ansari</w:t>
            </w:r>
          </w:p>
        </w:tc>
        <w:tc>
          <w:tcPr>
            <w:tcW w:w="641" w:type="dxa"/>
          </w:tcPr>
          <w:p w14:paraId="685238DD" w14:textId="77777777" w:rsidR="00A060F3" w:rsidRDefault="00A060F3">
            <w:r>
              <w:t>102074-P</w:t>
            </w:r>
          </w:p>
        </w:tc>
        <w:tc>
          <w:tcPr>
            <w:tcW w:w="839" w:type="dxa"/>
          </w:tcPr>
          <w:p w14:paraId="355C68A0" w14:textId="77777777" w:rsidR="00A060F3" w:rsidRDefault="00A060F3">
            <w:r>
              <w:t>Muhammad Yahya</w:t>
            </w:r>
          </w:p>
        </w:tc>
        <w:tc>
          <w:tcPr>
            <w:tcW w:w="724" w:type="dxa"/>
          </w:tcPr>
          <w:p w14:paraId="3526A302" w14:textId="77777777" w:rsidR="00A060F3" w:rsidRDefault="00A060F3">
            <w:r>
              <w:t>49.875</w:t>
            </w:r>
          </w:p>
        </w:tc>
        <w:tc>
          <w:tcPr>
            <w:tcW w:w="725" w:type="dxa"/>
          </w:tcPr>
          <w:p w14:paraId="2648583F" w14:textId="77777777" w:rsidR="00A060F3" w:rsidRDefault="00A060F3">
            <w:r>
              <w:t>112</w:t>
            </w:r>
          </w:p>
        </w:tc>
        <w:tc>
          <w:tcPr>
            <w:tcW w:w="1030" w:type="dxa"/>
          </w:tcPr>
          <w:p w14:paraId="406E3E88" w14:textId="77777777" w:rsidR="00A060F3" w:rsidRDefault="00A060F3">
            <w:r>
              <w:t>Pulmonology</w:t>
            </w:r>
          </w:p>
        </w:tc>
        <w:tc>
          <w:tcPr>
            <w:tcW w:w="920" w:type="dxa"/>
          </w:tcPr>
          <w:p w14:paraId="6061B27C" w14:textId="77777777" w:rsidR="00A060F3" w:rsidRDefault="00A060F3">
            <w:r>
              <w:t>Bahawal Victoria Hospital, Bahawalpur</w:t>
            </w:r>
          </w:p>
        </w:tc>
        <w:tc>
          <w:tcPr>
            <w:tcW w:w="763" w:type="dxa"/>
          </w:tcPr>
          <w:p w14:paraId="1F09190A" w14:textId="77777777" w:rsidR="00A060F3" w:rsidRDefault="00A060F3">
            <w:r>
              <w:t>Punjab</w:t>
            </w:r>
          </w:p>
        </w:tc>
      </w:tr>
      <w:tr w:rsidR="00A060F3" w14:paraId="3941FBAD" w14:textId="77777777" w:rsidTr="00A060F3">
        <w:tc>
          <w:tcPr>
            <w:tcW w:w="398" w:type="dxa"/>
          </w:tcPr>
          <w:p w14:paraId="484281E3" w14:textId="77777777" w:rsidR="00A060F3" w:rsidRDefault="00A060F3">
            <w:r>
              <w:t>264</w:t>
            </w:r>
          </w:p>
        </w:tc>
        <w:tc>
          <w:tcPr>
            <w:tcW w:w="667" w:type="dxa"/>
          </w:tcPr>
          <w:p w14:paraId="600766B9" w14:textId="77777777" w:rsidR="00A060F3" w:rsidRDefault="00A060F3">
            <w:r>
              <w:t>18766</w:t>
            </w:r>
          </w:p>
        </w:tc>
        <w:tc>
          <w:tcPr>
            <w:tcW w:w="814" w:type="dxa"/>
          </w:tcPr>
          <w:p w14:paraId="16FCB5E1" w14:textId="77777777" w:rsidR="00A060F3" w:rsidRDefault="00A060F3">
            <w:r>
              <w:t>Imtiaz Hussain</w:t>
            </w:r>
          </w:p>
        </w:tc>
        <w:tc>
          <w:tcPr>
            <w:tcW w:w="641" w:type="dxa"/>
          </w:tcPr>
          <w:p w14:paraId="77DA3713" w14:textId="77777777" w:rsidR="00A060F3" w:rsidRDefault="00A060F3">
            <w:r>
              <w:t>81043-P</w:t>
            </w:r>
          </w:p>
        </w:tc>
        <w:tc>
          <w:tcPr>
            <w:tcW w:w="839" w:type="dxa"/>
          </w:tcPr>
          <w:p w14:paraId="097FD8E7" w14:textId="77777777" w:rsidR="00A060F3" w:rsidRDefault="00A060F3">
            <w:r>
              <w:t>Khalid Pervaiz</w:t>
            </w:r>
          </w:p>
        </w:tc>
        <w:tc>
          <w:tcPr>
            <w:tcW w:w="724" w:type="dxa"/>
          </w:tcPr>
          <w:p w14:paraId="08B0D948" w14:textId="77777777" w:rsidR="00A060F3" w:rsidRDefault="00A060F3">
            <w:r>
              <w:t>69.144167</w:t>
            </w:r>
          </w:p>
        </w:tc>
        <w:tc>
          <w:tcPr>
            <w:tcW w:w="725" w:type="dxa"/>
          </w:tcPr>
          <w:p w14:paraId="038C5DF3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3AFCEEFF" w14:textId="77777777" w:rsidR="00A060F3" w:rsidRDefault="00A060F3">
            <w:r>
              <w:t>Pulmonology</w:t>
            </w:r>
          </w:p>
        </w:tc>
        <w:tc>
          <w:tcPr>
            <w:tcW w:w="920" w:type="dxa"/>
          </w:tcPr>
          <w:p w14:paraId="14697D90" w14:textId="77777777" w:rsidR="00A060F3" w:rsidRDefault="00A060F3">
            <w:r>
              <w:t>DHQ Hospital, Faisalabad</w:t>
            </w:r>
          </w:p>
        </w:tc>
        <w:tc>
          <w:tcPr>
            <w:tcW w:w="763" w:type="dxa"/>
          </w:tcPr>
          <w:p w14:paraId="2E02B762" w14:textId="77777777" w:rsidR="00A060F3" w:rsidRDefault="00A060F3">
            <w:r>
              <w:t>Punjab</w:t>
            </w:r>
          </w:p>
        </w:tc>
      </w:tr>
      <w:tr w:rsidR="00A060F3" w14:paraId="27444CB6" w14:textId="77777777" w:rsidTr="00A060F3">
        <w:tc>
          <w:tcPr>
            <w:tcW w:w="398" w:type="dxa"/>
          </w:tcPr>
          <w:p w14:paraId="3360E3DB" w14:textId="77777777" w:rsidR="00A060F3" w:rsidRDefault="00A060F3">
            <w:r>
              <w:t>265</w:t>
            </w:r>
          </w:p>
        </w:tc>
        <w:tc>
          <w:tcPr>
            <w:tcW w:w="667" w:type="dxa"/>
          </w:tcPr>
          <w:p w14:paraId="79CE79B6" w14:textId="77777777" w:rsidR="00A060F3" w:rsidRDefault="00A060F3">
            <w:r>
              <w:t>16961</w:t>
            </w:r>
          </w:p>
        </w:tc>
        <w:tc>
          <w:tcPr>
            <w:tcW w:w="814" w:type="dxa"/>
          </w:tcPr>
          <w:p w14:paraId="012034F4" w14:textId="77777777" w:rsidR="00A060F3" w:rsidRDefault="00A060F3">
            <w:r>
              <w:t>Muhammad Usman Azam</w:t>
            </w:r>
          </w:p>
        </w:tc>
        <w:tc>
          <w:tcPr>
            <w:tcW w:w="641" w:type="dxa"/>
          </w:tcPr>
          <w:p w14:paraId="4B9C359A" w14:textId="77777777" w:rsidR="00A060F3" w:rsidRDefault="00A060F3">
            <w:r>
              <w:t>67471-P</w:t>
            </w:r>
          </w:p>
        </w:tc>
        <w:tc>
          <w:tcPr>
            <w:tcW w:w="839" w:type="dxa"/>
          </w:tcPr>
          <w:p w14:paraId="42C1414B" w14:textId="77777777" w:rsidR="00A060F3" w:rsidRDefault="00A060F3">
            <w:r>
              <w:t>Sheikh Muhammad Azam</w:t>
            </w:r>
          </w:p>
        </w:tc>
        <w:tc>
          <w:tcPr>
            <w:tcW w:w="724" w:type="dxa"/>
          </w:tcPr>
          <w:p w14:paraId="0AF2B237" w14:textId="77777777" w:rsidR="00A060F3" w:rsidRDefault="00A060F3">
            <w:r>
              <w:t>62.568085</w:t>
            </w:r>
          </w:p>
        </w:tc>
        <w:tc>
          <w:tcPr>
            <w:tcW w:w="725" w:type="dxa"/>
          </w:tcPr>
          <w:p w14:paraId="1BABA4E6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22E1D8E2" w14:textId="77777777" w:rsidR="00A060F3" w:rsidRDefault="00A060F3">
            <w:r>
              <w:t>Pulmonology</w:t>
            </w:r>
          </w:p>
        </w:tc>
        <w:tc>
          <w:tcPr>
            <w:tcW w:w="920" w:type="dxa"/>
          </w:tcPr>
          <w:p w14:paraId="4D4A1AF6" w14:textId="77777777" w:rsidR="00A060F3" w:rsidRDefault="00A060F3">
            <w:r>
              <w:t>DHQ Hospital, Gujranwala</w:t>
            </w:r>
          </w:p>
        </w:tc>
        <w:tc>
          <w:tcPr>
            <w:tcW w:w="763" w:type="dxa"/>
          </w:tcPr>
          <w:p w14:paraId="2EF9266F" w14:textId="77777777" w:rsidR="00A060F3" w:rsidRDefault="00A060F3">
            <w:r>
              <w:t>Punjab</w:t>
            </w:r>
          </w:p>
        </w:tc>
      </w:tr>
      <w:tr w:rsidR="00A060F3" w14:paraId="5811E213" w14:textId="77777777" w:rsidTr="00A060F3">
        <w:tc>
          <w:tcPr>
            <w:tcW w:w="398" w:type="dxa"/>
          </w:tcPr>
          <w:p w14:paraId="023FBA89" w14:textId="77777777" w:rsidR="00A060F3" w:rsidRDefault="00A060F3">
            <w:r>
              <w:t>266</w:t>
            </w:r>
          </w:p>
        </w:tc>
        <w:tc>
          <w:tcPr>
            <w:tcW w:w="667" w:type="dxa"/>
          </w:tcPr>
          <w:p w14:paraId="119ED102" w14:textId="77777777" w:rsidR="00A060F3" w:rsidRDefault="00A060F3">
            <w:r>
              <w:t>17937</w:t>
            </w:r>
          </w:p>
        </w:tc>
        <w:tc>
          <w:tcPr>
            <w:tcW w:w="814" w:type="dxa"/>
          </w:tcPr>
          <w:p w14:paraId="14C4E809" w14:textId="77777777" w:rsidR="00A060F3" w:rsidRDefault="00A060F3">
            <w:r>
              <w:t>Ali Raza</w:t>
            </w:r>
          </w:p>
        </w:tc>
        <w:tc>
          <w:tcPr>
            <w:tcW w:w="641" w:type="dxa"/>
          </w:tcPr>
          <w:p w14:paraId="61065E7C" w14:textId="77777777" w:rsidR="00A060F3" w:rsidRDefault="00A060F3">
            <w:r>
              <w:t>99143-P</w:t>
            </w:r>
          </w:p>
        </w:tc>
        <w:tc>
          <w:tcPr>
            <w:tcW w:w="839" w:type="dxa"/>
          </w:tcPr>
          <w:p w14:paraId="4C63A43F" w14:textId="77777777" w:rsidR="00A060F3" w:rsidRDefault="00A060F3">
            <w:r>
              <w:t>Zafar Iqbal</w:t>
            </w:r>
          </w:p>
        </w:tc>
        <w:tc>
          <w:tcPr>
            <w:tcW w:w="724" w:type="dxa"/>
          </w:tcPr>
          <w:p w14:paraId="25A0DFA0" w14:textId="77777777" w:rsidR="00A060F3" w:rsidRDefault="00A060F3">
            <w:r>
              <w:t>55.305833</w:t>
            </w:r>
          </w:p>
        </w:tc>
        <w:tc>
          <w:tcPr>
            <w:tcW w:w="725" w:type="dxa"/>
          </w:tcPr>
          <w:p w14:paraId="27AFD5B1" w14:textId="77777777" w:rsidR="00A060F3" w:rsidRDefault="00A060F3">
            <w:r>
              <w:t>12</w:t>
            </w:r>
          </w:p>
        </w:tc>
        <w:tc>
          <w:tcPr>
            <w:tcW w:w="1030" w:type="dxa"/>
          </w:tcPr>
          <w:p w14:paraId="1FA5B59A" w14:textId="77777777" w:rsidR="00A060F3" w:rsidRDefault="00A060F3">
            <w:r>
              <w:t>Pulmonology</w:t>
            </w:r>
          </w:p>
        </w:tc>
        <w:tc>
          <w:tcPr>
            <w:tcW w:w="920" w:type="dxa"/>
          </w:tcPr>
          <w:p w14:paraId="3334A7AB" w14:textId="77777777" w:rsidR="00A060F3" w:rsidRDefault="00A060F3">
            <w:r>
              <w:t>Jinnah Hospital, Lahore</w:t>
            </w:r>
          </w:p>
        </w:tc>
        <w:tc>
          <w:tcPr>
            <w:tcW w:w="763" w:type="dxa"/>
          </w:tcPr>
          <w:p w14:paraId="061112FB" w14:textId="77777777" w:rsidR="00A060F3" w:rsidRDefault="00A060F3">
            <w:r>
              <w:t>Punjab</w:t>
            </w:r>
          </w:p>
        </w:tc>
      </w:tr>
      <w:tr w:rsidR="00A060F3" w14:paraId="2CAA9DAD" w14:textId="77777777" w:rsidTr="00A060F3">
        <w:tc>
          <w:tcPr>
            <w:tcW w:w="398" w:type="dxa"/>
          </w:tcPr>
          <w:p w14:paraId="411AEA43" w14:textId="77777777" w:rsidR="00A060F3" w:rsidRDefault="00A060F3">
            <w:r>
              <w:t>267</w:t>
            </w:r>
          </w:p>
        </w:tc>
        <w:tc>
          <w:tcPr>
            <w:tcW w:w="667" w:type="dxa"/>
          </w:tcPr>
          <w:p w14:paraId="09E15F5A" w14:textId="77777777" w:rsidR="00A060F3" w:rsidRDefault="00A060F3">
            <w:r>
              <w:t>17552</w:t>
            </w:r>
          </w:p>
        </w:tc>
        <w:tc>
          <w:tcPr>
            <w:tcW w:w="814" w:type="dxa"/>
          </w:tcPr>
          <w:p w14:paraId="2613C1C9" w14:textId="77777777" w:rsidR="00A060F3" w:rsidRDefault="00A060F3">
            <w:r>
              <w:t>Maria Haq</w:t>
            </w:r>
          </w:p>
        </w:tc>
        <w:tc>
          <w:tcPr>
            <w:tcW w:w="641" w:type="dxa"/>
          </w:tcPr>
          <w:p w14:paraId="5EFDF770" w14:textId="77777777" w:rsidR="00A060F3" w:rsidRDefault="00A060F3">
            <w:r>
              <w:t>6773-B</w:t>
            </w:r>
          </w:p>
        </w:tc>
        <w:tc>
          <w:tcPr>
            <w:tcW w:w="839" w:type="dxa"/>
          </w:tcPr>
          <w:p w14:paraId="500A5F19" w14:textId="77777777" w:rsidR="00A060F3" w:rsidRDefault="00A060F3">
            <w:r>
              <w:t>Qaiser Mahmud</w:t>
            </w:r>
          </w:p>
        </w:tc>
        <w:tc>
          <w:tcPr>
            <w:tcW w:w="724" w:type="dxa"/>
          </w:tcPr>
          <w:p w14:paraId="38EF3300" w14:textId="77777777" w:rsidR="00A060F3" w:rsidRDefault="00A060F3">
            <w:r>
              <w:t>47.017551</w:t>
            </w:r>
          </w:p>
        </w:tc>
        <w:tc>
          <w:tcPr>
            <w:tcW w:w="725" w:type="dxa"/>
          </w:tcPr>
          <w:p w14:paraId="4B845693" w14:textId="77777777" w:rsidR="00A060F3" w:rsidRDefault="00A060F3">
            <w:r>
              <w:t>4</w:t>
            </w:r>
          </w:p>
        </w:tc>
        <w:tc>
          <w:tcPr>
            <w:tcW w:w="1030" w:type="dxa"/>
          </w:tcPr>
          <w:p w14:paraId="2EFA1B7F" w14:textId="77777777" w:rsidR="00A060F3" w:rsidRDefault="00A060F3">
            <w:r>
              <w:t>Pulmonology</w:t>
            </w:r>
          </w:p>
        </w:tc>
        <w:tc>
          <w:tcPr>
            <w:tcW w:w="920" w:type="dxa"/>
          </w:tcPr>
          <w:p w14:paraId="4BFDA5A9" w14:textId="77777777" w:rsidR="00A060F3" w:rsidRDefault="00A060F3">
            <w:r>
              <w:t>Jinnah Hospital, Lahore</w:t>
            </w:r>
          </w:p>
        </w:tc>
        <w:tc>
          <w:tcPr>
            <w:tcW w:w="763" w:type="dxa"/>
          </w:tcPr>
          <w:p w14:paraId="5CC92C05" w14:textId="77777777" w:rsidR="00A060F3" w:rsidRDefault="00A060F3">
            <w:r>
              <w:t>KPK, Sindh, Balochistan</w:t>
            </w:r>
          </w:p>
        </w:tc>
      </w:tr>
      <w:tr w:rsidR="00A060F3" w14:paraId="31F913D9" w14:textId="77777777" w:rsidTr="00A060F3">
        <w:tc>
          <w:tcPr>
            <w:tcW w:w="398" w:type="dxa"/>
          </w:tcPr>
          <w:p w14:paraId="286FB1DE" w14:textId="77777777" w:rsidR="00A060F3" w:rsidRDefault="00A060F3">
            <w:r>
              <w:t>268</w:t>
            </w:r>
          </w:p>
        </w:tc>
        <w:tc>
          <w:tcPr>
            <w:tcW w:w="667" w:type="dxa"/>
          </w:tcPr>
          <w:p w14:paraId="201DD887" w14:textId="77777777" w:rsidR="00A060F3" w:rsidRDefault="00A060F3">
            <w:r>
              <w:t>18798</w:t>
            </w:r>
          </w:p>
        </w:tc>
        <w:tc>
          <w:tcPr>
            <w:tcW w:w="814" w:type="dxa"/>
          </w:tcPr>
          <w:p w14:paraId="3408762E" w14:textId="77777777" w:rsidR="00A060F3" w:rsidRDefault="00A060F3">
            <w:r>
              <w:t>Khizar Abbas</w:t>
            </w:r>
          </w:p>
        </w:tc>
        <w:tc>
          <w:tcPr>
            <w:tcW w:w="641" w:type="dxa"/>
          </w:tcPr>
          <w:p w14:paraId="43AA92F6" w14:textId="77777777" w:rsidR="00A060F3" w:rsidRDefault="00A060F3">
            <w:r>
              <w:t>107510-P</w:t>
            </w:r>
          </w:p>
        </w:tc>
        <w:tc>
          <w:tcPr>
            <w:tcW w:w="839" w:type="dxa"/>
          </w:tcPr>
          <w:p w14:paraId="01D4AF74" w14:textId="77777777" w:rsidR="00A060F3" w:rsidRDefault="00A060F3">
            <w:r>
              <w:t>Nazir Ahmad</w:t>
            </w:r>
          </w:p>
        </w:tc>
        <w:tc>
          <w:tcPr>
            <w:tcW w:w="724" w:type="dxa"/>
          </w:tcPr>
          <w:p w14:paraId="575B9E93" w14:textId="77777777" w:rsidR="00A060F3" w:rsidRDefault="00A060F3">
            <w:r>
              <w:t>57.544167</w:t>
            </w:r>
          </w:p>
        </w:tc>
        <w:tc>
          <w:tcPr>
            <w:tcW w:w="725" w:type="dxa"/>
          </w:tcPr>
          <w:p w14:paraId="70DF5866" w14:textId="77777777" w:rsidR="00A060F3" w:rsidRDefault="00A060F3">
            <w:r>
              <w:t>10</w:t>
            </w:r>
          </w:p>
        </w:tc>
        <w:tc>
          <w:tcPr>
            <w:tcW w:w="1030" w:type="dxa"/>
          </w:tcPr>
          <w:p w14:paraId="434F4095" w14:textId="77777777" w:rsidR="00A060F3" w:rsidRDefault="00A060F3">
            <w:r>
              <w:t>Pulmonology</w:t>
            </w:r>
          </w:p>
        </w:tc>
        <w:tc>
          <w:tcPr>
            <w:tcW w:w="920" w:type="dxa"/>
          </w:tcPr>
          <w:p w14:paraId="526D73F6" w14:textId="77777777" w:rsidR="00A060F3" w:rsidRDefault="00A060F3">
            <w:r>
              <w:t>Lahore General Hospital, Lahore</w:t>
            </w:r>
          </w:p>
        </w:tc>
        <w:tc>
          <w:tcPr>
            <w:tcW w:w="763" w:type="dxa"/>
          </w:tcPr>
          <w:p w14:paraId="4C068A6B" w14:textId="77777777" w:rsidR="00A060F3" w:rsidRDefault="00A060F3">
            <w:r>
              <w:t>Punjab</w:t>
            </w:r>
          </w:p>
        </w:tc>
      </w:tr>
      <w:tr w:rsidR="00A060F3" w14:paraId="4761BA49" w14:textId="77777777" w:rsidTr="00A060F3">
        <w:tc>
          <w:tcPr>
            <w:tcW w:w="398" w:type="dxa"/>
          </w:tcPr>
          <w:p w14:paraId="3B7B31AA" w14:textId="77777777" w:rsidR="00A060F3" w:rsidRDefault="00A060F3">
            <w:r>
              <w:t>269</w:t>
            </w:r>
          </w:p>
        </w:tc>
        <w:tc>
          <w:tcPr>
            <w:tcW w:w="667" w:type="dxa"/>
          </w:tcPr>
          <w:p w14:paraId="0ABFD2FD" w14:textId="77777777" w:rsidR="00A060F3" w:rsidRDefault="00A060F3">
            <w:r>
              <w:t>6546</w:t>
            </w:r>
          </w:p>
        </w:tc>
        <w:tc>
          <w:tcPr>
            <w:tcW w:w="814" w:type="dxa"/>
          </w:tcPr>
          <w:p w14:paraId="7C0DE463" w14:textId="77777777" w:rsidR="00A060F3" w:rsidRDefault="00A060F3">
            <w:r>
              <w:t>Abida Bashir</w:t>
            </w:r>
          </w:p>
        </w:tc>
        <w:tc>
          <w:tcPr>
            <w:tcW w:w="641" w:type="dxa"/>
          </w:tcPr>
          <w:p w14:paraId="3BFF97CF" w14:textId="77777777" w:rsidR="00A060F3" w:rsidRDefault="00A060F3">
            <w:r>
              <w:t>105886-P</w:t>
            </w:r>
          </w:p>
        </w:tc>
        <w:tc>
          <w:tcPr>
            <w:tcW w:w="839" w:type="dxa"/>
          </w:tcPr>
          <w:p w14:paraId="576FC520" w14:textId="77777777" w:rsidR="00A060F3" w:rsidRDefault="00A060F3">
            <w:r>
              <w:t>muhammad bashir chughtai</w:t>
            </w:r>
          </w:p>
        </w:tc>
        <w:tc>
          <w:tcPr>
            <w:tcW w:w="724" w:type="dxa"/>
          </w:tcPr>
          <w:p w14:paraId="75EA5029" w14:textId="77777777" w:rsidR="00A060F3" w:rsidRDefault="00A060F3">
            <w:r>
              <w:t>53.585</w:t>
            </w:r>
          </w:p>
        </w:tc>
        <w:tc>
          <w:tcPr>
            <w:tcW w:w="725" w:type="dxa"/>
          </w:tcPr>
          <w:p w14:paraId="3912388B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0B100BE2" w14:textId="77777777" w:rsidR="00A060F3" w:rsidRDefault="00A060F3">
            <w:r>
              <w:t>Pulmonology</w:t>
            </w:r>
          </w:p>
        </w:tc>
        <w:tc>
          <w:tcPr>
            <w:tcW w:w="920" w:type="dxa"/>
          </w:tcPr>
          <w:p w14:paraId="01A49959" w14:textId="77777777" w:rsidR="00A060F3" w:rsidRDefault="00A060F3">
            <w:r>
              <w:t>Lahore General Hospital, Lahore</w:t>
            </w:r>
          </w:p>
        </w:tc>
        <w:tc>
          <w:tcPr>
            <w:tcW w:w="763" w:type="dxa"/>
          </w:tcPr>
          <w:p w14:paraId="229BA04F" w14:textId="77777777" w:rsidR="00A060F3" w:rsidRDefault="00A060F3">
            <w:r>
              <w:t>AJK, G&amp;B, FATA, ICT</w:t>
            </w:r>
          </w:p>
        </w:tc>
      </w:tr>
      <w:tr w:rsidR="00A060F3" w14:paraId="6EF59F0F" w14:textId="77777777" w:rsidTr="00A060F3">
        <w:tc>
          <w:tcPr>
            <w:tcW w:w="398" w:type="dxa"/>
          </w:tcPr>
          <w:p w14:paraId="0B3461B8" w14:textId="77777777" w:rsidR="00A060F3" w:rsidRDefault="00A060F3">
            <w:r>
              <w:t>27</w:t>
            </w:r>
            <w:r>
              <w:lastRenderedPageBreak/>
              <w:t>0</w:t>
            </w:r>
          </w:p>
        </w:tc>
        <w:tc>
          <w:tcPr>
            <w:tcW w:w="667" w:type="dxa"/>
          </w:tcPr>
          <w:p w14:paraId="4C51E8A9" w14:textId="77777777" w:rsidR="00A060F3" w:rsidRDefault="00A060F3">
            <w:r>
              <w:lastRenderedPageBreak/>
              <w:t>1703</w:t>
            </w:r>
            <w:r>
              <w:lastRenderedPageBreak/>
              <w:t>3</w:t>
            </w:r>
          </w:p>
        </w:tc>
        <w:tc>
          <w:tcPr>
            <w:tcW w:w="814" w:type="dxa"/>
          </w:tcPr>
          <w:p w14:paraId="7D578B8F" w14:textId="77777777" w:rsidR="00A060F3" w:rsidRDefault="00A060F3">
            <w:r>
              <w:lastRenderedPageBreak/>
              <w:t xml:space="preserve">Muhammad </w:t>
            </w:r>
            <w:r>
              <w:lastRenderedPageBreak/>
              <w:t>Farhan Akbar</w:t>
            </w:r>
          </w:p>
        </w:tc>
        <w:tc>
          <w:tcPr>
            <w:tcW w:w="641" w:type="dxa"/>
          </w:tcPr>
          <w:p w14:paraId="2291E9EF" w14:textId="77777777" w:rsidR="00A060F3" w:rsidRDefault="00A060F3">
            <w:r>
              <w:lastRenderedPageBreak/>
              <w:t>1003</w:t>
            </w:r>
            <w:r>
              <w:lastRenderedPageBreak/>
              <w:t>56-P</w:t>
            </w:r>
          </w:p>
        </w:tc>
        <w:tc>
          <w:tcPr>
            <w:tcW w:w="839" w:type="dxa"/>
          </w:tcPr>
          <w:p w14:paraId="52C82866" w14:textId="77777777" w:rsidR="00A060F3" w:rsidRDefault="00A060F3">
            <w:r>
              <w:lastRenderedPageBreak/>
              <w:t xml:space="preserve">Muhammad </w:t>
            </w:r>
            <w:r>
              <w:lastRenderedPageBreak/>
              <w:t>Akbar</w:t>
            </w:r>
          </w:p>
        </w:tc>
        <w:tc>
          <w:tcPr>
            <w:tcW w:w="724" w:type="dxa"/>
          </w:tcPr>
          <w:p w14:paraId="63C2C232" w14:textId="77777777" w:rsidR="00A060F3" w:rsidRDefault="00A060F3">
            <w:r>
              <w:lastRenderedPageBreak/>
              <w:t>55.33</w:t>
            </w:r>
            <w:r>
              <w:lastRenderedPageBreak/>
              <w:t>9716</w:t>
            </w:r>
          </w:p>
        </w:tc>
        <w:tc>
          <w:tcPr>
            <w:tcW w:w="725" w:type="dxa"/>
          </w:tcPr>
          <w:p w14:paraId="41A0DCA5" w14:textId="77777777" w:rsidR="00A060F3" w:rsidRDefault="00A060F3">
            <w:r>
              <w:lastRenderedPageBreak/>
              <w:t>3</w:t>
            </w:r>
          </w:p>
        </w:tc>
        <w:tc>
          <w:tcPr>
            <w:tcW w:w="1030" w:type="dxa"/>
          </w:tcPr>
          <w:p w14:paraId="533D6FAC" w14:textId="77777777" w:rsidR="00A060F3" w:rsidRDefault="00A060F3">
            <w:r>
              <w:t>Pulmonol</w:t>
            </w:r>
            <w:r>
              <w:lastRenderedPageBreak/>
              <w:t>ogy</w:t>
            </w:r>
          </w:p>
        </w:tc>
        <w:tc>
          <w:tcPr>
            <w:tcW w:w="920" w:type="dxa"/>
          </w:tcPr>
          <w:p w14:paraId="76F1E921" w14:textId="77777777" w:rsidR="00A060F3" w:rsidRDefault="00A060F3">
            <w:r>
              <w:lastRenderedPageBreak/>
              <w:t xml:space="preserve">Nishtar Hospital, </w:t>
            </w:r>
            <w:r>
              <w:lastRenderedPageBreak/>
              <w:t>Multan</w:t>
            </w:r>
          </w:p>
        </w:tc>
        <w:tc>
          <w:tcPr>
            <w:tcW w:w="763" w:type="dxa"/>
          </w:tcPr>
          <w:p w14:paraId="39899A6A" w14:textId="77777777" w:rsidR="00A060F3" w:rsidRDefault="00A060F3">
            <w:r>
              <w:lastRenderedPageBreak/>
              <w:t>Punjab</w:t>
            </w:r>
          </w:p>
        </w:tc>
      </w:tr>
      <w:tr w:rsidR="00A060F3" w14:paraId="29AFE208" w14:textId="77777777" w:rsidTr="00A060F3">
        <w:tc>
          <w:tcPr>
            <w:tcW w:w="398" w:type="dxa"/>
          </w:tcPr>
          <w:p w14:paraId="5FE3F862" w14:textId="77777777" w:rsidR="00A060F3" w:rsidRDefault="00A060F3">
            <w:r>
              <w:t>271</w:t>
            </w:r>
          </w:p>
        </w:tc>
        <w:tc>
          <w:tcPr>
            <w:tcW w:w="667" w:type="dxa"/>
          </w:tcPr>
          <w:p w14:paraId="717108E3" w14:textId="77777777" w:rsidR="00A060F3" w:rsidRDefault="00A060F3">
            <w:r>
              <w:t>886</w:t>
            </w:r>
          </w:p>
        </w:tc>
        <w:tc>
          <w:tcPr>
            <w:tcW w:w="814" w:type="dxa"/>
          </w:tcPr>
          <w:p w14:paraId="186EEE2B" w14:textId="77777777" w:rsidR="00A060F3" w:rsidRDefault="00A060F3">
            <w:r>
              <w:t>Aimen Saeed</w:t>
            </w:r>
          </w:p>
        </w:tc>
        <w:tc>
          <w:tcPr>
            <w:tcW w:w="641" w:type="dxa"/>
          </w:tcPr>
          <w:p w14:paraId="72B3AB47" w14:textId="77777777" w:rsidR="00A060F3" w:rsidRDefault="00A060F3">
            <w:r>
              <w:t>98167-P</w:t>
            </w:r>
          </w:p>
        </w:tc>
        <w:tc>
          <w:tcPr>
            <w:tcW w:w="839" w:type="dxa"/>
          </w:tcPr>
          <w:p w14:paraId="71BEC3D1" w14:textId="77777777" w:rsidR="00A060F3" w:rsidRDefault="00A060F3">
            <w:r>
              <w:t>Saeed Ahmad</w:t>
            </w:r>
          </w:p>
        </w:tc>
        <w:tc>
          <w:tcPr>
            <w:tcW w:w="724" w:type="dxa"/>
          </w:tcPr>
          <w:p w14:paraId="3E6B2109" w14:textId="77777777" w:rsidR="00A060F3" w:rsidRDefault="00A060F3">
            <w:r>
              <w:t>53.5875</w:t>
            </w:r>
          </w:p>
        </w:tc>
        <w:tc>
          <w:tcPr>
            <w:tcW w:w="725" w:type="dxa"/>
          </w:tcPr>
          <w:p w14:paraId="2EDF36B4" w14:textId="77777777" w:rsidR="00A060F3" w:rsidRDefault="00A060F3">
            <w:r>
              <w:t>41</w:t>
            </w:r>
          </w:p>
        </w:tc>
        <w:tc>
          <w:tcPr>
            <w:tcW w:w="1030" w:type="dxa"/>
          </w:tcPr>
          <w:p w14:paraId="44426877" w14:textId="77777777" w:rsidR="00A060F3" w:rsidRDefault="00A060F3">
            <w:r>
              <w:t>Pulmonology</w:t>
            </w:r>
          </w:p>
        </w:tc>
        <w:tc>
          <w:tcPr>
            <w:tcW w:w="920" w:type="dxa"/>
          </w:tcPr>
          <w:p w14:paraId="42AE653D" w14:textId="77777777" w:rsidR="00A060F3" w:rsidRDefault="00A060F3">
            <w:r>
              <w:t>Nishtar Hospital, Multan</w:t>
            </w:r>
          </w:p>
        </w:tc>
        <w:tc>
          <w:tcPr>
            <w:tcW w:w="763" w:type="dxa"/>
          </w:tcPr>
          <w:p w14:paraId="376E9DFE" w14:textId="77777777" w:rsidR="00A060F3" w:rsidRDefault="00A060F3">
            <w:r>
              <w:t>Punjab</w:t>
            </w:r>
          </w:p>
        </w:tc>
      </w:tr>
      <w:tr w:rsidR="00A060F3" w14:paraId="51BE689B" w14:textId="77777777" w:rsidTr="00A060F3">
        <w:tc>
          <w:tcPr>
            <w:tcW w:w="398" w:type="dxa"/>
          </w:tcPr>
          <w:p w14:paraId="5B7F0EB1" w14:textId="77777777" w:rsidR="00A060F3" w:rsidRDefault="00A060F3">
            <w:r>
              <w:t>272</w:t>
            </w:r>
          </w:p>
        </w:tc>
        <w:tc>
          <w:tcPr>
            <w:tcW w:w="667" w:type="dxa"/>
          </w:tcPr>
          <w:p w14:paraId="4B6BBC2F" w14:textId="77777777" w:rsidR="00A060F3" w:rsidRDefault="00A060F3">
            <w:r>
              <w:t>16281</w:t>
            </w:r>
          </w:p>
        </w:tc>
        <w:tc>
          <w:tcPr>
            <w:tcW w:w="814" w:type="dxa"/>
          </w:tcPr>
          <w:p w14:paraId="7F1F32DC" w14:textId="77777777" w:rsidR="00A060F3" w:rsidRDefault="00A060F3">
            <w:r>
              <w:t>Amina Shabbir</w:t>
            </w:r>
          </w:p>
        </w:tc>
        <w:tc>
          <w:tcPr>
            <w:tcW w:w="641" w:type="dxa"/>
          </w:tcPr>
          <w:p w14:paraId="6AEF0F51" w14:textId="77777777" w:rsidR="00A060F3" w:rsidRDefault="00A060F3">
            <w:r>
              <w:t>98325-P</w:t>
            </w:r>
          </w:p>
        </w:tc>
        <w:tc>
          <w:tcPr>
            <w:tcW w:w="839" w:type="dxa"/>
          </w:tcPr>
          <w:p w14:paraId="702B77C1" w14:textId="77777777" w:rsidR="00A060F3" w:rsidRDefault="00A060F3">
            <w:r>
              <w:t>Shabbir Hussain</w:t>
            </w:r>
          </w:p>
        </w:tc>
        <w:tc>
          <w:tcPr>
            <w:tcW w:w="724" w:type="dxa"/>
          </w:tcPr>
          <w:p w14:paraId="4E9E2584" w14:textId="77777777" w:rsidR="00A060F3" w:rsidRDefault="00A060F3">
            <w:r>
              <w:t>63.600833</w:t>
            </w:r>
          </w:p>
        </w:tc>
        <w:tc>
          <w:tcPr>
            <w:tcW w:w="725" w:type="dxa"/>
          </w:tcPr>
          <w:p w14:paraId="24122347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66E02AF7" w14:textId="77777777" w:rsidR="00A060F3" w:rsidRDefault="00A060F3">
            <w:r>
              <w:t>Pulmonology</w:t>
            </w:r>
          </w:p>
        </w:tc>
        <w:tc>
          <w:tcPr>
            <w:tcW w:w="920" w:type="dxa"/>
          </w:tcPr>
          <w:p w14:paraId="40DD2D35" w14:textId="77777777" w:rsidR="00A060F3" w:rsidRDefault="00A060F3">
            <w:r>
              <w:t>Services Hospital, Lahore</w:t>
            </w:r>
          </w:p>
        </w:tc>
        <w:tc>
          <w:tcPr>
            <w:tcW w:w="763" w:type="dxa"/>
          </w:tcPr>
          <w:p w14:paraId="001C1E2E" w14:textId="77777777" w:rsidR="00A060F3" w:rsidRDefault="00A060F3">
            <w:r>
              <w:t>Punjab</w:t>
            </w:r>
          </w:p>
        </w:tc>
      </w:tr>
      <w:tr w:rsidR="00A060F3" w14:paraId="23DD74D2" w14:textId="77777777" w:rsidTr="00A060F3">
        <w:tc>
          <w:tcPr>
            <w:tcW w:w="398" w:type="dxa"/>
          </w:tcPr>
          <w:p w14:paraId="10BFEE5C" w14:textId="77777777" w:rsidR="00A060F3" w:rsidRDefault="00A060F3">
            <w:r>
              <w:t>273</w:t>
            </w:r>
          </w:p>
        </w:tc>
        <w:tc>
          <w:tcPr>
            <w:tcW w:w="667" w:type="dxa"/>
          </w:tcPr>
          <w:p w14:paraId="6A32E951" w14:textId="77777777" w:rsidR="00A060F3" w:rsidRDefault="00A060F3">
            <w:r>
              <w:t>17458</w:t>
            </w:r>
          </w:p>
        </w:tc>
        <w:tc>
          <w:tcPr>
            <w:tcW w:w="814" w:type="dxa"/>
          </w:tcPr>
          <w:p w14:paraId="3E2DB54C" w14:textId="77777777" w:rsidR="00A060F3" w:rsidRDefault="00A060F3">
            <w:r>
              <w:t>Gull Zaman</w:t>
            </w:r>
          </w:p>
        </w:tc>
        <w:tc>
          <w:tcPr>
            <w:tcW w:w="641" w:type="dxa"/>
          </w:tcPr>
          <w:p w14:paraId="7A90FB86" w14:textId="77777777" w:rsidR="00A060F3" w:rsidRDefault="00A060F3">
            <w:r>
              <w:t>96207-P</w:t>
            </w:r>
          </w:p>
        </w:tc>
        <w:tc>
          <w:tcPr>
            <w:tcW w:w="839" w:type="dxa"/>
          </w:tcPr>
          <w:p w14:paraId="270E387F" w14:textId="77777777" w:rsidR="00A060F3" w:rsidRDefault="00A060F3">
            <w:r>
              <w:t>Riaz Ahmed</w:t>
            </w:r>
          </w:p>
        </w:tc>
        <w:tc>
          <w:tcPr>
            <w:tcW w:w="724" w:type="dxa"/>
          </w:tcPr>
          <w:p w14:paraId="679A1A81" w14:textId="77777777" w:rsidR="00A060F3" w:rsidRDefault="00A060F3">
            <w:r>
              <w:t>64.131667</w:t>
            </w:r>
          </w:p>
        </w:tc>
        <w:tc>
          <w:tcPr>
            <w:tcW w:w="725" w:type="dxa"/>
          </w:tcPr>
          <w:p w14:paraId="1DF7B3D0" w14:textId="77777777" w:rsidR="00A060F3" w:rsidRDefault="00A060F3">
            <w:r>
              <w:t>1</w:t>
            </w:r>
          </w:p>
        </w:tc>
        <w:tc>
          <w:tcPr>
            <w:tcW w:w="1030" w:type="dxa"/>
          </w:tcPr>
          <w:p w14:paraId="42B9EA16" w14:textId="77777777" w:rsidR="00A060F3" w:rsidRDefault="00A060F3">
            <w:r>
              <w:t>Pulmonology</w:t>
            </w:r>
          </w:p>
        </w:tc>
        <w:tc>
          <w:tcPr>
            <w:tcW w:w="920" w:type="dxa"/>
          </w:tcPr>
          <w:p w14:paraId="71561852" w14:textId="77777777" w:rsidR="00A060F3" w:rsidRDefault="00A060F3">
            <w:r>
              <w:t>SZ Hospital, Rahim Yar Khan</w:t>
            </w:r>
          </w:p>
        </w:tc>
        <w:tc>
          <w:tcPr>
            <w:tcW w:w="763" w:type="dxa"/>
          </w:tcPr>
          <w:p w14:paraId="0EEFE2D3" w14:textId="77777777" w:rsidR="00A060F3" w:rsidRDefault="00A060F3">
            <w:r>
              <w:t>Punjab</w:t>
            </w:r>
          </w:p>
        </w:tc>
      </w:tr>
      <w:tr w:rsidR="00A060F3" w14:paraId="13C2CF00" w14:textId="77777777" w:rsidTr="00A060F3">
        <w:tc>
          <w:tcPr>
            <w:tcW w:w="398" w:type="dxa"/>
          </w:tcPr>
          <w:p w14:paraId="01D770AA" w14:textId="77777777" w:rsidR="00A060F3" w:rsidRDefault="00A060F3">
            <w:r>
              <w:t>274</w:t>
            </w:r>
          </w:p>
        </w:tc>
        <w:tc>
          <w:tcPr>
            <w:tcW w:w="667" w:type="dxa"/>
          </w:tcPr>
          <w:p w14:paraId="5DF814FF" w14:textId="77777777" w:rsidR="00A060F3" w:rsidRDefault="00A060F3">
            <w:r>
              <w:t>18218</w:t>
            </w:r>
          </w:p>
        </w:tc>
        <w:tc>
          <w:tcPr>
            <w:tcW w:w="814" w:type="dxa"/>
          </w:tcPr>
          <w:p w14:paraId="114A75D2" w14:textId="77777777" w:rsidR="00A060F3" w:rsidRDefault="00A060F3">
            <w:r>
              <w:t>Amna Khan</w:t>
            </w:r>
          </w:p>
        </w:tc>
        <w:tc>
          <w:tcPr>
            <w:tcW w:w="641" w:type="dxa"/>
          </w:tcPr>
          <w:p w14:paraId="7096C471" w14:textId="77777777" w:rsidR="00A060F3" w:rsidRDefault="00A060F3">
            <w:r>
              <w:t>80070-P</w:t>
            </w:r>
          </w:p>
        </w:tc>
        <w:tc>
          <w:tcPr>
            <w:tcW w:w="839" w:type="dxa"/>
          </w:tcPr>
          <w:p w14:paraId="62FB0402" w14:textId="77777777" w:rsidR="00A060F3" w:rsidRDefault="00A060F3">
            <w:r>
              <w:t>Muhammad Nasrullah Bhatti</w:t>
            </w:r>
          </w:p>
        </w:tc>
        <w:tc>
          <w:tcPr>
            <w:tcW w:w="724" w:type="dxa"/>
          </w:tcPr>
          <w:p w14:paraId="52D59C5D" w14:textId="77777777" w:rsidR="00A060F3" w:rsidRDefault="00A060F3">
            <w:r>
              <w:t>69.633684</w:t>
            </w:r>
          </w:p>
        </w:tc>
        <w:tc>
          <w:tcPr>
            <w:tcW w:w="725" w:type="dxa"/>
          </w:tcPr>
          <w:p w14:paraId="67DC7B3E" w14:textId="77777777" w:rsidR="00A060F3" w:rsidRDefault="00A060F3">
            <w:r>
              <w:t>2</w:t>
            </w:r>
          </w:p>
        </w:tc>
        <w:tc>
          <w:tcPr>
            <w:tcW w:w="1030" w:type="dxa"/>
          </w:tcPr>
          <w:p w14:paraId="1070E31A" w14:textId="77777777" w:rsidR="00A060F3" w:rsidRDefault="00A060F3">
            <w:r>
              <w:t>Radiotherapy</w:t>
            </w:r>
          </w:p>
        </w:tc>
        <w:tc>
          <w:tcPr>
            <w:tcW w:w="920" w:type="dxa"/>
          </w:tcPr>
          <w:p w14:paraId="55C50D4C" w14:textId="77777777" w:rsidR="00A060F3" w:rsidRDefault="00A060F3">
            <w:r>
              <w:t>Nishtar Hospital, Multan</w:t>
            </w:r>
          </w:p>
        </w:tc>
        <w:tc>
          <w:tcPr>
            <w:tcW w:w="763" w:type="dxa"/>
          </w:tcPr>
          <w:p w14:paraId="039C06F0" w14:textId="77777777" w:rsidR="00A060F3" w:rsidRDefault="00A060F3">
            <w:r>
              <w:t>Punjab</w:t>
            </w:r>
          </w:p>
        </w:tc>
      </w:tr>
    </w:tbl>
    <w:p w14:paraId="338BF41D" w14:textId="77777777" w:rsidR="00155C3C" w:rsidRDefault="00155C3C"/>
    <w:sectPr w:rsidR="00155C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5784376">
    <w:abstractNumId w:val="8"/>
  </w:num>
  <w:num w:numId="2" w16cid:durableId="1855993725">
    <w:abstractNumId w:val="6"/>
  </w:num>
  <w:num w:numId="3" w16cid:durableId="1766726566">
    <w:abstractNumId w:val="5"/>
  </w:num>
  <w:num w:numId="4" w16cid:durableId="2025325791">
    <w:abstractNumId w:val="4"/>
  </w:num>
  <w:num w:numId="5" w16cid:durableId="1107778484">
    <w:abstractNumId w:val="7"/>
  </w:num>
  <w:num w:numId="6" w16cid:durableId="1757937737">
    <w:abstractNumId w:val="3"/>
  </w:num>
  <w:num w:numId="7" w16cid:durableId="476386201">
    <w:abstractNumId w:val="2"/>
  </w:num>
  <w:num w:numId="8" w16cid:durableId="951671638">
    <w:abstractNumId w:val="1"/>
  </w:num>
  <w:num w:numId="9" w16cid:durableId="128550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C3C"/>
    <w:rsid w:val="0029639D"/>
    <w:rsid w:val="00326F90"/>
    <w:rsid w:val="00631CE8"/>
    <w:rsid w:val="00A060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E9DCC3"/>
  <w14:defaultImageDpi w14:val="300"/>
  <w15:docId w15:val="{8AE7C6CE-A01A-4403-AFEE-43872971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4574</Words>
  <Characters>26076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2022-08-18T15:19:00Z</dcterms:modified>
  <cp:category/>
</cp:coreProperties>
</file>
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"/>
        <w:gridCol w:w="729"/>
        <w:gridCol w:w="1035"/>
        <w:gridCol w:w="972"/>
        <w:gridCol w:w="925"/>
        <w:gridCol w:w="794"/>
        <w:gridCol w:w="795"/>
        <w:gridCol w:w="1327"/>
        <w:gridCol w:w="1017"/>
        <w:gridCol w:w="838"/>
      </w:tblGrid>
      <w:tr w:rsidR="00E63113" w14:paraId="40234000" w14:textId="77777777" w:rsidTr="00E63113">
        <w:tc>
          <w:tcPr>
            <w:tcW w:w="383" w:type="dxa"/>
          </w:tcPr>
          <w:p w14:paraId="5E0CE70D" w14:textId="77777777" w:rsidR="00E63113" w:rsidRDefault="00E63113">
            <w:r>
              <w:t>Sr</w:t>
            </w:r>
          </w:p>
        </w:tc>
        <w:tc>
          <w:tcPr>
            <w:tcW w:w="631" w:type="dxa"/>
          </w:tcPr>
          <w:p w14:paraId="291F28F9" w14:textId="77777777" w:rsidR="00E63113" w:rsidRDefault="00E63113">
            <w:r>
              <w:t>Applicant Id</w:t>
            </w:r>
          </w:p>
        </w:tc>
        <w:tc>
          <w:tcPr>
            <w:tcW w:w="878" w:type="dxa"/>
          </w:tcPr>
          <w:p w14:paraId="2B739E5E" w14:textId="77777777" w:rsidR="00E63113" w:rsidRDefault="00E63113">
            <w:r>
              <w:t>Name</w:t>
            </w:r>
          </w:p>
        </w:tc>
        <w:tc>
          <w:tcPr>
            <w:tcW w:w="828" w:type="dxa"/>
          </w:tcPr>
          <w:p w14:paraId="0D8F41AF" w14:textId="77777777" w:rsidR="00E63113" w:rsidRDefault="00E63113">
            <w:r>
              <w:t>Pmdc No</w:t>
            </w:r>
          </w:p>
        </w:tc>
        <w:tc>
          <w:tcPr>
            <w:tcW w:w="790" w:type="dxa"/>
          </w:tcPr>
          <w:p w14:paraId="4BD79FA1" w14:textId="77777777" w:rsidR="00E63113" w:rsidRDefault="00E63113">
            <w:r>
              <w:t>Father Name</w:t>
            </w:r>
          </w:p>
        </w:tc>
        <w:tc>
          <w:tcPr>
            <w:tcW w:w="683" w:type="dxa"/>
          </w:tcPr>
          <w:p w14:paraId="2A13C126" w14:textId="77777777" w:rsidR="00E63113" w:rsidRDefault="00E63113">
            <w:r>
              <w:t>Marks</w:t>
            </w:r>
          </w:p>
        </w:tc>
        <w:tc>
          <w:tcPr>
            <w:tcW w:w="685" w:type="dxa"/>
          </w:tcPr>
          <w:p w14:paraId="52E5AA97" w14:textId="77777777" w:rsidR="00E63113" w:rsidRDefault="00E63113">
            <w:r>
              <w:t>Preference No</w:t>
            </w:r>
          </w:p>
        </w:tc>
        <w:tc>
          <w:tcPr>
            <w:tcW w:w="1115" w:type="dxa"/>
          </w:tcPr>
          <w:p w14:paraId="4FCE5040" w14:textId="77777777" w:rsidR="00E63113" w:rsidRDefault="00E63113">
            <w:r>
              <w:t>Speciality Name</w:t>
            </w:r>
          </w:p>
        </w:tc>
        <w:tc>
          <w:tcPr>
            <w:tcW w:w="864" w:type="dxa"/>
          </w:tcPr>
          <w:p w14:paraId="38E98895" w14:textId="77777777" w:rsidR="00E63113" w:rsidRDefault="00E63113">
            <w:r>
              <w:t>Hospital Name</w:t>
            </w:r>
          </w:p>
        </w:tc>
        <w:tc>
          <w:tcPr>
            <w:tcW w:w="719" w:type="dxa"/>
          </w:tcPr>
          <w:p w14:paraId="72299418" w14:textId="77777777" w:rsidR="00E63113" w:rsidRDefault="00E63113">
            <w:r>
              <w:t>Quota Name</w:t>
            </w:r>
          </w:p>
        </w:tc>
      </w:tr>
      <w:tr w:rsidR="00E63113" w14:paraId="26D56DA6" w14:textId="77777777" w:rsidTr="00E63113">
        <w:tc>
          <w:tcPr>
            <w:tcW w:w="383" w:type="dxa"/>
          </w:tcPr>
          <w:p w14:paraId="235B0D67" w14:textId="77777777" w:rsidR="00E63113" w:rsidRDefault="00E63113">
            <w:r>
              <w:t>1</w:t>
            </w:r>
          </w:p>
        </w:tc>
        <w:tc>
          <w:tcPr>
            <w:tcW w:w="631" w:type="dxa"/>
          </w:tcPr>
          <w:p w14:paraId="273120D8" w14:textId="77777777" w:rsidR="00E63113" w:rsidRDefault="00E63113">
            <w:r>
              <w:t>17693</w:t>
            </w:r>
          </w:p>
        </w:tc>
        <w:tc>
          <w:tcPr>
            <w:tcW w:w="878" w:type="dxa"/>
          </w:tcPr>
          <w:p w14:paraId="22C5CC9F" w14:textId="77777777" w:rsidR="00E63113" w:rsidRDefault="00E63113">
            <w:r>
              <w:t>Muhammad Usama Naghman</w:t>
            </w:r>
          </w:p>
        </w:tc>
        <w:tc>
          <w:tcPr>
            <w:tcW w:w="828" w:type="dxa"/>
          </w:tcPr>
          <w:p w14:paraId="1947B48C" w14:textId="77777777" w:rsidR="00E63113" w:rsidRDefault="00E63113">
            <w:r>
              <w:t>93748-P</w:t>
            </w:r>
          </w:p>
        </w:tc>
        <w:tc>
          <w:tcPr>
            <w:tcW w:w="790" w:type="dxa"/>
          </w:tcPr>
          <w:p w14:paraId="6EE62EF5" w14:textId="77777777" w:rsidR="00E63113" w:rsidRDefault="00E63113">
            <w:r>
              <w:t>Naghman Latif</w:t>
            </w:r>
          </w:p>
        </w:tc>
        <w:tc>
          <w:tcPr>
            <w:tcW w:w="683" w:type="dxa"/>
          </w:tcPr>
          <w:p w14:paraId="0FA44D84" w14:textId="77777777" w:rsidR="00E63113" w:rsidRDefault="00E63113">
            <w:r>
              <w:t>57.729167</w:t>
            </w:r>
          </w:p>
        </w:tc>
        <w:tc>
          <w:tcPr>
            <w:tcW w:w="685" w:type="dxa"/>
          </w:tcPr>
          <w:p w14:paraId="2D3E72A2" w14:textId="77777777" w:rsidR="00E63113" w:rsidRDefault="00E63113">
            <w:r>
              <w:t>2</w:t>
            </w:r>
          </w:p>
        </w:tc>
        <w:tc>
          <w:tcPr>
            <w:tcW w:w="1115" w:type="dxa"/>
          </w:tcPr>
          <w:p w14:paraId="4FC074BC" w14:textId="77777777" w:rsidR="00E63113" w:rsidRDefault="00E63113">
            <w:r>
              <w:t>Anaesthesia</w:t>
            </w:r>
          </w:p>
        </w:tc>
        <w:tc>
          <w:tcPr>
            <w:tcW w:w="864" w:type="dxa"/>
          </w:tcPr>
          <w:p w14:paraId="254B3FDE" w14:textId="77777777" w:rsidR="00E63113" w:rsidRDefault="00E63113">
            <w:r>
              <w:t>Allied Hospital, Faisalabad</w:t>
            </w:r>
          </w:p>
        </w:tc>
        <w:tc>
          <w:tcPr>
            <w:tcW w:w="719" w:type="dxa"/>
          </w:tcPr>
          <w:p w14:paraId="52DDECE2" w14:textId="77777777" w:rsidR="00E63113" w:rsidRDefault="00E63113">
            <w:r>
              <w:t>Punjab</w:t>
            </w:r>
          </w:p>
        </w:tc>
      </w:tr>
      <w:tr w:rsidR="00E63113" w14:paraId="3A3F82F5" w14:textId="77777777" w:rsidTr="00E63113">
        <w:tc>
          <w:tcPr>
            <w:tcW w:w="383" w:type="dxa"/>
          </w:tcPr>
          <w:p w14:paraId="64DC4116" w14:textId="77777777" w:rsidR="00E63113" w:rsidRDefault="00E63113">
            <w:r>
              <w:t>2</w:t>
            </w:r>
          </w:p>
        </w:tc>
        <w:tc>
          <w:tcPr>
            <w:tcW w:w="631" w:type="dxa"/>
          </w:tcPr>
          <w:p w14:paraId="4F5D52FA" w14:textId="77777777" w:rsidR="00E63113" w:rsidRDefault="00E63113">
            <w:r>
              <w:t>18575</w:t>
            </w:r>
          </w:p>
        </w:tc>
        <w:tc>
          <w:tcPr>
            <w:tcW w:w="878" w:type="dxa"/>
          </w:tcPr>
          <w:p w14:paraId="4A451DCE" w14:textId="77777777" w:rsidR="00E63113" w:rsidRDefault="00E63113">
            <w:r>
              <w:t>Drfirdous</w:t>
            </w:r>
          </w:p>
        </w:tc>
        <w:tc>
          <w:tcPr>
            <w:tcW w:w="828" w:type="dxa"/>
          </w:tcPr>
          <w:p w14:paraId="589551A2" w14:textId="77777777" w:rsidR="00E63113" w:rsidRDefault="00E63113">
            <w:r>
              <w:t>105646-P</w:t>
            </w:r>
          </w:p>
        </w:tc>
        <w:tc>
          <w:tcPr>
            <w:tcW w:w="790" w:type="dxa"/>
          </w:tcPr>
          <w:p w14:paraId="73699FF8" w14:textId="77777777" w:rsidR="00E63113" w:rsidRDefault="00E63113">
            <w:r>
              <w:t>Muhammad Nazir</w:t>
            </w:r>
          </w:p>
        </w:tc>
        <w:tc>
          <w:tcPr>
            <w:tcW w:w="683" w:type="dxa"/>
          </w:tcPr>
          <w:p w14:paraId="362AF16B" w14:textId="77777777" w:rsidR="00E63113" w:rsidRDefault="00E63113">
            <w:r>
              <w:t>56.269166</w:t>
            </w:r>
          </w:p>
        </w:tc>
        <w:tc>
          <w:tcPr>
            <w:tcW w:w="685" w:type="dxa"/>
          </w:tcPr>
          <w:p w14:paraId="287C6752" w14:textId="77777777" w:rsidR="00E63113" w:rsidRDefault="00E63113">
            <w:r>
              <w:t>4</w:t>
            </w:r>
          </w:p>
        </w:tc>
        <w:tc>
          <w:tcPr>
            <w:tcW w:w="1115" w:type="dxa"/>
          </w:tcPr>
          <w:p w14:paraId="47947946" w14:textId="77777777" w:rsidR="00E63113" w:rsidRDefault="00E63113">
            <w:r>
              <w:t>Anaesthesia</w:t>
            </w:r>
          </w:p>
        </w:tc>
        <w:tc>
          <w:tcPr>
            <w:tcW w:w="864" w:type="dxa"/>
          </w:tcPr>
          <w:p w14:paraId="25FD4D05" w14:textId="77777777" w:rsidR="00E63113" w:rsidRDefault="00E63113">
            <w:r>
              <w:t>Allied Hospital, Faisalabad</w:t>
            </w:r>
          </w:p>
        </w:tc>
        <w:tc>
          <w:tcPr>
            <w:tcW w:w="719" w:type="dxa"/>
          </w:tcPr>
          <w:p w14:paraId="01808373" w14:textId="77777777" w:rsidR="00E63113" w:rsidRDefault="00E63113">
            <w:r>
              <w:t>Punjab</w:t>
            </w:r>
          </w:p>
        </w:tc>
      </w:tr>
      <w:tr w:rsidR="00E63113" w14:paraId="2DAA0C63" w14:textId="77777777" w:rsidTr="00E63113">
        <w:tc>
          <w:tcPr>
            <w:tcW w:w="383" w:type="dxa"/>
          </w:tcPr>
          <w:p w14:paraId="318FC2FA" w14:textId="77777777" w:rsidR="00E63113" w:rsidRDefault="00E63113">
            <w:r>
              <w:t>3</w:t>
            </w:r>
          </w:p>
        </w:tc>
        <w:tc>
          <w:tcPr>
            <w:tcW w:w="631" w:type="dxa"/>
          </w:tcPr>
          <w:p w14:paraId="38FC4A31" w14:textId="77777777" w:rsidR="00E63113" w:rsidRDefault="00E63113">
            <w:r>
              <w:t>18330</w:t>
            </w:r>
          </w:p>
        </w:tc>
        <w:tc>
          <w:tcPr>
            <w:tcW w:w="878" w:type="dxa"/>
          </w:tcPr>
          <w:p w14:paraId="41B70F26" w14:textId="77777777" w:rsidR="00E63113" w:rsidRDefault="00E63113">
            <w:r>
              <w:t>Rana Muhammad Naveed</w:t>
            </w:r>
          </w:p>
        </w:tc>
        <w:tc>
          <w:tcPr>
            <w:tcW w:w="828" w:type="dxa"/>
          </w:tcPr>
          <w:p w14:paraId="26CCEB04" w14:textId="77777777" w:rsidR="00E63113" w:rsidRDefault="00E63113">
            <w:r>
              <w:t>108496-p</w:t>
            </w:r>
          </w:p>
        </w:tc>
        <w:tc>
          <w:tcPr>
            <w:tcW w:w="790" w:type="dxa"/>
          </w:tcPr>
          <w:p w14:paraId="1E60B380" w14:textId="77777777" w:rsidR="00E63113" w:rsidRDefault="00E63113">
            <w:r>
              <w:t>Muhammad Ashiq Raza</w:t>
            </w:r>
          </w:p>
        </w:tc>
        <w:tc>
          <w:tcPr>
            <w:tcW w:w="683" w:type="dxa"/>
          </w:tcPr>
          <w:p w14:paraId="7ED2EE11" w14:textId="77777777" w:rsidR="00E63113" w:rsidRDefault="00E63113">
            <w:r>
              <w:t>53.715</w:t>
            </w:r>
          </w:p>
        </w:tc>
        <w:tc>
          <w:tcPr>
            <w:tcW w:w="685" w:type="dxa"/>
          </w:tcPr>
          <w:p w14:paraId="7D0407B2" w14:textId="77777777" w:rsidR="00E63113" w:rsidRDefault="00E63113">
            <w:r>
              <w:t>28</w:t>
            </w:r>
          </w:p>
        </w:tc>
        <w:tc>
          <w:tcPr>
            <w:tcW w:w="1115" w:type="dxa"/>
          </w:tcPr>
          <w:p w14:paraId="1EA82BE1" w14:textId="77777777" w:rsidR="00E63113" w:rsidRDefault="00E63113">
            <w:r>
              <w:t>Anaesthesia</w:t>
            </w:r>
          </w:p>
        </w:tc>
        <w:tc>
          <w:tcPr>
            <w:tcW w:w="864" w:type="dxa"/>
          </w:tcPr>
          <w:p w14:paraId="34A82617" w14:textId="77777777" w:rsidR="00E63113" w:rsidRDefault="00E63113">
            <w:r>
              <w:t>Bahawal Victoria Hospital, Bahawalpur</w:t>
            </w:r>
          </w:p>
        </w:tc>
        <w:tc>
          <w:tcPr>
            <w:tcW w:w="719" w:type="dxa"/>
          </w:tcPr>
          <w:p w14:paraId="31CA018B" w14:textId="77777777" w:rsidR="00E63113" w:rsidRDefault="00E63113">
            <w:r>
              <w:t>Punjab</w:t>
            </w:r>
          </w:p>
        </w:tc>
      </w:tr>
      <w:tr w:rsidR="00E63113" w14:paraId="40202ECB" w14:textId="77777777" w:rsidTr="00E63113">
        <w:tc>
          <w:tcPr>
            <w:tcW w:w="383" w:type="dxa"/>
          </w:tcPr>
          <w:p w14:paraId="6FA9F21A" w14:textId="77777777" w:rsidR="00E63113" w:rsidRDefault="00E63113">
            <w:r>
              <w:t>4</w:t>
            </w:r>
          </w:p>
        </w:tc>
        <w:tc>
          <w:tcPr>
            <w:tcW w:w="631" w:type="dxa"/>
          </w:tcPr>
          <w:p w14:paraId="726DAE33" w14:textId="77777777" w:rsidR="00E63113" w:rsidRDefault="00E63113">
            <w:r>
              <w:t>17731</w:t>
            </w:r>
          </w:p>
        </w:tc>
        <w:tc>
          <w:tcPr>
            <w:tcW w:w="878" w:type="dxa"/>
          </w:tcPr>
          <w:p w14:paraId="74C0D602" w14:textId="77777777" w:rsidR="00E63113" w:rsidRDefault="00E63113">
            <w:r>
              <w:t>Tahir Javed</w:t>
            </w:r>
          </w:p>
        </w:tc>
        <w:tc>
          <w:tcPr>
            <w:tcW w:w="828" w:type="dxa"/>
          </w:tcPr>
          <w:p w14:paraId="24DEF1C1" w14:textId="77777777" w:rsidR="00E63113" w:rsidRDefault="00E63113">
            <w:r>
              <w:t>113999-P</w:t>
            </w:r>
          </w:p>
        </w:tc>
        <w:tc>
          <w:tcPr>
            <w:tcW w:w="790" w:type="dxa"/>
          </w:tcPr>
          <w:p w14:paraId="17ED49AA" w14:textId="77777777" w:rsidR="00E63113" w:rsidRDefault="00E63113">
            <w:r>
              <w:t>Hazoor Muhammad</w:t>
            </w:r>
          </w:p>
        </w:tc>
        <w:tc>
          <w:tcPr>
            <w:tcW w:w="683" w:type="dxa"/>
          </w:tcPr>
          <w:p w14:paraId="052FBC5A" w14:textId="77777777" w:rsidR="00E63113" w:rsidRDefault="00E63113">
            <w:r>
              <w:t>49.865</w:t>
            </w:r>
          </w:p>
        </w:tc>
        <w:tc>
          <w:tcPr>
            <w:tcW w:w="685" w:type="dxa"/>
          </w:tcPr>
          <w:p w14:paraId="13598803" w14:textId="77777777" w:rsidR="00E63113" w:rsidRDefault="00E63113">
            <w:r>
              <w:t>5</w:t>
            </w:r>
          </w:p>
        </w:tc>
        <w:tc>
          <w:tcPr>
            <w:tcW w:w="1115" w:type="dxa"/>
          </w:tcPr>
          <w:p w14:paraId="6CC3A138" w14:textId="77777777" w:rsidR="00E63113" w:rsidRDefault="00E63113">
            <w:r>
              <w:t>Anaesthesia</w:t>
            </w:r>
          </w:p>
        </w:tc>
        <w:tc>
          <w:tcPr>
            <w:tcW w:w="864" w:type="dxa"/>
          </w:tcPr>
          <w:p w14:paraId="280CE226" w14:textId="77777777" w:rsidR="00E63113" w:rsidRDefault="00E63113">
            <w:r>
              <w:t>Benazir Bhutto Hospital, Rawalpindi</w:t>
            </w:r>
          </w:p>
        </w:tc>
        <w:tc>
          <w:tcPr>
            <w:tcW w:w="719" w:type="dxa"/>
          </w:tcPr>
          <w:p w14:paraId="114C8893" w14:textId="77777777" w:rsidR="00E63113" w:rsidRDefault="00E63113">
            <w:r>
              <w:t>Punjab</w:t>
            </w:r>
          </w:p>
        </w:tc>
      </w:tr>
      <w:tr w:rsidR="00E63113" w14:paraId="4913CC1C" w14:textId="77777777" w:rsidTr="00E63113">
        <w:tc>
          <w:tcPr>
            <w:tcW w:w="383" w:type="dxa"/>
          </w:tcPr>
          <w:p w14:paraId="2DAFEED9" w14:textId="77777777" w:rsidR="00E63113" w:rsidRDefault="00E63113">
            <w:r>
              <w:t>5</w:t>
            </w:r>
          </w:p>
        </w:tc>
        <w:tc>
          <w:tcPr>
            <w:tcW w:w="631" w:type="dxa"/>
          </w:tcPr>
          <w:p w14:paraId="222B096F" w14:textId="77777777" w:rsidR="00E63113" w:rsidRDefault="00E63113">
            <w:r>
              <w:t>2905</w:t>
            </w:r>
          </w:p>
        </w:tc>
        <w:tc>
          <w:tcPr>
            <w:tcW w:w="878" w:type="dxa"/>
          </w:tcPr>
          <w:p w14:paraId="681598DA" w14:textId="77777777" w:rsidR="00E63113" w:rsidRDefault="00E63113">
            <w:r>
              <w:t>Sana Elahi</w:t>
            </w:r>
          </w:p>
        </w:tc>
        <w:tc>
          <w:tcPr>
            <w:tcW w:w="828" w:type="dxa"/>
          </w:tcPr>
          <w:p w14:paraId="1F95BF82" w14:textId="77777777" w:rsidR="00E63113" w:rsidRDefault="00E63113">
            <w:r>
              <w:t>96162-p</w:t>
            </w:r>
          </w:p>
        </w:tc>
        <w:tc>
          <w:tcPr>
            <w:tcW w:w="790" w:type="dxa"/>
          </w:tcPr>
          <w:p w14:paraId="4EE0AFAC" w14:textId="77777777" w:rsidR="00E63113" w:rsidRDefault="00E63113">
            <w:r>
              <w:t>Fazal Elahi</w:t>
            </w:r>
          </w:p>
        </w:tc>
        <w:tc>
          <w:tcPr>
            <w:tcW w:w="683" w:type="dxa"/>
          </w:tcPr>
          <w:p w14:paraId="1CC04456" w14:textId="77777777" w:rsidR="00E63113" w:rsidRDefault="00E63113">
            <w:r>
              <w:t>52.615833</w:t>
            </w:r>
          </w:p>
        </w:tc>
        <w:tc>
          <w:tcPr>
            <w:tcW w:w="685" w:type="dxa"/>
          </w:tcPr>
          <w:p w14:paraId="170A4B78" w14:textId="77777777" w:rsidR="00E63113" w:rsidRDefault="00E63113">
            <w:r>
              <w:t>12</w:t>
            </w:r>
          </w:p>
        </w:tc>
        <w:tc>
          <w:tcPr>
            <w:tcW w:w="1115" w:type="dxa"/>
          </w:tcPr>
          <w:p w14:paraId="00FE053A" w14:textId="77777777" w:rsidR="00E63113" w:rsidRDefault="00E63113">
            <w:r>
              <w:t>Anaesthesia</w:t>
            </w:r>
          </w:p>
        </w:tc>
        <w:tc>
          <w:tcPr>
            <w:tcW w:w="864" w:type="dxa"/>
          </w:tcPr>
          <w:p w14:paraId="2C1B3240" w14:textId="77777777" w:rsidR="00E63113" w:rsidRDefault="00E63113">
            <w:r>
              <w:t>Children Hospital, Lahore</w:t>
            </w:r>
          </w:p>
        </w:tc>
        <w:tc>
          <w:tcPr>
            <w:tcW w:w="719" w:type="dxa"/>
          </w:tcPr>
          <w:p w14:paraId="2A639339" w14:textId="77777777" w:rsidR="00E63113" w:rsidRDefault="00E63113">
            <w:r>
              <w:t>Punjab</w:t>
            </w:r>
          </w:p>
        </w:tc>
      </w:tr>
      <w:tr w:rsidR="00E63113" w14:paraId="4943005D" w14:textId="77777777" w:rsidTr="00E63113">
        <w:tc>
          <w:tcPr>
            <w:tcW w:w="383" w:type="dxa"/>
          </w:tcPr>
          <w:p w14:paraId="178A1A90" w14:textId="77777777" w:rsidR="00E63113" w:rsidRDefault="00E63113">
            <w:r>
              <w:t>6</w:t>
            </w:r>
          </w:p>
        </w:tc>
        <w:tc>
          <w:tcPr>
            <w:tcW w:w="631" w:type="dxa"/>
          </w:tcPr>
          <w:p w14:paraId="50AB034F" w14:textId="77777777" w:rsidR="00E63113" w:rsidRDefault="00E63113">
            <w:r>
              <w:t>18492</w:t>
            </w:r>
          </w:p>
        </w:tc>
        <w:tc>
          <w:tcPr>
            <w:tcW w:w="878" w:type="dxa"/>
          </w:tcPr>
          <w:p w14:paraId="4BAADE64" w14:textId="77777777" w:rsidR="00E63113" w:rsidRDefault="00E63113">
            <w:r>
              <w:t>Hamna Talib</w:t>
            </w:r>
          </w:p>
        </w:tc>
        <w:tc>
          <w:tcPr>
            <w:tcW w:w="828" w:type="dxa"/>
          </w:tcPr>
          <w:p w14:paraId="7522835B" w14:textId="77777777" w:rsidR="00E63113" w:rsidRDefault="00E63113">
            <w:r>
              <w:t>109574-P</w:t>
            </w:r>
          </w:p>
        </w:tc>
        <w:tc>
          <w:tcPr>
            <w:tcW w:w="790" w:type="dxa"/>
          </w:tcPr>
          <w:p w14:paraId="481642E1" w14:textId="77777777" w:rsidR="00E63113" w:rsidRDefault="00E63113">
            <w:r>
              <w:t>Talib Hussain</w:t>
            </w:r>
          </w:p>
        </w:tc>
        <w:tc>
          <w:tcPr>
            <w:tcW w:w="683" w:type="dxa"/>
          </w:tcPr>
          <w:p w14:paraId="19107F4B" w14:textId="77777777" w:rsidR="00E63113" w:rsidRDefault="00E63113">
            <w:r>
              <w:t>52.498776</w:t>
            </w:r>
          </w:p>
        </w:tc>
        <w:tc>
          <w:tcPr>
            <w:tcW w:w="685" w:type="dxa"/>
          </w:tcPr>
          <w:p w14:paraId="28F013A6" w14:textId="77777777" w:rsidR="00E63113" w:rsidRDefault="00E63113">
            <w:r>
              <w:t>14</w:t>
            </w:r>
          </w:p>
        </w:tc>
        <w:tc>
          <w:tcPr>
            <w:tcW w:w="1115" w:type="dxa"/>
          </w:tcPr>
          <w:p w14:paraId="1D2E9203" w14:textId="77777777" w:rsidR="00E63113" w:rsidRDefault="00E63113">
            <w:r>
              <w:t>Anaesthesia</w:t>
            </w:r>
          </w:p>
        </w:tc>
        <w:tc>
          <w:tcPr>
            <w:tcW w:w="864" w:type="dxa"/>
          </w:tcPr>
          <w:p w14:paraId="1EA4343D" w14:textId="77777777" w:rsidR="00E63113" w:rsidRDefault="00E63113">
            <w:r>
              <w:t>Children Hospital, Lahore</w:t>
            </w:r>
          </w:p>
        </w:tc>
        <w:tc>
          <w:tcPr>
            <w:tcW w:w="719" w:type="dxa"/>
          </w:tcPr>
          <w:p w14:paraId="1C74D603" w14:textId="77777777" w:rsidR="00E63113" w:rsidRDefault="00E63113">
            <w:r>
              <w:t>Punjab</w:t>
            </w:r>
          </w:p>
        </w:tc>
      </w:tr>
      <w:tr w:rsidR="00E63113" w14:paraId="217188D2" w14:textId="77777777" w:rsidTr="00E63113">
        <w:tc>
          <w:tcPr>
            <w:tcW w:w="383" w:type="dxa"/>
          </w:tcPr>
          <w:p w14:paraId="2A71D05F" w14:textId="77777777" w:rsidR="00E63113" w:rsidRDefault="00E63113">
            <w:r>
              <w:t>7</w:t>
            </w:r>
          </w:p>
        </w:tc>
        <w:tc>
          <w:tcPr>
            <w:tcW w:w="631" w:type="dxa"/>
          </w:tcPr>
          <w:p w14:paraId="67E7E17A" w14:textId="77777777" w:rsidR="00E63113" w:rsidRDefault="00E63113">
            <w:r>
              <w:t>15657</w:t>
            </w:r>
          </w:p>
        </w:tc>
        <w:tc>
          <w:tcPr>
            <w:tcW w:w="878" w:type="dxa"/>
          </w:tcPr>
          <w:p w14:paraId="45C1ED78" w14:textId="77777777" w:rsidR="00E63113" w:rsidRDefault="00E63113">
            <w:r>
              <w:t>Anam Saeed</w:t>
            </w:r>
          </w:p>
        </w:tc>
        <w:tc>
          <w:tcPr>
            <w:tcW w:w="828" w:type="dxa"/>
          </w:tcPr>
          <w:p w14:paraId="3BC000DE" w14:textId="77777777" w:rsidR="00E63113" w:rsidRDefault="00E63113">
            <w:r>
              <w:t>112468-P</w:t>
            </w:r>
          </w:p>
        </w:tc>
        <w:tc>
          <w:tcPr>
            <w:tcW w:w="790" w:type="dxa"/>
          </w:tcPr>
          <w:p w14:paraId="4FEE0A2E" w14:textId="77777777" w:rsidR="00E63113" w:rsidRDefault="00E63113">
            <w:r>
              <w:t>Akram Saeed</w:t>
            </w:r>
          </w:p>
        </w:tc>
        <w:tc>
          <w:tcPr>
            <w:tcW w:w="683" w:type="dxa"/>
          </w:tcPr>
          <w:p w14:paraId="7A097620" w14:textId="77777777" w:rsidR="00E63113" w:rsidRDefault="00E63113">
            <w:r>
              <w:t>49.0625</w:t>
            </w:r>
          </w:p>
        </w:tc>
        <w:tc>
          <w:tcPr>
            <w:tcW w:w="685" w:type="dxa"/>
          </w:tcPr>
          <w:p w14:paraId="5805ADA6" w14:textId="77777777" w:rsidR="00E63113" w:rsidRDefault="00E63113">
            <w:r>
              <w:t>10</w:t>
            </w:r>
          </w:p>
        </w:tc>
        <w:tc>
          <w:tcPr>
            <w:tcW w:w="1115" w:type="dxa"/>
          </w:tcPr>
          <w:p w14:paraId="6CE3953D" w14:textId="77777777" w:rsidR="00E63113" w:rsidRDefault="00E63113">
            <w:r>
              <w:t>Anaesthesia</w:t>
            </w:r>
          </w:p>
        </w:tc>
        <w:tc>
          <w:tcPr>
            <w:tcW w:w="864" w:type="dxa"/>
          </w:tcPr>
          <w:p w14:paraId="71E1407D" w14:textId="77777777" w:rsidR="00E63113" w:rsidRDefault="00E63113">
            <w:r>
              <w:t>Children Hospital, Multan</w:t>
            </w:r>
          </w:p>
        </w:tc>
        <w:tc>
          <w:tcPr>
            <w:tcW w:w="719" w:type="dxa"/>
          </w:tcPr>
          <w:p w14:paraId="6973FB03" w14:textId="77777777" w:rsidR="00E63113" w:rsidRDefault="00E63113">
            <w:r>
              <w:t>Punjab</w:t>
            </w:r>
          </w:p>
        </w:tc>
      </w:tr>
      <w:tr w:rsidR="00E63113" w14:paraId="09BA7373" w14:textId="77777777" w:rsidTr="00E63113">
        <w:tc>
          <w:tcPr>
            <w:tcW w:w="383" w:type="dxa"/>
          </w:tcPr>
          <w:p w14:paraId="1B9A94E4" w14:textId="77777777" w:rsidR="00E63113" w:rsidRDefault="00E63113">
            <w:r>
              <w:t>8</w:t>
            </w:r>
          </w:p>
        </w:tc>
        <w:tc>
          <w:tcPr>
            <w:tcW w:w="631" w:type="dxa"/>
          </w:tcPr>
          <w:p w14:paraId="78E76C3F" w14:textId="77777777" w:rsidR="00E63113" w:rsidRDefault="00E63113">
            <w:r>
              <w:t>16576</w:t>
            </w:r>
          </w:p>
        </w:tc>
        <w:tc>
          <w:tcPr>
            <w:tcW w:w="878" w:type="dxa"/>
          </w:tcPr>
          <w:p w14:paraId="61309D0D" w14:textId="77777777" w:rsidR="00E63113" w:rsidRDefault="00E63113">
            <w:r>
              <w:t>Noor Ul Ain Moeen</w:t>
            </w:r>
          </w:p>
        </w:tc>
        <w:tc>
          <w:tcPr>
            <w:tcW w:w="828" w:type="dxa"/>
          </w:tcPr>
          <w:p w14:paraId="2105F8C8" w14:textId="77777777" w:rsidR="00E63113" w:rsidRDefault="00E63113">
            <w:r>
              <w:t>108981-P</w:t>
            </w:r>
          </w:p>
        </w:tc>
        <w:tc>
          <w:tcPr>
            <w:tcW w:w="790" w:type="dxa"/>
          </w:tcPr>
          <w:p w14:paraId="7D25CA33" w14:textId="77777777" w:rsidR="00E63113" w:rsidRDefault="00E63113">
            <w:r>
              <w:t>Moeen Ud Din Chishti</w:t>
            </w:r>
          </w:p>
        </w:tc>
        <w:tc>
          <w:tcPr>
            <w:tcW w:w="683" w:type="dxa"/>
          </w:tcPr>
          <w:p w14:paraId="2DCAF38D" w14:textId="77777777" w:rsidR="00E63113" w:rsidRDefault="00E63113">
            <w:r>
              <w:t>48.53</w:t>
            </w:r>
          </w:p>
        </w:tc>
        <w:tc>
          <w:tcPr>
            <w:tcW w:w="685" w:type="dxa"/>
          </w:tcPr>
          <w:p w14:paraId="5DEE26C9" w14:textId="77777777" w:rsidR="00E63113" w:rsidRDefault="00E63113">
            <w:r>
              <w:t>4</w:t>
            </w:r>
          </w:p>
        </w:tc>
        <w:tc>
          <w:tcPr>
            <w:tcW w:w="1115" w:type="dxa"/>
          </w:tcPr>
          <w:p w14:paraId="1452E090" w14:textId="77777777" w:rsidR="00E63113" w:rsidRDefault="00E63113">
            <w:r>
              <w:t>Anaesthesia</w:t>
            </w:r>
          </w:p>
        </w:tc>
        <w:tc>
          <w:tcPr>
            <w:tcW w:w="864" w:type="dxa"/>
          </w:tcPr>
          <w:p w14:paraId="4A7DAB3C" w14:textId="77777777" w:rsidR="00E63113" w:rsidRDefault="00E63113">
            <w:r>
              <w:t>Choudhary Prevez Ilahi Institute of Cardiology , Multan</w:t>
            </w:r>
          </w:p>
        </w:tc>
        <w:tc>
          <w:tcPr>
            <w:tcW w:w="719" w:type="dxa"/>
          </w:tcPr>
          <w:p w14:paraId="521EFC1B" w14:textId="77777777" w:rsidR="00E63113" w:rsidRDefault="00E63113">
            <w:r>
              <w:t>Punjab</w:t>
            </w:r>
          </w:p>
        </w:tc>
      </w:tr>
      <w:tr w:rsidR="00E63113" w14:paraId="5224F9B6" w14:textId="77777777" w:rsidTr="00E63113">
        <w:tc>
          <w:tcPr>
            <w:tcW w:w="383" w:type="dxa"/>
          </w:tcPr>
          <w:p w14:paraId="50EBBBDF" w14:textId="77777777" w:rsidR="00E63113" w:rsidRDefault="00E63113">
            <w:r>
              <w:t>9</w:t>
            </w:r>
          </w:p>
        </w:tc>
        <w:tc>
          <w:tcPr>
            <w:tcW w:w="631" w:type="dxa"/>
          </w:tcPr>
          <w:p w14:paraId="78D75983" w14:textId="77777777" w:rsidR="00E63113" w:rsidRDefault="00E63113">
            <w:r>
              <w:t>18620</w:t>
            </w:r>
          </w:p>
        </w:tc>
        <w:tc>
          <w:tcPr>
            <w:tcW w:w="878" w:type="dxa"/>
          </w:tcPr>
          <w:p w14:paraId="7891E508" w14:textId="77777777" w:rsidR="00E63113" w:rsidRDefault="00E63113">
            <w:r>
              <w:t>Tooba Gull</w:t>
            </w:r>
          </w:p>
        </w:tc>
        <w:tc>
          <w:tcPr>
            <w:tcW w:w="828" w:type="dxa"/>
          </w:tcPr>
          <w:p w14:paraId="100C5A39" w14:textId="77777777" w:rsidR="00E63113" w:rsidRDefault="00E63113">
            <w:r>
              <w:t>88926-P</w:t>
            </w:r>
          </w:p>
        </w:tc>
        <w:tc>
          <w:tcPr>
            <w:tcW w:w="790" w:type="dxa"/>
          </w:tcPr>
          <w:p w14:paraId="44EDE8FD" w14:textId="77777777" w:rsidR="00E63113" w:rsidRDefault="00E63113">
            <w:r>
              <w:t>GULL MUHA</w:t>
            </w:r>
            <w:r>
              <w:lastRenderedPageBreak/>
              <w:t>MMAD KHAN</w:t>
            </w:r>
          </w:p>
        </w:tc>
        <w:tc>
          <w:tcPr>
            <w:tcW w:w="683" w:type="dxa"/>
          </w:tcPr>
          <w:p w14:paraId="76101929" w14:textId="77777777" w:rsidR="00E63113" w:rsidRDefault="00E63113">
            <w:r>
              <w:lastRenderedPageBreak/>
              <w:t>63.471667</w:t>
            </w:r>
          </w:p>
        </w:tc>
        <w:tc>
          <w:tcPr>
            <w:tcW w:w="685" w:type="dxa"/>
          </w:tcPr>
          <w:p w14:paraId="62A21F45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00969122" w14:textId="77777777" w:rsidR="00E63113" w:rsidRDefault="00E63113">
            <w:r>
              <w:t>Anaesthesia</w:t>
            </w:r>
          </w:p>
        </w:tc>
        <w:tc>
          <w:tcPr>
            <w:tcW w:w="864" w:type="dxa"/>
          </w:tcPr>
          <w:p w14:paraId="2B4A6A85" w14:textId="77777777" w:rsidR="00E63113" w:rsidRDefault="00E63113">
            <w:r>
              <w:t>DHQ Hospital</w:t>
            </w:r>
            <w:r>
              <w:lastRenderedPageBreak/>
              <w:t>, DG Khan</w:t>
            </w:r>
          </w:p>
        </w:tc>
        <w:tc>
          <w:tcPr>
            <w:tcW w:w="719" w:type="dxa"/>
          </w:tcPr>
          <w:p w14:paraId="60E52763" w14:textId="77777777" w:rsidR="00E63113" w:rsidRDefault="00E63113">
            <w:r>
              <w:lastRenderedPageBreak/>
              <w:t>Punjab</w:t>
            </w:r>
          </w:p>
        </w:tc>
      </w:tr>
      <w:tr w:rsidR="00E63113" w14:paraId="4930183E" w14:textId="77777777" w:rsidTr="00E63113">
        <w:tc>
          <w:tcPr>
            <w:tcW w:w="383" w:type="dxa"/>
          </w:tcPr>
          <w:p w14:paraId="6F8C9D1F" w14:textId="77777777" w:rsidR="00E63113" w:rsidRDefault="00E63113">
            <w:r>
              <w:t>10</w:t>
            </w:r>
          </w:p>
        </w:tc>
        <w:tc>
          <w:tcPr>
            <w:tcW w:w="631" w:type="dxa"/>
          </w:tcPr>
          <w:p w14:paraId="13EAA655" w14:textId="77777777" w:rsidR="00E63113" w:rsidRDefault="00E63113">
            <w:r>
              <w:t>16755</w:t>
            </w:r>
          </w:p>
        </w:tc>
        <w:tc>
          <w:tcPr>
            <w:tcW w:w="878" w:type="dxa"/>
          </w:tcPr>
          <w:p w14:paraId="2BFBD0FA" w14:textId="77777777" w:rsidR="00E63113" w:rsidRDefault="00E63113">
            <w:r>
              <w:t>Iqra Anmol</w:t>
            </w:r>
          </w:p>
        </w:tc>
        <w:tc>
          <w:tcPr>
            <w:tcW w:w="828" w:type="dxa"/>
          </w:tcPr>
          <w:p w14:paraId="768CE198" w14:textId="77777777" w:rsidR="00E63113" w:rsidRDefault="00E63113">
            <w:r>
              <w:t>110668-P</w:t>
            </w:r>
          </w:p>
        </w:tc>
        <w:tc>
          <w:tcPr>
            <w:tcW w:w="790" w:type="dxa"/>
          </w:tcPr>
          <w:p w14:paraId="15B77374" w14:textId="77777777" w:rsidR="00E63113" w:rsidRDefault="00E63113">
            <w:r>
              <w:t xml:space="preserve">Nazir Ahmed </w:t>
            </w:r>
          </w:p>
        </w:tc>
        <w:tc>
          <w:tcPr>
            <w:tcW w:w="683" w:type="dxa"/>
          </w:tcPr>
          <w:p w14:paraId="39D4E250" w14:textId="77777777" w:rsidR="00E63113" w:rsidRDefault="00E63113">
            <w:r>
              <w:t>51.715</w:t>
            </w:r>
          </w:p>
        </w:tc>
        <w:tc>
          <w:tcPr>
            <w:tcW w:w="685" w:type="dxa"/>
          </w:tcPr>
          <w:p w14:paraId="36FAE13E" w14:textId="77777777" w:rsidR="00E63113" w:rsidRDefault="00E63113">
            <w:r>
              <w:t>25</w:t>
            </w:r>
          </w:p>
        </w:tc>
        <w:tc>
          <w:tcPr>
            <w:tcW w:w="1115" w:type="dxa"/>
          </w:tcPr>
          <w:p w14:paraId="519FDA9E" w14:textId="77777777" w:rsidR="00E63113" w:rsidRDefault="00E63113">
            <w:r>
              <w:t>Anaesthesia</w:t>
            </w:r>
          </w:p>
        </w:tc>
        <w:tc>
          <w:tcPr>
            <w:tcW w:w="864" w:type="dxa"/>
          </w:tcPr>
          <w:p w14:paraId="7C92CA18" w14:textId="77777777" w:rsidR="00E63113" w:rsidRDefault="00E63113">
            <w:r>
              <w:t>DHQ Hospital, Gujranwala</w:t>
            </w:r>
          </w:p>
        </w:tc>
        <w:tc>
          <w:tcPr>
            <w:tcW w:w="719" w:type="dxa"/>
          </w:tcPr>
          <w:p w14:paraId="265FEDBC" w14:textId="77777777" w:rsidR="00E63113" w:rsidRDefault="00E63113">
            <w:r>
              <w:t>Punjab</w:t>
            </w:r>
          </w:p>
        </w:tc>
      </w:tr>
      <w:tr w:rsidR="00E63113" w14:paraId="725F0DEE" w14:textId="77777777" w:rsidTr="00E63113">
        <w:tc>
          <w:tcPr>
            <w:tcW w:w="383" w:type="dxa"/>
          </w:tcPr>
          <w:p w14:paraId="551EDF49" w14:textId="77777777" w:rsidR="00E63113" w:rsidRDefault="00E63113">
            <w:r>
              <w:t>11</w:t>
            </w:r>
          </w:p>
        </w:tc>
        <w:tc>
          <w:tcPr>
            <w:tcW w:w="631" w:type="dxa"/>
          </w:tcPr>
          <w:p w14:paraId="7DD07116" w14:textId="77777777" w:rsidR="00E63113" w:rsidRDefault="00E63113">
            <w:r>
              <w:t>18552</w:t>
            </w:r>
          </w:p>
        </w:tc>
        <w:tc>
          <w:tcPr>
            <w:tcW w:w="878" w:type="dxa"/>
          </w:tcPr>
          <w:p w14:paraId="408F5453" w14:textId="77777777" w:rsidR="00E63113" w:rsidRDefault="00E63113">
            <w:r>
              <w:t>Aasifa Siddiqa</w:t>
            </w:r>
          </w:p>
        </w:tc>
        <w:tc>
          <w:tcPr>
            <w:tcW w:w="828" w:type="dxa"/>
          </w:tcPr>
          <w:p w14:paraId="55A2CD64" w14:textId="77777777" w:rsidR="00E63113" w:rsidRDefault="00E63113">
            <w:r>
              <w:t>79234-P</w:t>
            </w:r>
          </w:p>
        </w:tc>
        <w:tc>
          <w:tcPr>
            <w:tcW w:w="790" w:type="dxa"/>
          </w:tcPr>
          <w:p w14:paraId="61AE5BFA" w14:textId="77777777" w:rsidR="00E63113" w:rsidRDefault="00E63113">
            <w:r>
              <w:t>Hussain Agha</w:t>
            </w:r>
          </w:p>
        </w:tc>
        <w:tc>
          <w:tcPr>
            <w:tcW w:w="683" w:type="dxa"/>
          </w:tcPr>
          <w:p w14:paraId="790B802D" w14:textId="77777777" w:rsidR="00E63113" w:rsidRDefault="00E63113">
            <w:r>
              <w:t>48.36</w:t>
            </w:r>
          </w:p>
        </w:tc>
        <w:tc>
          <w:tcPr>
            <w:tcW w:w="685" w:type="dxa"/>
          </w:tcPr>
          <w:p w14:paraId="49412FF0" w14:textId="77777777" w:rsidR="00E63113" w:rsidRDefault="00E63113">
            <w:r>
              <w:t>2</w:t>
            </w:r>
          </w:p>
        </w:tc>
        <w:tc>
          <w:tcPr>
            <w:tcW w:w="1115" w:type="dxa"/>
          </w:tcPr>
          <w:p w14:paraId="64D8F21C" w14:textId="77777777" w:rsidR="00E63113" w:rsidRDefault="00E63113">
            <w:r>
              <w:t>Anaesthesia</w:t>
            </w:r>
          </w:p>
        </w:tc>
        <w:tc>
          <w:tcPr>
            <w:tcW w:w="864" w:type="dxa"/>
          </w:tcPr>
          <w:p w14:paraId="71CD19E6" w14:textId="77777777" w:rsidR="00E63113" w:rsidRDefault="00E63113">
            <w:r>
              <w:t>DHQ Rawalpindi</w:t>
            </w:r>
          </w:p>
        </w:tc>
        <w:tc>
          <w:tcPr>
            <w:tcW w:w="719" w:type="dxa"/>
          </w:tcPr>
          <w:p w14:paraId="646784D0" w14:textId="77777777" w:rsidR="00E63113" w:rsidRDefault="00E63113">
            <w:r>
              <w:t>Punjab</w:t>
            </w:r>
          </w:p>
        </w:tc>
      </w:tr>
      <w:tr w:rsidR="00E63113" w14:paraId="2DD429B1" w14:textId="77777777" w:rsidTr="00E63113">
        <w:tc>
          <w:tcPr>
            <w:tcW w:w="383" w:type="dxa"/>
          </w:tcPr>
          <w:p w14:paraId="43A652A8" w14:textId="77777777" w:rsidR="00E63113" w:rsidRDefault="00E63113">
            <w:r>
              <w:t>12</w:t>
            </w:r>
          </w:p>
        </w:tc>
        <w:tc>
          <w:tcPr>
            <w:tcW w:w="631" w:type="dxa"/>
          </w:tcPr>
          <w:p w14:paraId="26E619BA" w14:textId="77777777" w:rsidR="00E63113" w:rsidRDefault="00E63113">
            <w:r>
              <w:t>18479</w:t>
            </w:r>
          </w:p>
        </w:tc>
        <w:tc>
          <w:tcPr>
            <w:tcW w:w="878" w:type="dxa"/>
          </w:tcPr>
          <w:p w14:paraId="6475BDA0" w14:textId="77777777" w:rsidR="00E63113" w:rsidRDefault="00E63113">
            <w:r>
              <w:t>Asia</w:t>
            </w:r>
          </w:p>
        </w:tc>
        <w:tc>
          <w:tcPr>
            <w:tcW w:w="828" w:type="dxa"/>
          </w:tcPr>
          <w:p w14:paraId="13F880CA" w14:textId="77777777" w:rsidR="00E63113" w:rsidRDefault="00E63113">
            <w:r>
              <w:t>111054-P</w:t>
            </w:r>
          </w:p>
        </w:tc>
        <w:tc>
          <w:tcPr>
            <w:tcW w:w="790" w:type="dxa"/>
          </w:tcPr>
          <w:p w14:paraId="3F717ACF" w14:textId="77777777" w:rsidR="00E63113" w:rsidRDefault="00E63113">
            <w:r>
              <w:t xml:space="preserve">Zafar </w:t>
            </w:r>
          </w:p>
        </w:tc>
        <w:tc>
          <w:tcPr>
            <w:tcW w:w="683" w:type="dxa"/>
          </w:tcPr>
          <w:p w14:paraId="7F811E3A" w14:textId="77777777" w:rsidR="00E63113" w:rsidRDefault="00E63113">
            <w:r>
              <w:t>48.966667</w:t>
            </w:r>
          </w:p>
        </w:tc>
        <w:tc>
          <w:tcPr>
            <w:tcW w:w="685" w:type="dxa"/>
          </w:tcPr>
          <w:p w14:paraId="17719EC5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7CE49D3E" w14:textId="77777777" w:rsidR="00E63113" w:rsidRDefault="00E63113">
            <w:r>
              <w:t>Anaesthesia</w:t>
            </w:r>
          </w:p>
        </w:tc>
        <w:tc>
          <w:tcPr>
            <w:tcW w:w="864" w:type="dxa"/>
          </w:tcPr>
          <w:p w14:paraId="69713DC5" w14:textId="77777777" w:rsidR="00E63113" w:rsidRDefault="00E63113">
            <w:r>
              <w:t>DHQ Teaching Hospital, Sargodha</w:t>
            </w:r>
          </w:p>
        </w:tc>
        <w:tc>
          <w:tcPr>
            <w:tcW w:w="719" w:type="dxa"/>
          </w:tcPr>
          <w:p w14:paraId="385B9E49" w14:textId="77777777" w:rsidR="00E63113" w:rsidRDefault="00E63113">
            <w:r>
              <w:t>Punjab</w:t>
            </w:r>
          </w:p>
        </w:tc>
      </w:tr>
      <w:tr w:rsidR="00E63113" w14:paraId="535F2B2D" w14:textId="77777777" w:rsidTr="00E63113">
        <w:tc>
          <w:tcPr>
            <w:tcW w:w="383" w:type="dxa"/>
          </w:tcPr>
          <w:p w14:paraId="3F50369B" w14:textId="77777777" w:rsidR="00E63113" w:rsidRDefault="00E63113">
            <w:r>
              <w:t>13</w:t>
            </w:r>
          </w:p>
        </w:tc>
        <w:tc>
          <w:tcPr>
            <w:tcW w:w="631" w:type="dxa"/>
          </w:tcPr>
          <w:p w14:paraId="2D4B1E80" w14:textId="77777777" w:rsidR="00E63113" w:rsidRDefault="00E63113">
            <w:r>
              <w:t>17689</w:t>
            </w:r>
          </w:p>
        </w:tc>
        <w:tc>
          <w:tcPr>
            <w:tcW w:w="878" w:type="dxa"/>
          </w:tcPr>
          <w:p w14:paraId="35DDCFEB" w14:textId="77777777" w:rsidR="00E63113" w:rsidRDefault="00E63113">
            <w:r>
              <w:t>Kainat Kareem Mirza</w:t>
            </w:r>
          </w:p>
        </w:tc>
        <w:tc>
          <w:tcPr>
            <w:tcW w:w="828" w:type="dxa"/>
          </w:tcPr>
          <w:p w14:paraId="197E45C9" w14:textId="77777777" w:rsidR="00E63113" w:rsidRDefault="00E63113">
            <w:r>
              <w:t>113197-P</w:t>
            </w:r>
          </w:p>
        </w:tc>
        <w:tc>
          <w:tcPr>
            <w:tcW w:w="790" w:type="dxa"/>
          </w:tcPr>
          <w:p w14:paraId="1C47FA93" w14:textId="77777777" w:rsidR="00E63113" w:rsidRDefault="00E63113">
            <w:r>
              <w:t>Naeem Mirza</w:t>
            </w:r>
          </w:p>
        </w:tc>
        <w:tc>
          <w:tcPr>
            <w:tcW w:w="683" w:type="dxa"/>
          </w:tcPr>
          <w:p w14:paraId="1064A8FB" w14:textId="77777777" w:rsidR="00E63113" w:rsidRDefault="00E63113">
            <w:r>
              <w:t>50.026667</w:t>
            </w:r>
          </w:p>
        </w:tc>
        <w:tc>
          <w:tcPr>
            <w:tcW w:w="685" w:type="dxa"/>
          </w:tcPr>
          <w:p w14:paraId="00B354EB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7ACD6388" w14:textId="77777777" w:rsidR="00E63113" w:rsidRDefault="00E63113">
            <w:r>
              <w:t>Anaesthesia</w:t>
            </w:r>
          </w:p>
        </w:tc>
        <w:tc>
          <w:tcPr>
            <w:tcW w:w="864" w:type="dxa"/>
          </w:tcPr>
          <w:p w14:paraId="34704009" w14:textId="77777777" w:rsidR="00E63113" w:rsidRDefault="00E63113">
            <w:r>
              <w:t>Holy Family Hospital, Rawalpindi</w:t>
            </w:r>
          </w:p>
        </w:tc>
        <w:tc>
          <w:tcPr>
            <w:tcW w:w="719" w:type="dxa"/>
          </w:tcPr>
          <w:p w14:paraId="51556060" w14:textId="77777777" w:rsidR="00E63113" w:rsidRDefault="00E63113">
            <w:r>
              <w:t>Punjab</w:t>
            </w:r>
          </w:p>
        </w:tc>
      </w:tr>
      <w:tr w:rsidR="00E63113" w14:paraId="2DAB0A5D" w14:textId="77777777" w:rsidTr="00E63113">
        <w:tc>
          <w:tcPr>
            <w:tcW w:w="383" w:type="dxa"/>
          </w:tcPr>
          <w:p w14:paraId="05083132" w14:textId="77777777" w:rsidR="00E63113" w:rsidRDefault="00E63113">
            <w:r>
              <w:t>14</w:t>
            </w:r>
          </w:p>
        </w:tc>
        <w:tc>
          <w:tcPr>
            <w:tcW w:w="631" w:type="dxa"/>
          </w:tcPr>
          <w:p w14:paraId="75FA5F5D" w14:textId="77777777" w:rsidR="00E63113" w:rsidRDefault="00E63113">
            <w:r>
              <w:t>18203</w:t>
            </w:r>
          </w:p>
        </w:tc>
        <w:tc>
          <w:tcPr>
            <w:tcW w:w="878" w:type="dxa"/>
          </w:tcPr>
          <w:p w14:paraId="21296F6E" w14:textId="77777777" w:rsidR="00E63113" w:rsidRDefault="00E63113">
            <w:r>
              <w:t>Saba Sarwar</w:t>
            </w:r>
          </w:p>
        </w:tc>
        <w:tc>
          <w:tcPr>
            <w:tcW w:w="828" w:type="dxa"/>
          </w:tcPr>
          <w:p w14:paraId="4DA49BC3" w14:textId="77777777" w:rsidR="00E63113" w:rsidRDefault="00E63113">
            <w:r>
              <w:t>90256-P</w:t>
            </w:r>
          </w:p>
        </w:tc>
        <w:tc>
          <w:tcPr>
            <w:tcW w:w="790" w:type="dxa"/>
          </w:tcPr>
          <w:p w14:paraId="3EF868A6" w14:textId="77777777" w:rsidR="00E63113" w:rsidRDefault="00E63113">
            <w:r>
              <w:t>Muhammad Sarwar</w:t>
            </w:r>
          </w:p>
        </w:tc>
        <w:tc>
          <w:tcPr>
            <w:tcW w:w="683" w:type="dxa"/>
          </w:tcPr>
          <w:p w14:paraId="5AD375DB" w14:textId="77777777" w:rsidR="00E63113" w:rsidRDefault="00E63113">
            <w:r>
              <w:t>49.068936</w:t>
            </w:r>
          </w:p>
        </w:tc>
        <w:tc>
          <w:tcPr>
            <w:tcW w:w="685" w:type="dxa"/>
          </w:tcPr>
          <w:p w14:paraId="7D5D2C52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7A7A36DA" w14:textId="77777777" w:rsidR="00E63113" w:rsidRDefault="00E63113">
            <w:r>
              <w:t>Anaesthesia</w:t>
            </w:r>
          </w:p>
        </w:tc>
        <w:tc>
          <w:tcPr>
            <w:tcW w:w="864" w:type="dxa"/>
          </w:tcPr>
          <w:p w14:paraId="3D974D25" w14:textId="77777777" w:rsidR="00E63113" w:rsidRDefault="00E63113">
            <w:r>
              <w:t>Holy Family Hospital, Rawalpindi</w:t>
            </w:r>
          </w:p>
        </w:tc>
        <w:tc>
          <w:tcPr>
            <w:tcW w:w="719" w:type="dxa"/>
          </w:tcPr>
          <w:p w14:paraId="70775955" w14:textId="77777777" w:rsidR="00E63113" w:rsidRDefault="00E63113">
            <w:r>
              <w:t>Punjab</w:t>
            </w:r>
          </w:p>
        </w:tc>
      </w:tr>
      <w:tr w:rsidR="00E63113" w14:paraId="7345E9CF" w14:textId="77777777" w:rsidTr="00E63113">
        <w:tc>
          <w:tcPr>
            <w:tcW w:w="383" w:type="dxa"/>
          </w:tcPr>
          <w:p w14:paraId="15B96EA0" w14:textId="77777777" w:rsidR="00E63113" w:rsidRDefault="00E63113">
            <w:r>
              <w:t>15</w:t>
            </w:r>
          </w:p>
        </w:tc>
        <w:tc>
          <w:tcPr>
            <w:tcW w:w="631" w:type="dxa"/>
          </w:tcPr>
          <w:p w14:paraId="44243315" w14:textId="77777777" w:rsidR="00E63113" w:rsidRDefault="00E63113">
            <w:r>
              <w:t>19126</w:t>
            </w:r>
          </w:p>
        </w:tc>
        <w:tc>
          <w:tcPr>
            <w:tcW w:w="878" w:type="dxa"/>
          </w:tcPr>
          <w:p w14:paraId="3BC88C63" w14:textId="77777777" w:rsidR="00E63113" w:rsidRDefault="00E63113">
            <w:r>
              <w:t>Aaila Batool</w:t>
            </w:r>
          </w:p>
        </w:tc>
        <w:tc>
          <w:tcPr>
            <w:tcW w:w="828" w:type="dxa"/>
          </w:tcPr>
          <w:p w14:paraId="17BE910D" w14:textId="77777777" w:rsidR="00E63113" w:rsidRDefault="00E63113">
            <w:r>
              <w:t>111432-P</w:t>
            </w:r>
          </w:p>
        </w:tc>
        <w:tc>
          <w:tcPr>
            <w:tcW w:w="790" w:type="dxa"/>
          </w:tcPr>
          <w:p w14:paraId="04CF6675" w14:textId="77777777" w:rsidR="00E63113" w:rsidRDefault="00E63113">
            <w:r>
              <w:t>Waheed Aslam Khan</w:t>
            </w:r>
          </w:p>
        </w:tc>
        <w:tc>
          <w:tcPr>
            <w:tcW w:w="683" w:type="dxa"/>
          </w:tcPr>
          <w:p w14:paraId="239A5BF7" w14:textId="77777777" w:rsidR="00E63113" w:rsidRDefault="00E63113">
            <w:r>
              <w:t>57.0825</w:t>
            </w:r>
          </w:p>
        </w:tc>
        <w:tc>
          <w:tcPr>
            <w:tcW w:w="685" w:type="dxa"/>
          </w:tcPr>
          <w:p w14:paraId="73C6D4D0" w14:textId="77777777" w:rsidR="00E63113" w:rsidRDefault="00E63113">
            <w:r>
              <w:t>8</w:t>
            </w:r>
          </w:p>
        </w:tc>
        <w:tc>
          <w:tcPr>
            <w:tcW w:w="1115" w:type="dxa"/>
          </w:tcPr>
          <w:p w14:paraId="2DDF37B5" w14:textId="77777777" w:rsidR="00E63113" w:rsidRDefault="00E63113">
            <w:r>
              <w:t>Anaesthesia</w:t>
            </w:r>
          </w:p>
        </w:tc>
        <w:tc>
          <w:tcPr>
            <w:tcW w:w="864" w:type="dxa"/>
          </w:tcPr>
          <w:p w14:paraId="6768F63D" w14:textId="77777777" w:rsidR="00E63113" w:rsidRDefault="00E63113">
            <w:r>
              <w:t>Jinnah Hospital, Lahore</w:t>
            </w:r>
          </w:p>
        </w:tc>
        <w:tc>
          <w:tcPr>
            <w:tcW w:w="719" w:type="dxa"/>
          </w:tcPr>
          <w:p w14:paraId="40BB7A0C" w14:textId="77777777" w:rsidR="00E63113" w:rsidRDefault="00E63113">
            <w:r>
              <w:t>Punjab</w:t>
            </w:r>
          </w:p>
        </w:tc>
      </w:tr>
      <w:tr w:rsidR="00E63113" w14:paraId="0A137497" w14:textId="77777777" w:rsidTr="00E63113">
        <w:tc>
          <w:tcPr>
            <w:tcW w:w="383" w:type="dxa"/>
          </w:tcPr>
          <w:p w14:paraId="5C27A707" w14:textId="77777777" w:rsidR="00E63113" w:rsidRDefault="00E63113">
            <w:r>
              <w:t>16</w:t>
            </w:r>
          </w:p>
        </w:tc>
        <w:tc>
          <w:tcPr>
            <w:tcW w:w="631" w:type="dxa"/>
          </w:tcPr>
          <w:p w14:paraId="56FE6254" w14:textId="77777777" w:rsidR="00E63113" w:rsidRDefault="00E63113">
            <w:r>
              <w:t>18409</w:t>
            </w:r>
          </w:p>
        </w:tc>
        <w:tc>
          <w:tcPr>
            <w:tcW w:w="878" w:type="dxa"/>
          </w:tcPr>
          <w:p w14:paraId="780F1A16" w14:textId="77777777" w:rsidR="00E63113" w:rsidRDefault="00E63113">
            <w:r>
              <w:t>Saba Pervez</w:t>
            </w:r>
          </w:p>
        </w:tc>
        <w:tc>
          <w:tcPr>
            <w:tcW w:w="828" w:type="dxa"/>
          </w:tcPr>
          <w:p w14:paraId="7668BB92" w14:textId="77777777" w:rsidR="00E63113" w:rsidRDefault="00E63113">
            <w:r>
              <w:t>110920-P</w:t>
            </w:r>
          </w:p>
        </w:tc>
        <w:tc>
          <w:tcPr>
            <w:tcW w:w="790" w:type="dxa"/>
          </w:tcPr>
          <w:p w14:paraId="2AF0BA5D" w14:textId="77777777" w:rsidR="00E63113" w:rsidRDefault="00E63113">
            <w:r>
              <w:t>Muhammad Pervez</w:t>
            </w:r>
          </w:p>
        </w:tc>
        <w:tc>
          <w:tcPr>
            <w:tcW w:w="683" w:type="dxa"/>
          </w:tcPr>
          <w:p w14:paraId="702A5208" w14:textId="77777777" w:rsidR="00E63113" w:rsidRDefault="00E63113">
            <w:r>
              <w:t>53.915833</w:t>
            </w:r>
          </w:p>
        </w:tc>
        <w:tc>
          <w:tcPr>
            <w:tcW w:w="685" w:type="dxa"/>
          </w:tcPr>
          <w:p w14:paraId="2299EB5A" w14:textId="77777777" w:rsidR="00E63113" w:rsidRDefault="00E63113">
            <w:r>
              <w:t>6</w:t>
            </w:r>
          </w:p>
        </w:tc>
        <w:tc>
          <w:tcPr>
            <w:tcW w:w="1115" w:type="dxa"/>
          </w:tcPr>
          <w:p w14:paraId="05E6ABA6" w14:textId="77777777" w:rsidR="00E63113" w:rsidRDefault="00E63113">
            <w:r>
              <w:t>Anaesthesia</w:t>
            </w:r>
          </w:p>
        </w:tc>
        <w:tc>
          <w:tcPr>
            <w:tcW w:w="864" w:type="dxa"/>
          </w:tcPr>
          <w:p w14:paraId="7D53AB82" w14:textId="77777777" w:rsidR="00E63113" w:rsidRDefault="00E63113">
            <w:r>
              <w:t>Lahore General Hospital, Lahore</w:t>
            </w:r>
          </w:p>
        </w:tc>
        <w:tc>
          <w:tcPr>
            <w:tcW w:w="719" w:type="dxa"/>
          </w:tcPr>
          <w:p w14:paraId="0DE7A0E0" w14:textId="77777777" w:rsidR="00E63113" w:rsidRDefault="00E63113">
            <w:r>
              <w:t>Punjab</w:t>
            </w:r>
          </w:p>
        </w:tc>
      </w:tr>
      <w:tr w:rsidR="00E63113" w14:paraId="2DF926A3" w14:textId="77777777" w:rsidTr="00E63113">
        <w:tc>
          <w:tcPr>
            <w:tcW w:w="383" w:type="dxa"/>
          </w:tcPr>
          <w:p w14:paraId="276C75B6" w14:textId="77777777" w:rsidR="00E63113" w:rsidRDefault="00E63113">
            <w:r>
              <w:t>17</w:t>
            </w:r>
          </w:p>
        </w:tc>
        <w:tc>
          <w:tcPr>
            <w:tcW w:w="631" w:type="dxa"/>
          </w:tcPr>
          <w:p w14:paraId="396F4D2E" w14:textId="77777777" w:rsidR="00E63113" w:rsidRDefault="00E63113">
            <w:r>
              <w:t>17425</w:t>
            </w:r>
          </w:p>
        </w:tc>
        <w:tc>
          <w:tcPr>
            <w:tcW w:w="878" w:type="dxa"/>
          </w:tcPr>
          <w:p w14:paraId="7DF0A1F8" w14:textId="77777777" w:rsidR="00E63113" w:rsidRDefault="00E63113">
            <w:r>
              <w:t>Abdul Ghani Habib</w:t>
            </w:r>
          </w:p>
        </w:tc>
        <w:tc>
          <w:tcPr>
            <w:tcW w:w="828" w:type="dxa"/>
          </w:tcPr>
          <w:p w14:paraId="13829325" w14:textId="77777777" w:rsidR="00E63113" w:rsidRDefault="00E63113">
            <w:r>
              <w:t>R10771</w:t>
            </w:r>
          </w:p>
        </w:tc>
        <w:tc>
          <w:tcPr>
            <w:tcW w:w="790" w:type="dxa"/>
          </w:tcPr>
          <w:p w14:paraId="1353A339" w14:textId="77777777" w:rsidR="00E63113" w:rsidRDefault="00E63113">
            <w:r>
              <w:t>Haji abdul sami Khan</w:t>
            </w:r>
          </w:p>
        </w:tc>
        <w:tc>
          <w:tcPr>
            <w:tcW w:w="683" w:type="dxa"/>
          </w:tcPr>
          <w:p w14:paraId="0AA97EB4" w14:textId="77777777" w:rsidR="00E63113" w:rsidRDefault="00E63113">
            <w:r>
              <w:t>43.507619</w:t>
            </w:r>
          </w:p>
        </w:tc>
        <w:tc>
          <w:tcPr>
            <w:tcW w:w="685" w:type="dxa"/>
          </w:tcPr>
          <w:p w14:paraId="236E6D53" w14:textId="77777777" w:rsidR="00E63113" w:rsidRDefault="00E63113">
            <w:r>
              <w:t>6</w:t>
            </w:r>
          </w:p>
        </w:tc>
        <w:tc>
          <w:tcPr>
            <w:tcW w:w="1115" w:type="dxa"/>
          </w:tcPr>
          <w:p w14:paraId="5E64C9E4" w14:textId="77777777" w:rsidR="00E63113" w:rsidRDefault="00E63113">
            <w:r>
              <w:t>Anaesthesia</w:t>
            </w:r>
          </w:p>
        </w:tc>
        <w:tc>
          <w:tcPr>
            <w:tcW w:w="864" w:type="dxa"/>
          </w:tcPr>
          <w:p w14:paraId="5BA20745" w14:textId="77777777" w:rsidR="00E63113" w:rsidRDefault="00E63113">
            <w:r>
              <w:t>Lahore General Hospital, Lahore</w:t>
            </w:r>
          </w:p>
        </w:tc>
        <w:tc>
          <w:tcPr>
            <w:tcW w:w="719" w:type="dxa"/>
          </w:tcPr>
          <w:p w14:paraId="71FDBAEE" w14:textId="77777777" w:rsidR="00E63113" w:rsidRDefault="00E63113">
            <w:r>
              <w:t>Foriegn</w:t>
            </w:r>
          </w:p>
        </w:tc>
      </w:tr>
      <w:tr w:rsidR="00E63113" w14:paraId="4DCDBA11" w14:textId="77777777" w:rsidTr="00E63113">
        <w:tc>
          <w:tcPr>
            <w:tcW w:w="383" w:type="dxa"/>
          </w:tcPr>
          <w:p w14:paraId="4A4BFD87" w14:textId="77777777" w:rsidR="00E63113" w:rsidRDefault="00E63113">
            <w:r>
              <w:t>18</w:t>
            </w:r>
          </w:p>
        </w:tc>
        <w:tc>
          <w:tcPr>
            <w:tcW w:w="631" w:type="dxa"/>
          </w:tcPr>
          <w:p w14:paraId="3C61F743" w14:textId="77777777" w:rsidR="00E63113" w:rsidRDefault="00E63113">
            <w:r>
              <w:t>15807</w:t>
            </w:r>
          </w:p>
        </w:tc>
        <w:tc>
          <w:tcPr>
            <w:tcW w:w="878" w:type="dxa"/>
          </w:tcPr>
          <w:p w14:paraId="1557AA59" w14:textId="77777777" w:rsidR="00E63113" w:rsidRDefault="00E63113">
            <w:r>
              <w:t>Ushna Sultan</w:t>
            </w:r>
          </w:p>
        </w:tc>
        <w:tc>
          <w:tcPr>
            <w:tcW w:w="828" w:type="dxa"/>
          </w:tcPr>
          <w:p w14:paraId="5F2EC61D" w14:textId="77777777" w:rsidR="00E63113" w:rsidRDefault="00E63113">
            <w:r>
              <w:t>109261-P</w:t>
            </w:r>
          </w:p>
        </w:tc>
        <w:tc>
          <w:tcPr>
            <w:tcW w:w="790" w:type="dxa"/>
          </w:tcPr>
          <w:p w14:paraId="20731FB4" w14:textId="77777777" w:rsidR="00E63113" w:rsidRDefault="00E63113">
            <w:r>
              <w:t>Muhammad Haris Ghani</w:t>
            </w:r>
          </w:p>
        </w:tc>
        <w:tc>
          <w:tcPr>
            <w:tcW w:w="683" w:type="dxa"/>
          </w:tcPr>
          <w:p w14:paraId="7B93F5B5" w14:textId="77777777" w:rsidR="00E63113" w:rsidRDefault="00E63113">
            <w:r>
              <w:t>55.433469</w:t>
            </w:r>
          </w:p>
        </w:tc>
        <w:tc>
          <w:tcPr>
            <w:tcW w:w="685" w:type="dxa"/>
          </w:tcPr>
          <w:p w14:paraId="76461F3B" w14:textId="77777777" w:rsidR="00E63113" w:rsidRDefault="00E63113">
            <w:r>
              <w:t>2</w:t>
            </w:r>
          </w:p>
        </w:tc>
        <w:tc>
          <w:tcPr>
            <w:tcW w:w="1115" w:type="dxa"/>
          </w:tcPr>
          <w:p w14:paraId="7B290BA6" w14:textId="77777777" w:rsidR="00E63113" w:rsidRDefault="00E63113">
            <w:r>
              <w:t>Anaesthesia</w:t>
            </w:r>
          </w:p>
        </w:tc>
        <w:tc>
          <w:tcPr>
            <w:tcW w:w="864" w:type="dxa"/>
          </w:tcPr>
          <w:p w14:paraId="70B0CAD3" w14:textId="77777777" w:rsidR="00E63113" w:rsidRDefault="00E63113">
            <w:r>
              <w:t>Mayo Hospital, Lahore</w:t>
            </w:r>
          </w:p>
        </w:tc>
        <w:tc>
          <w:tcPr>
            <w:tcW w:w="719" w:type="dxa"/>
          </w:tcPr>
          <w:p w14:paraId="4961F3AB" w14:textId="77777777" w:rsidR="00E63113" w:rsidRDefault="00E63113">
            <w:r>
              <w:t>Punjab</w:t>
            </w:r>
          </w:p>
        </w:tc>
      </w:tr>
      <w:tr w:rsidR="00E63113" w14:paraId="103ADA85" w14:textId="77777777" w:rsidTr="00E63113">
        <w:tc>
          <w:tcPr>
            <w:tcW w:w="383" w:type="dxa"/>
          </w:tcPr>
          <w:p w14:paraId="6867FAEF" w14:textId="77777777" w:rsidR="00E63113" w:rsidRDefault="00E63113">
            <w:r>
              <w:t>19</w:t>
            </w:r>
          </w:p>
        </w:tc>
        <w:tc>
          <w:tcPr>
            <w:tcW w:w="631" w:type="dxa"/>
          </w:tcPr>
          <w:p w14:paraId="1700356F" w14:textId="77777777" w:rsidR="00E63113" w:rsidRDefault="00E63113">
            <w:r>
              <w:t>16771</w:t>
            </w:r>
          </w:p>
        </w:tc>
        <w:tc>
          <w:tcPr>
            <w:tcW w:w="878" w:type="dxa"/>
          </w:tcPr>
          <w:p w14:paraId="7E0E91ED" w14:textId="77777777" w:rsidR="00E63113" w:rsidRDefault="00E63113">
            <w:r>
              <w:t>Afifa Nasir</w:t>
            </w:r>
          </w:p>
        </w:tc>
        <w:tc>
          <w:tcPr>
            <w:tcW w:w="828" w:type="dxa"/>
          </w:tcPr>
          <w:p w14:paraId="1001308E" w14:textId="77777777" w:rsidR="00E63113" w:rsidRDefault="00E63113">
            <w:r>
              <w:t>112396-P</w:t>
            </w:r>
          </w:p>
        </w:tc>
        <w:tc>
          <w:tcPr>
            <w:tcW w:w="790" w:type="dxa"/>
          </w:tcPr>
          <w:p w14:paraId="18B06A04" w14:textId="77777777" w:rsidR="00E63113" w:rsidRDefault="00E63113">
            <w:r>
              <w:t>Nasir Iqbal</w:t>
            </w:r>
          </w:p>
        </w:tc>
        <w:tc>
          <w:tcPr>
            <w:tcW w:w="683" w:type="dxa"/>
          </w:tcPr>
          <w:p w14:paraId="42DFD84C" w14:textId="77777777" w:rsidR="00E63113" w:rsidRDefault="00E63113">
            <w:r>
              <w:t>53.963265</w:t>
            </w:r>
          </w:p>
        </w:tc>
        <w:tc>
          <w:tcPr>
            <w:tcW w:w="685" w:type="dxa"/>
          </w:tcPr>
          <w:p w14:paraId="2079A1F8" w14:textId="77777777" w:rsidR="00E63113" w:rsidRDefault="00E63113">
            <w:r>
              <w:t>20</w:t>
            </w:r>
          </w:p>
        </w:tc>
        <w:tc>
          <w:tcPr>
            <w:tcW w:w="1115" w:type="dxa"/>
          </w:tcPr>
          <w:p w14:paraId="75477012" w14:textId="77777777" w:rsidR="00E63113" w:rsidRDefault="00E63113">
            <w:r>
              <w:t>Anaesthesia</w:t>
            </w:r>
          </w:p>
        </w:tc>
        <w:tc>
          <w:tcPr>
            <w:tcW w:w="864" w:type="dxa"/>
          </w:tcPr>
          <w:p w14:paraId="50A35F98" w14:textId="77777777" w:rsidR="00E63113" w:rsidRDefault="00E63113">
            <w:r>
              <w:t>Mayo Hospital, Lahore</w:t>
            </w:r>
          </w:p>
        </w:tc>
        <w:tc>
          <w:tcPr>
            <w:tcW w:w="719" w:type="dxa"/>
          </w:tcPr>
          <w:p w14:paraId="26972A34" w14:textId="77777777" w:rsidR="00E63113" w:rsidRDefault="00E63113">
            <w:r>
              <w:t>Punjab</w:t>
            </w:r>
          </w:p>
        </w:tc>
      </w:tr>
      <w:tr w:rsidR="00E63113" w14:paraId="1487FAF0" w14:textId="77777777" w:rsidTr="00E63113">
        <w:tc>
          <w:tcPr>
            <w:tcW w:w="383" w:type="dxa"/>
          </w:tcPr>
          <w:p w14:paraId="3CDDDAB0" w14:textId="77777777" w:rsidR="00E63113" w:rsidRDefault="00E63113">
            <w:r>
              <w:t>2</w:t>
            </w:r>
            <w:r>
              <w:lastRenderedPageBreak/>
              <w:t>0</w:t>
            </w:r>
          </w:p>
        </w:tc>
        <w:tc>
          <w:tcPr>
            <w:tcW w:w="631" w:type="dxa"/>
          </w:tcPr>
          <w:p w14:paraId="5A524A60" w14:textId="77777777" w:rsidR="00E63113" w:rsidRDefault="00E63113">
            <w:r>
              <w:lastRenderedPageBreak/>
              <w:t>1771</w:t>
            </w:r>
            <w:r>
              <w:lastRenderedPageBreak/>
              <w:t>3</w:t>
            </w:r>
          </w:p>
        </w:tc>
        <w:tc>
          <w:tcPr>
            <w:tcW w:w="878" w:type="dxa"/>
          </w:tcPr>
          <w:p w14:paraId="21FC3E56" w14:textId="77777777" w:rsidR="00E63113" w:rsidRDefault="00E63113">
            <w:r>
              <w:lastRenderedPageBreak/>
              <w:t>Bakhta</w:t>
            </w:r>
            <w:r>
              <w:lastRenderedPageBreak/>
              <w:t>war Khan</w:t>
            </w:r>
          </w:p>
        </w:tc>
        <w:tc>
          <w:tcPr>
            <w:tcW w:w="828" w:type="dxa"/>
          </w:tcPr>
          <w:p w14:paraId="64F02D93" w14:textId="77777777" w:rsidR="00E63113" w:rsidRDefault="00E63113">
            <w:r>
              <w:lastRenderedPageBreak/>
              <w:t>6793-B</w:t>
            </w:r>
          </w:p>
        </w:tc>
        <w:tc>
          <w:tcPr>
            <w:tcW w:w="790" w:type="dxa"/>
          </w:tcPr>
          <w:p w14:paraId="6D11536A" w14:textId="77777777" w:rsidR="00E63113" w:rsidRDefault="00E63113">
            <w:r>
              <w:t xml:space="preserve">Khan </w:t>
            </w:r>
            <w:r>
              <w:lastRenderedPageBreak/>
              <w:t>Muhammad Jaffar</w:t>
            </w:r>
          </w:p>
        </w:tc>
        <w:tc>
          <w:tcPr>
            <w:tcW w:w="683" w:type="dxa"/>
          </w:tcPr>
          <w:p w14:paraId="4CBA02BE" w14:textId="77777777" w:rsidR="00E63113" w:rsidRDefault="00E63113">
            <w:r>
              <w:lastRenderedPageBreak/>
              <w:t>40.47</w:t>
            </w:r>
            <w:r>
              <w:lastRenderedPageBreak/>
              <w:t>3061</w:t>
            </w:r>
          </w:p>
        </w:tc>
        <w:tc>
          <w:tcPr>
            <w:tcW w:w="685" w:type="dxa"/>
          </w:tcPr>
          <w:p w14:paraId="170808F8" w14:textId="77777777" w:rsidR="00E63113" w:rsidRDefault="00E63113">
            <w:r>
              <w:lastRenderedPageBreak/>
              <w:t>5</w:t>
            </w:r>
          </w:p>
        </w:tc>
        <w:tc>
          <w:tcPr>
            <w:tcW w:w="1115" w:type="dxa"/>
          </w:tcPr>
          <w:p w14:paraId="2A4CD2AF" w14:textId="77777777" w:rsidR="00E63113" w:rsidRDefault="00E63113">
            <w:r>
              <w:t>Anaesthesi</w:t>
            </w:r>
            <w:r>
              <w:lastRenderedPageBreak/>
              <w:t>a</w:t>
            </w:r>
          </w:p>
        </w:tc>
        <w:tc>
          <w:tcPr>
            <w:tcW w:w="864" w:type="dxa"/>
          </w:tcPr>
          <w:p w14:paraId="603B4D14" w14:textId="77777777" w:rsidR="00E63113" w:rsidRDefault="00E63113">
            <w:r>
              <w:lastRenderedPageBreak/>
              <w:t xml:space="preserve">Mayo </w:t>
            </w:r>
            <w:r>
              <w:lastRenderedPageBreak/>
              <w:t>Hospital, Lahore</w:t>
            </w:r>
          </w:p>
        </w:tc>
        <w:tc>
          <w:tcPr>
            <w:tcW w:w="719" w:type="dxa"/>
          </w:tcPr>
          <w:p w14:paraId="5E08D95F" w14:textId="77777777" w:rsidR="00E63113" w:rsidRDefault="00E63113">
            <w:r>
              <w:lastRenderedPageBreak/>
              <w:t xml:space="preserve">KPK, </w:t>
            </w:r>
            <w:r>
              <w:lastRenderedPageBreak/>
              <w:t>Sindh, Balochistan</w:t>
            </w:r>
          </w:p>
        </w:tc>
      </w:tr>
      <w:tr w:rsidR="00E63113" w14:paraId="579E6BF7" w14:textId="77777777" w:rsidTr="00E63113">
        <w:tc>
          <w:tcPr>
            <w:tcW w:w="383" w:type="dxa"/>
          </w:tcPr>
          <w:p w14:paraId="3FB29278" w14:textId="77777777" w:rsidR="00E63113" w:rsidRDefault="00E63113">
            <w:r>
              <w:lastRenderedPageBreak/>
              <w:t>21</w:t>
            </w:r>
          </w:p>
        </w:tc>
        <w:tc>
          <w:tcPr>
            <w:tcW w:w="631" w:type="dxa"/>
          </w:tcPr>
          <w:p w14:paraId="54494BDD" w14:textId="77777777" w:rsidR="00E63113" w:rsidRDefault="00E63113">
            <w:r>
              <w:t>17530</w:t>
            </w:r>
          </w:p>
        </w:tc>
        <w:tc>
          <w:tcPr>
            <w:tcW w:w="878" w:type="dxa"/>
          </w:tcPr>
          <w:p w14:paraId="1AF04450" w14:textId="77777777" w:rsidR="00E63113" w:rsidRDefault="00E63113">
            <w:r>
              <w:t>Uzma Majeed</w:t>
            </w:r>
          </w:p>
        </w:tc>
        <w:tc>
          <w:tcPr>
            <w:tcW w:w="828" w:type="dxa"/>
          </w:tcPr>
          <w:p w14:paraId="0E79818A" w14:textId="77777777" w:rsidR="00E63113" w:rsidRDefault="00E63113">
            <w:r>
              <w:t>112240-P</w:t>
            </w:r>
          </w:p>
        </w:tc>
        <w:tc>
          <w:tcPr>
            <w:tcW w:w="790" w:type="dxa"/>
          </w:tcPr>
          <w:p w14:paraId="666B41C1" w14:textId="77777777" w:rsidR="00E63113" w:rsidRDefault="00E63113">
            <w:r>
              <w:t>ABDUL MAJEED</w:t>
            </w:r>
          </w:p>
        </w:tc>
        <w:tc>
          <w:tcPr>
            <w:tcW w:w="683" w:type="dxa"/>
          </w:tcPr>
          <w:p w14:paraId="3BC672EA" w14:textId="77777777" w:rsidR="00E63113" w:rsidRDefault="00E63113">
            <w:r>
              <w:t>55.3925</w:t>
            </w:r>
          </w:p>
        </w:tc>
        <w:tc>
          <w:tcPr>
            <w:tcW w:w="685" w:type="dxa"/>
          </w:tcPr>
          <w:p w14:paraId="473340C4" w14:textId="77777777" w:rsidR="00E63113" w:rsidRDefault="00E63113">
            <w:r>
              <w:t>10</w:t>
            </w:r>
          </w:p>
        </w:tc>
        <w:tc>
          <w:tcPr>
            <w:tcW w:w="1115" w:type="dxa"/>
          </w:tcPr>
          <w:p w14:paraId="14487D2B" w14:textId="77777777" w:rsidR="00E63113" w:rsidRDefault="00E63113">
            <w:r>
              <w:t>Anaesthesia</w:t>
            </w:r>
          </w:p>
        </w:tc>
        <w:tc>
          <w:tcPr>
            <w:tcW w:w="864" w:type="dxa"/>
          </w:tcPr>
          <w:p w14:paraId="3BF6858E" w14:textId="77777777" w:rsidR="00E63113" w:rsidRDefault="00E63113">
            <w:r>
              <w:t>Nishtar Hospital, Multan</w:t>
            </w:r>
          </w:p>
        </w:tc>
        <w:tc>
          <w:tcPr>
            <w:tcW w:w="719" w:type="dxa"/>
          </w:tcPr>
          <w:p w14:paraId="7B6E757E" w14:textId="77777777" w:rsidR="00E63113" w:rsidRDefault="00E63113">
            <w:r>
              <w:t>Punjab</w:t>
            </w:r>
          </w:p>
        </w:tc>
      </w:tr>
      <w:tr w:rsidR="00E63113" w14:paraId="0212F1A7" w14:textId="77777777" w:rsidTr="00E63113">
        <w:tc>
          <w:tcPr>
            <w:tcW w:w="383" w:type="dxa"/>
          </w:tcPr>
          <w:p w14:paraId="73A0D30C" w14:textId="77777777" w:rsidR="00E63113" w:rsidRDefault="00E63113">
            <w:r>
              <w:t>22</w:t>
            </w:r>
          </w:p>
        </w:tc>
        <w:tc>
          <w:tcPr>
            <w:tcW w:w="631" w:type="dxa"/>
          </w:tcPr>
          <w:p w14:paraId="5EB9163E" w14:textId="77777777" w:rsidR="00E63113" w:rsidRDefault="00E63113">
            <w:r>
              <w:t>886</w:t>
            </w:r>
          </w:p>
        </w:tc>
        <w:tc>
          <w:tcPr>
            <w:tcW w:w="878" w:type="dxa"/>
          </w:tcPr>
          <w:p w14:paraId="7D973265" w14:textId="77777777" w:rsidR="00E63113" w:rsidRDefault="00E63113">
            <w:r>
              <w:t>Aimen Saeed</w:t>
            </w:r>
          </w:p>
        </w:tc>
        <w:tc>
          <w:tcPr>
            <w:tcW w:w="828" w:type="dxa"/>
          </w:tcPr>
          <w:p w14:paraId="2C753FC8" w14:textId="77777777" w:rsidR="00E63113" w:rsidRDefault="00E63113">
            <w:r>
              <w:t>98167-P</w:t>
            </w:r>
          </w:p>
        </w:tc>
        <w:tc>
          <w:tcPr>
            <w:tcW w:w="790" w:type="dxa"/>
          </w:tcPr>
          <w:p w14:paraId="291CB57F" w14:textId="77777777" w:rsidR="00E63113" w:rsidRDefault="00E63113">
            <w:r>
              <w:t>Saeed Ahmad</w:t>
            </w:r>
          </w:p>
        </w:tc>
        <w:tc>
          <w:tcPr>
            <w:tcW w:w="683" w:type="dxa"/>
          </w:tcPr>
          <w:p w14:paraId="4D6B9ACF" w14:textId="77777777" w:rsidR="00E63113" w:rsidRDefault="00E63113">
            <w:r>
              <w:t>53.5875</w:t>
            </w:r>
          </w:p>
        </w:tc>
        <w:tc>
          <w:tcPr>
            <w:tcW w:w="685" w:type="dxa"/>
          </w:tcPr>
          <w:p w14:paraId="341ED097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1D34FF15" w14:textId="77777777" w:rsidR="00E63113" w:rsidRDefault="00E63113">
            <w:r>
              <w:t>Anaesthesia</w:t>
            </w:r>
          </w:p>
        </w:tc>
        <w:tc>
          <w:tcPr>
            <w:tcW w:w="864" w:type="dxa"/>
          </w:tcPr>
          <w:p w14:paraId="152A9462" w14:textId="77777777" w:rsidR="00E63113" w:rsidRDefault="00E63113">
            <w:r>
              <w:t>Nishtar Hospital, Multan</w:t>
            </w:r>
          </w:p>
        </w:tc>
        <w:tc>
          <w:tcPr>
            <w:tcW w:w="719" w:type="dxa"/>
          </w:tcPr>
          <w:p w14:paraId="1D8B3F95" w14:textId="77777777" w:rsidR="00E63113" w:rsidRDefault="00E63113">
            <w:r>
              <w:t>Punjab</w:t>
            </w:r>
          </w:p>
        </w:tc>
      </w:tr>
      <w:tr w:rsidR="00E63113" w14:paraId="4A7D150E" w14:textId="77777777" w:rsidTr="00E63113">
        <w:tc>
          <w:tcPr>
            <w:tcW w:w="383" w:type="dxa"/>
          </w:tcPr>
          <w:p w14:paraId="2BCD41D3" w14:textId="77777777" w:rsidR="00E63113" w:rsidRDefault="00E63113">
            <w:r>
              <w:t>23</w:t>
            </w:r>
          </w:p>
        </w:tc>
        <w:tc>
          <w:tcPr>
            <w:tcW w:w="631" w:type="dxa"/>
          </w:tcPr>
          <w:p w14:paraId="51836816" w14:textId="77777777" w:rsidR="00E63113" w:rsidRDefault="00E63113">
            <w:r>
              <w:t>17840</w:t>
            </w:r>
          </w:p>
        </w:tc>
        <w:tc>
          <w:tcPr>
            <w:tcW w:w="878" w:type="dxa"/>
          </w:tcPr>
          <w:p w14:paraId="393CE7EA" w14:textId="77777777" w:rsidR="00E63113" w:rsidRDefault="00E63113">
            <w:r>
              <w:t>Mohammad Rehan Malik</w:t>
            </w:r>
          </w:p>
        </w:tc>
        <w:tc>
          <w:tcPr>
            <w:tcW w:w="828" w:type="dxa"/>
          </w:tcPr>
          <w:p w14:paraId="7099C044" w14:textId="77777777" w:rsidR="00E63113" w:rsidRDefault="00E63113">
            <w:r>
              <w:t>91893-P</w:t>
            </w:r>
          </w:p>
        </w:tc>
        <w:tc>
          <w:tcPr>
            <w:tcW w:w="790" w:type="dxa"/>
          </w:tcPr>
          <w:p w14:paraId="5571DCC0" w14:textId="77777777" w:rsidR="00E63113" w:rsidRDefault="00E63113">
            <w:r>
              <w:t>Abdul Malik Khawaja</w:t>
            </w:r>
          </w:p>
        </w:tc>
        <w:tc>
          <w:tcPr>
            <w:tcW w:w="683" w:type="dxa"/>
          </w:tcPr>
          <w:p w14:paraId="0C2E88E5" w14:textId="77777777" w:rsidR="00E63113" w:rsidRDefault="00E63113">
            <w:r>
              <w:t>53.0225</w:t>
            </w:r>
          </w:p>
        </w:tc>
        <w:tc>
          <w:tcPr>
            <w:tcW w:w="685" w:type="dxa"/>
          </w:tcPr>
          <w:p w14:paraId="7046762E" w14:textId="77777777" w:rsidR="00E63113" w:rsidRDefault="00E63113">
            <w:r>
              <w:t>3</w:t>
            </w:r>
          </w:p>
        </w:tc>
        <w:tc>
          <w:tcPr>
            <w:tcW w:w="1115" w:type="dxa"/>
          </w:tcPr>
          <w:p w14:paraId="5A30BD5E" w14:textId="77777777" w:rsidR="00E63113" w:rsidRDefault="00E63113">
            <w:r>
              <w:t>Anaesthesia</w:t>
            </w:r>
          </w:p>
        </w:tc>
        <w:tc>
          <w:tcPr>
            <w:tcW w:w="864" w:type="dxa"/>
          </w:tcPr>
          <w:p w14:paraId="1ADDA654" w14:textId="77777777" w:rsidR="00E63113" w:rsidRDefault="00E63113">
            <w:r>
              <w:t>Nishtar Hospital, Multan</w:t>
            </w:r>
          </w:p>
        </w:tc>
        <w:tc>
          <w:tcPr>
            <w:tcW w:w="719" w:type="dxa"/>
          </w:tcPr>
          <w:p w14:paraId="44429C90" w14:textId="77777777" w:rsidR="00E63113" w:rsidRDefault="00E63113">
            <w:r>
              <w:t>Punjab</w:t>
            </w:r>
          </w:p>
        </w:tc>
      </w:tr>
      <w:tr w:rsidR="00E63113" w14:paraId="051511C9" w14:textId="77777777" w:rsidTr="00E63113">
        <w:tc>
          <w:tcPr>
            <w:tcW w:w="383" w:type="dxa"/>
          </w:tcPr>
          <w:p w14:paraId="3B9DA4A2" w14:textId="77777777" w:rsidR="00E63113" w:rsidRDefault="00E63113">
            <w:r>
              <w:t>24</w:t>
            </w:r>
          </w:p>
        </w:tc>
        <w:tc>
          <w:tcPr>
            <w:tcW w:w="631" w:type="dxa"/>
          </w:tcPr>
          <w:p w14:paraId="24BA0979" w14:textId="77777777" w:rsidR="00E63113" w:rsidRDefault="00E63113">
            <w:r>
              <w:t>17825</w:t>
            </w:r>
          </w:p>
        </w:tc>
        <w:tc>
          <w:tcPr>
            <w:tcW w:w="878" w:type="dxa"/>
          </w:tcPr>
          <w:p w14:paraId="100A3B8E" w14:textId="77777777" w:rsidR="00E63113" w:rsidRDefault="00E63113">
            <w:r>
              <w:t>Abbas Hussain</w:t>
            </w:r>
          </w:p>
        </w:tc>
        <w:tc>
          <w:tcPr>
            <w:tcW w:w="828" w:type="dxa"/>
          </w:tcPr>
          <w:p w14:paraId="739B6CD5" w14:textId="77777777" w:rsidR="00E63113" w:rsidRDefault="00E63113">
            <w:r>
              <w:t>5614-AJK</w:t>
            </w:r>
          </w:p>
        </w:tc>
        <w:tc>
          <w:tcPr>
            <w:tcW w:w="790" w:type="dxa"/>
          </w:tcPr>
          <w:p w14:paraId="2CAB14B3" w14:textId="77777777" w:rsidR="00E63113" w:rsidRDefault="00E63113">
            <w:r>
              <w:t>Ghulam Haider</w:t>
            </w:r>
          </w:p>
        </w:tc>
        <w:tc>
          <w:tcPr>
            <w:tcW w:w="683" w:type="dxa"/>
          </w:tcPr>
          <w:p w14:paraId="3A45F177" w14:textId="77777777" w:rsidR="00E63113" w:rsidRDefault="00E63113">
            <w:r>
              <w:t>43.468333</w:t>
            </w:r>
          </w:p>
        </w:tc>
        <w:tc>
          <w:tcPr>
            <w:tcW w:w="685" w:type="dxa"/>
          </w:tcPr>
          <w:p w14:paraId="284D454A" w14:textId="77777777" w:rsidR="00E63113" w:rsidRDefault="00E63113">
            <w:r>
              <w:t>2</w:t>
            </w:r>
          </w:p>
        </w:tc>
        <w:tc>
          <w:tcPr>
            <w:tcW w:w="1115" w:type="dxa"/>
          </w:tcPr>
          <w:p w14:paraId="3767E04E" w14:textId="77777777" w:rsidR="00E63113" w:rsidRDefault="00E63113">
            <w:r>
              <w:t>Anaesthesia</w:t>
            </w:r>
          </w:p>
        </w:tc>
        <w:tc>
          <w:tcPr>
            <w:tcW w:w="864" w:type="dxa"/>
          </w:tcPr>
          <w:p w14:paraId="2714E18F" w14:textId="77777777" w:rsidR="00E63113" w:rsidRDefault="00E63113">
            <w:r>
              <w:t>Nishtar Hospital, Multan</w:t>
            </w:r>
          </w:p>
        </w:tc>
        <w:tc>
          <w:tcPr>
            <w:tcW w:w="719" w:type="dxa"/>
          </w:tcPr>
          <w:p w14:paraId="671E00E4" w14:textId="77777777" w:rsidR="00E63113" w:rsidRDefault="00E63113">
            <w:r>
              <w:t>AJK, G&amp;B, FATA, ICT</w:t>
            </w:r>
          </w:p>
        </w:tc>
      </w:tr>
      <w:tr w:rsidR="00E63113" w14:paraId="0E07E8C7" w14:textId="77777777" w:rsidTr="00E63113">
        <w:tc>
          <w:tcPr>
            <w:tcW w:w="383" w:type="dxa"/>
          </w:tcPr>
          <w:p w14:paraId="1457EF2A" w14:textId="77777777" w:rsidR="00E63113" w:rsidRDefault="00E63113">
            <w:r>
              <w:t>25</w:t>
            </w:r>
          </w:p>
        </w:tc>
        <w:tc>
          <w:tcPr>
            <w:tcW w:w="631" w:type="dxa"/>
          </w:tcPr>
          <w:p w14:paraId="16609818" w14:textId="77777777" w:rsidR="00E63113" w:rsidRDefault="00E63113">
            <w:r>
              <w:t>2630</w:t>
            </w:r>
          </w:p>
        </w:tc>
        <w:tc>
          <w:tcPr>
            <w:tcW w:w="878" w:type="dxa"/>
          </w:tcPr>
          <w:p w14:paraId="12B787B8" w14:textId="77777777" w:rsidR="00E63113" w:rsidRDefault="00E63113">
            <w:r>
              <w:t>Anam Naz</w:t>
            </w:r>
          </w:p>
        </w:tc>
        <w:tc>
          <w:tcPr>
            <w:tcW w:w="828" w:type="dxa"/>
          </w:tcPr>
          <w:p w14:paraId="25DE5DC2" w14:textId="77777777" w:rsidR="00E63113" w:rsidRDefault="00E63113">
            <w:r>
              <w:t>96997-p</w:t>
            </w:r>
          </w:p>
        </w:tc>
        <w:tc>
          <w:tcPr>
            <w:tcW w:w="790" w:type="dxa"/>
          </w:tcPr>
          <w:p w14:paraId="5EBFB2FE" w14:textId="77777777" w:rsidR="00E63113" w:rsidRDefault="00E63113">
            <w:r>
              <w:t>Muhammad Arshad Javed</w:t>
            </w:r>
          </w:p>
        </w:tc>
        <w:tc>
          <w:tcPr>
            <w:tcW w:w="683" w:type="dxa"/>
          </w:tcPr>
          <w:p w14:paraId="7B429A1A" w14:textId="77777777" w:rsidR="00E63113" w:rsidRDefault="00E63113">
            <w:r>
              <w:t>53.008333</w:t>
            </w:r>
          </w:p>
        </w:tc>
        <w:tc>
          <w:tcPr>
            <w:tcW w:w="685" w:type="dxa"/>
          </w:tcPr>
          <w:p w14:paraId="451EE3DC" w14:textId="77777777" w:rsidR="00E63113" w:rsidRDefault="00E63113">
            <w:r>
              <w:t>55</w:t>
            </w:r>
          </w:p>
        </w:tc>
        <w:tc>
          <w:tcPr>
            <w:tcW w:w="1115" w:type="dxa"/>
          </w:tcPr>
          <w:p w14:paraId="4D18580C" w14:textId="77777777" w:rsidR="00E63113" w:rsidRDefault="00E63113">
            <w:r>
              <w:t>Anaesthesia</w:t>
            </w:r>
          </w:p>
        </w:tc>
        <w:tc>
          <w:tcPr>
            <w:tcW w:w="864" w:type="dxa"/>
          </w:tcPr>
          <w:p w14:paraId="39F69821" w14:textId="77777777" w:rsidR="00E63113" w:rsidRDefault="00E63113">
            <w:r>
              <w:t>Punjab Institute of Cardiology, Lahore</w:t>
            </w:r>
          </w:p>
        </w:tc>
        <w:tc>
          <w:tcPr>
            <w:tcW w:w="719" w:type="dxa"/>
          </w:tcPr>
          <w:p w14:paraId="443706AD" w14:textId="77777777" w:rsidR="00E63113" w:rsidRDefault="00E63113">
            <w:r>
              <w:t>Punjab</w:t>
            </w:r>
          </w:p>
        </w:tc>
      </w:tr>
      <w:tr w:rsidR="00E63113" w14:paraId="33B66261" w14:textId="77777777" w:rsidTr="00E63113">
        <w:tc>
          <w:tcPr>
            <w:tcW w:w="383" w:type="dxa"/>
          </w:tcPr>
          <w:p w14:paraId="6079CA2C" w14:textId="77777777" w:rsidR="00E63113" w:rsidRDefault="00E63113">
            <w:r>
              <w:t>26</w:t>
            </w:r>
          </w:p>
        </w:tc>
        <w:tc>
          <w:tcPr>
            <w:tcW w:w="631" w:type="dxa"/>
          </w:tcPr>
          <w:p w14:paraId="3A872DD2" w14:textId="77777777" w:rsidR="00E63113" w:rsidRDefault="00E63113">
            <w:r>
              <w:t>19057</w:t>
            </w:r>
          </w:p>
        </w:tc>
        <w:tc>
          <w:tcPr>
            <w:tcW w:w="878" w:type="dxa"/>
          </w:tcPr>
          <w:p w14:paraId="6EF594DF" w14:textId="77777777" w:rsidR="00E63113" w:rsidRDefault="00E63113">
            <w:r>
              <w:t>Noman Shaukat</w:t>
            </w:r>
          </w:p>
        </w:tc>
        <w:tc>
          <w:tcPr>
            <w:tcW w:w="828" w:type="dxa"/>
          </w:tcPr>
          <w:p w14:paraId="5E5D2912" w14:textId="77777777" w:rsidR="00E63113" w:rsidRDefault="00E63113">
            <w:r>
              <w:t>102229-P</w:t>
            </w:r>
          </w:p>
        </w:tc>
        <w:tc>
          <w:tcPr>
            <w:tcW w:w="790" w:type="dxa"/>
          </w:tcPr>
          <w:p w14:paraId="36FD6D55" w14:textId="77777777" w:rsidR="00E63113" w:rsidRDefault="00E63113">
            <w:r>
              <w:t>Shaukat Ali</w:t>
            </w:r>
          </w:p>
        </w:tc>
        <w:tc>
          <w:tcPr>
            <w:tcW w:w="683" w:type="dxa"/>
          </w:tcPr>
          <w:p w14:paraId="33582EE5" w14:textId="77777777" w:rsidR="00E63113" w:rsidRDefault="00E63113">
            <w:r>
              <w:t>48.536029</w:t>
            </w:r>
          </w:p>
        </w:tc>
        <w:tc>
          <w:tcPr>
            <w:tcW w:w="685" w:type="dxa"/>
          </w:tcPr>
          <w:p w14:paraId="590BD8F0" w14:textId="77777777" w:rsidR="00E63113" w:rsidRDefault="00E63113">
            <w:r>
              <w:t>44</w:t>
            </w:r>
          </w:p>
        </w:tc>
        <w:tc>
          <w:tcPr>
            <w:tcW w:w="1115" w:type="dxa"/>
          </w:tcPr>
          <w:p w14:paraId="368E4F8C" w14:textId="77777777" w:rsidR="00E63113" w:rsidRDefault="00E63113">
            <w:r>
              <w:t>Anaesthesia</w:t>
            </w:r>
          </w:p>
        </w:tc>
        <w:tc>
          <w:tcPr>
            <w:tcW w:w="864" w:type="dxa"/>
          </w:tcPr>
          <w:p w14:paraId="0C8E77F8" w14:textId="77777777" w:rsidR="00E63113" w:rsidRDefault="00E63113">
            <w:r>
              <w:t>Rawalpindi Institute of Cardiology , Rawalpindi</w:t>
            </w:r>
          </w:p>
        </w:tc>
        <w:tc>
          <w:tcPr>
            <w:tcW w:w="719" w:type="dxa"/>
          </w:tcPr>
          <w:p w14:paraId="509D0ADB" w14:textId="77777777" w:rsidR="00E63113" w:rsidRDefault="00E63113">
            <w:r>
              <w:t>Punjab</w:t>
            </w:r>
          </w:p>
        </w:tc>
      </w:tr>
      <w:tr w:rsidR="00E63113" w14:paraId="4A2EBEB6" w14:textId="77777777" w:rsidTr="00E63113">
        <w:tc>
          <w:tcPr>
            <w:tcW w:w="383" w:type="dxa"/>
          </w:tcPr>
          <w:p w14:paraId="76E8EF83" w14:textId="77777777" w:rsidR="00E63113" w:rsidRDefault="00E63113">
            <w:r>
              <w:t>27</w:t>
            </w:r>
          </w:p>
        </w:tc>
        <w:tc>
          <w:tcPr>
            <w:tcW w:w="631" w:type="dxa"/>
          </w:tcPr>
          <w:p w14:paraId="3D6C1C21" w14:textId="77777777" w:rsidR="00E63113" w:rsidRDefault="00E63113">
            <w:r>
              <w:t>16193</w:t>
            </w:r>
          </w:p>
        </w:tc>
        <w:tc>
          <w:tcPr>
            <w:tcW w:w="878" w:type="dxa"/>
          </w:tcPr>
          <w:p w14:paraId="777FF2A7" w14:textId="77777777" w:rsidR="00E63113" w:rsidRDefault="00E63113">
            <w:r>
              <w:t>Atia Fatima</w:t>
            </w:r>
          </w:p>
        </w:tc>
        <w:tc>
          <w:tcPr>
            <w:tcW w:w="828" w:type="dxa"/>
          </w:tcPr>
          <w:p w14:paraId="028CFA9D" w14:textId="77777777" w:rsidR="00E63113" w:rsidRDefault="00E63113">
            <w:r>
              <w:t>81995-P</w:t>
            </w:r>
          </w:p>
        </w:tc>
        <w:tc>
          <w:tcPr>
            <w:tcW w:w="790" w:type="dxa"/>
          </w:tcPr>
          <w:p w14:paraId="75771BF1" w14:textId="77777777" w:rsidR="00E63113" w:rsidRDefault="00E63113">
            <w:r>
              <w:t>Anwaar Ghous</w:t>
            </w:r>
          </w:p>
        </w:tc>
        <w:tc>
          <w:tcPr>
            <w:tcW w:w="683" w:type="dxa"/>
          </w:tcPr>
          <w:p w14:paraId="7577F49F" w14:textId="77777777" w:rsidR="00E63113" w:rsidRDefault="00E63113">
            <w:r>
              <w:t>58.979167</w:t>
            </w:r>
          </w:p>
        </w:tc>
        <w:tc>
          <w:tcPr>
            <w:tcW w:w="685" w:type="dxa"/>
          </w:tcPr>
          <w:p w14:paraId="15F06349" w14:textId="77777777" w:rsidR="00E63113" w:rsidRDefault="00E63113">
            <w:r>
              <w:t>2</w:t>
            </w:r>
          </w:p>
        </w:tc>
        <w:tc>
          <w:tcPr>
            <w:tcW w:w="1115" w:type="dxa"/>
          </w:tcPr>
          <w:p w14:paraId="421DB42C" w14:textId="77777777" w:rsidR="00E63113" w:rsidRDefault="00E63113">
            <w:r>
              <w:t>Anaesthesia</w:t>
            </w:r>
          </w:p>
        </w:tc>
        <w:tc>
          <w:tcPr>
            <w:tcW w:w="864" w:type="dxa"/>
          </w:tcPr>
          <w:p w14:paraId="0895CEDC" w14:textId="77777777" w:rsidR="00E63113" w:rsidRDefault="00E63113">
            <w:r>
              <w:t>Sahiwal Teaching Hospital, Sahiwal</w:t>
            </w:r>
          </w:p>
        </w:tc>
        <w:tc>
          <w:tcPr>
            <w:tcW w:w="719" w:type="dxa"/>
          </w:tcPr>
          <w:p w14:paraId="762D7D59" w14:textId="77777777" w:rsidR="00E63113" w:rsidRDefault="00E63113">
            <w:r>
              <w:t>Punjab</w:t>
            </w:r>
          </w:p>
        </w:tc>
      </w:tr>
      <w:tr w:rsidR="00E63113" w14:paraId="463EA71A" w14:textId="77777777" w:rsidTr="00E63113">
        <w:tc>
          <w:tcPr>
            <w:tcW w:w="383" w:type="dxa"/>
          </w:tcPr>
          <w:p w14:paraId="7E571DDC" w14:textId="77777777" w:rsidR="00E63113" w:rsidRDefault="00E63113">
            <w:r>
              <w:t>28</w:t>
            </w:r>
          </w:p>
        </w:tc>
        <w:tc>
          <w:tcPr>
            <w:tcW w:w="631" w:type="dxa"/>
          </w:tcPr>
          <w:p w14:paraId="1794B698" w14:textId="77777777" w:rsidR="00E63113" w:rsidRDefault="00E63113">
            <w:r>
              <w:t>17158</w:t>
            </w:r>
          </w:p>
        </w:tc>
        <w:tc>
          <w:tcPr>
            <w:tcW w:w="878" w:type="dxa"/>
          </w:tcPr>
          <w:p w14:paraId="3F2DB518" w14:textId="77777777" w:rsidR="00E63113" w:rsidRDefault="00E63113">
            <w:r>
              <w:t>Kainat Saleemi</w:t>
            </w:r>
          </w:p>
        </w:tc>
        <w:tc>
          <w:tcPr>
            <w:tcW w:w="828" w:type="dxa"/>
          </w:tcPr>
          <w:p w14:paraId="57892552" w14:textId="77777777" w:rsidR="00E63113" w:rsidRDefault="00E63113">
            <w:r>
              <w:t>107068-p</w:t>
            </w:r>
          </w:p>
        </w:tc>
        <w:tc>
          <w:tcPr>
            <w:tcW w:w="790" w:type="dxa"/>
          </w:tcPr>
          <w:p w14:paraId="43699F31" w14:textId="77777777" w:rsidR="00E63113" w:rsidRDefault="00E63113">
            <w:r>
              <w:t>Shahid Shakoor Saleemi</w:t>
            </w:r>
          </w:p>
        </w:tc>
        <w:tc>
          <w:tcPr>
            <w:tcW w:w="683" w:type="dxa"/>
          </w:tcPr>
          <w:p w14:paraId="460D03ED" w14:textId="77777777" w:rsidR="00E63113" w:rsidRDefault="00E63113">
            <w:r>
              <w:t>54.123333</w:t>
            </w:r>
          </w:p>
        </w:tc>
        <w:tc>
          <w:tcPr>
            <w:tcW w:w="685" w:type="dxa"/>
          </w:tcPr>
          <w:p w14:paraId="7C5C6EDD" w14:textId="77777777" w:rsidR="00E63113" w:rsidRDefault="00E63113">
            <w:r>
              <w:t>35</w:t>
            </w:r>
          </w:p>
        </w:tc>
        <w:tc>
          <w:tcPr>
            <w:tcW w:w="1115" w:type="dxa"/>
          </w:tcPr>
          <w:p w14:paraId="01161757" w14:textId="77777777" w:rsidR="00E63113" w:rsidRDefault="00E63113">
            <w:r>
              <w:t>Anaesthesia</w:t>
            </w:r>
          </w:p>
        </w:tc>
        <w:tc>
          <w:tcPr>
            <w:tcW w:w="864" w:type="dxa"/>
          </w:tcPr>
          <w:p w14:paraId="478A0C3E" w14:textId="77777777" w:rsidR="00E63113" w:rsidRDefault="00E63113">
            <w:r>
              <w:t>Services Hospital, Lahore</w:t>
            </w:r>
          </w:p>
        </w:tc>
        <w:tc>
          <w:tcPr>
            <w:tcW w:w="719" w:type="dxa"/>
          </w:tcPr>
          <w:p w14:paraId="160483BD" w14:textId="77777777" w:rsidR="00E63113" w:rsidRDefault="00E63113">
            <w:r>
              <w:t>Punjab</w:t>
            </w:r>
          </w:p>
        </w:tc>
      </w:tr>
      <w:tr w:rsidR="00E63113" w14:paraId="0A056D21" w14:textId="77777777" w:rsidTr="00E63113">
        <w:tc>
          <w:tcPr>
            <w:tcW w:w="383" w:type="dxa"/>
          </w:tcPr>
          <w:p w14:paraId="6C9D682F" w14:textId="77777777" w:rsidR="00E63113" w:rsidRDefault="00E63113">
            <w:r>
              <w:t>29</w:t>
            </w:r>
          </w:p>
        </w:tc>
        <w:tc>
          <w:tcPr>
            <w:tcW w:w="631" w:type="dxa"/>
          </w:tcPr>
          <w:p w14:paraId="0B3398B2" w14:textId="77777777" w:rsidR="00E63113" w:rsidRDefault="00E63113">
            <w:r>
              <w:t>17956</w:t>
            </w:r>
          </w:p>
        </w:tc>
        <w:tc>
          <w:tcPr>
            <w:tcW w:w="878" w:type="dxa"/>
          </w:tcPr>
          <w:p w14:paraId="55758F5F" w14:textId="77777777" w:rsidR="00E63113" w:rsidRDefault="00E63113">
            <w:r>
              <w:t>Anam Ilyas</w:t>
            </w:r>
          </w:p>
        </w:tc>
        <w:tc>
          <w:tcPr>
            <w:tcW w:w="828" w:type="dxa"/>
          </w:tcPr>
          <w:p w14:paraId="1A0A1DE2" w14:textId="77777777" w:rsidR="00E63113" w:rsidRDefault="00E63113">
            <w:r>
              <w:t xml:space="preserve">95560-P </w:t>
            </w:r>
          </w:p>
        </w:tc>
        <w:tc>
          <w:tcPr>
            <w:tcW w:w="790" w:type="dxa"/>
          </w:tcPr>
          <w:p w14:paraId="11292FEF" w14:textId="77777777" w:rsidR="00E63113" w:rsidRDefault="00E63113">
            <w:r>
              <w:t>Muhammad Ilyas Mehmood</w:t>
            </w:r>
          </w:p>
        </w:tc>
        <w:tc>
          <w:tcPr>
            <w:tcW w:w="683" w:type="dxa"/>
          </w:tcPr>
          <w:p w14:paraId="7420AC94" w14:textId="77777777" w:rsidR="00E63113" w:rsidRDefault="00E63113">
            <w:r>
              <w:t>52.66</w:t>
            </w:r>
          </w:p>
        </w:tc>
        <w:tc>
          <w:tcPr>
            <w:tcW w:w="685" w:type="dxa"/>
          </w:tcPr>
          <w:p w14:paraId="248991EB" w14:textId="77777777" w:rsidR="00E63113" w:rsidRDefault="00E63113">
            <w:r>
              <w:t>33</w:t>
            </w:r>
          </w:p>
        </w:tc>
        <w:tc>
          <w:tcPr>
            <w:tcW w:w="1115" w:type="dxa"/>
          </w:tcPr>
          <w:p w14:paraId="4CAFAA6E" w14:textId="77777777" w:rsidR="00E63113" w:rsidRDefault="00E63113">
            <w:r>
              <w:t>Anaesthesia</w:t>
            </w:r>
          </w:p>
        </w:tc>
        <w:tc>
          <w:tcPr>
            <w:tcW w:w="864" w:type="dxa"/>
          </w:tcPr>
          <w:p w14:paraId="0A2A116F" w14:textId="77777777" w:rsidR="00E63113" w:rsidRDefault="00E63113">
            <w:r>
              <w:t>Services Hospital, Lahore</w:t>
            </w:r>
          </w:p>
        </w:tc>
        <w:tc>
          <w:tcPr>
            <w:tcW w:w="719" w:type="dxa"/>
          </w:tcPr>
          <w:p w14:paraId="0AEB9024" w14:textId="77777777" w:rsidR="00E63113" w:rsidRDefault="00E63113">
            <w:r>
              <w:t>Punjab</w:t>
            </w:r>
          </w:p>
        </w:tc>
      </w:tr>
      <w:tr w:rsidR="00E63113" w14:paraId="14F5EB2D" w14:textId="77777777" w:rsidTr="00E63113">
        <w:tc>
          <w:tcPr>
            <w:tcW w:w="383" w:type="dxa"/>
          </w:tcPr>
          <w:p w14:paraId="0D38395F" w14:textId="77777777" w:rsidR="00E63113" w:rsidRDefault="00E63113">
            <w:r>
              <w:t>30</w:t>
            </w:r>
          </w:p>
        </w:tc>
        <w:tc>
          <w:tcPr>
            <w:tcW w:w="631" w:type="dxa"/>
          </w:tcPr>
          <w:p w14:paraId="7C07F9C1" w14:textId="77777777" w:rsidR="00E63113" w:rsidRDefault="00E63113">
            <w:r>
              <w:t>6539</w:t>
            </w:r>
          </w:p>
        </w:tc>
        <w:tc>
          <w:tcPr>
            <w:tcW w:w="878" w:type="dxa"/>
          </w:tcPr>
          <w:p w14:paraId="59056789" w14:textId="77777777" w:rsidR="00E63113" w:rsidRDefault="00E63113">
            <w:r>
              <w:t>Amna Imtiaz</w:t>
            </w:r>
          </w:p>
        </w:tc>
        <w:tc>
          <w:tcPr>
            <w:tcW w:w="828" w:type="dxa"/>
          </w:tcPr>
          <w:p w14:paraId="3F61C784" w14:textId="77777777" w:rsidR="00E63113" w:rsidRDefault="00E63113">
            <w:r>
              <w:t>111923-P</w:t>
            </w:r>
          </w:p>
        </w:tc>
        <w:tc>
          <w:tcPr>
            <w:tcW w:w="790" w:type="dxa"/>
          </w:tcPr>
          <w:p w14:paraId="252FD724" w14:textId="77777777" w:rsidR="00E63113" w:rsidRDefault="00E63113">
            <w:r>
              <w:t>Imtiaz Siddee</w:t>
            </w:r>
            <w:r>
              <w:lastRenderedPageBreak/>
              <w:t>q Chaudhary</w:t>
            </w:r>
          </w:p>
        </w:tc>
        <w:tc>
          <w:tcPr>
            <w:tcW w:w="683" w:type="dxa"/>
          </w:tcPr>
          <w:p w14:paraId="375D3ECB" w14:textId="77777777" w:rsidR="00E63113" w:rsidRDefault="00E63113">
            <w:r>
              <w:lastRenderedPageBreak/>
              <w:t>57.312</w:t>
            </w:r>
          </w:p>
        </w:tc>
        <w:tc>
          <w:tcPr>
            <w:tcW w:w="685" w:type="dxa"/>
          </w:tcPr>
          <w:p w14:paraId="0F3ECCDD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7745E8F6" w14:textId="77777777" w:rsidR="00E63113" w:rsidRDefault="00E63113">
            <w:r>
              <w:t>Anaesthesia</w:t>
            </w:r>
          </w:p>
        </w:tc>
        <w:tc>
          <w:tcPr>
            <w:tcW w:w="864" w:type="dxa"/>
          </w:tcPr>
          <w:p w14:paraId="50072BCA" w14:textId="77777777" w:rsidR="00E63113" w:rsidRDefault="00E63113">
            <w:r>
              <w:t xml:space="preserve">Sir Ganga </w:t>
            </w:r>
            <w:r>
              <w:lastRenderedPageBreak/>
              <w:t>Ram Hospital, Lahore</w:t>
            </w:r>
          </w:p>
        </w:tc>
        <w:tc>
          <w:tcPr>
            <w:tcW w:w="719" w:type="dxa"/>
          </w:tcPr>
          <w:p w14:paraId="3E27B921" w14:textId="77777777" w:rsidR="00E63113" w:rsidRDefault="00E63113">
            <w:r>
              <w:lastRenderedPageBreak/>
              <w:t>Punjab</w:t>
            </w:r>
          </w:p>
        </w:tc>
      </w:tr>
      <w:tr w:rsidR="00E63113" w14:paraId="64DF4EBB" w14:textId="77777777" w:rsidTr="00E63113">
        <w:tc>
          <w:tcPr>
            <w:tcW w:w="383" w:type="dxa"/>
          </w:tcPr>
          <w:p w14:paraId="394BDC10" w14:textId="77777777" w:rsidR="00E63113" w:rsidRDefault="00E63113">
            <w:r>
              <w:t>31</w:t>
            </w:r>
          </w:p>
        </w:tc>
        <w:tc>
          <w:tcPr>
            <w:tcW w:w="631" w:type="dxa"/>
          </w:tcPr>
          <w:p w14:paraId="165CE150" w14:textId="77777777" w:rsidR="00E63113" w:rsidRDefault="00E63113">
            <w:r>
              <w:t>18373</w:t>
            </w:r>
          </w:p>
        </w:tc>
        <w:tc>
          <w:tcPr>
            <w:tcW w:w="878" w:type="dxa"/>
          </w:tcPr>
          <w:p w14:paraId="043C7051" w14:textId="77777777" w:rsidR="00E63113" w:rsidRDefault="00E63113">
            <w:r>
              <w:t>Aatika Shafiq</w:t>
            </w:r>
          </w:p>
        </w:tc>
        <w:tc>
          <w:tcPr>
            <w:tcW w:w="828" w:type="dxa"/>
          </w:tcPr>
          <w:p w14:paraId="1DAD7406" w14:textId="77777777" w:rsidR="00E63113" w:rsidRDefault="00E63113">
            <w:r>
              <w:t xml:space="preserve">111018-P </w:t>
            </w:r>
          </w:p>
        </w:tc>
        <w:tc>
          <w:tcPr>
            <w:tcW w:w="790" w:type="dxa"/>
          </w:tcPr>
          <w:p w14:paraId="2248BE2F" w14:textId="77777777" w:rsidR="00E63113" w:rsidRDefault="00E63113">
            <w:r>
              <w:t>Mohammad Shafiq Javed</w:t>
            </w:r>
          </w:p>
        </w:tc>
        <w:tc>
          <w:tcPr>
            <w:tcW w:w="683" w:type="dxa"/>
          </w:tcPr>
          <w:p w14:paraId="5BB4C6CC" w14:textId="77777777" w:rsidR="00E63113" w:rsidRDefault="00E63113">
            <w:r>
              <w:t>52.879604</w:t>
            </w:r>
          </w:p>
        </w:tc>
        <w:tc>
          <w:tcPr>
            <w:tcW w:w="685" w:type="dxa"/>
          </w:tcPr>
          <w:p w14:paraId="413B6304" w14:textId="77777777" w:rsidR="00E63113" w:rsidRDefault="00E63113">
            <w:r>
              <w:t>4</w:t>
            </w:r>
          </w:p>
        </w:tc>
        <w:tc>
          <w:tcPr>
            <w:tcW w:w="1115" w:type="dxa"/>
          </w:tcPr>
          <w:p w14:paraId="1E52614E" w14:textId="77777777" w:rsidR="00E63113" w:rsidRDefault="00E63113">
            <w:r>
              <w:t>Anaesthesia</w:t>
            </w:r>
          </w:p>
        </w:tc>
        <w:tc>
          <w:tcPr>
            <w:tcW w:w="864" w:type="dxa"/>
          </w:tcPr>
          <w:p w14:paraId="596BA070" w14:textId="77777777" w:rsidR="00E63113" w:rsidRDefault="00E63113">
            <w:r>
              <w:t>Sir Ganga Ram Hospital, Lahore</w:t>
            </w:r>
          </w:p>
        </w:tc>
        <w:tc>
          <w:tcPr>
            <w:tcW w:w="719" w:type="dxa"/>
          </w:tcPr>
          <w:p w14:paraId="10F6BDE2" w14:textId="77777777" w:rsidR="00E63113" w:rsidRDefault="00E63113">
            <w:r>
              <w:t>Punjab</w:t>
            </w:r>
          </w:p>
        </w:tc>
      </w:tr>
      <w:tr w:rsidR="00E63113" w14:paraId="37BE5122" w14:textId="77777777" w:rsidTr="00E63113">
        <w:tc>
          <w:tcPr>
            <w:tcW w:w="383" w:type="dxa"/>
          </w:tcPr>
          <w:p w14:paraId="65DC4EA6" w14:textId="77777777" w:rsidR="00E63113" w:rsidRDefault="00E63113">
            <w:r>
              <w:t>32</w:t>
            </w:r>
          </w:p>
        </w:tc>
        <w:tc>
          <w:tcPr>
            <w:tcW w:w="631" w:type="dxa"/>
          </w:tcPr>
          <w:p w14:paraId="27162DDB" w14:textId="77777777" w:rsidR="00E63113" w:rsidRDefault="00E63113">
            <w:r>
              <w:t>20262</w:t>
            </w:r>
          </w:p>
        </w:tc>
        <w:tc>
          <w:tcPr>
            <w:tcW w:w="878" w:type="dxa"/>
          </w:tcPr>
          <w:p w14:paraId="18E9EA40" w14:textId="77777777" w:rsidR="00E63113" w:rsidRDefault="00E63113">
            <w:r>
              <w:t>Samiullah Khan</w:t>
            </w:r>
          </w:p>
        </w:tc>
        <w:tc>
          <w:tcPr>
            <w:tcW w:w="828" w:type="dxa"/>
          </w:tcPr>
          <w:p w14:paraId="60CC5BDC" w14:textId="77777777" w:rsidR="00E63113" w:rsidRDefault="00E63113">
            <w:r>
              <w:t>95943-P</w:t>
            </w:r>
          </w:p>
        </w:tc>
        <w:tc>
          <w:tcPr>
            <w:tcW w:w="790" w:type="dxa"/>
          </w:tcPr>
          <w:p w14:paraId="1AECF31F" w14:textId="77777777" w:rsidR="00E63113" w:rsidRDefault="00E63113">
            <w:r>
              <w:t>Jalal Khan</w:t>
            </w:r>
          </w:p>
        </w:tc>
        <w:tc>
          <w:tcPr>
            <w:tcW w:w="683" w:type="dxa"/>
          </w:tcPr>
          <w:p w14:paraId="0F37AAD5" w14:textId="77777777" w:rsidR="00E63113" w:rsidRDefault="00E63113">
            <w:r>
              <w:t>51.771973</w:t>
            </w:r>
          </w:p>
        </w:tc>
        <w:tc>
          <w:tcPr>
            <w:tcW w:w="685" w:type="dxa"/>
          </w:tcPr>
          <w:p w14:paraId="65A15431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7927B915" w14:textId="77777777" w:rsidR="00E63113" w:rsidRDefault="00E63113">
            <w:r>
              <w:t>Anaesthesia</w:t>
            </w:r>
          </w:p>
        </w:tc>
        <w:tc>
          <w:tcPr>
            <w:tcW w:w="864" w:type="dxa"/>
          </w:tcPr>
          <w:p w14:paraId="03F4604E" w14:textId="77777777" w:rsidR="00E63113" w:rsidRDefault="00E63113">
            <w:r>
              <w:t>SZ Hospital, Rahim Yar Khan</w:t>
            </w:r>
          </w:p>
        </w:tc>
        <w:tc>
          <w:tcPr>
            <w:tcW w:w="719" w:type="dxa"/>
          </w:tcPr>
          <w:p w14:paraId="511F459C" w14:textId="77777777" w:rsidR="00E63113" w:rsidRDefault="00E63113">
            <w:r>
              <w:t>Punjab</w:t>
            </w:r>
          </w:p>
        </w:tc>
      </w:tr>
      <w:tr w:rsidR="00E63113" w14:paraId="29D07C2C" w14:textId="77777777" w:rsidTr="00E63113">
        <w:tc>
          <w:tcPr>
            <w:tcW w:w="383" w:type="dxa"/>
          </w:tcPr>
          <w:p w14:paraId="1B3B4891" w14:textId="77777777" w:rsidR="00E63113" w:rsidRDefault="00E63113">
            <w:r>
              <w:t>33</w:t>
            </w:r>
          </w:p>
        </w:tc>
        <w:tc>
          <w:tcPr>
            <w:tcW w:w="631" w:type="dxa"/>
          </w:tcPr>
          <w:p w14:paraId="03FBAB6B" w14:textId="77777777" w:rsidR="00E63113" w:rsidRDefault="00E63113">
            <w:r>
              <w:t>16016</w:t>
            </w:r>
          </w:p>
        </w:tc>
        <w:tc>
          <w:tcPr>
            <w:tcW w:w="878" w:type="dxa"/>
          </w:tcPr>
          <w:p w14:paraId="68EBE35D" w14:textId="77777777" w:rsidR="00E63113" w:rsidRDefault="00E63113">
            <w:r>
              <w:t>Sana Khalid</w:t>
            </w:r>
          </w:p>
        </w:tc>
        <w:tc>
          <w:tcPr>
            <w:tcW w:w="828" w:type="dxa"/>
          </w:tcPr>
          <w:p w14:paraId="3C7E492B" w14:textId="77777777" w:rsidR="00E63113" w:rsidRDefault="00E63113">
            <w:r>
              <w:t>109532-P</w:t>
            </w:r>
          </w:p>
        </w:tc>
        <w:tc>
          <w:tcPr>
            <w:tcW w:w="790" w:type="dxa"/>
          </w:tcPr>
          <w:p w14:paraId="53C9BD0E" w14:textId="77777777" w:rsidR="00E63113" w:rsidRDefault="00E63113">
            <w:r>
              <w:t>Muhammad Khalid Shah</w:t>
            </w:r>
          </w:p>
        </w:tc>
        <w:tc>
          <w:tcPr>
            <w:tcW w:w="683" w:type="dxa"/>
          </w:tcPr>
          <w:p w14:paraId="7D669208" w14:textId="77777777" w:rsidR="00E63113" w:rsidRDefault="00E63113">
            <w:r>
              <w:t>49.54</w:t>
            </w:r>
          </w:p>
        </w:tc>
        <w:tc>
          <w:tcPr>
            <w:tcW w:w="685" w:type="dxa"/>
          </w:tcPr>
          <w:p w14:paraId="62FD35D7" w14:textId="77777777" w:rsidR="00E63113" w:rsidRDefault="00E63113">
            <w:r>
              <w:t>17</w:t>
            </w:r>
          </w:p>
        </w:tc>
        <w:tc>
          <w:tcPr>
            <w:tcW w:w="1115" w:type="dxa"/>
          </w:tcPr>
          <w:p w14:paraId="2707598A" w14:textId="77777777" w:rsidR="00E63113" w:rsidRDefault="00E63113">
            <w:r>
              <w:t>Cardiac Surgery</w:t>
            </w:r>
          </w:p>
        </w:tc>
        <w:tc>
          <w:tcPr>
            <w:tcW w:w="864" w:type="dxa"/>
          </w:tcPr>
          <w:p w14:paraId="6002D434" w14:textId="77777777" w:rsidR="00E63113" w:rsidRDefault="00E63113">
            <w:r>
              <w:t>Bahawal Victoria Hospital, Bahawalpur</w:t>
            </w:r>
          </w:p>
        </w:tc>
        <w:tc>
          <w:tcPr>
            <w:tcW w:w="719" w:type="dxa"/>
          </w:tcPr>
          <w:p w14:paraId="6793BD42" w14:textId="77777777" w:rsidR="00E63113" w:rsidRDefault="00E63113">
            <w:r>
              <w:t>Punjab</w:t>
            </w:r>
          </w:p>
        </w:tc>
      </w:tr>
      <w:tr w:rsidR="00E63113" w14:paraId="162351BD" w14:textId="77777777" w:rsidTr="00E63113">
        <w:tc>
          <w:tcPr>
            <w:tcW w:w="383" w:type="dxa"/>
          </w:tcPr>
          <w:p w14:paraId="3E386CBD" w14:textId="77777777" w:rsidR="00E63113" w:rsidRDefault="00E63113">
            <w:r>
              <w:t>34</w:t>
            </w:r>
          </w:p>
        </w:tc>
        <w:tc>
          <w:tcPr>
            <w:tcW w:w="631" w:type="dxa"/>
          </w:tcPr>
          <w:p w14:paraId="2BB31CD5" w14:textId="77777777" w:rsidR="00E63113" w:rsidRDefault="00E63113">
            <w:r>
              <w:t>18911</w:t>
            </w:r>
          </w:p>
        </w:tc>
        <w:tc>
          <w:tcPr>
            <w:tcW w:w="878" w:type="dxa"/>
          </w:tcPr>
          <w:p w14:paraId="1165CEAE" w14:textId="77777777" w:rsidR="00E63113" w:rsidRDefault="00E63113">
            <w:r>
              <w:t>Arsalan Ahsan</w:t>
            </w:r>
          </w:p>
        </w:tc>
        <w:tc>
          <w:tcPr>
            <w:tcW w:w="828" w:type="dxa"/>
          </w:tcPr>
          <w:p w14:paraId="09B69EA3" w14:textId="77777777" w:rsidR="00E63113" w:rsidRDefault="00E63113">
            <w:r>
              <w:t>108295_P</w:t>
            </w:r>
          </w:p>
        </w:tc>
        <w:tc>
          <w:tcPr>
            <w:tcW w:w="790" w:type="dxa"/>
          </w:tcPr>
          <w:p w14:paraId="3DF09A3F" w14:textId="77777777" w:rsidR="00E63113" w:rsidRDefault="00E63113">
            <w:r>
              <w:t>Abdul Sattar</w:t>
            </w:r>
          </w:p>
        </w:tc>
        <w:tc>
          <w:tcPr>
            <w:tcW w:w="683" w:type="dxa"/>
          </w:tcPr>
          <w:p w14:paraId="525A4438" w14:textId="77777777" w:rsidR="00E63113" w:rsidRDefault="00E63113">
            <w:r>
              <w:t>47.205</w:t>
            </w:r>
          </w:p>
        </w:tc>
        <w:tc>
          <w:tcPr>
            <w:tcW w:w="685" w:type="dxa"/>
          </w:tcPr>
          <w:p w14:paraId="6BF7F04F" w14:textId="77777777" w:rsidR="00E63113" w:rsidRDefault="00E63113">
            <w:r>
              <w:t>9</w:t>
            </w:r>
          </w:p>
        </w:tc>
        <w:tc>
          <w:tcPr>
            <w:tcW w:w="1115" w:type="dxa"/>
          </w:tcPr>
          <w:p w14:paraId="21CAE9FB" w14:textId="77777777" w:rsidR="00E63113" w:rsidRDefault="00E63113">
            <w:r>
              <w:t>Cardiac Surgery</w:t>
            </w:r>
          </w:p>
        </w:tc>
        <w:tc>
          <w:tcPr>
            <w:tcW w:w="864" w:type="dxa"/>
          </w:tcPr>
          <w:p w14:paraId="007F0F97" w14:textId="77777777" w:rsidR="00E63113" w:rsidRDefault="00E63113">
            <w:r>
              <w:t>Choudhary Prevez Ilahi Institute of Cardiology , Multan</w:t>
            </w:r>
          </w:p>
        </w:tc>
        <w:tc>
          <w:tcPr>
            <w:tcW w:w="719" w:type="dxa"/>
          </w:tcPr>
          <w:p w14:paraId="2585B952" w14:textId="77777777" w:rsidR="00E63113" w:rsidRDefault="00E63113">
            <w:r>
              <w:t>Punjab</w:t>
            </w:r>
          </w:p>
        </w:tc>
      </w:tr>
      <w:tr w:rsidR="00E63113" w14:paraId="62BEB847" w14:textId="77777777" w:rsidTr="00E63113">
        <w:tc>
          <w:tcPr>
            <w:tcW w:w="383" w:type="dxa"/>
          </w:tcPr>
          <w:p w14:paraId="6403818F" w14:textId="77777777" w:rsidR="00E63113" w:rsidRDefault="00E63113">
            <w:r>
              <w:t>35</w:t>
            </w:r>
          </w:p>
        </w:tc>
        <w:tc>
          <w:tcPr>
            <w:tcW w:w="631" w:type="dxa"/>
          </w:tcPr>
          <w:p w14:paraId="1B734A7E" w14:textId="77777777" w:rsidR="00E63113" w:rsidRDefault="00E63113">
            <w:r>
              <w:t>18402</w:t>
            </w:r>
          </w:p>
        </w:tc>
        <w:tc>
          <w:tcPr>
            <w:tcW w:w="878" w:type="dxa"/>
          </w:tcPr>
          <w:p w14:paraId="30FD8BC8" w14:textId="77777777" w:rsidR="00E63113" w:rsidRDefault="00E63113">
            <w:r>
              <w:t>Hira Khan</w:t>
            </w:r>
          </w:p>
        </w:tc>
        <w:tc>
          <w:tcPr>
            <w:tcW w:w="828" w:type="dxa"/>
          </w:tcPr>
          <w:p w14:paraId="09E8407D" w14:textId="77777777" w:rsidR="00E63113" w:rsidRDefault="00E63113">
            <w:r>
              <w:t>116038-P</w:t>
            </w:r>
          </w:p>
        </w:tc>
        <w:tc>
          <w:tcPr>
            <w:tcW w:w="790" w:type="dxa"/>
          </w:tcPr>
          <w:p w14:paraId="2DFEC42B" w14:textId="77777777" w:rsidR="00E63113" w:rsidRDefault="00E63113">
            <w:r>
              <w:t>Shair Afzal Khan</w:t>
            </w:r>
          </w:p>
        </w:tc>
        <w:tc>
          <w:tcPr>
            <w:tcW w:w="683" w:type="dxa"/>
          </w:tcPr>
          <w:p w14:paraId="21B86769" w14:textId="77777777" w:rsidR="00E63113" w:rsidRDefault="00E63113">
            <w:r>
              <w:t>46.548</w:t>
            </w:r>
          </w:p>
        </w:tc>
        <w:tc>
          <w:tcPr>
            <w:tcW w:w="685" w:type="dxa"/>
          </w:tcPr>
          <w:p w14:paraId="3A63ED0E" w14:textId="77777777" w:rsidR="00E63113" w:rsidRDefault="00E63113">
            <w:r>
              <w:t>99</w:t>
            </w:r>
          </w:p>
        </w:tc>
        <w:tc>
          <w:tcPr>
            <w:tcW w:w="1115" w:type="dxa"/>
          </w:tcPr>
          <w:p w14:paraId="2689F79F" w14:textId="77777777" w:rsidR="00E63113" w:rsidRDefault="00E63113">
            <w:r>
              <w:t>Cardiac Surgery</w:t>
            </w:r>
          </w:p>
        </w:tc>
        <w:tc>
          <w:tcPr>
            <w:tcW w:w="864" w:type="dxa"/>
          </w:tcPr>
          <w:p w14:paraId="15ED57D2" w14:textId="77777777" w:rsidR="00E63113" w:rsidRDefault="00E63113">
            <w:r>
              <w:t>Choudhary Prevez Ilahi Institute of Cardiology , Multan</w:t>
            </w:r>
          </w:p>
        </w:tc>
        <w:tc>
          <w:tcPr>
            <w:tcW w:w="719" w:type="dxa"/>
          </w:tcPr>
          <w:p w14:paraId="4D4ECA96" w14:textId="77777777" w:rsidR="00E63113" w:rsidRDefault="00E63113">
            <w:r>
              <w:t>Punjab</w:t>
            </w:r>
          </w:p>
        </w:tc>
      </w:tr>
      <w:tr w:rsidR="00E63113" w14:paraId="050BEB74" w14:textId="77777777" w:rsidTr="00E63113">
        <w:tc>
          <w:tcPr>
            <w:tcW w:w="383" w:type="dxa"/>
          </w:tcPr>
          <w:p w14:paraId="49B06930" w14:textId="77777777" w:rsidR="00E63113" w:rsidRDefault="00E63113">
            <w:r>
              <w:t>36</w:t>
            </w:r>
          </w:p>
        </w:tc>
        <w:tc>
          <w:tcPr>
            <w:tcW w:w="631" w:type="dxa"/>
          </w:tcPr>
          <w:p w14:paraId="32F9F944" w14:textId="77777777" w:rsidR="00E63113" w:rsidRDefault="00E63113">
            <w:r>
              <w:t>18005</w:t>
            </w:r>
          </w:p>
        </w:tc>
        <w:tc>
          <w:tcPr>
            <w:tcW w:w="878" w:type="dxa"/>
          </w:tcPr>
          <w:p w14:paraId="3ADC6A90" w14:textId="77777777" w:rsidR="00E63113" w:rsidRDefault="00E63113">
            <w:r>
              <w:t>Faisal Aman</w:t>
            </w:r>
          </w:p>
        </w:tc>
        <w:tc>
          <w:tcPr>
            <w:tcW w:w="828" w:type="dxa"/>
          </w:tcPr>
          <w:p w14:paraId="34F0ED61" w14:textId="77777777" w:rsidR="00E63113" w:rsidRDefault="00E63113">
            <w:r>
              <w:t>111277-P</w:t>
            </w:r>
          </w:p>
        </w:tc>
        <w:tc>
          <w:tcPr>
            <w:tcW w:w="790" w:type="dxa"/>
          </w:tcPr>
          <w:p w14:paraId="19CF7EA1" w14:textId="77777777" w:rsidR="00E63113" w:rsidRDefault="00E63113">
            <w:r>
              <w:t>Aman Ullah</w:t>
            </w:r>
          </w:p>
        </w:tc>
        <w:tc>
          <w:tcPr>
            <w:tcW w:w="683" w:type="dxa"/>
          </w:tcPr>
          <w:p w14:paraId="4839988A" w14:textId="77777777" w:rsidR="00E63113" w:rsidRDefault="00E63113">
            <w:r>
              <w:t>46.479149</w:t>
            </w:r>
          </w:p>
        </w:tc>
        <w:tc>
          <w:tcPr>
            <w:tcW w:w="685" w:type="dxa"/>
          </w:tcPr>
          <w:p w14:paraId="649DCCDC" w14:textId="77777777" w:rsidR="00E63113" w:rsidRDefault="00E63113">
            <w:r>
              <w:t>267</w:t>
            </w:r>
          </w:p>
        </w:tc>
        <w:tc>
          <w:tcPr>
            <w:tcW w:w="1115" w:type="dxa"/>
          </w:tcPr>
          <w:p w14:paraId="14C8EEE3" w14:textId="77777777" w:rsidR="00E63113" w:rsidRDefault="00E63113">
            <w:r>
              <w:t>Cardiac Surgery</w:t>
            </w:r>
          </w:p>
        </w:tc>
        <w:tc>
          <w:tcPr>
            <w:tcW w:w="864" w:type="dxa"/>
          </w:tcPr>
          <w:p w14:paraId="7B814192" w14:textId="77777777" w:rsidR="00E63113" w:rsidRDefault="00E63113">
            <w:r>
              <w:t>Choudhary Prevez Ilahi Institute of Cardiology , Multan</w:t>
            </w:r>
          </w:p>
        </w:tc>
        <w:tc>
          <w:tcPr>
            <w:tcW w:w="719" w:type="dxa"/>
          </w:tcPr>
          <w:p w14:paraId="28BD6657" w14:textId="77777777" w:rsidR="00E63113" w:rsidRDefault="00E63113">
            <w:r>
              <w:t>Punjab</w:t>
            </w:r>
          </w:p>
        </w:tc>
      </w:tr>
      <w:tr w:rsidR="00E63113" w14:paraId="1794B142" w14:textId="77777777" w:rsidTr="00E63113">
        <w:tc>
          <w:tcPr>
            <w:tcW w:w="383" w:type="dxa"/>
          </w:tcPr>
          <w:p w14:paraId="35547E6F" w14:textId="77777777" w:rsidR="00E63113" w:rsidRDefault="00E63113">
            <w:r>
              <w:t>37</w:t>
            </w:r>
          </w:p>
        </w:tc>
        <w:tc>
          <w:tcPr>
            <w:tcW w:w="631" w:type="dxa"/>
          </w:tcPr>
          <w:p w14:paraId="3C414B07" w14:textId="77777777" w:rsidR="00E63113" w:rsidRDefault="00E63113">
            <w:r>
              <w:t>20312</w:t>
            </w:r>
          </w:p>
        </w:tc>
        <w:tc>
          <w:tcPr>
            <w:tcW w:w="878" w:type="dxa"/>
          </w:tcPr>
          <w:p w14:paraId="2FE83006" w14:textId="77777777" w:rsidR="00E63113" w:rsidRDefault="00E63113">
            <w:r>
              <w:t xml:space="preserve">Munazar </w:t>
            </w:r>
            <w:r>
              <w:lastRenderedPageBreak/>
              <w:t>Mubeen</w:t>
            </w:r>
          </w:p>
        </w:tc>
        <w:tc>
          <w:tcPr>
            <w:tcW w:w="828" w:type="dxa"/>
          </w:tcPr>
          <w:p w14:paraId="79871FE8" w14:textId="77777777" w:rsidR="00E63113" w:rsidRDefault="00E63113">
            <w:r>
              <w:lastRenderedPageBreak/>
              <w:t>103078-P</w:t>
            </w:r>
          </w:p>
        </w:tc>
        <w:tc>
          <w:tcPr>
            <w:tcW w:w="790" w:type="dxa"/>
          </w:tcPr>
          <w:p w14:paraId="4FDFFD4B" w14:textId="77777777" w:rsidR="00E63113" w:rsidRDefault="00E63113">
            <w:r>
              <w:t xml:space="preserve">FATEH SHER </w:t>
            </w:r>
          </w:p>
        </w:tc>
        <w:tc>
          <w:tcPr>
            <w:tcW w:w="683" w:type="dxa"/>
          </w:tcPr>
          <w:p w14:paraId="5F050361" w14:textId="77777777" w:rsidR="00E63113" w:rsidRDefault="00E63113">
            <w:r>
              <w:t>46.94</w:t>
            </w:r>
          </w:p>
        </w:tc>
        <w:tc>
          <w:tcPr>
            <w:tcW w:w="685" w:type="dxa"/>
          </w:tcPr>
          <w:p w14:paraId="5E5F97F9" w14:textId="77777777" w:rsidR="00E63113" w:rsidRDefault="00E63113">
            <w:r>
              <w:t>34</w:t>
            </w:r>
          </w:p>
        </w:tc>
        <w:tc>
          <w:tcPr>
            <w:tcW w:w="1115" w:type="dxa"/>
          </w:tcPr>
          <w:p w14:paraId="14560F57" w14:textId="77777777" w:rsidR="00E63113" w:rsidRDefault="00E63113">
            <w:r>
              <w:t>Cardiac Surgery</w:t>
            </w:r>
          </w:p>
        </w:tc>
        <w:tc>
          <w:tcPr>
            <w:tcW w:w="864" w:type="dxa"/>
          </w:tcPr>
          <w:p w14:paraId="449734F4" w14:textId="77777777" w:rsidR="00E63113" w:rsidRDefault="00E63113">
            <w:r>
              <w:t xml:space="preserve">Faisalabad </w:t>
            </w:r>
            <w:r>
              <w:lastRenderedPageBreak/>
              <w:t>Institute of Cardiology, Faisalabad</w:t>
            </w:r>
          </w:p>
        </w:tc>
        <w:tc>
          <w:tcPr>
            <w:tcW w:w="719" w:type="dxa"/>
          </w:tcPr>
          <w:p w14:paraId="77D73EE4" w14:textId="77777777" w:rsidR="00E63113" w:rsidRDefault="00E63113">
            <w:r>
              <w:lastRenderedPageBreak/>
              <w:t>Punjab</w:t>
            </w:r>
          </w:p>
        </w:tc>
      </w:tr>
      <w:tr w:rsidR="00E63113" w14:paraId="439D708E" w14:textId="77777777" w:rsidTr="00E63113">
        <w:tc>
          <w:tcPr>
            <w:tcW w:w="383" w:type="dxa"/>
          </w:tcPr>
          <w:p w14:paraId="3E60F157" w14:textId="77777777" w:rsidR="00E63113" w:rsidRDefault="00E63113">
            <w:r>
              <w:t>38</w:t>
            </w:r>
          </w:p>
        </w:tc>
        <w:tc>
          <w:tcPr>
            <w:tcW w:w="631" w:type="dxa"/>
          </w:tcPr>
          <w:p w14:paraId="25EA30DF" w14:textId="77777777" w:rsidR="00E63113" w:rsidRDefault="00E63113">
            <w:r>
              <w:t>16416</w:t>
            </w:r>
          </w:p>
        </w:tc>
        <w:tc>
          <w:tcPr>
            <w:tcW w:w="878" w:type="dxa"/>
          </w:tcPr>
          <w:p w14:paraId="2461984E" w14:textId="77777777" w:rsidR="00E63113" w:rsidRDefault="00E63113">
            <w:r>
              <w:t>Namrah Zujaj</w:t>
            </w:r>
          </w:p>
        </w:tc>
        <w:tc>
          <w:tcPr>
            <w:tcW w:w="828" w:type="dxa"/>
          </w:tcPr>
          <w:p w14:paraId="4F1CB224" w14:textId="77777777" w:rsidR="00E63113" w:rsidRDefault="00E63113">
            <w:r>
              <w:t>112004-P</w:t>
            </w:r>
          </w:p>
        </w:tc>
        <w:tc>
          <w:tcPr>
            <w:tcW w:w="790" w:type="dxa"/>
          </w:tcPr>
          <w:p w14:paraId="1AEAE5B3" w14:textId="77777777" w:rsidR="00E63113" w:rsidRDefault="00E63113">
            <w:r>
              <w:t>Saleem Akhtar</w:t>
            </w:r>
          </w:p>
        </w:tc>
        <w:tc>
          <w:tcPr>
            <w:tcW w:w="683" w:type="dxa"/>
          </w:tcPr>
          <w:p w14:paraId="407AB69B" w14:textId="77777777" w:rsidR="00E63113" w:rsidRDefault="00E63113">
            <w:r>
              <w:t>46.931667</w:t>
            </w:r>
          </w:p>
        </w:tc>
        <w:tc>
          <w:tcPr>
            <w:tcW w:w="685" w:type="dxa"/>
          </w:tcPr>
          <w:p w14:paraId="3EBC2316" w14:textId="77777777" w:rsidR="00E63113" w:rsidRDefault="00E63113">
            <w:r>
              <w:t>79</w:t>
            </w:r>
          </w:p>
        </w:tc>
        <w:tc>
          <w:tcPr>
            <w:tcW w:w="1115" w:type="dxa"/>
          </w:tcPr>
          <w:p w14:paraId="529AE778" w14:textId="77777777" w:rsidR="00E63113" w:rsidRDefault="00E63113">
            <w:r>
              <w:t>Cardiac Surgery</w:t>
            </w:r>
          </w:p>
        </w:tc>
        <w:tc>
          <w:tcPr>
            <w:tcW w:w="864" w:type="dxa"/>
          </w:tcPr>
          <w:p w14:paraId="1BAED6B0" w14:textId="77777777" w:rsidR="00E63113" w:rsidRDefault="00E63113">
            <w:r>
              <w:t>Faisalabad Institute of Cardiology, Faisalabad</w:t>
            </w:r>
          </w:p>
        </w:tc>
        <w:tc>
          <w:tcPr>
            <w:tcW w:w="719" w:type="dxa"/>
          </w:tcPr>
          <w:p w14:paraId="1D6EED97" w14:textId="77777777" w:rsidR="00E63113" w:rsidRDefault="00E63113">
            <w:r>
              <w:t>Punjab</w:t>
            </w:r>
          </w:p>
        </w:tc>
      </w:tr>
      <w:tr w:rsidR="00E63113" w14:paraId="076FCA50" w14:textId="77777777" w:rsidTr="00E63113">
        <w:tc>
          <w:tcPr>
            <w:tcW w:w="383" w:type="dxa"/>
          </w:tcPr>
          <w:p w14:paraId="09F3C1FE" w14:textId="77777777" w:rsidR="00E63113" w:rsidRDefault="00E63113">
            <w:r>
              <w:t>39</w:t>
            </w:r>
          </w:p>
        </w:tc>
        <w:tc>
          <w:tcPr>
            <w:tcW w:w="631" w:type="dxa"/>
          </w:tcPr>
          <w:p w14:paraId="2057D5AD" w14:textId="77777777" w:rsidR="00E63113" w:rsidRDefault="00E63113">
            <w:r>
              <w:t>7085</w:t>
            </w:r>
          </w:p>
        </w:tc>
        <w:tc>
          <w:tcPr>
            <w:tcW w:w="878" w:type="dxa"/>
          </w:tcPr>
          <w:p w14:paraId="64AD0C30" w14:textId="77777777" w:rsidR="00E63113" w:rsidRDefault="00E63113">
            <w:r>
              <w:t>Muhammad Ahmad</w:t>
            </w:r>
          </w:p>
        </w:tc>
        <w:tc>
          <w:tcPr>
            <w:tcW w:w="828" w:type="dxa"/>
          </w:tcPr>
          <w:p w14:paraId="5DB96C12" w14:textId="77777777" w:rsidR="00E63113" w:rsidRDefault="00E63113">
            <w:r>
              <w:t>111404-P</w:t>
            </w:r>
          </w:p>
        </w:tc>
        <w:tc>
          <w:tcPr>
            <w:tcW w:w="790" w:type="dxa"/>
          </w:tcPr>
          <w:p w14:paraId="2D73D830" w14:textId="77777777" w:rsidR="00E63113" w:rsidRDefault="00E63113">
            <w:r>
              <w:t>Mushtaq Ahmed</w:t>
            </w:r>
          </w:p>
        </w:tc>
        <w:tc>
          <w:tcPr>
            <w:tcW w:w="683" w:type="dxa"/>
          </w:tcPr>
          <w:p w14:paraId="5039879F" w14:textId="77777777" w:rsidR="00E63113" w:rsidRDefault="00E63113">
            <w:r>
              <w:t>57.135833</w:t>
            </w:r>
          </w:p>
        </w:tc>
        <w:tc>
          <w:tcPr>
            <w:tcW w:w="685" w:type="dxa"/>
          </w:tcPr>
          <w:p w14:paraId="4A14C4F7" w14:textId="77777777" w:rsidR="00E63113" w:rsidRDefault="00E63113">
            <w:r>
              <w:t>10</w:t>
            </w:r>
          </w:p>
        </w:tc>
        <w:tc>
          <w:tcPr>
            <w:tcW w:w="1115" w:type="dxa"/>
          </w:tcPr>
          <w:p w14:paraId="19D50848" w14:textId="77777777" w:rsidR="00E63113" w:rsidRDefault="00E63113">
            <w:r>
              <w:t>Cardiac Surgery</w:t>
            </w:r>
          </w:p>
        </w:tc>
        <w:tc>
          <w:tcPr>
            <w:tcW w:w="864" w:type="dxa"/>
          </w:tcPr>
          <w:p w14:paraId="1CAB6FC0" w14:textId="77777777" w:rsidR="00E63113" w:rsidRDefault="00E63113">
            <w:r>
              <w:t>Jinnah Hospital, Lahore</w:t>
            </w:r>
          </w:p>
        </w:tc>
        <w:tc>
          <w:tcPr>
            <w:tcW w:w="719" w:type="dxa"/>
          </w:tcPr>
          <w:p w14:paraId="77EAD810" w14:textId="77777777" w:rsidR="00E63113" w:rsidRDefault="00E63113">
            <w:r>
              <w:t>Punjab</w:t>
            </w:r>
          </w:p>
        </w:tc>
      </w:tr>
      <w:tr w:rsidR="00E63113" w14:paraId="6918EDE8" w14:textId="77777777" w:rsidTr="00E63113">
        <w:tc>
          <w:tcPr>
            <w:tcW w:w="383" w:type="dxa"/>
          </w:tcPr>
          <w:p w14:paraId="66B11323" w14:textId="77777777" w:rsidR="00E63113" w:rsidRDefault="00E63113">
            <w:r>
              <w:t>40</w:t>
            </w:r>
          </w:p>
        </w:tc>
        <w:tc>
          <w:tcPr>
            <w:tcW w:w="631" w:type="dxa"/>
          </w:tcPr>
          <w:p w14:paraId="70A0B250" w14:textId="77777777" w:rsidR="00E63113" w:rsidRDefault="00E63113">
            <w:r>
              <w:t>15527</w:t>
            </w:r>
          </w:p>
        </w:tc>
        <w:tc>
          <w:tcPr>
            <w:tcW w:w="878" w:type="dxa"/>
          </w:tcPr>
          <w:p w14:paraId="5FE58E03" w14:textId="77777777" w:rsidR="00E63113" w:rsidRDefault="00E63113">
            <w:r>
              <w:t>Syed Asjad Ur Rehman Omer</w:t>
            </w:r>
          </w:p>
        </w:tc>
        <w:tc>
          <w:tcPr>
            <w:tcW w:w="828" w:type="dxa"/>
          </w:tcPr>
          <w:p w14:paraId="0485F91D" w14:textId="77777777" w:rsidR="00E63113" w:rsidRDefault="00E63113">
            <w:r>
              <w:t>109283-P</w:t>
            </w:r>
          </w:p>
        </w:tc>
        <w:tc>
          <w:tcPr>
            <w:tcW w:w="790" w:type="dxa"/>
          </w:tcPr>
          <w:p w14:paraId="22B26FDB" w14:textId="77777777" w:rsidR="00E63113" w:rsidRDefault="00E63113">
            <w:r>
              <w:t>Syed Mujahid Akbar</w:t>
            </w:r>
          </w:p>
        </w:tc>
        <w:tc>
          <w:tcPr>
            <w:tcW w:w="683" w:type="dxa"/>
          </w:tcPr>
          <w:p w14:paraId="3279DF61" w14:textId="77777777" w:rsidR="00E63113" w:rsidRDefault="00E63113">
            <w:r>
              <w:t>52.018776</w:t>
            </w:r>
          </w:p>
        </w:tc>
        <w:tc>
          <w:tcPr>
            <w:tcW w:w="685" w:type="dxa"/>
          </w:tcPr>
          <w:p w14:paraId="087B5645" w14:textId="77777777" w:rsidR="00E63113" w:rsidRDefault="00E63113">
            <w:r>
              <w:t>12</w:t>
            </w:r>
          </w:p>
        </w:tc>
        <w:tc>
          <w:tcPr>
            <w:tcW w:w="1115" w:type="dxa"/>
          </w:tcPr>
          <w:p w14:paraId="7EA95A39" w14:textId="77777777" w:rsidR="00E63113" w:rsidRDefault="00E63113">
            <w:r>
              <w:t>Cardiac Surgery</w:t>
            </w:r>
          </w:p>
        </w:tc>
        <w:tc>
          <w:tcPr>
            <w:tcW w:w="864" w:type="dxa"/>
          </w:tcPr>
          <w:p w14:paraId="41F72FA6" w14:textId="77777777" w:rsidR="00E63113" w:rsidRDefault="00E63113">
            <w:r>
              <w:t>Mayo Hospital, Lahore</w:t>
            </w:r>
          </w:p>
        </w:tc>
        <w:tc>
          <w:tcPr>
            <w:tcW w:w="719" w:type="dxa"/>
          </w:tcPr>
          <w:p w14:paraId="42EBBF5B" w14:textId="77777777" w:rsidR="00E63113" w:rsidRDefault="00E63113">
            <w:r>
              <w:t>Punjab</w:t>
            </w:r>
          </w:p>
        </w:tc>
      </w:tr>
      <w:tr w:rsidR="00E63113" w14:paraId="35244BF3" w14:textId="77777777" w:rsidTr="00E63113">
        <w:tc>
          <w:tcPr>
            <w:tcW w:w="383" w:type="dxa"/>
          </w:tcPr>
          <w:p w14:paraId="7C6BD40A" w14:textId="77777777" w:rsidR="00E63113" w:rsidRDefault="00E63113">
            <w:r>
              <w:t>41</w:t>
            </w:r>
          </w:p>
        </w:tc>
        <w:tc>
          <w:tcPr>
            <w:tcW w:w="631" w:type="dxa"/>
          </w:tcPr>
          <w:p w14:paraId="64D70470" w14:textId="77777777" w:rsidR="00E63113" w:rsidRDefault="00E63113">
            <w:r>
              <w:t>17548</w:t>
            </w:r>
          </w:p>
        </w:tc>
        <w:tc>
          <w:tcPr>
            <w:tcW w:w="878" w:type="dxa"/>
          </w:tcPr>
          <w:p w14:paraId="27D22297" w14:textId="77777777" w:rsidR="00E63113" w:rsidRDefault="00E63113">
            <w:r>
              <w:t>Rimsha Ghafoor</w:t>
            </w:r>
          </w:p>
        </w:tc>
        <w:tc>
          <w:tcPr>
            <w:tcW w:w="828" w:type="dxa"/>
          </w:tcPr>
          <w:p w14:paraId="4385D5E5" w14:textId="77777777" w:rsidR="00E63113" w:rsidRDefault="00E63113">
            <w:r>
              <w:t>111098-p</w:t>
            </w:r>
          </w:p>
        </w:tc>
        <w:tc>
          <w:tcPr>
            <w:tcW w:w="790" w:type="dxa"/>
          </w:tcPr>
          <w:p w14:paraId="006B8045" w14:textId="77777777" w:rsidR="00E63113" w:rsidRDefault="00E63113">
            <w:r>
              <w:t>Muhammad Ghafoor</w:t>
            </w:r>
          </w:p>
        </w:tc>
        <w:tc>
          <w:tcPr>
            <w:tcW w:w="683" w:type="dxa"/>
          </w:tcPr>
          <w:p w14:paraId="372494E2" w14:textId="77777777" w:rsidR="00E63113" w:rsidRDefault="00E63113">
            <w:r>
              <w:t>51.2725</w:t>
            </w:r>
          </w:p>
        </w:tc>
        <w:tc>
          <w:tcPr>
            <w:tcW w:w="685" w:type="dxa"/>
          </w:tcPr>
          <w:p w14:paraId="11707653" w14:textId="77777777" w:rsidR="00E63113" w:rsidRDefault="00E63113">
            <w:r>
              <w:t>5</w:t>
            </w:r>
          </w:p>
        </w:tc>
        <w:tc>
          <w:tcPr>
            <w:tcW w:w="1115" w:type="dxa"/>
          </w:tcPr>
          <w:p w14:paraId="22781363" w14:textId="77777777" w:rsidR="00E63113" w:rsidRDefault="00E63113">
            <w:r>
              <w:t>Cardiac Surgery</w:t>
            </w:r>
          </w:p>
        </w:tc>
        <w:tc>
          <w:tcPr>
            <w:tcW w:w="864" w:type="dxa"/>
          </w:tcPr>
          <w:p w14:paraId="738C9082" w14:textId="77777777" w:rsidR="00E63113" w:rsidRDefault="00E63113">
            <w:r>
              <w:t>Punjab Institute of Cardiology, Lahore</w:t>
            </w:r>
          </w:p>
        </w:tc>
        <w:tc>
          <w:tcPr>
            <w:tcW w:w="719" w:type="dxa"/>
          </w:tcPr>
          <w:p w14:paraId="7290B95E" w14:textId="77777777" w:rsidR="00E63113" w:rsidRDefault="00E63113">
            <w:r>
              <w:t>Punjab</w:t>
            </w:r>
          </w:p>
        </w:tc>
      </w:tr>
      <w:tr w:rsidR="00E63113" w14:paraId="2CBDA9F7" w14:textId="77777777" w:rsidTr="00E63113">
        <w:tc>
          <w:tcPr>
            <w:tcW w:w="383" w:type="dxa"/>
          </w:tcPr>
          <w:p w14:paraId="4C828C68" w14:textId="77777777" w:rsidR="00E63113" w:rsidRDefault="00E63113">
            <w:r>
              <w:t>42</w:t>
            </w:r>
          </w:p>
        </w:tc>
        <w:tc>
          <w:tcPr>
            <w:tcW w:w="631" w:type="dxa"/>
          </w:tcPr>
          <w:p w14:paraId="124ABDF3" w14:textId="77777777" w:rsidR="00E63113" w:rsidRDefault="00E63113">
            <w:r>
              <w:t>15714</w:t>
            </w:r>
          </w:p>
        </w:tc>
        <w:tc>
          <w:tcPr>
            <w:tcW w:w="878" w:type="dxa"/>
          </w:tcPr>
          <w:p w14:paraId="5865C82D" w14:textId="77777777" w:rsidR="00E63113" w:rsidRDefault="00E63113">
            <w:r>
              <w:t>Maria Nawaz</w:t>
            </w:r>
          </w:p>
        </w:tc>
        <w:tc>
          <w:tcPr>
            <w:tcW w:w="828" w:type="dxa"/>
          </w:tcPr>
          <w:p w14:paraId="53BD4954" w14:textId="77777777" w:rsidR="00E63113" w:rsidRDefault="00E63113">
            <w:r>
              <w:t>114398-P</w:t>
            </w:r>
          </w:p>
        </w:tc>
        <w:tc>
          <w:tcPr>
            <w:tcW w:w="790" w:type="dxa"/>
          </w:tcPr>
          <w:p w14:paraId="1FB2F355" w14:textId="77777777" w:rsidR="00E63113" w:rsidRDefault="00E63113">
            <w:r>
              <w:t>Ahmad Nawaz</w:t>
            </w:r>
          </w:p>
        </w:tc>
        <w:tc>
          <w:tcPr>
            <w:tcW w:w="683" w:type="dxa"/>
          </w:tcPr>
          <w:p w14:paraId="2F2DD939" w14:textId="77777777" w:rsidR="00E63113" w:rsidRDefault="00E63113">
            <w:r>
              <w:t>49.015</w:t>
            </w:r>
          </w:p>
        </w:tc>
        <w:tc>
          <w:tcPr>
            <w:tcW w:w="685" w:type="dxa"/>
          </w:tcPr>
          <w:p w14:paraId="0CF33547" w14:textId="77777777" w:rsidR="00E63113" w:rsidRDefault="00E63113">
            <w:r>
              <w:t>40</w:t>
            </w:r>
          </w:p>
        </w:tc>
        <w:tc>
          <w:tcPr>
            <w:tcW w:w="1115" w:type="dxa"/>
          </w:tcPr>
          <w:p w14:paraId="694FA8E7" w14:textId="77777777" w:rsidR="00E63113" w:rsidRDefault="00E63113">
            <w:r>
              <w:t>Cardiac Surgery</w:t>
            </w:r>
          </w:p>
        </w:tc>
        <w:tc>
          <w:tcPr>
            <w:tcW w:w="864" w:type="dxa"/>
          </w:tcPr>
          <w:p w14:paraId="300F8407" w14:textId="77777777" w:rsidR="00E63113" w:rsidRDefault="00E63113">
            <w:r>
              <w:t>Punjab Institute of Cardiology, Lahore</w:t>
            </w:r>
          </w:p>
        </w:tc>
        <w:tc>
          <w:tcPr>
            <w:tcW w:w="719" w:type="dxa"/>
          </w:tcPr>
          <w:p w14:paraId="5E48DFC6" w14:textId="77777777" w:rsidR="00E63113" w:rsidRDefault="00E63113">
            <w:r>
              <w:t>Punjab</w:t>
            </w:r>
          </w:p>
        </w:tc>
      </w:tr>
      <w:tr w:rsidR="00E63113" w14:paraId="6B3B6083" w14:textId="77777777" w:rsidTr="00E63113">
        <w:tc>
          <w:tcPr>
            <w:tcW w:w="383" w:type="dxa"/>
          </w:tcPr>
          <w:p w14:paraId="032E25F3" w14:textId="77777777" w:rsidR="00E63113" w:rsidRDefault="00E63113">
            <w:r>
              <w:t>43</w:t>
            </w:r>
          </w:p>
        </w:tc>
        <w:tc>
          <w:tcPr>
            <w:tcW w:w="631" w:type="dxa"/>
          </w:tcPr>
          <w:p w14:paraId="40927F4F" w14:textId="77777777" w:rsidR="00E63113" w:rsidRDefault="00E63113">
            <w:r>
              <w:t>3966</w:t>
            </w:r>
          </w:p>
        </w:tc>
        <w:tc>
          <w:tcPr>
            <w:tcW w:w="878" w:type="dxa"/>
          </w:tcPr>
          <w:p w14:paraId="4F2AD436" w14:textId="77777777" w:rsidR="00E63113" w:rsidRDefault="00E63113">
            <w:r>
              <w:t>Aqsa Khalid</w:t>
            </w:r>
          </w:p>
        </w:tc>
        <w:tc>
          <w:tcPr>
            <w:tcW w:w="828" w:type="dxa"/>
          </w:tcPr>
          <w:p w14:paraId="391C05A4" w14:textId="77777777" w:rsidR="00E63113" w:rsidRDefault="00E63113">
            <w:r>
              <w:t>105640-P</w:t>
            </w:r>
          </w:p>
        </w:tc>
        <w:tc>
          <w:tcPr>
            <w:tcW w:w="790" w:type="dxa"/>
          </w:tcPr>
          <w:p w14:paraId="03113F3F" w14:textId="77777777" w:rsidR="00E63113" w:rsidRDefault="00E63113">
            <w:r>
              <w:t>Muhammad  Khalid</w:t>
            </w:r>
          </w:p>
        </w:tc>
        <w:tc>
          <w:tcPr>
            <w:tcW w:w="683" w:type="dxa"/>
          </w:tcPr>
          <w:p w14:paraId="47B3FF1F" w14:textId="77777777" w:rsidR="00E63113" w:rsidRDefault="00E63113">
            <w:r>
              <w:t>48.349167</w:t>
            </w:r>
          </w:p>
        </w:tc>
        <w:tc>
          <w:tcPr>
            <w:tcW w:w="685" w:type="dxa"/>
          </w:tcPr>
          <w:p w14:paraId="5F4F1AAF" w14:textId="77777777" w:rsidR="00E63113" w:rsidRDefault="00E63113">
            <w:r>
              <w:t>2</w:t>
            </w:r>
          </w:p>
        </w:tc>
        <w:tc>
          <w:tcPr>
            <w:tcW w:w="1115" w:type="dxa"/>
          </w:tcPr>
          <w:p w14:paraId="78BF94EC" w14:textId="77777777" w:rsidR="00E63113" w:rsidRDefault="00E63113">
            <w:r>
              <w:t>Cardiac Surgery</w:t>
            </w:r>
          </w:p>
        </w:tc>
        <w:tc>
          <w:tcPr>
            <w:tcW w:w="864" w:type="dxa"/>
          </w:tcPr>
          <w:p w14:paraId="68C10A68" w14:textId="77777777" w:rsidR="00E63113" w:rsidRDefault="00E63113">
            <w:r>
              <w:t>Punjab Institute of Cardiology, Lahore</w:t>
            </w:r>
          </w:p>
        </w:tc>
        <w:tc>
          <w:tcPr>
            <w:tcW w:w="719" w:type="dxa"/>
          </w:tcPr>
          <w:p w14:paraId="50B92E8B" w14:textId="77777777" w:rsidR="00E63113" w:rsidRDefault="00E63113">
            <w:r>
              <w:t>Punjab</w:t>
            </w:r>
          </w:p>
        </w:tc>
      </w:tr>
      <w:tr w:rsidR="00E63113" w14:paraId="48033A81" w14:textId="77777777" w:rsidTr="00E63113">
        <w:tc>
          <w:tcPr>
            <w:tcW w:w="383" w:type="dxa"/>
          </w:tcPr>
          <w:p w14:paraId="5FF26F82" w14:textId="77777777" w:rsidR="00E63113" w:rsidRDefault="00E63113">
            <w:r>
              <w:t>44</w:t>
            </w:r>
          </w:p>
        </w:tc>
        <w:tc>
          <w:tcPr>
            <w:tcW w:w="631" w:type="dxa"/>
          </w:tcPr>
          <w:p w14:paraId="606DBC56" w14:textId="77777777" w:rsidR="00E63113" w:rsidRDefault="00E63113">
            <w:r>
              <w:t>20184</w:t>
            </w:r>
          </w:p>
        </w:tc>
        <w:tc>
          <w:tcPr>
            <w:tcW w:w="878" w:type="dxa"/>
          </w:tcPr>
          <w:p w14:paraId="6CDF1811" w14:textId="77777777" w:rsidR="00E63113" w:rsidRDefault="00E63113">
            <w:r>
              <w:t>Maria Hameed</w:t>
            </w:r>
          </w:p>
        </w:tc>
        <w:tc>
          <w:tcPr>
            <w:tcW w:w="828" w:type="dxa"/>
          </w:tcPr>
          <w:p w14:paraId="45AB2270" w14:textId="77777777" w:rsidR="00E63113" w:rsidRDefault="00E63113">
            <w:r>
              <w:t>89699-P</w:t>
            </w:r>
          </w:p>
        </w:tc>
        <w:tc>
          <w:tcPr>
            <w:tcW w:w="790" w:type="dxa"/>
          </w:tcPr>
          <w:p w14:paraId="5154E9A5" w14:textId="77777777" w:rsidR="00E63113" w:rsidRDefault="00E63113">
            <w:r>
              <w:t>Abdul Hameed Ghori</w:t>
            </w:r>
          </w:p>
        </w:tc>
        <w:tc>
          <w:tcPr>
            <w:tcW w:w="683" w:type="dxa"/>
          </w:tcPr>
          <w:p w14:paraId="4194394E" w14:textId="77777777" w:rsidR="00E63113" w:rsidRDefault="00E63113">
            <w:r>
              <w:t>48.260284</w:t>
            </w:r>
          </w:p>
        </w:tc>
        <w:tc>
          <w:tcPr>
            <w:tcW w:w="685" w:type="dxa"/>
          </w:tcPr>
          <w:p w14:paraId="6E67416C" w14:textId="77777777" w:rsidR="00E63113" w:rsidRDefault="00E63113">
            <w:r>
              <w:t>26</w:t>
            </w:r>
          </w:p>
        </w:tc>
        <w:tc>
          <w:tcPr>
            <w:tcW w:w="1115" w:type="dxa"/>
          </w:tcPr>
          <w:p w14:paraId="0A45AF25" w14:textId="77777777" w:rsidR="00E63113" w:rsidRDefault="00E63113">
            <w:r>
              <w:t>Cardiac Surgery</w:t>
            </w:r>
          </w:p>
        </w:tc>
        <w:tc>
          <w:tcPr>
            <w:tcW w:w="864" w:type="dxa"/>
          </w:tcPr>
          <w:p w14:paraId="2E5CC8ED" w14:textId="77777777" w:rsidR="00E63113" w:rsidRDefault="00E63113">
            <w:r>
              <w:t>Punjab Institute of Cardiology, Lahore</w:t>
            </w:r>
          </w:p>
        </w:tc>
        <w:tc>
          <w:tcPr>
            <w:tcW w:w="719" w:type="dxa"/>
          </w:tcPr>
          <w:p w14:paraId="38950590" w14:textId="77777777" w:rsidR="00E63113" w:rsidRDefault="00E63113">
            <w:r>
              <w:t>Punjab</w:t>
            </w:r>
          </w:p>
        </w:tc>
      </w:tr>
      <w:tr w:rsidR="00E63113" w14:paraId="2C50AA28" w14:textId="77777777" w:rsidTr="00E63113">
        <w:tc>
          <w:tcPr>
            <w:tcW w:w="383" w:type="dxa"/>
          </w:tcPr>
          <w:p w14:paraId="3EE854DC" w14:textId="77777777" w:rsidR="00E63113" w:rsidRDefault="00E63113">
            <w:r>
              <w:t>45</w:t>
            </w:r>
          </w:p>
        </w:tc>
        <w:tc>
          <w:tcPr>
            <w:tcW w:w="631" w:type="dxa"/>
          </w:tcPr>
          <w:p w14:paraId="35819BA7" w14:textId="77777777" w:rsidR="00E63113" w:rsidRDefault="00E63113">
            <w:r>
              <w:t>2070</w:t>
            </w:r>
          </w:p>
        </w:tc>
        <w:tc>
          <w:tcPr>
            <w:tcW w:w="878" w:type="dxa"/>
          </w:tcPr>
          <w:p w14:paraId="483D2D42" w14:textId="77777777" w:rsidR="00E63113" w:rsidRDefault="00E63113">
            <w:r>
              <w:t>Layla Mazhar</w:t>
            </w:r>
          </w:p>
        </w:tc>
        <w:tc>
          <w:tcPr>
            <w:tcW w:w="828" w:type="dxa"/>
          </w:tcPr>
          <w:p w14:paraId="6DFE23C7" w14:textId="77777777" w:rsidR="00E63113" w:rsidRDefault="00E63113">
            <w:r>
              <w:t>93776-P</w:t>
            </w:r>
          </w:p>
        </w:tc>
        <w:tc>
          <w:tcPr>
            <w:tcW w:w="790" w:type="dxa"/>
          </w:tcPr>
          <w:p w14:paraId="49AF6B39" w14:textId="77777777" w:rsidR="00E63113" w:rsidRDefault="00E63113">
            <w:r>
              <w:t>Awais Amin</w:t>
            </w:r>
          </w:p>
        </w:tc>
        <w:tc>
          <w:tcPr>
            <w:tcW w:w="683" w:type="dxa"/>
          </w:tcPr>
          <w:p w14:paraId="69B15321" w14:textId="77777777" w:rsidR="00E63113" w:rsidRDefault="00E63113">
            <w:r>
              <w:t>47.466087</w:t>
            </w:r>
          </w:p>
        </w:tc>
        <w:tc>
          <w:tcPr>
            <w:tcW w:w="685" w:type="dxa"/>
          </w:tcPr>
          <w:p w14:paraId="52CF08A1" w14:textId="77777777" w:rsidR="00E63113" w:rsidRDefault="00E63113">
            <w:r>
              <w:t>44</w:t>
            </w:r>
          </w:p>
        </w:tc>
        <w:tc>
          <w:tcPr>
            <w:tcW w:w="1115" w:type="dxa"/>
          </w:tcPr>
          <w:p w14:paraId="6B8AFB0D" w14:textId="77777777" w:rsidR="00E63113" w:rsidRDefault="00E63113">
            <w:r>
              <w:t>Cardiac Surgery</w:t>
            </w:r>
          </w:p>
        </w:tc>
        <w:tc>
          <w:tcPr>
            <w:tcW w:w="864" w:type="dxa"/>
          </w:tcPr>
          <w:p w14:paraId="4DCE1782" w14:textId="77777777" w:rsidR="00E63113" w:rsidRDefault="00E63113">
            <w:r>
              <w:t xml:space="preserve">Rawalpindi Institute of </w:t>
            </w:r>
            <w:r>
              <w:lastRenderedPageBreak/>
              <w:t>Cardiology , Rawalpindi</w:t>
            </w:r>
          </w:p>
        </w:tc>
        <w:tc>
          <w:tcPr>
            <w:tcW w:w="719" w:type="dxa"/>
          </w:tcPr>
          <w:p w14:paraId="7668C4BE" w14:textId="77777777" w:rsidR="00E63113" w:rsidRDefault="00E63113">
            <w:r>
              <w:lastRenderedPageBreak/>
              <w:t>Punjab</w:t>
            </w:r>
          </w:p>
        </w:tc>
      </w:tr>
      <w:tr w:rsidR="00E63113" w14:paraId="2A46B498" w14:textId="77777777" w:rsidTr="00E63113">
        <w:tc>
          <w:tcPr>
            <w:tcW w:w="383" w:type="dxa"/>
          </w:tcPr>
          <w:p w14:paraId="2D9C8132" w14:textId="77777777" w:rsidR="00E63113" w:rsidRDefault="00E63113">
            <w:r>
              <w:t>46</w:t>
            </w:r>
          </w:p>
        </w:tc>
        <w:tc>
          <w:tcPr>
            <w:tcW w:w="631" w:type="dxa"/>
          </w:tcPr>
          <w:p w14:paraId="0F8FE347" w14:textId="77777777" w:rsidR="00E63113" w:rsidRDefault="00E63113">
            <w:r>
              <w:t>18051</w:t>
            </w:r>
          </w:p>
        </w:tc>
        <w:tc>
          <w:tcPr>
            <w:tcW w:w="878" w:type="dxa"/>
          </w:tcPr>
          <w:p w14:paraId="1E0ED278" w14:textId="77777777" w:rsidR="00E63113" w:rsidRDefault="00E63113">
            <w:r>
              <w:t>Jalal Haider Khan</w:t>
            </w:r>
          </w:p>
        </w:tc>
        <w:tc>
          <w:tcPr>
            <w:tcW w:w="828" w:type="dxa"/>
          </w:tcPr>
          <w:p w14:paraId="39ACF77F" w14:textId="77777777" w:rsidR="00E63113" w:rsidRDefault="00E63113">
            <w:r>
              <w:t>113397-P</w:t>
            </w:r>
          </w:p>
        </w:tc>
        <w:tc>
          <w:tcPr>
            <w:tcW w:w="790" w:type="dxa"/>
          </w:tcPr>
          <w:p w14:paraId="3B9F9BED" w14:textId="77777777" w:rsidR="00E63113" w:rsidRDefault="00E63113">
            <w:r>
              <w:t>Muhammad Nawaz</w:t>
            </w:r>
          </w:p>
        </w:tc>
        <w:tc>
          <w:tcPr>
            <w:tcW w:w="683" w:type="dxa"/>
          </w:tcPr>
          <w:p w14:paraId="752DB64D" w14:textId="77777777" w:rsidR="00E63113" w:rsidRDefault="00E63113">
            <w:r>
              <w:t>46.615814</w:t>
            </w:r>
          </w:p>
        </w:tc>
        <w:tc>
          <w:tcPr>
            <w:tcW w:w="685" w:type="dxa"/>
          </w:tcPr>
          <w:p w14:paraId="75B794B1" w14:textId="77777777" w:rsidR="00E63113" w:rsidRDefault="00E63113">
            <w:r>
              <w:t>4</w:t>
            </w:r>
          </w:p>
        </w:tc>
        <w:tc>
          <w:tcPr>
            <w:tcW w:w="1115" w:type="dxa"/>
          </w:tcPr>
          <w:p w14:paraId="1ED039B9" w14:textId="77777777" w:rsidR="00E63113" w:rsidRDefault="00E63113">
            <w:r>
              <w:t>Cardiac Surgery</w:t>
            </w:r>
          </w:p>
        </w:tc>
        <w:tc>
          <w:tcPr>
            <w:tcW w:w="864" w:type="dxa"/>
          </w:tcPr>
          <w:p w14:paraId="35432594" w14:textId="77777777" w:rsidR="00E63113" w:rsidRDefault="00E63113">
            <w:r>
              <w:t>Rawalpindi Institute of Cardiology , Rawalpindi</w:t>
            </w:r>
          </w:p>
        </w:tc>
        <w:tc>
          <w:tcPr>
            <w:tcW w:w="719" w:type="dxa"/>
          </w:tcPr>
          <w:p w14:paraId="6C058185" w14:textId="77777777" w:rsidR="00E63113" w:rsidRDefault="00E63113">
            <w:r>
              <w:t>Punjab</w:t>
            </w:r>
          </w:p>
        </w:tc>
      </w:tr>
      <w:tr w:rsidR="00E63113" w14:paraId="5B51CC40" w14:textId="77777777" w:rsidTr="00E63113">
        <w:tc>
          <w:tcPr>
            <w:tcW w:w="383" w:type="dxa"/>
          </w:tcPr>
          <w:p w14:paraId="758AE6A2" w14:textId="77777777" w:rsidR="00E63113" w:rsidRDefault="00E63113">
            <w:r>
              <w:t>47</w:t>
            </w:r>
          </w:p>
        </w:tc>
        <w:tc>
          <w:tcPr>
            <w:tcW w:w="631" w:type="dxa"/>
          </w:tcPr>
          <w:p w14:paraId="1429C915" w14:textId="77777777" w:rsidR="00E63113" w:rsidRDefault="00E63113">
            <w:r>
              <w:t>17527</w:t>
            </w:r>
          </w:p>
        </w:tc>
        <w:tc>
          <w:tcPr>
            <w:tcW w:w="878" w:type="dxa"/>
          </w:tcPr>
          <w:p w14:paraId="2213D5A4" w14:textId="77777777" w:rsidR="00E63113" w:rsidRDefault="00E63113">
            <w:r>
              <w:t>Ayela Qamar</w:t>
            </w:r>
          </w:p>
        </w:tc>
        <w:tc>
          <w:tcPr>
            <w:tcW w:w="828" w:type="dxa"/>
          </w:tcPr>
          <w:p w14:paraId="6DF7B217" w14:textId="77777777" w:rsidR="00E63113" w:rsidRDefault="00E63113">
            <w:r>
              <w:t>113040-P</w:t>
            </w:r>
          </w:p>
        </w:tc>
        <w:tc>
          <w:tcPr>
            <w:tcW w:w="790" w:type="dxa"/>
          </w:tcPr>
          <w:p w14:paraId="5278216D" w14:textId="77777777" w:rsidR="00E63113" w:rsidRDefault="00E63113">
            <w:r>
              <w:t>Qamar Mahmood</w:t>
            </w:r>
          </w:p>
        </w:tc>
        <w:tc>
          <w:tcPr>
            <w:tcW w:w="683" w:type="dxa"/>
          </w:tcPr>
          <w:p w14:paraId="65A74337" w14:textId="77777777" w:rsidR="00E63113" w:rsidRDefault="00E63113">
            <w:r>
              <w:t>47.711667</w:t>
            </w:r>
          </w:p>
        </w:tc>
        <w:tc>
          <w:tcPr>
            <w:tcW w:w="685" w:type="dxa"/>
          </w:tcPr>
          <w:p w14:paraId="5CCA6F0B" w14:textId="77777777" w:rsidR="00E63113" w:rsidRDefault="00E63113">
            <w:r>
              <w:t>4</w:t>
            </w:r>
          </w:p>
        </w:tc>
        <w:tc>
          <w:tcPr>
            <w:tcW w:w="1115" w:type="dxa"/>
          </w:tcPr>
          <w:p w14:paraId="5D12DF92" w14:textId="77777777" w:rsidR="00E63113" w:rsidRDefault="00E63113">
            <w:r>
              <w:t>Cardiac Surgery</w:t>
            </w:r>
          </w:p>
        </w:tc>
        <w:tc>
          <w:tcPr>
            <w:tcW w:w="864" w:type="dxa"/>
          </w:tcPr>
          <w:p w14:paraId="3817D76E" w14:textId="77777777" w:rsidR="00E63113" w:rsidRDefault="00E63113">
            <w:r>
              <w:t>Wazirabad  Institute of Cardiology, Warzirabad</w:t>
            </w:r>
          </w:p>
        </w:tc>
        <w:tc>
          <w:tcPr>
            <w:tcW w:w="719" w:type="dxa"/>
          </w:tcPr>
          <w:p w14:paraId="05B06650" w14:textId="77777777" w:rsidR="00E63113" w:rsidRDefault="00E63113">
            <w:r>
              <w:t>Punjab</w:t>
            </w:r>
          </w:p>
        </w:tc>
      </w:tr>
      <w:tr w:rsidR="00E63113" w14:paraId="468ECC8A" w14:textId="77777777" w:rsidTr="00E63113">
        <w:tc>
          <w:tcPr>
            <w:tcW w:w="383" w:type="dxa"/>
          </w:tcPr>
          <w:p w14:paraId="6C158E23" w14:textId="77777777" w:rsidR="00E63113" w:rsidRDefault="00E63113">
            <w:r>
              <w:t>48</w:t>
            </w:r>
          </w:p>
        </w:tc>
        <w:tc>
          <w:tcPr>
            <w:tcW w:w="631" w:type="dxa"/>
          </w:tcPr>
          <w:p w14:paraId="3CDC86A4" w14:textId="77777777" w:rsidR="00E63113" w:rsidRDefault="00E63113">
            <w:r>
              <w:t>4067</w:t>
            </w:r>
          </w:p>
        </w:tc>
        <w:tc>
          <w:tcPr>
            <w:tcW w:w="878" w:type="dxa"/>
          </w:tcPr>
          <w:p w14:paraId="73261FFC" w14:textId="77777777" w:rsidR="00E63113" w:rsidRDefault="00E63113">
            <w:r>
              <w:t>Kamran Hussain</w:t>
            </w:r>
          </w:p>
        </w:tc>
        <w:tc>
          <w:tcPr>
            <w:tcW w:w="828" w:type="dxa"/>
          </w:tcPr>
          <w:p w14:paraId="18A601A8" w14:textId="77777777" w:rsidR="00E63113" w:rsidRDefault="00E63113">
            <w:r>
              <w:t>106045-p</w:t>
            </w:r>
          </w:p>
        </w:tc>
        <w:tc>
          <w:tcPr>
            <w:tcW w:w="790" w:type="dxa"/>
          </w:tcPr>
          <w:p w14:paraId="339A4E4B" w14:textId="77777777" w:rsidR="00E63113" w:rsidRDefault="00E63113">
            <w:r>
              <w:t>Muhammad Youqoob</w:t>
            </w:r>
          </w:p>
        </w:tc>
        <w:tc>
          <w:tcPr>
            <w:tcW w:w="683" w:type="dxa"/>
          </w:tcPr>
          <w:p w14:paraId="41BA58EE" w14:textId="77777777" w:rsidR="00E63113" w:rsidRDefault="00E63113">
            <w:r>
              <w:t>47.353333</w:t>
            </w:r>
          </w:p>
        </w:tc>
        <w:tc>
          <w:tcPr>
            <w:tcW w:w="685" w:type="dxa"/>
          </w:tcPr>
          <w:p w14:paraId="24F27974" w14:textId="77777777" w:rsidR="00E63113" w:rsidRDefault="00E63113">
            <w:r>
              <w:t>28</w:t>
            </w:r>
          </w:p>
        </w:tc>
        <w:tc>
          <w:tcPr>
            <w:tcW w:w="1115" w:type="dxa"/>
          </w:tcPr>
          <w:p w14:paraId="052A2C90" w14:textId="77777777" w:rsidR="00E63113" w:rsidRDefault="00E63113">
            <w:r>
              <w:t>Cardiac Surgery</w:t>
            </w:r>
          </w:p>
        </w:tc>
        <w:tc>
          <w:tcPr>
            <w:tcW w:w="864" w:type="dxa"/>
          </w:tcPr>
          <w:p w14:paraId="3DFC467C" w14:textId="77777777" w:rsidR="00E63113" w:rsidRDefault="00E63113">
            <w:r>
              <w:t>Wazirabad  Institute of Cardiology, Warzirabad</w:t>
            </w:r>
          </w:p>
        </w:tc>
        <w:tc>
          <w:tcPr>
            <w:tcW w:w="719" w:type="dxa"/>
          </w:tcPr>
          <w:p w14:paraId="1228E967" w14:textId="77777777" w:rsidR="00E63113" w:rsidRDefault="00E63113">
            <w:r>
              <w:t>Punjab</w:t>
            </w:r>
          </w:p>
        </w:tc>
      </w:tr>
      <w:tr w:rsidR="00E63113" w14:paraId="0EE54EF5" w14:textId="77777777" w:rsidTr="00E63113">
        <w:tc>
          <w:tcPr>
            <w:tcW w:w="383" w:type="dxa"/>
          </w:tcPr>
          <w:p w14:paraId="6F49A5D8" w14:textId="77777777" w:rsidR="00E63113" w:rsidRDefault="00E63113">
            <w:r>
              <w:t>49</w:t>
            </w:r>
          </w:p>
        </w:tc>
        <w:tc>
          <w:tcPr>
            <w:tcW w:w="631" w:type="dxa"/>
          </w:tcPr>
          <w:p w14:paraId="040AADF9" w14:textId="77777777" w:rsidR="00E63113" w:rsidRDefault="00E63113">
            <w:r>
              <w:t>7383</w:t>
            </w:r>
          </w:p>
        </w:tc>
        <w:tc>
          <w:tcPr>
            <w:tcW w:w="878" w:type="dxa"/>
          </w:tcPr>
          <w:p w14:paraId="28C0E148" w14:textId="77777777" w:rsidR="00E63113" w:rsidRDefault="00E63113">
            <w:r>
              <w:t>Arslan Anjum</w:t>
            </w:r>
          </w:p>
        </w:tc>
        <w:tc>
          <w:tcPr>
            <w:tcW w:w="828" w:type="dxa"/>
          </w:tcPr>
          <w:p w14:paraId="0A8F4700" w14:textId="77777777" w:rsidR="00E63113" w:rsidRDefault="00E63113">
            <w:r>
              <w:t>99636-p</w:t>
            </w:r>
          </w:p>
        </w:tc>
        <w:tc>
          <w:tcPr>
            <w:tcW w:w="790" w:type="dxa"/>
          </w:tcPr>
          <w:p w14:paraId="35A37530" w14:textId="77777777" w:rsidR="00E63113" w:rsidRDefault="00E63113">
            <w:r>
              <w:t>Muhammad Afzal</w:t>
            </w:r>
          </w:p>
        </w:tc>
        <w:tc>
          <w:tcPr>
            <w:tcW w:w="683" w:type="dxa"/>
          </w:tcPr>
          <w:p w14:paraId="5AD37007" w14:textId="77777777" w:rsidR="00E63113" w:rsidRDefault="00E63113">
            <w:r>
              <w:t>47.137778</w:t>
            </w:r>
          </w:p>
        </w:tc>
        <w:tc>
          <w:tcPr>
            <w:tcW w:w="685" w:type="dxa"/>
          </w:tcPr>
          <w:p w14:paraId="7C7DA238" w14:textId="77777777" w:rsidR="00E63113" w:rsidRDefault="00E63113">
            <w:r>
              <w:t>22</w:t>
            </w:r>
          </w:p>
        </w:tc>
        <w:tc>
          <w:tcPr>
            <w:tcW w:w="1115" w:type="dxa"/>
          </w:tcPr>
          <w:p w14:paraId="7AC52AD6" w14:textId="77777777" w:rsidR="00E63113" w:rsidRDefault="00E63113">
            <w:r>
              <w:t>Cardiac Surgery</w:t>
            </w:r>
          </w:p>
        </w:tc>
        <w:tc>
          <w:tcPr>
            <w:tcW w:w="864" w:type="dxa"/>
          </w:tcPr>
          <w:p w14:paraId="7909548A" w14:textId="77777777" w:rsidR="00E63113" w:rsidRDefault="00E63113">
            <w:r>
              <w:t>Wazirabad  Institute of Cardiology, Warzirabad</w:t>
            </w:r>
          </w:p>
        </w:tc>
        <w:tc>
          <w:tcPr>
            <w:tcW w:w="719" w:type="dxa"/>
          </w:tcPr>
          <w:p w14:paraId="75FD3BA0" w14:textId="77777777" w:rsidR="00E63113" w:rsidRDefault="00E63113">
            <w:r>
              <w:t>Punjab</w:t>
            </w:r>
          </w:p>
        </w:tc>
      </w:tr>
      <w:tr w:rsidR="00E63113" w14:paraId="6241FC37" w14:textId="77777777" w:rsidTr="00E63113">
        <w:tc>
          <w:tcPr>
            <w:tcW w:w="383" w:type="dxa"/>
          </w:tcPr>
          <w:p w14:paraId="0E12BACA" w14:textId="77777777" w:rsidR="00E63113" w:rsidRDefault="00E63113">
            <w:r>
              <w:t>50</w:t>
            </w:r>
          </w:p>
        </w:tc>
        <w:tc>
          <w:tcPr>
            <w:tcW w:w="631" w:type="dxa"/>
          </w:tcPr>
          <w:p w14:paraId="0637DFF3" w14:textId="77777777" w:rsidR="00E63113" w:rsidRDefault="00E63113">
            <w:r>
              <w:t>17509</w:t>
            </w:r>
          </w:p>
        </w:tc>
        <w:tc>
          <w:tcPr>
            <w:tcW w:w="878" w:type="dxa"/>
          </w:tcPr>
          <w:p w14:paraId="28971361" w14:textId="77777777" w:rsidR="00E63113" w:rsidRDefault="00E63113">
            <w:r>
              <w:t>Yousaf Ishfaq Khan</w:t>
            </w:r>
          </w:p>
        </w:tc>
        <w:tc>
          <w:tcPr>
            <w:tcW w:w="828" w:type="dxa"/>
          </w:tcPr>
          <w:p w14:paraId="46CF44DF" w14:textId="77777777" w:rsidR="00E63113" w:rsidRDefault="00E63113">
            <w:r>
              <w:t>21631-N</w:t>
            </w:r>
          </w:p>
        </w:tc>
        <w:tc>
          <w:tcPr>
            <w:tcW w:w="790" w:type="dxa"/>
          </w:tcPr>
          <w:p w14:paraId="1891EBEE" w14:textId="77777777" w:rsidR="00E63113" w:rsidRDefault="00E63113">
            <w:r>
              <w:t>Mohammad Ishfaq khan</w:t>
            </w:r>
          </w:p>
        </w:tc>
        <w:tc>
          <w:tcPr>
            <w:tcW w:w="683" w:type="dxa"/>
          </w:tcPr>
          <w:p w14:paraId="3114BB37" w14:textId="77777777" w:rsidR="00E63113" w:rsidRDefault="00E63113">
            <w:r>
              <w:t>37.290103</w:t>
            </w:r>
          </w:p>
        </w:tc>
        <w:tc>
          <w:tcPr>
            <w:tcW w:w="685" w:type="dxa"/>
          </w:tcPr>
          <w:p w14:paraId="035EF7D6" w14:textId="77777777" w:rsidR="00E63113" w:rsidRDefault="00E63113">
            <w:r>
              <w:t>5</w:t>
            </w:r>
          </w:p>
        </w:tc>
        <w:tc>
          <w:tcPr>
            <w:tcW w:w="1115" w:type="dxa"/>
          </w:tcPr>
          <w:p w14:paraId="6D5691D3" w14:textId="77777777" w:rsidR="00E63113" w:rsidRDefault="00E63113">
            <w:r>
              <w:t>Cardiac Surgery</w:t>
            </w:r>
          </w:p>
        </w:tc>
        <w:tc>
          <w:tcPr>
            <w:tcW w:w="864" w:type="dxa"/>
          </w:tcPr>
          <w:p w14:paraId="2D2537A0" w14:textId="77777777" w:rsidR="00E63113" w:rsidRDefault="00E63113">
            <w:r>
              <w:t>Wazirabad  Institute of Cardiology, Warzirabad</w:t>
            </w:r>
          </w:p>
        </w:tc>
        <w:tc>
          <w:tcPr>
            <w:tcW w:w="719" w:type="dxa"/>
          </w:tcPr>
          <w:p w14:paraId="07D3C53A" w14:textId="77777777" w:rsidR="00E63113" w:rsidRDefault="00E63113">
            <w:r>
              <w:t>KPK, Sindh, Balochistan</w:t>
            </w:r>
          </w:p>
        </w:tc>
      </w:tr>
      <w:tr w:rsidR="00E63113" w14:paraId="06D186B5" w14:textId="77777777" w:rsidTr="00E63113">
        <w:tc>
          <w:tcPr>
            <w:tcW w:w="383" w:type="dxa"/>
          </w:tcPr>
          <w:p w14:paraId="1875A206" w14:textId="77777777" w:rsidR="00E63113" w:rsidRDefault="00E63113">
            <w:r>
              <w:t>51</w:t>
            </w:r>
          </w:p>
        </w:tc>
        <w:tc>
          <w:tcPr>
            <w:tcW w:w="631" w:type="dxa"/>
          </w:tcPr>
          <w:p w14:paraId="61773A28" w14:textId="77777777" w:rsidR="00E63113" w:rsidRDefault="00E63113">
            <w:r>
              <w:t>18436</w:t>
            </w:r>
          </w:p>
        </w:tc>
        <w:tc>
          <w:tcPr>
            <w:tcW w:w="878" w:type="dxa"/>
          </w:tcPr>
          <w:p w14:paraId="35FEFA8E" w14:textId="77777777" w:rsidR="00E63113" w:rsidRDefault="00E63113">
            <w:r>
              <w:t>Muhammad Haseeb Ayub Saleh</w:t>
            </w:r>
          </w:p>
        </w:tc>
        <w:tc>
          <w:tcPr>
            <w:tcW w:w="828" w:type="dxa"/>
          </w:tcPr>
          <w:p w14:paraId="11DEF441" w14:textId="77777777" w:rsidR="00E63113" w:rsidRDefault="00E63113">
            <w:r>
              <w:t>78400-P</w:t>
            </w:r>
          </w:p>
        </w:tc>
        <w:tc>
          <w:tcPr>
            <w:tcW w:w="790" w:type="dxa"/>
          </w:tcPr>
          <w:p w14:paraId="314D0CD9" w14:textId="77777777" w:rsidR="00E63113" w:rsidRDefault="00E63113">
            <w:r>
              <w:t>MUHAMMAD AYUB</w:t>
            </w:r>
          </w:p>
        </w:tc>
        <w:tc>
          <w:tcPr>
            <w:tcW w:w="683" w:type="dxa"/>
          </w:tcPr>
          <w:p w14:paraId="73F2B340" w14:textId="77777777" w:rsidR="00E63113" w:rsidRDefault="00E63113">
            <w:r>
              <w:t>63.254035</w:t>
            </w:r>
          </w:p>
        </w:tc>
        <w:tc>
          <w:tcPr>
            <w:tcW w:w="685" w:type="dxa"/>
          </w:tcPr>
          <w:p w14:paraId="40D396F6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105326D3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61051CC1" w14:textId="77777777" w:rsidR="00E63113" w:rsidRDefault="00E63113">
            <w:r>
              <w:t>ABS Teaching Hospital, Gujrat</w:t>
            </w:r>
          </w:p>
        </w:tc>
        <w:tc>
          <w:tcPr>
            <w:tcW w:w="719" w:type="dxa"/>
          </w:tcPr>
          <w:p w14:paraId="1C2D097B" w14:textId="77777777" w:rsidR="00E63113" w:rsidRDefault="00E63113">
            <w:r>
              <w:t>Punjab</w:t>
            </w:r>
          </w:p>
        </w:tc>
      </w:tr>
      <w:tr w:rsidR="00E63113" w14:paraId="6FAE7831" w14:textId="77777777" w:rsidTr="00E63113">
        <w:tc>
          <w:tcPr>
            <w:tcW w:w="383" w:type="dxa"/>
          </w:tcPr>
          <w:p w14:paraId="2F298B1F" w14:textId="77777777" w:rsidR="00E63113" w:rsidRDefault="00E63113">
            <w:r>
              <w:lastRenderedPageBreak/>
              <w:t>52</w:t>
            </w:r>
          </w:p>
        </w:tc>
        <w:tc>
          <w:tcPr>
            <w:tcW w:w="631" w:type="dxa"/>
          </w:tcPr>
          <w:p w14:paraId="0C049994" w14:textId="77777777" w:rsidR="00E63113" w:rsidRDefault="00E63113">
            <w:r>
              <w:t>4582</w:t>
            </w:r>
          </w:p>
        </w:tc>
        <w:tc>
          <w:tcPr>
            <w:tcW w:w="878" w:type="dxa"/>
          </w:tcPr>
          <w:p w14:paraId="27846C47" w14:textId="77777777" w:rsidR="00E63113" w:rsidRDefault="00E63113">
            <w:r>
              <w:t>Nouman Ali</w:t>
            </w:r>
          </w:p>
        </w:tc>
        <w:tc>
          <w:tcPr>
            <w:tcW w:w="828" w:type="dxa"/>
          </w:tcPr>
          <w:p w14:paraId="1E3AAB66" w14:textId="77777777" w:rsidR="00E63113" w:rsidRDefault="00E63113">
            <w:r>
              <w:t>96666p</w:t>
            </w:r>
          </w:p>
        </w:tc>
        <w:tc>
          <w:tcPr>
            <w:tcW w:w="790" w:type="dxa"/>
          </w:tcPr>
          <w:p w14:paraId="4BCE2618" w14:textId="77777777" w:rsidR="00E63113" w:rsidRDefault="00E63113">
            <w:r>
              <w:t>Raja Sabir Hussain</w:t>
            </w:r>
          </w:p>
        </w:tc>
        <w:tc>
          <w:tcPr>
            <w:tcW w:w="683" w:type="dxa"/>
          </w:tcPr>
          <w:p w14:paraId="3E984FD8" w14:textId="77777777" w:rsidR="00E63113" w:rsidRDefault="00E63113">
            <w:r>
              <w:t>60.998333</w:t>
            </w:r>
          </w:p>
        </w:tc>
        <w:tc>
          <w:tcPr>
            <w:tcW w:w="685" w:type="dxa"/>
          </w:tcPr>
          <w:p w14:paraId="743BE53C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38D631D9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0C431FD6" w14:textId="77777777" w:rsidR="00E63113" w:rsidRDefault="00E63113">
            <w:r>
              <w:t>ABS Teaching Hospital, Gujrat</w:t>
            </w:r>
          </w:p>
        </w:tc>
        <w:tc>
          <w:tcPr>
            <w:tcW w:w="719" w:type="dxa"/>
          </w:tcPr>
          <w:p w14:paraId="06290B98" w14:textId="77777777" w:rsidR="00E63113" w:rsidRDefault="00E63113">
            <w:r>
              <w:t>Punjab</w:t>
            </w:r>
          </w:p>
        </w:tc>
      </w:tr>
      <w:tr w:rsidR="00E63113" w14:paraId="5430E8EC" w14:textId="77777777" w:rsidTr="00E63113">
        <w:tc>
          <w:tcPr>
            <w:tcW w:w="383" w:type="dxa"/>
          </w:tcPr>
          <w:p w14:paraId="1345F5ED" w14:textId="77777777" w:rsidR="00E63113" w:rsidRDefault="00E63113">
            <w:r>
              <w:t>53</w:t>
            </w:r>
          </w:p>
        </w:tc>
        <w:tc>
          <w:tcPr>
            <w:tcW w:w="631" w:type="dxa"/>
          </w:tcPr>
          <w:p w14:paraId="2ADE7CD0" w14:textId="77777777" w:rsidR="00E63113" w:rsidRDefault="00E63113">
            <w:r>
              <w:t>17936</w:t>
            </w:r>
          </w:p>
        </w:tc>
        <w:tc>
          <w:tcPr>
            <w:tcW w:w="878" w:type="dxa"/>
          </w:tcPr>
          <w:p w14:paraId="34670A0F" w14:textId="77777777" w:rsidR="00E63113" w:rsidRDefault="00E63113">
            <w:r>
              <w:t>Imran Zaman</w:t>
            </w:r>
          </w:p>
        </w:tc>
        <w:tc>
          <w:tcPr>
            <w:tcW w:w="828" w:type="dxa"/>
          </w:tcPr>
          <w:p w14:paraId="6FF9BAC3" w14:textId="77777777" w:rsidR="00E63113" w:rsidRDefault="00E63113">
            <w:r>
              <w:t>87071-P</w:t>
            </w:r>
          </w:p>
        </w:tc>
        <w:tc>
          <w:tcPr>
            <w:tcW w:w="790" w:type="dxa"/>
          </w:tcPr>
          <w:p w14:paraId="5A7EB875" w14:textId="77777777" w:rsidR="00E63113" w:rsidRDefault="00E63113">
            <w:r>
              <w:t>Muhammad Zaman</w:t>
            </w:r>
          </w:p>
        </w:tc>
        <w:tc>
          <w:tcPr>
            <w:tcW w:w="683" w:type="dxa"/>
          </w:tcPr>
          <w:p w14:paraId="4A7756D1" w14:textId="77777777" w:rsidR="00E63113" w:rsidRDefault="00E63113">
            <w:r>
              <w:t>59.251666</w:t>
            </w:r>
          </w:p>
        </w:tc>
        <w:tc>
          <w:tcPr>
            <w:tcW w:w="685" w:type="dxa"/>
          </w:tcPr>
          <w:p w14:paraId="5F4A627F" w14:textId="77777777" w:rsidR="00E63113" w:rsidRDefault="00E63113">
            <w:r>
              <w:t>2</w:t>
            </w:r>
          </w:p>
        </w:tc>
        <w:tc>
          <w:tcPr>
            <w:tcW w:w="1115" w:type="dxa"/>
          </w:tcPr>
          <w:p w14:paraId="43B1826B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0BE52C60" w14:textId="77777777" w:rsidR="00E63113" w:rsidRDefault="00E63113">
            <w:r>
              <w:t>AIMH, Sialkot</w:t>
            </w:r>
          </w:p>
        </w:tc>
        <w:tc>
          <w:tcPr>
            <w:tcW w:w="719" w:type="dxa"/>
          </w:tcPr>
          <w:p w14:paraId="71E408C2" w14:textId="77777777" w:rsidR="00E63113" w:rsidRDefault="00E63113">
            <w:r>
              <w:t>Punjab</w:t>
            </w:r>
          </w:p>
        </w:tc>
      </w:tr>
      <w:tr w:rsidR="00E63113" w14:paraId="6B45A447" w14:textId="77777777" w:rsidTr="00E63113">
        <w:tc>
          <w:tcPr>
            <w:tcW w:w="383" w:type="dxa"/>
          </w:tcPr>
          <w:p w14:paraId="736475AE" w14:textId="77777777" w:rsidR="00E63113" w:rsidRDefault="00E63113">
            <w:r>
              <w:t>54</w:t>
            </w:r>
          </w:p>
        </w:tc>
        <w:tc>
          <w:tcPr>
            <w:tcW w:w="631" w:type="dxa"/>
          </w:tcPr>
          <w:p w14:paraId="3A3541A8" w14:textId="77777777" w:rsidR="00E63113" w:rsidRDefault="00E63113">
            <w:r>
              <w:t>20237</w:t>
            </w:r>
          </w:p>
        </w:tc>
        <w:tc>
          <w:tcPr>
            <w:tcW w:w="878" w:type="dxa"/>
          </w:tcPr>
          <w:p w14:paraId="28248EE4" w14:textId="77777777" w:rsidR="00E63113" w:rsidRDefault="00E63113">
            <w:r>
              <w:t>Dawood Mughal</w:t>
            </w:r>
          </w:p>
        </w:tc>
        <w:tc>
          <w:tcPr>
            <w:tcW w:w="828" w:type="dxa"/>
          </w:tcPr>
          <w:p w14:paraId="1D8A97E6" w14:textId="77777777" w:rsidR="00E63113" w:rsidRDefault="00E63113">
            <w:r>
              <w:t>113618-P</w:t>
            </w:r>
          </w:p>
        </w:tc>
        <w:tc>
          <w:tcPr>
            <w:tcW w:w="790" w:type="dxa"/>
          </w:tcPr>
          <w:p w14:paraId="68F20893" w14:textId="77777777" w:rsidR="00E63113" w:rsidRDefault="00E63113">
            <w:r>
              <w:t>Hanif Shaheen</w:t>
            </w:r>
          </w:p>
        </w:tc>
        <w:tc>
          <w:tcPr>
            <w:tcW w:w="683" w:type="dxa"/>
          </w:tcPr>
          <w:p w14:paraId="283FEE2F" w14:textId="77777777" w:rsidR="00E63113" w:rsidRDefault="00E63113">
            <w:r>
              <w:t>54.825</w:t>
            </w:r>
          </w:p>
        </w:tc>
        <w:tc>
          <w:tcPr>
            <w:tcW w:w="685" w:type="dxa"/>
          </w:tcPr>
          <w:p w14:paraId="37A14170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405840A7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14B50DC7" w14:textId="77777777" w:rsidR="00E63113" w:rsidRDefault="00E63113">
            <w:r>
              <w:t>AIMH, Sialkot</w:t>
            </w:r>
          </w:p>
        </w:tc>
        <w:tc>
          <w:tcPr>
            <w:tcW w:w="719" w:type="dxa"/>
          </w:tcPr>
          <w:p w14:paraId="00DE4D3C" w14:textId="77777777" w:rsidR="00E63113" w:rsidRDefault="00E63113">
            <w:r>
              <w:t>Punjab</w:t>
            </w:r>
          </w:p>
        </w:tc>
      </w:tr>
      <w:tr w:rsidR="00E63113" w14:paraId="32A574C6" w14:textId="77777777" w:rsidTr="00E63113">
        <w:tc>
          <w:tcPr>
            <w:tcW w:w="383" w:type="dxa"/>
          </w:tcPr>
          <w:p w14:paraId="69BC1B72" w14:textId="77777777" w:rsidR="00E63113" w:rsidRDefault="00E63113">
            <w:r>
              <w:t>55</w:t>
            </w:r>
          </w:p>
        </w:tc>
        <w:tc>
          <w:tcPr>
            <w:tcW w:w="631" w:type="dxa"/>
          </w:tcPr>
          <w:p w14:paraId="33731656" w14:textId="77777777" w:rsidR="00E63113" w:rsidRDefault="00E63113">
            <w:r>
              <w:t>5180</w:t>
            </w:r>
          </w:p>
        </w:tc>
        <w:tc>
          <w:tcPr>
            <w:tcW w:w="878" w:type="dxa"/>
          </w:tcPr>
          <w:p w14:paraId="612CBF47" w14:textId="77777777" w:rsidR="00E63113" w:rsidRDefault="00E63113">
            <w:r>
              <w:t>Muhammad Khubaib</w:t>
            </w:r>
          </w:p>
        </w:tc>
        <w:tc>
          <w:tcPr>
            <w:tcW w:w="828" w:type="dxa"/>
          </w:tcPr>
          <w:p w14:paraId="0CB2DF10" w14:textId="77777777" w:rsidR="00E63113" w:rsidRDefault="00E63113">
            <w:r>
              <w:t>103757-P</w:t>
            </w:r>
          </w:p>
        </w:tc>
        <w:tc>
          <w:tcPr>
            <w:tcW w:w="790" w:type="dxa"/>
          </w:tcPr>
          <w:p w14:paraId="45241B3D" w14:textId="77777777" w:rsidR="00E63113" w:rsidRDefault="00E63113">
            <w:r>
              <w:t>Muhammad Yousaf</w:t>
            </w:r>
          </w:p>
        </w:tc>
        <w:tc>
          <w:tcPr>
            <w:tcW w:w="683" w:type="dxa"/>
          </w:tcPr>
          <w:p w14:paraId="1535D65E" w14:textId="77777777" w:rsidR="00E63113" w:rsidRDefault="00E63113">
            <w:r>
              <w:t>57.5075</w:t>
            </w:r>
          </w:p>
        </w:tc>
        <w:tc>
          <w:tcPr>
            <w:tcW w:w="685" w:type="dxa"/>
          </w:tcPr>
          <w:p w14:paraId="4D6D9A81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00CD3636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5BA565F2" w14:textId="77777777" w:rsidR="00E63113" w:rsidRDefault="00E63113">
            <w:r>
              <w:t>Allied Hospital, Faisalabad</w:t>
            </w:r>
          </w:p>
        </w:tc>
        <w:tc>
          <w:tcPr>
            <w:tcW w:w="719" w:type="dxa"/>
          </w:tcPr>
          <w:p w14:paraId="7344D4D2" w14:textId="77777777" w:rsidR="00E63113" w:rsidRDefault="00E63113">
            <w:r>
              <w:t>Punjab</w:t>
            </w:r>
          </w:p>
        </w:tc>
      </w:tr>
      <w:tr w:rsidR="00E63113" w14:paraId="4C231431" w14:textId="77777777" w:rsidTr="00E63113">
        <w:tc>
          <w:tcPr>
            <w:tcW w:w="383" w:type="dxa"/>
          </w:tcPr>
          <w:p w14:paraId="107DACC5" w14:textId="77777777" w:rsidR="00E63113" w:rsidRDefault="00E63113">
            <w:r>
              <w:t>56</w:t>
            </w:r>
          </w:p>
        </w:tc>
        <w:tc>
          <w:tcPr>
            <w:tcW w:w="631" w:type="dxa"/>
          </w:tcPr>
          <w:p w14:paraId="427BD24A" w14:textId="77777777" w:rsidR="00E63113" w:rsidRDefault="00E63113">
            <w:r>
              <w:t>16805</w:t>
            </w:r>
          </w:p>
        </w:tc>
        <w:tc>
          <w:tcPr>
            <w:tcW w:w="878" w:type="dxa"/>
          </w:tcPr>
          <w:p w14:paraId="233F40A5" w14:textId="77777777" w:rsidR="00E63113" w:rsidRDefault="00E63113">
            <w:r>
              <w:t>Hafiza Nimra Mehmood</w:t>
            </w:r>
          </w:p>
        </w:tc>
        <w:tc>
          <w:tcPr>
            <w:tcW w:w="828" w:type="dxa"/>
          </w:tcPr>
          <w:p w14:paraId="4C9FC9AA" w14:textId="77777777" w:rsidR="00E63113" w:rsidRDefault="00E63113">
            <w:r>
              <w:t>112455-P</w:t>
            </w:r>
          </w:p>
        </w:tc>
        <w:tc>
          <w:tcPr>
            <w:tcW w:w="790" w:type="dxa"/>
          </w:tcPr>
          <w:p w14:paraId="290862CA" w14:textId="77777777" w:rsidR="00E63113" w:rsidRDefault="00E63113">
            <w:r>
              <w:t>Abid Mehmood</w:t>
            </w:r>
          </w:p>
        </w:tc>
        <w:tc>
          <w:tcPr>
            <w:tcW w:w="683" w:type="dxa"/>
          </w:tcPr>
          <w:p w14:paraId="41C2A5AA" w14:textId="77777777" w:rsidR="00E63113" w:rsidRDefault="00E63113">
            <w:r>
              <w:t>53.494166</w:t>
            </w:r>
          </w:p>
        </w:tc>
        <w:tc>
          <w:tcPr>
            <w:tcW w:w="685" w:type="dxa"/>
          </w:tcPr>
          <w:p w14:paraId="635A5322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1B341A2B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38DC9CCB" w14:textId="77777777" w:rsidR="00E63113" w:rsidRDefault="00E63113">
            <w:r>
              <w:t>Allied Hospital, Faisalabad</w:t>
            </w:r>
          </w:p>
        </w:tc>
        <w:tc>
          <w:tcPr>
            <w:tcW w:w="719" w:type="dxa"/>
          </w:tcPr>
          <w:p w14:paraId="0277E1EE" w14:textId="77777777" w:rsidR="00E63113" w:rsidRDefault="00E63113">
            <w:r>
              <w:t>Punjab</w:t>
            </w:r>
          </w:p>
        </w:tc>
      </w:tr>
      <w:tr w:rsidR="00E63113" w14:paraId="00FA7632" w14:textId="77777777" w:rsidTr="00E63113">
        <w:tc>
          <w:tcPr>
            <w:tcW w:w="383" w:type="dxa"/>
          </w:tcPr>
          <w:p w14:paraId="78CA867F" w14:textId="77777777" w:rsidR="00E63113" w:rsidRDefault="00E63113">
            <w:r>
              <w:t>57</w:t>
            </w:r>
          </w:p>
        </w:tc>
        <w:tc>
          <w:tcPr>
            <w:tcW w:w="631" w:type="dxa"/>
          </w:tcPr>
          <w:p w14:paraId="3DE1A1A5" w14:textId="77777777" w:rsidR="00E63113" w:rsidRDefault="00E63113">
            <w:r>
              <w:t>16672</w:t>
            </w:r>
          </w:p>
        </w:tc>
        <w:tc>
          <w:tcPr>
            <w:tcW w:w="878" w:type="dxa"/>
          </w:tcPr>
          <w:p w14:paraId="14030279" w14:textId="77777777" w:rsidR="00E63113" w:rsidRDefault="00E63113">
            <w:r>
              <w:t>Amna Rafiq Mughal</w:t>
            </w:r>
          </w:p>
        </w:tc>
        <w:tc>
          <w:tcPr>
            <w:tcW w:w="828" w:type="dxa"/>
          </w:tcPr>
          <w:p w14:paraId="52829307" w14:textId="77777777" w:rsidR="00E63113" w:rsidRDefault="00E63113">
            <w:r>
              <w:t>109161-P</w:t>
            </w:r>
          </w:p>
        </w:tc>
        <w:tc>
          <w:tcPr>
            <w:tcW w:w="790" w:type="dxa"/>
          </w:tcPr>
          <w:p w14:paraId="764F60C9" w14:textId="77777777" w:rsidR="00E63113" w:rsidRDefault="00E63113">
            <w:r>
              <w:t>Muhammad Rafiq Mughal</w:t>
            </w:r>
          </w:p>
        </w:tc>
        <w:tc>
          <w:tcPr>
            <w:tcW w:w="683" w:type="dxa"/>
          </w:tcPr>
          <w:p w14:paraId="5E40F8C7" w14:textId="77777777" w:rsidR="00E63113" w:rsidRDefault="00E63113">
            <w:r>
              <w:t>53.291667</w:t>
            </w:r>
          </w:p>
        </w:tc>
        <w:tc>
          <w:tcPr>
            <w:tcW w:w="685" w:type="dxa"/>
          </w:tcPr>
          <w:p w14:paraId="7D94CA93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502C52E7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4F75382A" w14:textId="77777777" w:rsidR="00E63113" w:rsidRDefault="00E63113">
            <w:r>
              <w:t>Allied Hospital, Faisalabad</w:t>
            </w:r>
          </w:p>
        </w:tc>
        <w:tc>
          <w:tcPr>
            <w:tcW w:w="719" w:type="dxa"/>
          </w:tcPr>
          <w:p w14:paraId="5EF891B3" w14:textId="77777777" w:rsidR="00E63113" w:rsidRDefault="00E63113">
            <w:r>
              <w:t>Punjab</w:t>
            </w:r>
          </w:p>
        </w:tc>
      </w:tr>
      <w:tr w:rsidR="00E63113" w14:paraId="10B46C62" w14:textId="77777777" w:rsidTr="00E63113">
        <w:tc>
          <w:tcPr>
            <w:tcW w:w="383" w:type="dxa"/>
          </w:tcPr>
          <w:p w14:paraId="2394FA70" w14:textId="77777777" w:rsidR="00E63113" w:rsidRDefault="00E63113">
            <w:r>
              <w:t>58</w:t>
            </w:r>
          </w:p>
        </w:tc>
        <w:tc>
          <w:tcPr>
            <w:tcW w:w="631" w:type="dxa"/>
          </w:tcPr>
          <w:p w14:paraId="183B786B" w14:textId="77777777" w:rsidR="00E63113" w:rsidRDefault="00E63113">
            <w:r>
              <w:t>17823</w:t>
            </w:r>
          </w:p>
        </w:tc>
        <w:tc>
          <w:tcPr>
            <w:tcW w:w="878" w:type="dxa"/>
          </w:tcPr>
          <w:p w14:paraId="3C877085" w14:textId="77777777" w:rsidR="00E63113" w:rsidRDefault="00E63113">
            <w:r>
              <w:t>Mujeeb Ur Rehman</w:t>
            </w:r>
          </w:p>
        </w:tc>
        <w:tc>
          <w:tcPr>
            <w:tcW w:w="828" w:type="dxa"/>
          </w:tcPr>
          <w:p w14:paraId="32F47B61" w14:textId="77777777" w:rsidR="00E63113" w:rsidRDefault="00E63113">
            <w:r>
              <w:t>113803-P</w:t>
            </w:r>
          </w:p>
        </w:tc>
        <w:tc>
          <w:tcPr>
            <w:tcW w:w="790" w:type="dxa"/>
          </w:tcPr>
          <w:p w14:paraId="682E02A4" w14:textId="77777777" w:rsidR="00E63113" w:rsidRDefault="00E63113">
            <w:r>
              <w:t xml:space="preserve">Mubarak Ali </w:t>
            </w:r>
          </w:p>
        </w:tc>
        <w:tc>
          <w:tcPr>
            <w:tcW w:w="683" w:type="dxa"/>
          </w:tcPr>
          <w:p w14:paraId="48283594" w14:textId="77777777" w:rsidR="00E63113" w:rsidRDefault="00E63113">
            <w:r>
              <w:t>52.685</w:t>
            </w:r>
          </w:p>
        </w:tc>
        <w:tc>
          <w:tcPr>
            <w:tcW w:w="685" w:type="dxa"/>
          </w:tcPr>
          <w:p w14:paraId="499C4D1A" w14:textId="77777777" w:rsidR="00E63113" w:rsidRDefault="00E63113">
            <w:r>
              <w:t>4</w:t>
            </w:r>
          </w:p>
        </w:tc>
        <w:tc>
          <w:tcPr>
            <w:tcW w:w="1115" w:type="dxa"/>
          </w:tcPr>
          <w:p w14:paraId="0C46AC39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0E49CF04" w14:textId="77777777" w:rsidR="00E63113" w:rsidRDefault="00E63113">
            <w:r>
              <w:t>Allied Hospital, Faisalabad</w:t>
            </w:r>
          </w:p>
        </w:tc>
        <w:tc>
          <w:tcPr>
            <w:tcW w:w="719" w:type="dxa"/>
          </w:tcPr>
          <w:p w14:paraId="40978ACB" w14:textId="77777777" w:rsidR="00E63113" w:rsidRDefault="00E63113">
            <w:r>
              <w:t>Punjab</w:t>
            </w:r>
          </w:p>
        </w:tc>
      </w:tr>
      <w:tr w:rsidR="00E63113" w14:paraId="6E15B58C" w14:textId="77777777" w:rsidTr="00E63113">
        <w:tc>
          <w:tcPr>
            <w:tcW w:w="383" w:type="dxa"/>
          </w:tcPr>
          <w:p w14:paraId="74AEAEE2" w14:textId="77777777" w:rsidR="00E63113" w:rsidRDefault="00E63113">
            <w:r>
              <w:t>59</w:t>
            </w:r>
          </w:p>
        </w:tc>
        <w:tc>
          <w:tcPr>
            <w:tcW w:w="631" w:type="dxa"/>
          </w:tcPr>
          <w:p w14:paraId="564006A5" w14:textId="77777777" w:rsidR="00E63113" w:rsidRDefault="00E63113">
            <w:r>
              <w:t>18295</w:t>
            </w:r>
          </w:p>
        </w:tc>
        <w:tc>
          <w:tcPr>
            <w:tcW w:w="878" w:type="dxa"/>
          </w:tcPr>
          <w:p w14:paraId="714BC9DF" w14:textId="77777777" w:rsidR="00E63113" w:rsidRDefault="00E63113">
            <w:r>
              <w:t>Subayyel Sohail Ahmad</w:t>
            </w:r>
          </w:p>
        </w:tc>
        <w:tc>
          <w:tcPr>
            <w:tcW w:w="828" w:type="dxa"/>
          </w:tcPr>
          <w:p w14:paraId="038C595D" w14:textId="77777777" w:rsidR="00E63113" w:rsidRDefault="00E63113">
            <w:r>
              <w:t>113783-P</w:t>
            </w:r>
          </w:p>
        </w:tc>
        <w:tc>
          <w:tcPr>
            <w:tcW w:w="790" w:type="dxa"/>
          </w:tcPr>
          <w:p w14:paraId="3A4D073F" w14:textId="77777777" w:rsidR="00E63113" w:rsidRDefault="00E63113">
            <w:r>
              <w:t>SOHAIL AHMAD</w:t>
            </w:r>
          </w:p>
        </w:tc>
        <w:tc>
          <w:tcPr>
            <w:tcW w:w="683" w:type="dxa"/>
          </w:tcPr>
          <w:p w14:paraId="381BDA26" w14:textId="77777777" w:rsidR="00E63113" w:rsidRDefault="00E63113">
            <w:r>
              <w:t>52.085</w:t>
            </w:r>
          </w:p>
        </w:tc>
        <w:tc>
          <w:tcPr>
            <w:tcW w:w="685" w:type="dxa"/>
          </w:tcPr>
          <w:p w14:paraId="1F8CAA9D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727A1576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50963432" w14:textId="77777777" w:rsidR="00E63113" w:rsidRDefault="00E63113">
            <w:r>
              <w:t>Allied Hospital, Faisalabad</w:t>
            </w:r>
          </w:p>
        </w:tc>
        <w:tc>
          <w:tcPr>
            <w:tcW w:w="719" w:type="dxa"/>
          </w:tcPr>
          <w:p w14:paraId="2D5D4466" w14:textId="77777777" w:rsidR="00E63113" w:rsidRDefault="00E63113">
            <w:r>
              <w:t>Punjab</w:t>
            </w:r>
          </w:p>
        </w:tc>
      </w:tr>
      <w:tr w:rsidR="00E63113" w14:paraId="6CB0091F" w14:textId="77777777" w:rsidTr="00E63113">
        <w:tc>
          <w:tcPr>
            <w:tcW w:w="383" w:type="dxa"/>
          </w:tcPr>
          <w:p w14:paraId="51E2BA6A" w14:textId="77777777" w:rsidR="00E63113" w:rsidRDefault="00E63113">
            <w:r>
              <w:t>60</w:t>
            </w:r>
          </w:p>
        </w:tc>
        <w:tc>
          <w:tcPr>
            <w:tcW w:w="631" w:type="dxa"/>
          </w:tcPr>
          <w:p w14:paraId="2F942CD9" w14:textId="77777777" w:rsidR="00E63113" w:rsidRDefault="00E63113">
            <w:r>
              <w:t>17671</w:t>
            </w:r>
          </w:p>
        </w:tc>
        <w:tc>
          <w:tcPr>
            <w:tcW w:w="878" w:type="dxa"/>
          </w:tcPr>
          <w:p w14:paraId="62895F9D" w14:textId="77777777" w:rsidR="00E63113" w:rsidRDefault="00E63113">
            <w:r>
              <w:t>Ghulam Dastgeer</w:t>
            </w:r>
          </w:p>
        </w:tc>
        <w:tc>
          <w:tcPr>
            <w:tcW w:w="828" w:type="dxa"/>
          </w:tcPr>
          <w:p w14:paraId="4B26019F" w14:textId="77777777" w:rsidR="00E63113" w:rsidRDefault="00E63113">
            <w:r>
              <w:t>99863-P</w:t>
            </w:r>
          </w:p>
        </w:tc>
        <w:tc>
          <w:tcPr>
            <w:tcW w:w="790" w:type="dxa"/>
          </w:tcPr>
          <w:p w14:paraId="0C1906B5" w14:textId="77777777" w:rsidR="00E63113" w:rsidRDefault="00E63113">
            <w:r>
              <w:t>MUHAMMAD SALEEM</w:t>
            </w:r>
          </w:p>
        </w:tc>
        <w:tc>
          <w:tcPr>
            <w:tcW w:w="683" w:type="dxa"/>
          </w:tcPr>
          <w:p w14:paraId="37230E58" w14:textId="77777777" w:rsidR="00E63113" w:rsidRDefault="00E63113">
            <w:r>
              <w:t>63.912857</w:t>
            </w:r>
          </w:p>
        </w:tc>
        <w:tc>
          <w:tcPr>
            <w:tcW w:w="685" w:type="dxa"/>
          </w:tcPr>
          <w:p w14:paraId="56EA0F79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6C607610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4B9E2D3C" w14:textId="77777777" w:rsidR="00E63113" w:rsidRDefault="00E63113">
            <w:r>
              <w:t>Bahawal Victoria Hospital, Bahawalpur</w:t>
            </w:r>
          </w:p>
        </w:tc>
        <w:tc>
          <w:tcPr>
            <w:tcW w:w="719" w:type="dxa"/>
          </w:tcPr>
          <w:p w14:paraId="0E3A4685" w14:textId="77777777" w:rsidR="00E63113" w:rsidRDefault="00E63113">
            <w:r>
              <w:t>Punjab</w:t>
            </w:r>
          </w:p>
        </w:tc>
      </w:tr>
      <w:tr w:rsidR="00E63113" w14:paraId="07FFE521" w14:textId="77777777" w:rsidTr="00E63113">
        <w:tc>
          <w:tcPr>
            <w:tcW w:w="383" w:type="dxa"/>
          </w:tcPr>
          <w:p w14:paraId="385ADBEE" w14:textId="77777777" w:rsidR="00E63113" w:rsidRDefault="00E63113">
            <w:r>
              <w:t>61</w:t>
            </w:r>
          </w:p>
        </w:tc>
        <w:tc>
          <w:tcPr>
            <w:tcW w:w="631" w:type="dxa"/>
          </w:tcPr>
          <w:p w14:paraId="66ACB577" w14:textId="77777777" w:rsidR="00E63113" w:rsidRDefault="00E63113">
            <w:r>
              <w:t>15961</w:t>
            </w:r>
          </w:p>
        </w:tc>
        <w:tc>
          <w:tcPr>
            <w:tcW w:w="878" w:type="dxa"/>
          </w:tcPr>
          <w:p w14:paraId="0ABA8CB2" w14:textId="77777777" w:rsidR="00E63113" w:rsidRDefault="00E63113">
            <w:r>
              <w:t>Udaina Sajid</w:t>
            </w:r>
          </w:p>
        </w:tc>
        <w:tc>
          <w:tcPr>
            <w:tcW w:w="828" w:type="dxa"/>
          </w:tcPr>
          <w:p w14:paraId="31B442CF" w14:textId="77777777" w:rsidR="00E63113" w:rsidRDefault="00E63113">
            <w:r>
              <w:t>108927-P</w:t>
            </w:r>
          </w:p>
        </w:tc>
        <w:tc>
          <w:tcPr>
            <w:tcW w:w="790" w:type="dxa"/>
          </w:tcPr>
          <w:p w14:paraId="6B73D73D" w14:textId="77777777" w:rsidR="00E63113" w:rsidRDefault="00E63113">
            <w:r>
              <w:t>Sajid Noor</w:t>
            </w:r>
          </w:p>
        </w:tc>
        <w:tc>
          <w:tcPr>
            <w:tcW w:w="683" w:type="dxa"/>
          </w:tcPr>
          <w:p w14:paraId="56152968" w14:textId="77777777" w:rsidR="00E63113" w:rsidRDefault="00E63113">
            <w:r>
              <w:t>53.686667</w:t>
            </w:r>
          </w:p>
        </w:tc>
        <w:tc>
          <w:tcPr>
            <w:tcW w:w="685" w:type="dxa"/>
          </w:tcPr>
          <w:p w14:paraId="04E26A81" w14:textId="77777777" w:rsidR="00E63113" w:rsidRDefault="00E63113">
            <w:r>
              <w:t>3</w:t>
            </w:r>
          </w:p>
        </w:tc>
        <w:tc>
          <w:tcPr>
            <w:tcW w:w="1115" w:type="dxa"/>
          </w:tcPr>
          <w:p w14:paraId="7D1C83AB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49F428C9" w14:textId="77777777" w:rsidR="00E63113" w:rsidRDefault="00E63113">
            <w:r>
              <w:t>Bahawal Victoria Hospital, Bahawa</w:t>
            </w:r>
            <w:r>
              <w:lastRenderedPageBreak/>
              <w:t>lpur</w:t>
            </w:r>
          </w:p>
        </w:tc>
        <w:tc>
          <w:tcPr>
            <w:tcW w:w="719" w:type="dxa"/>
          </w:tcPr>
          <w:p w14:paraId="36CD95FD" w14:textId="77777777" w:rsidR="00E63113" w:rsidRDefault="00E63113">
            <w:r>
              <w:lastRenderedPageBreak/>
              <w:t>Punjab</w:t>
            </w:r>
          </w:p>
        </w:tc>
      </w:tr>
      <w:tr w:rsidR="00E63113" w14:paraId="76D42F88" w14:textId="77777777" w:rsidTr="00E63113">
        <w:tc>
          <w:tcPr>
            <w:tcW w:w="383" w:type="dxa"/>
          </w:tcPr>
          <w:p w14:paraId="7F05CAC6" w14:textId="77777777" w:rsidR="00E63113" w:rsidRDefault="00E63113">
            <w:r>
              <w:t>62</w:t>
            </w:r>
          </w:p>
        </w:tc>
        <w:tc>
          <w:tcPr>
            <w:tcW w:w="631" w:type="dxa"/>
          </w:tcPr>
          <w:p w14:paraId="324BDD12" w14:textId="77777777" w:rsidR="00E63113" w:rsidRDefault="00E63113">
            <w:r>
              <w:t>17189</w:t>
            </w:r>
          </w:p>
        </w:tc>
        <w:tc>
          <w:tcPr>
            <w:tcW w:w="878" w:type="dxa"/>
          </w:tcPr>
          <w:p w14:paraId="236CC02D" w14:textId="77777777" w:rsidR="00E63113" w:rsidRDefault="00E63113">
            <w:r>
              <w:t>Laiba Ali</w:t>
            </w:r>
          </w:p>
        </w:tc>
        <w:tc>
          <w:tcPr>
            <w:tcW w:w="828" w:type="dxa"/>
          </w:tcPr>
          <w:p w14:paraId="1E154083" w14:textId="77777777" w:rsidR="00E63113" w:rsidRDefault="00E63113">
            <w:r>
              <w:t>108816-P</w:t>
            </w:r>
          </w:p>
        </w:tc>
        <w:tc>
          <w:tcPr>
            <w:tcW w:w="790" w:type="dxa"/>
          </w:tcPr>
          <w:p w14:paraId="3058A3FA" w14:textId="77777777" w:rsidR="00E63113" w:rsidRDefault="00E63113">
            <w:r>
              <w:t>Asghar Ali</w:t>
            </w:r>
          </w:p>
        </w:tc>
        <w:tc>
          <w:tcPr>
            <w:tcW w:w="683" w:type="dxa"/>
          </w:tcPr>
          <w:p w14:paraId="5397851C" w14:textId="77777777" w:rsidR="00E63113" w:rsidRDefault="00E63113">
            <w:r>
              <w:t>53.468333</w:t>
            </w:r>
          </w:p>
        </w:tc>
        <w:tc>
          <w:tcPr>
            <w:tcW w:w="685" w:type="dxa"/>
          </w:tcPr>
          <w:p w14:paraId="76DA7476" w14:textId="77777777" w:rsidR="00E63113" w:rsidRDefault="00E63113">
            <w:r>
              <w:t>4</w:t>
            </w:r>
          </w:p>
        </w:tc>
        <w:tc>
          <w:tcPr>
            <w:tcW w:w="1115" w:type="dxa"/>
          </w:tcPr>
          <w:p w14:paraId="35B2C549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26474315" w14:textId="77777777" w:rsidR="00E63113" w:rsidRDefault="00E63113">
            <w:r>
              <w:t>Bahawal Victoria Hospital, Bahawalpur</w:t>
            </w:r>
          </w:p>
        </w:tc>
        <w:tc>
          <w:tcPr>
            <w:tcW w:w="719" w:type="dxa"/>
          </w:tcPr>
          <w:p w14:paraId="16E55400" w14:textId="77777777" w:rsidR="00E63113" w:rsidRDefault="00E63113">
            <w:r>
              <w:t>Punjab</w:t>
            </w:r>
          </w:p>
        </w:tc>
      </w:tr>
      <w:tr w:rsidR="00E63113" w14:paraId="039FCB1A" w14:textId="77777777" w:rsidTr="00E63113">
        <w:tc>
          <w:tcPr>
            <w:tcW w:w="383" w:type="dxa"/>
          </w:tcPr>
          <w:p w14:paraId="453062B3" w14:textId="77777777" w:rsidR="00E63113" w:rsidRDefault="00E63113">
            <w:r>
              <w:t>63</w:t>
            </w:r>
          </w:p>
        </w:tc>
        <w:tc>
          <w:tcPr>
            <w:tcW w:w="631" w:type="dxa"/>
          </w:tcPr>
          <w:p w14:paraId="6D2AF49B" w14:textId="77777777" w:rsidR="00E63113" w:rsidRDefault="00E63113">
            <w:r>
              <w:t>4398</w:t>
            </w:r>
          </w:p>
        </w:tc>
        <w:tc>
          <w:tcPr>
            <w:tcW w:w="878" w:type="dxa"/>
          </w:tcPr>
          <w:p w14:paraId="23F6D692" w14:textId="77777777" w:rsidR="00E63113" w:rsidRDefault="00E63113">
            <w:r>
              <w:t>Sameer Zafar</w:t>
            </w:r>
          </w:p>
        </w:tc>
        <w:tc>
          <w:tcPr>
            <w:tcW w:w="828" w:type="dxa"/>
          </w:tcPr>
          <w:p w14:paraId="4F92670B" w14:textId="77777777" w:rsidR="00E63113" w:rsidRDefault="00E63113">
            <w:r>
              <w:t>104174-P</w:t>
            </w:r>
          </w:p>
        </w:tc>
        <w:tc>
          <w:tcPr>
            <w:tcW w:w="790" w:type="dxa"/>
          </w:tcPr>
          <w:p w14:paraId="3E880031" w14:textId="77777777" w:rsidR="00E63113" w:rsidRDefault="00E63113">
            <w:r>
              <w:t>Muhammad Zafar</w:t>
            </w:r>
          </w:p>
        </w:tc>
        <w:tc>
          <w:tcPr>
            <w:tcW w:w="683" w:type="dxa"/>
          </w:tcPr>
          <w:p w14:paraId="027C208F" w14:textId="77777777" w:rsidR="00E63113" w:rsidRDefault="00E63113">
            <w:r>
              <w:t>51.2675</w:t>
            </w:r>
          </w:p>
        </w:tc>
        <w:tc>
          <w:tcPr>
            <w:tcW w:w="685" w:type="dxa"/>
          </w:tcPr>
          <w:p w14:paraId="6EF9CFBC" w14:textId="77777777" w:rsidR="00E63113" w:rsidRDefault="00E63113">
            <w:r>
              <w:t>12</w:t>
            </w:r>
          </w:p>
        </w:tc>
        <w:tc>
          <w:tcPr>
            <w:tcW w:w="1115" w:type="dxa"/>
          </w:tcPr>
          <w:p w14:paraId="00A34B93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1396FC94" w14:textId="77777777" w:rsidR="00E63113" w:rsidRDefault="00E63113">
            <w:r>
              <w:t>Bahawal Victoria Hospital, Bahawalpur</w:t>
            </w:r>
          </w:p>
        </w:tc>
        <w:tc>
          <w:tcPr>
            <w:tcW w:w="719" w:type="dxa"/>
          </w:tcPr>
          <w:p w14:paraId="226479C2" w14:textId="77777777" w:rsidR="00E63113" w:rsidRDefault="00E63113">
            <w:r>
              <w:t>Punjab</w:t>
            </w:r>
          </w:p>
        </w:tc>
      </w:tr>
      <w:tr w:rsidR="00E63113" w14:paraId="0C4903AE" w14:textId="77777777" w:rsidTr="00E63113">
        <w:tc>
          <w:tcPr>
            <w:tcW w:w="383" w:type="dxa"/>
          </w:tcPr>
          <w:p w14:paraId="243F6872" w14:textId="77777777" w:rsidR="00E63113" w:rsidRDefault="00E63113">
            <w:r>
              <w:t>64</w:t>
            </w:r>
          </w:p>
        </w:tc>
        <w:tc>
          <w:tcPr>
            <w:tcW w:w="631" w:type="dxa"/>
          </w:tcPr>
          <w:p w14:paraId="7D748B44" w14:textId="77777777" w:rsidR="00E63113" w:rsidRDefault="00E63113">
            <w:r>
              <w:t>18910</w:t>
            </w:r>
          </w:p>
        </w:tc>
        <w:tc>
          <w:tcPr>
            <w:tcW w:w="878" w:type="dxa"/>
          </w:tcPr>
          <w:p w14:paraId="7B0FBB4B" w14:textId="77777777" w:rsidR="00E63113" w:rsidRDefault="00E63113">
            <w:r>
              <w:t>Saba Fatima</w:t>
            </w:r>
          </w:p>
        </w:tc>
        <w:tc>
          <w:tcPr>
            <w:tcW w:w="828" w:type="dxa"/>
          </w:tcPr>
          <w:p w14:paraId="2591155F" w14:textId="77777777" w:rsidR="00E63113" w:rsidRDefault="00E63113">
            <w:r>
              <w:t>108928-P</w:t>
            </w:r>
          </w:p>
        </w:tc>
        <w:tc>
          <w:tcPr>
            <w:tcW w:w="790" w:type="dxa"/>
          </w:tcPr>
          <w:p w14:paraId="49EDB15B" w14:textId="77777777" w:rsidR="00E63113" w:rsidRDefault="00E63113">
            <w:r>
              <w:t>Khurshid Hussain</w:t>
            </w:r>
          </w:p>
        </w:tc>
        <w:tc>
          <w:tcPr>
            <w:tcW w:w="683" w:type="dxa"/>
          </w:tcPr>
          <w:p w14:paraId="3EB9D3B7" w14:textId="77777777" w:rsidR="00E63113" w:rsidRDefault="00E63113">
            <w:r>
              <w:t>50.205833</w:t>
            </w:r>
          </w:p>
        </w:tc>
        <w:tc>
          <w:tcPr>
            <w:tcW w:w="685" w:type="dxa"/>
          </w:tcPr>
          <w:p w14:paraId="79FBDD48" w14:textId="77777777" w:rsidR="00E63113" w:rsidRDefault="00E63113">
            <w:r>
              <w:t>3</w:t>
            </w:r>
          </w:p>
        </w:tc>
        <w:tc>
          <w:tcPr>
            <w:tcW w:w="1115" w:type="dxa"/>
          </w:tcPr>
          <w:p w14:paraId="4E651023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1628E7A8" w14:textId="77777777" w:rsidR="00E63113" w:rsidRDefault="00E63113">
            <w:r>
              <w:t>Bahawal Victoria Hospital, Bahawalpur</w:t>
            </w:r>
          </w:p>
        </w:tc>
        <w:tc>
          <w:tcPr>
            <w:tcW w:w="719" w:type="dxa"/>
          </w:tcPr>
          <w:p w14:paraId="3A4BE2CF" w14:textId="77777777" w:rsidR="00E63113" w:rsidRDefault="00E63113">
            <w:r>
              <w:t>Punjab</w:t>
            </w:r>
          </w:p>
        </w:tc>
      </w:tr>
      <w:tr w:rsidR="00E63113" w14:paraId="77FC615B" w14:textId="77777777" w:rsidTr="00E63113">
        <w:tc>
          <w:tcPr>
            <w:tcW w:w="383" w:type="dxa"/>
          </w:tcPr>
          <w:p w14:paraId="681EF3F0" w14:textId="77777777" w:rsidR="00E63113" w:rsidRDefault="00E63113">
            <w:r>
              <w:t>65</w:t>
            </w:r>
          </w:p>
        </w:tc>
        <w:tc>
          <w:tcPr>
            <w:tcW w:w="631" w:type="dxa"/>
          </w:tcPr>
          <w:p w14:paraId="4B52F7FA" w14:textId="77777777" w:rsidR="00E63113" w:rsidRDefault="00E63113">
            <w:r>
              <w:t>16773</w:t>
            </w:r>
          </w:p>
        </w:tc>
        <w:tc>
          <w:tcPr>
            <w:tcW w:w="878" w:type="dxa"/>
          </w:tcPr>
          <w:p w14:paraId="49001028" w14:textId="77777777" w:rsidR="00E63113" w:rsidRDefault="00E63113">
            <w:r>
              <w:t>Mehak Ruqia</w:t>
            </w:r>
          </w:p>
        </w:tc>
        <w:tc>
          <w:tcPr>
            <w:tcW w:w="828" w:type="dxa"/>
          </w:tcPr>
          <w:p w14:paraId="22789C4F" w14:textId="77777777" w:rsidR="00E63113" w:rsidRDefault="00E63113">
            <w:r>
              <w:t>113128-P</w:t>
            </w:r>
          </w:p>
        </w:tc>
        <w:tc>
          <w:tcPr>
            <w:tcW w:w="790" w:type="dxa"/>
          </w:tcPr>
          <w:p w14:paraId="08114B02" w14:textId="77777777" w:rsidR="00E63113" w:rsidRDefault="00E63113">
            <w:r>
              <w:t>Malik Ghulam Murtaza</w:t>
            </w:r>
          </w:p>
        </w:tc>
        <w:tc>
          <w:tcPr>
            <w:tcW w:w="683" w:type="dxa"/>
          </w:tcPr>
          <w:p w14:paraId="1A774A12" w14:textId="77777777" w:rsidR="00E63113" w:rsidRDefault="00E63113">
            <w:r>
              <w:t>58.465</w:t>
            </w:r>
          </w:p>
        </w:tc>
        <w:tc>
          <w:tcPr>
            <w:tcW w:w="685" w:type="dxa"/>
          </w:tcPr>
          <w:p w14:paraId="6D614CCF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48CC8AD9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69F7852A" w14:textId="77777777" w:rsidR="00E63113" w:rsidRDefault="00E63113">
            <w:r>
              <w:t>Benazir Bhutto Hospital, Rawalpindi</w:t>
            </w:r>
          </w:p>
        </w:tc>
        <w:tc>
          <w:tcPr>
            <w:tcW w:w="719" w:type="dxa"/>
          </w:tcPr>
          <w:p w14:paraId="57BC9065" w14:textId="77777777" w:rsidR="00E63113" w:rsidRDefault="00E63113">
            <w:r>
              <w:t>Punjab</w:t>
            </w:r>
          </w:p>
        </w:tc>
      </w:tr>
      <w:tr w:rsidR="00E63113" w14:paraId="568CC4B4" w14:textId="77777777" w:rsidTr="00E63113">
        <w:tc>
          <w:tcPr>
            <w:tcW w:w="383" w:type="dxa"/>
          </w:tcPr>
          <w:p w14:paraId="282FEB21" w14:textId="77777777" w:rsidR="00E63113" w:rsidRDefault="00E63113">
            <w:r>
              <w:t>66</w:t>
            </w:r>
          </w:p>
        </w:tc>
        <w:tc>
          <w:tcPr>
            <w:tcW w:w="631" w:type="dxa"/>
          </w:tcPr>
          <w:p w14:paraId="659F56E6" w14:textId="77777777" w:rsidR="00E63113" w:rsidRDefault="00E63113">
            <w:r>
              <w:t>7224</w:t>
            </w:r>
          </w:p>
        </w:tc>
        <w:tc>
          <w:tcPr>
            <w:tcW w:w="878" w:type="dxa"/>
          </w:tcPr>
          <w:p w14:paraId="2CD5AC78" w14:textId="77777777" w:rsidR="00E63113" w:rsidRDefault="00E63113">
            <w:r>
              <w:t>Nisar Ahmad Jalali</w:t>
            </w:r>
          </w:p>
        </w:tc>
        <w:tc>
          <w:tcPr>
            <w:tcW w:w="828" w:type="dxa"/>
          </w:tcPr>
          <w:p w14:paraId="1C463530" w14:textId="77777777" w:rsidR="00E63113" w:rsidRDefault="00E63113">
            <w:r>
              <w:t>00000</w:t>
            </w:r>
          </w:p>
        </w:tc>
        <w:tc>
          <w:tcPr>
            <w:tcW w:w="790" w:type="dxa"/>
          </w:tcPr>
          <w:p w14:paraId="4C7331C0" w14:textId="77777777" w:rsidR="00E63113" w:rsidRDefault="00E63113">
            <w:r>
              <w:t xml:space="preserve">Noor Ahmad </w:t>
            </w:r>
          </w:p>
        </w:tc>
        <w:tc>
          <w:tcPr>
            <w:tcW w:w="683" w:type="dxa"/>
          </w:tcPr>
          <w:p w14:paraId="7A487F3E" w14:textId="77777777" w:rsidR="00E63113" w:rsidRDefault="00E63113">
            <w:r>
              <w:t>51.652048</w:t>
            </w:r>
          </w:p>
        </w:tc>
        <w:tc>
          <w:tcPr>
            <w:tcW w:w="685" w:type="dxa"/>
          </w:tcPr>
          <w:p w14:paraId="4A466E53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0B034949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181F34E9" w14:textId="77777777" w:rsidR="00E63113" w:rsidRDefault="00E63113">
            <w:r>
              <w:t>Benazir Bhutto Hospital, Rawalpindi</w:t>
            </w:r>
          </w:p>
        </w:tc>
        <w:tc>
          <w:tcPr>
            <w:tcW w:w="719" w:type="dxa"/>
          </w:tcPr>
          <w:p w14:paraId="003D9BC0" w14:textId="77777777" w:rsidR="00E63113" w:rsidRDefault="00E63113">
            <w:r>
              <w:t>Foriegn</w:t>
            </w:r>
          </w:p>
        </w:tc>
      </w:tr>
      <w:tr w:rsidR="00E63113" w14:paraId="0FDBEEDF" w14:textId="77777777" w:rsidTr="00E63113">
        <w:tc>
          <w:tcPr>
            <w:tcW w:w="383" w:type="dxa"/>
          </w:tcPr>
          <w:p w14:paraId="716310D2" w14:textId="77777777" w:rsidR="00E63113" w:rsidRDefault="00E63113">
            <w:r>
              <w:t>67</w:t>
            </w:r>
          </w:p>
        </w:tc>
        <w:tc>
          <w:tcPr>
            <w:tcW w:w="631" w:type="dxa"/>
          </w:tcPr>
          <w:p w14:paraId="3D2AA850" w14:textId="77777777" w:rsidR="00E63113" w:rsidRDefault="00E63113">
            <w:r>
              <w:t>18316</w:t>
            </w:r>
          </w:p>
        </w:tc>
        <w:tc>
          <w:tcPr>
            <w:tcW w:w="878" w:type="dxa"/>
          </w:tcPr>
          <w:p w14:paraId="2887D22A" w14:textId="77777777" w:rsidR="00E63113" w:rsidRDefault="00E63113">
            <w:r>
              <w:t>Javeria Khalid</w:t>
            </w:r>
          </w:p>
        </w:tc>
        <w:tc>
          <w:tcPr>
            <w:tcW w:w="828" w:type="dxa"/>
          </w:tcPr>
          <w:p w14:paraId="7D966B92" w14:textId="77777777" w:rsidR="00E63113" w:rsidRDefault="00E63113">
            <w:r>
              <w:t>113501-P</w:t>
            </w:r>
          </w:p>
        </w:tc>
        <w:tc>
          <w:tcPr>
            <w:tcW w:w="790" w:type="dxa"/>
          </w:tcPr>
          <w:p w14:paraId="0EA9C9D6" w14:textId="77777777" w:rsidR="00E63113" w:rsidRDefault="00E63113">
            <w:r>
              <w:t>Khalid Masood</w:t>
            </w:r>
          </w:p>
        </w:tc>
        <w:tc>
          <w:tcPr>
            <w:tcW w:w="683" w:type="dxa"/>
          </w:tcPr>
          <w:p w14:paraId="22B0CBB8" w14:textId="77777777" w:rsidR="00E63113" w:rsidRDefault="00E63113">
            <w:r>
              <w:t>51.135897</w:t>
            </w:r>
          </w:p>
        </w:tc>
        <w:tc>
          <w:tcPr>
            <w:tcW w:w="685" w:type="dxa"/>
          </w:tcPr>
          <w:p w14:paraId="7384156D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2D36F0A8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2FBB32D3" w14:textId="77777777" w:rsidR="00E63113" w:rsidRDefault="00E63113">
            <w:r>
              <w:t>Benazir Bhutto Hospital, Rawalpindi</w:t>
            </w:r>
          </w:p>
        </w:tc>
        <w:tc>
          <w:tcPr>
            <w:tcW w:w="719" w:type="dxa"/>
          </w:tcPr>
          <w:p w14:paraId="3B99A1AB" w14:textId="77777777" w:rsidR="00E63113" w:rsidRDefault="00E63113">
            <w:r>
              <w:t>Punjab</w:t>
            </w:r>
          </w:p>
        </w:tc>
      </w:tr>
      <w:tr w:rsidR="00E63113" w14:paraId="75B57E67" w14:textId="77777777" w:rsidTr="00E63113">
        <w:tc>
          <w:tcPr>
            <w:tcW w:w="383" w:type="dxa"/>
          </w:tcPr>
          <w:p w14:paraId="03679B03" w14:textId="77777777" w:rsidR="00E63113" w:rsidRDefault="00E63113">
            <w:r>
              <w:t>68</w:t>
            </w:r>
          </w:p>
        </w:tc>
        <w:tc>
          <w:tcPr>
            <w:tcW w:w="631" w:type="dxa"/>
          </w:tcPr>
          <w:p w14:paraId="5B6C04DA" w14:textId="77777777" w:rsidR="00E63113" w:rsidRDefault="00E63113">
            <w:r>
              <w:t>6894</w:t>
            </w:r>
          </w:p>
        </w:tc>
        <w:tc>
          <w:tcPr>
            <w:tcW w:w="878" w:type="dxa"/>
          </w:tcPr>
          <w:p w14:paraId="5A02F596" w14:textId="77777777" w:rsidR="00E63113" w:rsidRDefault="00E63113">
            <w:r>
              <w:t>Nasratullah</w:t>
            </w:r>
          </w:p>
        </w:tc>
        <w:tc>
          <w:tcPr>
            <w:tcW w:w="828" w:type="dxa"/>
          </w:tcPr>
          <w:p w14:paraId="3E9465E4" w14:textId="77777777" w:rsidR="00E63113" w:rsidRDefault="00E63113">
            <w:r>
              <w:t>R06571</w:t>
            </w:r>
          </w:p>
        </w:tc>
        <w:tc>
          <w:tcPr>
            <w:tcW w:w="790" w:type="dxa"/>
          </w:tcPr>
          <w:p w14:paraId="5E15B2F8" w14:textId="77777777" w:rsidR="00E63113" w:rsidRDefault="00E63113">
            <w:r>
              <w:t>Hokumran</w:t>
            </w:r>
          </w:p>
        </w:tc>
        <w:tc>
          <w:tcPr>
            <w:tcW w:w="683" w:type="dxa"/>
          </w:tcPr>
          <w:p w14:paraId="017FB774" w14:textId="77777777" w:rsidR="00E63113" w:rsidRDefault="00E63113">
            <w:r>
              <w:t>48.689268</w:t>
            </w:r>
          </w:p>
        </w:tc>
        <w:tc>
          <w:tcPr>
            <w:tcW w:w="685" w:type="dxa"/>
          </w:tcPr>
          <w:p w14:paraId="1BAD8B13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6BBD18A4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50672E85" w14:textId="77777777" w:rsidR="00E63113" w:rsidRDefault="00E63113">
            <w:r>
              <w:t>Benazir Bhutto Hospital, Rawalpindi</w:t>
            </w:r>
          </w:p>
        </w:tc>
        <w:tc>
          <w:tcPr>
            <w:tcW w:w="719" w:type="dxa"/>
          </w:tcPr>
          <w:p w14:paraId="21708BF2" w14:textId="77777777" w:rsidR="00E63113" w:rsidRDefault="00E63113">
            <w:r>
              <w:t>Foriegn</w:t>
            </w:r>
          </w:p>
        </w:tc>
      </w:tr>
      <w:tr w:rsidR="00E63113" w14:paraId="29F7654F" w14:textId="77777777" w:rsidTr="00E63113">
        <w:tc>
          <w:tcPr>
            <w:tcW w:w="383" w:type="dxa"/>
          </w:tcPr>
          <w:p w14:paraId="4EBF3E29" w14:textId="77777777" w:rsidR="00E63113" w:rsidRDefault="00E63113">
            <w:r>
              <w:t>69</w:t>
            </w:r>
          </w:p>
        </w:tc>
        <w:tc>
          <w:tcPr>
            <w:tcW w:w="631" w:type="dxa"/>
          </w:tcPr>
          <w:p w14:paraId="3B4E46C6" w14:textId="77777777" w:rsidR="00E63113" w:rsidRDefault="00E63113">
            <w:r>
              <w:t>5815</w:t>
            </w:r>
          </w:p>
        </w:tc>
        <w:tc>
          <w:tcPr>
            <w:tcW w:w="878" w:type="dxa"/>
          </w:tcPr>
          <w:p w14:paraId="44FDFFE8" w14:textId="77777777" w:rsidR="00E63113" w:rsidRDefault="00E63113">
            <w:r>
              <w:t>Samreena Hanif</w:t>
            </w:r>
          </w:p>
        </w:tc>
        <w:tc>
          <w:tcPr>
            <w:tcW w:w="828" w:type="dxa"/>
          </w:tcPr>
          <w:p w14:paraId="5F4F4949" w14:textId="77777777" w:rsidR="00E63113" w:rsidRDefault="00E63113">
            <w:r>
              <w:t>100165-P</w:t>
            </w:r>
          </w:p>
        </w:tc>
        <w:tc>
          <w:tcPr>
            <w:tcW w:w="790" w:type="dxa"/>
          </w:tcPr>
          <w:p w14:paraId="7FBB65D5" w14:textId="77777777" w:rsidR="00E63113" w:rsidRDefault="00E63113">
            <w:r>
              <w:t>Muhammad Hanif</w:t>
            </w:r>
          </w:p>
        </w:tc>
        <w:tc>
          <w:tcPr>
            <w:tcW w:w="683" w:type="dxa"/>
          </w:tcPr>
          <w:p w14:paraId="533EA74C" w14:textId="77777777" w:rsidR="00E63113" w:rsidRDefault="00E63113">
            <w:r>
              <w:t>60.192</w:t>
            </w:r>
          </w:p>
        </w:tc>
        <w:tc>
          <w:tcPr>
            <w:tcW w:w="685" w:type="dxa"/>
          </w:tcPr>
          <w:p w14:paraId="25A4DF75" w14:textId="77777777" w:rsidR="00E63113" w:rsidRDefault="00E63113">
            <w:r>
              <w:t>2</w:t>
            </w:r>
          </w:p>
        </w:tc>
        <w:tc>
          <w:tcPr>
            <w:tcW w:w="1115" w:type="dxa"/>
          </w:tcPr>
          <w:p w14:paraId="411D64F8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1FB7534A" w14:textId="77777777" w:rsidR="00E63113" w:rsidRDefault="00E63113">
            <w:r>
              <w:t xml:space="preserve">DHQ Hospital, DG </w:t>
            </w:r>
            <w:r>
              <w:lastRenderedPageBreak/>
              <w:t>Khan</w:t>
            </w:r>
          </w:p>
        </w:tc>
        <w:tc>
          <w:tcPr>
            <w:tcW w:w="719" w:type="dxa"/>
          </w:tcPr>
          <w:p w14:paraId="57030583" w14:textId="77777777" w:rsidR="00E63113" w:rsidRDefault="00E63113">
            <w:r>
              <w:lastRenderedPageBreak/>
              <w:t>Punjab</w:t>
            </w:r>
          </w:p>
        </w:tc>
      </w:tr>
      <w:tr w:rsidR="00E63113" w14:paraId="40746EB5" w14:textId="77777777" w:rsidTr="00E63113">
        <w:tc>
          <w:tcPr>
            <w:tcW w:w="383" w:type="dxa"/>
          </w:tcPr>
          <w:p w14:paraId="12F63EB3" w14:textId="77777777" w:rsidR="00E63113" w:rsidRDefault="00E63113">
            <w:r>
              <w:t>70</w:t>
            </w:r>
          </w:p>
        </w:tc>
        <w:tc>
          <w:tcPr>
            <w:tcW w:w="631" w:type="dxa"/>
          </w:tcPr>
          <w:p w14:paraId="18D143C8" w14:textId="77777777" w:rsidR="00E63113" w:rsidRDefault="00E63113">
            <w:r>
              <w:t>18432</w:t>
            </w:r>
          </w:p>
        </w:tc>
        <w:tc>
          <w:tcPr>
            <w:tcW w:w="878" w:type="dxa"/>
          </w:tcPr>
          <w:p w14:paraId="2F221245" w14:textId="77777777" w:rsidR="00E63113" w:rsidRDefault="00E63113">
            <w:r>
              <w:t>Afia Jari</w:t>
            </w:r>
          </w:p>
        </w:tc>
        <w:tc>
          <w:tcPr>
            <w:tcW w:w="828" w:type="dxa"/>
          </w:tcPr>
          <w:p w14:paraId="4923A6E6" w14:textId="77777777" w:rsidR="00E63113" w:rsidRDefault="00E63113">
            <w:r>
              <w:t>P-114392</w:t>
            </w:r>
          </w:p>
        </w:tc>
        <w:tc>
          <w:tcPr>
            <w:tcW w:w="790" w:type="dxa"/>
          </w:tcPr>
          <w:p w14:paraId="77C6AA7B" w14:textId="77777777" w:rsidR="00E63113" w:rsidRDefault="00E63113">
            <w:r>
              <w:t>JARI AHMED VIRK</w:t>
            </w:r>
          </w:p>
        </w:tc>
        <w:tc>
          <w:tcPr>
            <w:tcW w:w="683" w:type="dxa"/>
          </w:tcPr>
          <w:p w14:paraId="1B87243A" w14:textId="77777777" w:rsidR="00E63113" w:rsidRDefault="00E63113">
            <w:r>
              <w:t>52.425</w:t>
            </w:r>
          </w:p>
        </w:tc>
        <w:tc>
          <w:tcPr>
            <w:tcW w:w="685" w:type="dxa"/>
          </w:tcPr>
          <w:p w14:paraId="2A857C25" w14:textId="77777777" w:rsidR="00E63113" w:rsidRDefault="00E63113">
            <w:r>
              <w:t>60</w:t>
            </w:r>
          </w:p>
        </w:tc>
        <w:tc>
          <w:tcPr>
            <w:tcW w:w="1115" w:type="dxa"/>
          </w:tcPr>
          <w:p w14:paraId="5DF85E52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1C47698D" w14:textId="77777777" w:rsidR="00E63113" w:rsidRDefault="00E63113">
            <w:r>
              <w:t>DHQ Hospital, DG Khan</w:t>
            </w:r>
          </w:p>
        </w:tc>
        <w:tc>
          <w:tcPr>
            <w:tcW w:w="719" w:type="dxa"/>
          </w:tcPr>
          <w:p w14:paraId="7AA90010" w14:textId="77777777" w:rsidR="00E63113" w:rsidRDefault="00E63113">
            <w:r>
              <w:t>Punjab</w:t>
            </w:r>
          </w:p>
        </w:tc>
      </w:tr>
      <w:tr w:rsidR="00E63113" w14:paraId="15D59492" w14:textId="77777777" w:rsidTr="00E63113">
        <w:tc>
          <w:tcPr>
            <w:tcW w:w="383" w:type="dxa"/>
          </w:tcPr>
          <w:p w14:paraId="4DC7EA33" w14:textId="77777777" w:rsidR="00E63113" w:rsidRDefault="00E63113">
            <w:r>
              <w:t>71</w:t>
            </w:r>
          </w:p>
        </w:tc>
        <w:tc>
          <w:tcPr>
            <w:tcW w:w="631" w:type="dxa"/>
          </w:tcPr>
          <w:p w14:paraId="33B87F3A" w14:textId="77777777" w:rsidR="00E63113" w:rsidRDefault="00E63113">
            <w:r>
              <w:t>18551</w:t>
            </w:r>
          </w:p>
        </w:tc>
        <w:tc>
          <w:tcPr>
            <w:tcW w:w="878" w:type="dxa"/>
          </w:tcPr>
          <w:p w14:paraId="47F59376" w14:textId="77777777" w:rsidR="00E63113" w:rsidRDefault="00E63113">
            <w:r>
              <w:t>Misbah Ashraf</w:t>
            </w:r>
          </w:p>
        </w:tc>
        <w:tc>
          <w:tcPr>
            <w:tcW w:w="828" w:type="dxa"/>
          </w:tcPr>
          <w:p w14:paraId="3326E2F8" w14:textId="77777777" w:rsidR="00E63113" w:rsidRDefault="00E63113">
            <w:r>
              <w:t>110367-P</w:t>
            </w:r>
          </w:p>
        </w:tc>
        <w:tc>
          <w:tcPr>
            <w:tcW w:w="790" w:type="dxa"/>
          </w:tcPr>
          <w:p w14:paraId="75DE1A68" w14:textId="77777777" w:rsidR="00E63113" w:rsidRDefault="00E63113">
            <w:r>
              <w:t>Muhammad Ashraf</w:t>
            </w:r>
          </w:p>
        </w:tc>
        <w:tc>
          <w:tcPr>
            <w:tcW w:w="683" w:type="dxa"/>
          </w:tcPr>
          <w:p w14:paraId="64A81193" w14:textId="77777777" w:rsidR="00E63113" w:rsidRDefault="00E63113">
            <w:r>
              <w:t>58.903334</w:t>
            </w:r>
          </w:p>
        </w:tc>
        <w:tc>
          <w:tcPr>
            <w:tcW w:w="685" w:type="dxa"/>
          </w:tcPr>
          <w:p w14:paraId="1EB70FBE" w14:textId="77777777" w:rsidR="00E63113" w:rsidRDefault="00E63113">
            <w:r>
              <w:t>2</w:t>
            </w:r>
          </w:p>
        </w:tc>
        <w:tc>
          <w:tcPr>
            <w:tcW w:w="1115" w:type="dxa"/>
          </w:tcPr>
          <w:p w14:paraId="6FE3AF9B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0CD4C75F" w14:textId="77777777" w:rsidR="00E63113" w:rsidRDefault="00E63113">
            <w:r>
              <w:t>DHQ Hospital, Faisalabad</w:t>
            </w:r>
          </w:p>
        </w:tc>
        <w:tc>
          <w:tcPr>
            <w:tcW w:w="719" w:type="dxa"/>
          </w:tcPr>
          <w:p w14:paraId="59F136F1" w14:textId="77777777" w:rsidR="00E63113" w:rsidRDefault="00E63113">
            <w:r>
              <w:t>Punjab</w:t>
            </w:r>
          </w:p>
        </w:tc>
      </w:tr>
      <w:tr w:rsidR="00E63113" w14:paraId="2253C1F8" w14:textId="77777777" w:rsidTr="00E63113">
        <w:tc>
          <w:tcPr>
            <w:tcW w:w="383" w:type="dxa"/>
          </w:tcPr>
          <w:p w14:paraId="3DB1506C" w14:textId="77777777" w:rsidR="00E63113" w:rsidRDefault="00E63113">
            <w:r>
              <w:t>72</w:t>
            </w:r>
          </w:p>
        </w:tc>
        <w:tc>
          <w:tcPr>
            <w:tcW w:w="631" w:type="dxa"/>
          </w:tcPr>
          <w:p w14:paraId="3F5FD29D" w14:textId="77777777" w:rsidR="00E63113" w:rsidRDefault="00E63113">
            <w:r>
              <w:t>17153</w:t>
            </w:r>
          </w:p>
        </w:tc>
        <w:tc>
          <w:tcPr>
            <w:tcW w:w="878" w:type="dxa"/>
          </w:tcPr>
          <w:p w14:paraId="5A1F9D50" w14:textId="77777777" w:rsidR="00E63113" w:rsidRDefault="00E63113">
            <w:r>
              <w:t>Mehwish Fatima</w:t>
            </w:r>
          </w:p>
        </w:tc>
        <w:tc>
          <w:tcPr>
            <w:tcW w:w="828" w:type="dxa"/>
          </w:tcPr>
          <w:p w14:paraId="09E2DC75" w14:textId="77777777" w:rsidR="00E63113" w:rsidRDefault="00E63113">
            <w:r>
              <w:t>104163-P</w:t>
            </w:r>
          </w:p>
        </w:tc>
        <w:tc>
          <w:tcPr>
            <w:tcW w:w="790" w:type="dxa"/>
          </w:tcPr>
          <w:p w14:paraId="5F30388A" w14:textId="77777777" w:rsidR="00E63113" w:rsidRDefault="00E63113">
            <w:r>
              <w:t>Allah Ditta</w:t>
            </w:r>
          </w:p>
        </w:tc>
        <w:tc>
          <w:tcPr>
            <w:tcW w:w="683" w:type="dxa"/>
          </w:tcPr>
          <w:p w14:paraId="57F5DD46" w14:textId="77777777" w:rsidR="00E63113" w:rsidRDefault="00E63113">
            <w:r>
              <w:t>51.313333</w:t>
            </w:r>
          </w:p>
        </w:tc>
        <w:tc>
          <w:tcPr>
            <w:tcW w:w="685" w:type="dxa"/>
          </w:tcPr>
          <w:p w14:paraId="0E36A9CA" w14:textId="77777777" w:rsidR="00E63113" w:rsidRDefault="00E63113">
            <w:r>
              <w:t>13</w:t>
            </w:r>
          </w:p>
        </w:tc>
        <w:tc>
          <w:tcPr>
            <w:tcW w:w="1115" w:type="dxa"/>
          </w:tcPr>
          <w:p w14:paraId="621C5850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7474DC29" w14:textId="77777777" w:rsidR="00E63113" w:rsidRDefault="00E63113">
            <w:r>
              <w:t>DHQ Hospital, Faisalabad</w:t>
            </w:r>
          </w:p>
        </w:tc>
        <w:tc>
          <w:tcPr>
            <w:tcW w:w="719" w:type="dxa"/>
          </w:tcPr>
          <w:p w14:paraId="422F0EB3" w14:textId="77777777" w:rsidR="00E63113" w:rsidRDefault="00E63113">
            <w:r>
              <w:t>Punjab</w:t>
            </w:r>
          </w:p>
        </w:tc>
      </w:tr>
      <w:tr w:rsidR="00E63113" w14:paraId="4502BB87" w14:textId="77777777" w:rsidTr="00E63113">
        <w:tc>
          <w:tcPr>
            <w:tcW w:w="383" w:type="dxa"/>
          </w:tcPr>
          <w:p w14:paraId="024511E0" w14:textId="77777777" w:rsidR="00E63113" w:rsidRDefault="00E63113">
            <w:r>
              <w:t>73</w:t>
            </w:r>
          </w:p>
        </w:tc>
        <w:tc>
          <w:tcPr>
            <w:tcW w:w="631" w:type="dxa"/>
          </w:tcPr>
          <w:p w14:paraId="178DB9F3" w14:textId="77777777" w:rsidR="00E63113" w:rsidRDefault="00E63113">
            <w:r>
              <w:t>17788</w:t>
            </w:r>
          </w:p>
        </w:tc>
        <w:tc>
          <w:tcPr>
            <w:tcW w:w="878" w:type="dxa"/>
          </w:tcPr>
          <w:p w14:paraId="33236A82" w14:textId="77777777" w:rsidR="00E63113" w:rsidRDefault="00E63113">
            <w:r>
              <w:t>Moazzam Ali</w:t>
            </w:r>
          </w:p>
        </w:tc>
        <w:tc>
          <w:tcPr>
            <w:tcW w:w="828" w:type="dxa"/>
          </w:tcPr>
          <w:p w14:paraId="70B9BEC9" w14:textId="77777777" w:rsidR="00E63113" w:rsidRDefault="00E63113">
            <w:r>
              <w:t>104020-P</w:t>
            </w:r>
          </w:p>
        </w:tc>
        <w:tc>
          <w:tcPr>
            <w:tcW w:w="790" w:type="dxa"/>
          </w:tcPr>
          <w:p w14:paraId="20D922C0" w14:textId="77777777" w:rsidR="00E63113" w:rsidRDefault="00E63113">
            <w:r>
              <w:t>Mohammad Ali</w:t>
            </w:r>
          </w:p>
        </w:tc>
        <w:tc>
          <w:tcPr>
            <w:tcW w:w="683" w:type="dxa"/>
          </w:tcPr>
          <w:p w14:paraId="4516F1CC" w14:textId="77777777" w:rsidR="00E63113" w:rsidRDefault="00E63113">
            <w:r>
              <w:t>56.358211</w:t>
            </w:r>
          </w:p>
        </w:tc>
        <w:tc>
          <w:tcPr>
            <w:tcW w:w="685" w:type="dxa"/>
          </w:tcPr>
          <w:p w14:paraId="1C46F4FB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6930FACD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17127E77" w14:textId="77777777" w:rsidR="00E63113" w:rsidRDefault="00E63113">
            <w:r>
              <w:t>DHQ Hospital, Gujranwala</w:t>
            </w:r>
          </w:p>
        </w:tc>
        <w:tc>
          <w:tcPr>
            <w:tcW w:w="719" w:type="dxa"/>
          </w:tcPr>
          <w:p w14:paraId="3B8A559A" w14:textId="77777777" w:rsidR="00E63113" w:rsidRDefault="00E63113">
            <w:r>
              <w:t>Punjab</w:t>
            </w:r>
          </w:p>
        </w:tc>
      </w:tr>
      <w:tr w:rsidR="00E63113" w14:paraId="254EF7AB" w14:textId="77777777" w:rsidTr="00E63113">
        <w:tc>
          <w:tcPr>
            <w:tcW w:w="383" w:type="dxa"/>
          </w:tcPr>
          <w:p w14:paraId="14E107EE" w14:textId="77777777" w:rsidR="00E63113" w:rsidRDefault="00E63113">
            <w:r>
              <w:t>74</w:t>
            </w:r>
          </w:p>
        </w:tc>
        <w:tc>
          <w:tcPr>
            <w:tcW w:w="631" w:type="dxa"/>
          </w:tcPr>
          <w:p w14:paraId="37C5D648" w14:textId="77777777" w:rsidR="00E63113" w:rsidRDefault="00E63113">
            <w:r>
              <w:t>6620</w:t>
            </w:r>
          </w:p>
        </w:tc>
        <w:tc>
          <w:tcPr>
            <w:tcW w:w="878" w:type="dxa"/>
          </w:tcPr>
          <w:p w14:paraId="3BBA61EC" w14:textId="77777777" w:rsidR="00E63113" w:rsidRDefault="00E63113">
            <w:r>
              <w:t>Usman Ali</w:t>
            </w:r>
          </w:p>
        </w:tc>
        <w:tc>
          <w:tcPr>
            <w:tcW w:w="828" w:type="dxa"/>
          </w:tcPr>
          <w:p w14:paraId="784B656F" w14:textId="77777777" w:rsidR="00E63113" w:rsidRDefault="00E63113">
            <w:r>
              <w:t>105844-P</w:t>
            </w:r>
          </w:p>
        </w:tc>
        <w:tc>
          <w:tcPr>
            <w:tcW w:w="790" w:type="dxa"/>
          </w:tcPr>
          <w:p w14:paraId="7F7F5732" w14:textId="77777777" w:rsidR="00E63113" w:rsidRDefault="00E63113">
            <w:r>
              <w:t>Ali UL Hassan</w:t>
            </w:r>
          </w:p>
        </w:tc>
        <w:tc>
          <w:tcPr>
            <w:tcW w:w="683" w:type="dxa"/>
          </w:tcPr>
          <w:p w14:paraId="53410D61" w14:textId="77777777" w:rsidR="00E63113" w:rsidRDefault="00E63113">
            <w:r>
              <w:t>51.565834</w:t>
            </w:r>
          </w:p>
        </w:tc>
        <w:tc>
          <w:tcPr>
            <w:tcW w:w="685" w:type="dxa"/>
          </w:tcPr>
          <w:p w14:paraId="01AB1197" w14:textId="77777777" w:rsidR="00E63113" w:rsidRDefault="00E63113">
            <w:r>
              <w:t>11</w:t>
            </w:r>
          </w:p>
        </w:tc>
        <w:tc>
          <w:tcPr>
            <w:tcW w:w="1115" w:type="dxa"/>
          </w:tcPr>
          <w:p w14:paraId="1ACE8F0C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015273E4" w14:textId="77777777" w:rsidR="00E63113" w:rsidRDefault="00E63113">
            <w:r>
              <w:t>DHQ Hospital, Gujranwala</w:t>
            </w:r>
          </w:p>
        </w:tc>
        <w:tc>
          <w:tcPr>
            <w:tcW w:w="719" w:type="dxa"/>
          </w:tcPr>
          <w:p w14:paraId="5334A29B" w14:textId="77777777" w:rsidR="00E63113" w:rsidRDefault="00E63113">
            <w:r>
              <w:t>Punjab</w:t>
            </w:r>
          </w:p>
        </w:tc>
      </w:tr>
      <w:tr w:rsidR="00E63113" w14:paraId="196AD118" w14:textId="77777777" w:rsidTr="00E63113">
        <w:tc>
          <w:tcPr>
            <w:tcW w:w="383" w:type="dxa"/>
          </w:tcPr>
          <w:p w14:paraId="61801484" w14:textId="77777777" w:rsidR="00E63113" w:rsidRDefault="00E63113">
            <w:r>
              <w:t>75</w:t>
            </w:r>
          </w:p>
        </w:tc>
        <w:tc>
          <w:tcPr>
            <w:tcW w:w="631" w:type="dxa"/>
          </w:tcPr>
          <w:p w14:paraId="43023EC2" w14:textId="77777777" w:rsidR="00E63113" w:rsidRDefault="00E63113">
            <w:r>
              <w:t>7581</w:t>
            </w:r>
          </w:p>
        </w:tc>
        <w:tc>
          <w:tcPr>
            <w:tcW w:w="878" w:type="dxa"/>
          </w:tcPr>
          <w:p w14:paraId="482E7A43" w14:textId="77777777" w:rsidR="00E63113" w:rsidRDefault="00E63113">
            <w:r>
              <w:t>Muhammad Nadeem</w:t>
            </w:r>
          </w:p>
        </w:tc>
        <w:tc>
          <w:tcPr>
            <w:tcW w:w="828" w:type="dxa"/>
          </w:tcPr>
          <w:p w14:paraId="3A152865" w14:textId="77777777" w:rsidR="00E63113" w:rsidRDefault="00E63113">
            <w:r>
              <w:t>103798-P</w:t>
            </w:r>
          </w:p>
        </w:tc>
        <w:tc>
          <w:tcPr>
            <w:tcW w:w="790" w:type="dxa"/>
          </w:tcPr>
          <w:p w14:paraId="58BB6C2D" w14:textId="77777777" w:rsidR="00E63113" w:rsidRDefault="00E63113">
            <w:r>
              <w:t>MUHAMMAD SALEEM</w:t>
            </w:r>
          </w:p>
        </w:tc>
        <w:tc>
          <w:tcPr>
            <w:tcW w:w="683" w:type="dxa"/>
          </w:tcPr>
          <w:p w14:paraId="2931F11C" w14:textId="77777777" w:rsidR="00E63113" w:rsidRDefault="00E63113">
            <w:r>
              <w:t>51.107742</w:t>
            </w:r>
          </w:p>
        </w:tc>
        <w:tc>
          <w:tcPr>
            <w:tcW w:w="685" w:type="dxa"/>
          </w:tcPr>
          <w:p w14:paraId="7BFB9530" w14:textId="77777777" w:rsidR="00E63113" w:rsidRDefault="00E63113">
            <w:r>
              <w:t>3</w:t>
            </w:r>
          </w:p>
        </w:tc>
        <w:tc>
          <w:tcPr>
            <w:tcW w:w="1115" w:type="dxa"/>
          </w:tcPr>
          <w:p w14:paraId="7D97405B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2E8CCEE2" w14:textId="77777777" w:rsidR="00E63113" w:rsidRDefault="00E63113">
            <w:r>
              <w:t>DHQ Rawalpindi</w:t>
            </w:r>
          </w:p>
        </w:tc>
        <w:tc>
          <w:tcPr>
            <w:tcW w:w="719" w:type="dxa"/>
          </w:tcPr>
          <w:p w14:paraId="6AE97643" w14:textId="77777777" w:rsidR="00E63113" w:rsidRDefault="00E63113">
            <w:r>
              <w:t>Punjab</w:t>
            </w:r>
          </w:p>
        </w:tc>
      </w:tr>
      <w:tr w:rsidR="00E63113" w14:paraId="61FA1B93" w14:textId="77777777" w:rsidTr="00E63113">
        <w:tc>
          <w:tcPr>
            <w:tcW w:w="383" w:type="dxa"/>
          </w:tcPr>
          <w:p w14:paraId="31E436CC" w14:textId="77777777" w:rsidR="00E63113" w:rsidRDefault="00E63113">
            <w:r>
              <w:t>76</w:t>
            </w:r>
          </w:p>
        </w:tc>
        <w:tc>
          <w:tcPr>
            <w:tcW w:w="631" w:type="dxa"/>
          </w:tcPr>
          <w:p w14:paraId="49CF32B6" w14:textId="77777777" w:rsidR="00E63113" w:rsidRDefault="00E63113">
            <w:r>
              <w:t>17557</w:t>
            </w:r>
          </w:p>
        </w:tc>
        <w:tc>
          <w:tcPr>
            <w:tcW w:w="878" w:type="dxa"/>
          </w:tcPr>
          <w:p w14:paraId="2CD9434A" w14:textId="77777777" w:rsidR="00E63113" w:rsidRDefault="00E63113">
            <w:r>
              <w:t>Asma Aslam</w:t>
            </w:r>
          </w:p>
        </w:tc>
        <w:tc>
          <w:tcPr>
            <w:tcW w:w="828" w:type="dxa"/>
          </w:tcPr>
          <w:p w14:paraId="25F73930" w14:textId="77777777" w:rsidR="00E63113" w:rsidRDefault="00E63113">
            <w:r>
              <w:t>102483-p</w:t>
            </w:r>
          </w:p>
        </w:tc>
        <w:tc>
          <w:tcPr>
            <w:tcW w:w="790" w:type="dxa"/>
          </w:tcPr>
          <w:p w14:paraId="1859AEF9" w14:textId="77777777" w:rsidR="00E63113" w:rsidRDefault="00E63113">
            <w:r>
              <w:t xml:space="preserve"> Muhammad aslam</w:t>
            </w:r>
          </w:p>
        </w:tc>
        <w:tc>
          <w:tcPr>
            <w:tcW w:w="683" w:type="dxa"/>
          </w:tcPr>
          <w:p w14:paraId="439A3357" w14:textId="77777777" w:rsidR="00E63113" w:rsidRDefault="00E63113">
            <w:r>
              <w:t>56.393333</w:t>
            </w:r>
          </w:p>
        </w:tc>
        <w:tc>
          <w:tcPr>
            <w:tcW w:w="685" w:type="dxa"/>
          </w:tcPr>
          <w:p w14:paraId="0DB062E1" w14:textId="77777777" w:rsidR="00E63113" w:rsidRDefault="00E63113">
            <w:r>
              <w:t>2</w:t>
            </w:r>
          </w:p>
        </w:tc>
        <w:tc>
          <w:tcPr>
            <w:tcW w:w="1115" w:type="dxa"/>
          </w:tcPr>
          <w:p w14:paraId="42CE1626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7734836C" w14:textId="77777777" w:rsidR="00E63113" w:rsidRDefault="00E63113">
            <w:r>
              <w:t>DHQ Teaching Hospital, Sargodha</w:t>
            </w:r>
          </w:p>
        </w:tc>
        <w:tc>
          <w:tcPr>
            <w:tcW w:w="719" w:type="dxa"/>
          </w:tcPr>
          <w:p w14:paraId="34A2BB59" w14:textId="77777777" w:rsidR="00E63113" w:rsidRDefault="00E63113">
            <w:r>
              <w:t>Punjab</w:t>
            </w:r>
          </w:p>
        </w:tc>
      </w:tr>
      <w:tr w:rsidR="00E63113" w14:paraId="29F9772D" w14:textId="77777777" w:rsidTr="00E63113">
        <w:tc>
          <w:tcPr>
            <w:tcW w:w="383" w:type="dxa"/>
          </w:tcPr>
          <w:p w14:paraId="5300B2DD" w14:textId="77777777" w:rsidR="00E63113" w:rsidRDefault="00E63113">
            <w:r>
              <w:t>77</w:t>
            </w:r>
          </w:p>
        </w:tc>
        <w:tc>
          <w:tcPr>
            <w:tcW w:w="631" w:type="dxa"/>
          </w:tcPr>
          <w:p w14:paraId="098A953C" w14:textId="77777777" w:rsidR="00E63113" w:rsidRDefault="00E63113">
            <w:r>
              <w:t>17913</w:t>
            </w:r>
          </w:p>
        </w:tc>
        <w:tc>
          <w:tcPr>
            <w:tcW w:w="878" w:type="dxa"/>
          </w:tcPr>
          <w:p w14:paraId="248BCC21" w14:textId="77777777" w:rsidR="00E63113" w:rsidRDefault="00E63113">
            <w:r>
              <w:t>Ghulam Ali</w:t>
            </w:r>
          </w:p>
        </w:tc>
        <w:tc>
          <w:tcPr>
            <w:tcW w:w="828" w:type="dxa"/>
          </w:tcPr>
          <w:p w14:paraId="2222E3B5" w14:textId="77777777" w:rsidR="00E63113" w:rsidRDefault="00E63113">
            <w:r>
              <w:t>103326-P</w:t>
            </w:r>
          </w:p>
        </w:tc>
        <w:tc>
          <w:tcPr>
            <w:tcW w:w="790" w:type="dxa"/>
          </w:tcPr>
          <w:p w14:paraId="2F8668CD" w14:textId="77777777" w:rsidR="00E63113" w:rsidRDefault="00E63113">
            <w:r>
              <w:t xml:space="preserve">Muhammad Aslam </w:t>
            </w:r>
          </w:p>
        </w:tc>
        <w:tc>
          <w:tcPr>
            <w:tcW w:w="683" w:type="dxa"/>
          </w:tcPr>
          <w:p w14:paraId="526F5657" w14:textId="77777777" w:rsidR="00E63113" w:rsidRDefault="00E63113">
            <w:r>
              <w:t>50.15</w:t>
            </w:r>
          </w:p>
        </w:tc>
        <w:tc>
          <w:tcPr>
            <w:tcW w:w="685" w:type="dxa"/>
          </w:tcPr>
          <w:p w14:paraId="14502797" w14:textId="77777777" w:rsidR="00E63113" w:rsidRDefault="00E63113">
            <w:r>
              <w:t>31</w:t>
            </w:r>
          </w:p>
        </w:tc>
        <w:tc>
          <w:tcPr>
            <w:tcW w:w="1115" w:type="dxa"/>
          </w:tcPr>
          <w:p w14:paraId="620B997B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720BE46A" w14:textId="77777777" w:rsidR="00E63113" w:rsidRDefault="00E63113">
            <w:r>
              <w:t>DHQ Teaching Hospital, Sargodha</w:t>
            </w:r>
          </w:p>
        </w:tc>
        <w:tc>
          <w:tcPr>
            <w:tcW w:w="719" w:type="dxa"/>
          </w:tcPr>
          <w:p w14:paraId="4D46A374" w14:textId="77777777" w:rsidR="00E63113" w:rsidRDefault="00E63113">
            <w:r>
              <w:t>Punjab</w:t>
            </w:r>
          </w:p>
        </w:tc>
      </w:tr>
      <w:tr w:rsidR="00E63113" w14:paraId="1967E6F6" w14:textId="77777777" w:rsidTr="00E63113">
        <w:tc>
          <w:tcPr>
            <w:tcW w:w="383" w:type="dxa"/>
          </w:tcPr>
          <w:p w14:paraId="625DD19D" w14:textId="77777777" w:rsidR="00E63113" w:rsidRDefault="00E63113">
            <w:r>
              <w:t>78</w:t>
            </w:r>
          </w:p>
        </w:tc>
        <w:tc>
          <w:tcPr>
            <w:tcW w:w="631" w:type="dxa"/>
          </w:tcPr>
          <w:p w14:paraId="21B45E23" w14:textId="77777777" w:rsidR="00E63113" w:rsidRDefault="00E63113">
            <w:r>
              <w:t>3006</w:t>
            </w:r>
          </w:p>
        </w:tc>
        <w:tc>
          <w:tcPr>
            <w:tcW w:w="878" w:type="dxa"/>
          </w:tcPr>
          <w:p w14:paraId="1F8C3B69" w14:textId="77777777" w:rsidR="00E63113" w:rsidRDefault="00E63113">
            <w:r>
              <w:t>Maryam Mehmood</w:t>
            </w:r>
          </w:p>
        </w:tc>
        <w:tc>
          <w:tcPr>
            <w:tcW w:w="828" w:type="dxa"/>
          </w:tcPr>
          <w:p w14:paraId="61CFE4B0" w14:textId="77777777" w:rsidR="00E63113" w:rsidRDefault="00E63113">
            <w:r>
              <w:t>73048-P</w:t>
            </w:r>
          </w:p>
        </w:tc>
        <w:tc>
          <w:tcPr>
            <w:tcW w:w="790" w:type="dxa"/>
          </w:tcPr>
          <w:p w14:paraId="7F8520F4" w14:textId="77777777" w:rsidR="00E63113" w:rsidRDefault="00E63113">
            <w:r>
              <w:t>Mehmood Ali</w:t>
            </w:r>
          </w:p>
        </w:tc>
        <w:tc>
          <w:tcPr>
            <w:tcW w:w="683" w:type="dxa"/>
          </w:tcPr>
          <w:p w14:paraId="314E3BDC" w14:textId="77777777" w:rsidR="00E63113" w:rsidRDefault="00E63113">
            <w:r>
              <w:t>59.644114</w:t>
            </w:r>
          </w:p>
        </w:tc>
        <w:tc>
          <w:tcPr>
            <w:tcW w:w="685" w:type="dxa"/>
          </w:tcPr>
          <w:p w14:paraId="215B2D48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41E4EC23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0643D169" w14:textId="77777777" w:rsidR="00E63113" w:rsidRDefault="00E63113">
            <w:r>
              <w:t xml:space="preserve">Govt. Teaching Hospital GM Abad, </w:t>
            </w:r>
            <w:r>
              <w:lastRenderedPageBreak/>
              <w:t>Faisalabad</w:t>
            </w:r>
          </w:p>
        </w:tc>
        <w:tc>
          <w:tcPr>
            <w:tcW w:w="719" w:type="dxa"/>
          </w:tcPr>
          <w:p w14:paraId="72C562B0" w14:textId="77777777" w:rsidR="00E63113" w:rsidRDefault="00E63113">
            <w:r>
              <w:lastRenderedPageBreak/>
              <w:t>Punjab</w:t>
            </w:r>
          </w:p>
        </w:tc>
      </w:tr>
      <w:tr w:rsidR="00E63113" w14:paraId="2741941F" w14:textId="77777777" w:rsidTr="00E63113">
        <w:tc>
          <w:tcPr>
            <w:tcW w:w="383" w:type="dxa"/>
          </w:tcPr>
          <w:p w14:paraId="421429EF" w14:textId="77777777" w:rsidR="00E63113" w:rsidRDefault="00E63113">
            <w:r>
              <w:t>79</w:t>
            </w:r>
          </w:p>
        </w:tc>
        <w:tc>
          <w:tcPr>
            <w:tcW w:w="631" w:type="dxa"/>
          </w:tcPr>
          <w:p w14:paraId="0726E7A8" w14:textId="77777777" w:rsidR="00E63113" w:rsidRDefault="00E63113">
            <w:r>
              <w:t>15719</w:t>
            </w:r>
          </w:p>
        </w:tc>
        <w:tc>
          <w:tcPr>
            <w:tcW w:w="878" w:type="dxa"/>
          </w:tcPr>
          <w:p w14:paraId="7A91D120" w14:textId="77777777" w:rsidR="00E63113" w:rsidRDefault="00E63113">
            <w:r>
              <w:t>Hassan Bin Khalid</w:t>
            </w:r>
          </w:p>
        </w:tc>
        <w:tc>
          <w:tcPr>
            <w:tcW w:w="828" w:type="dxa"/>
          </w:tcPr>
          <w:p w14:paraId="4710A233" w14:textId="77777777" w:rsidR="00E63113" w:rsidRDefault="00E63113">
            <w:r>
              <w:t>100730-p</w:t>
            </w:r>
          </w:p>
        </w:tc>
        <w:tc>
          <w:tcPr>
            <w:tcW w:w="790" w:type="dxa"/>
          </w:tcPr>
          <w:p w14:paraId="642B55D1" w14:textId="77777777" w:rsidR="00E63113" w:rsidRDefault="00E63113">
            <w:r>
              <w:t>Khalid Mushtaq</w:t>
            </w:r>
          </w:p>
        </w:tc>
        <w:tc>
          <w:tcPr>
            <w:tcW w:w="683" w:type="dxa"/>
          </w:tcPr>
          <w:p w14:paraId="6D882437" w14:textId="77777777" w:rsidR="00E63113" w:rsidRDefault="00E63113">
            <w:r>
              <w:t>55.22</w:t>
            </w:r>
          </w:p>
        </w:tc>
        <w:tc>
          <w:tcPr>
            <w:tcW w:w="685" w:type="dxa"/>
          </w:tcPr>
          <w:p w14:paraId="1AE24466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7566BE9D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01AB8AC5" w14:textId="77777777" w:rsidR="00E63113" w:rsidRDefault="00E63113">
            <w:r>
              <w:t>Holy Family Hospital, Rawalpindi</w:t>
            </w:r>
          </w:p>
        </w:tc>
        <w:tc>
          <w:tcPr>
            <w:tcW w:w="719" w:type="dxa"/>
          </w:tcPr>
          <w:p w14:paraId="2CF75340" w14:textId="77777777" w:rsidR="00E63113" w:rsidRDefault="00E63113">
            <w:r>
              <w:t>Punjab</w:t>
            </w:r>
          </w:p>
        </w:tc>
      </w:tr>
      <w:tr w:rsidR="00E63113" w14:paraId="5549390F" w14:textId="77777777" w:rsidTr="00E63113">
        <w:tc>
          <w:tcPr>
            <w:tcW w:w="383" w:type="dxa"/>
          </w:tcPr>
          <w:p w14:paraId="19DC39E3" w14:textId="77777777" w:rsidR="00E63113" w:rsidRDefault="00E63113">
            <w:r>
              <w:t>80</w:t>
            </w:r>
          </w:p>
        </w:tc>
        <w:tc>
          <w:tcPr>
            <w:tcW w:w="631" w:type="dxa"/>
          </w:tcPr>
          <w:p w14:paraId="0D1F128B" w14:textId="77777777" w:rsidR="00E63113" w:rsidRDefault="00E63113">
            <w:r>
              <w:t>18124</w:t>
            </w:r>
          </w:p>
        </w:tc>
        <w:tc>
          <w:tcPr>
            <w:tcW w:w="878" w:type="dxa"/>
          </w:tcPr>
          <w:p w14:paraId="7C170694" w14:textId="77777777" w:rsidR="00E63113" w:rsidRDefault="00E63113">
            <w:r>
              <w:t>Arriha Chaudary</w:t>
            </w:r>
          </w:p>
        </w:tc>
        <w:tc>
          <w:tcPr>
            <w:tcW w:w="828" w:type="dxa"/>
          </w:tcPr>
          <w:p w14:paraId="1A6462CA" w14:textId="77777777" w:rsidR="00E63113" w:rsidRDefault="00E63113">
            <w:r>
              <w:t>114335-P</w:t>
            </w:r>
          </w:p>
        </w:tc>
        <w:tc>
          <w:tcPr>
            <w:tcW w:w="790" w:type="dxa"/>
          </w:tcPr>
          <w:p w14:paraId="182E9F26" w14:textId="77777777" w:rsidR="00E63113" w:rsidRDefault="00E63113">
            <w:r>
              <w:t>Mohammad Akram</w:t>
            </w:r>
          </w:p>
        </w:tc>
        <w:tc>
          <w:tcPr>
            <w:tcW w:w="683" w:type="dxa"/>
          </w:tcPr>
          <w:p w14:paraId="4F9C3E62" w14:textId="77777777" w:rsidR="00E63113" w:rsidRDefault="00E63113">
            <w:r>
              <w:t>51.251667</w:t>
            </w:r>
          </w:p>
        </w:tc>
        <w:tc>
          <w:tcPr>
            <w:tcW w:w="685" w:type="dxa"/>
          </w:tcPr>
          <w:p w14:paraId="38121DAE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2A095B27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43FAB0D3" w14:textId="77777777" w:rsidR="00E63113" w:rsidRDefault="00E63113">
            <w:r>
              <w:t>Holy Family Hospital, Rawalpindi</w:t>
            </w:r>
          </w:p>
        </w:tc>
        <w:tc>
          <w:tcPr>
            <w:tcW w:w="719" w:type="dxa"/>
          </w:tcPr>
          <w:p w14:paraId="035E5756" w14:textId="77777777" w:rsidR="00E63113" w:rsidRDefault="00E63113">
            <w:r>
              <w:t>Punjab</w:t>
            </w:r>
          </w:p>
        </w:tc>
      </w:tr>
      <w:tr w:rsidR="00E63113" w14:paraId="1C1EF42C" w14:textId="77777777" w:rsidTr="00E63113">
        <w:tc>
          <w:tcPr>
            <w:tcW w:w="383" w:type="dxa"/>
          </w:tcPr>
          <w:p w14:paraId="751EE4D7" w14:textId="77777777" w:rsidR="00E63113" w:rsidRDefault="00E63113">
            <w:r>
              <w:t>81</w:t>
            </w:r>
          </w:p>
        </w:tc>
        <w:tc>
          <w:tcPr>
            <w:tcW w:w="631" w:type="dxa"/>
          </w:tcPr>
          <w:p w14:paraId="3B1E2312" w14:textId="77777777" w:rsidR="00E63113" w:rsidRDefault="00E63113">
            <w:r>
              <w:t>16085</w:t>
            </w:r>
          </w:p>
        </w:tc>
        <w:tc>
          <w:tcPr>
            <w:tcW w:w="878" w:type="dxa"/>
          </w:tcPr>
          <w:p w14:paraId="0E34428F" w14:textId="77777777" w:rsidR="00E63113" w:rsidRDefault="00E63113">
            <w:r>
              <w:t>Ayesha Shahbaz</w:t>
            </w:r>
          </w:p>
        </w:tc>
        <w:tc>
          <w:tcPr>
            <w:tcW w:w="828" w:type="dxa"/>
          </w:tcPr>
          <w:p w14:paraId="05EA1356" w14:textId="77777777" w:rsidR="00E63113" w:rsidRDefault="00E63113">
            <w:r>
              <w:t>112816-P</w:t>
            </w:r>
          </w:p>
        </w:tc>
        <w:tc>
          <w:tcPr>
            <w:tcW w:w="790" w:type="dxa"/>
          </w:tcPr>
          <w:p w14:paraId="7FF4843C" w14:textId="77777777" w:rsidR="00E63113" w:rsidRDefault="00E63113">
            <w:r>
              <w:t>Muhammad Aslam Shahbaz</w:t>
            </w:r>
          </w:p>
        </w:tc>
        <w:tc>
          <w:tcPr>
            <w:tcW w:w="683" w:type="dxa"/>
          </w:tcPr>
          <w:p w14:paraId="6281E243" w14:textId="77777777" w:rsidR="00E63113" w:rsidRDefault="00E63113">
            <w:r>
              <w:t>50.810833</w:t>
            </w:r>
          </w:p>
        </w:tc>
        <w:tc>
          <w:tcPr>
            <w:tcW w:w="685" w:type="dxa"/>
          </w:tcPr>
          <w:p w14:paraId="2BD216E8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35C591B5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777394E8" w14:textId="77777777" w:rsidR="00E63113" w:rsidRDefault="00E63113">
            <w:r>
              <w:t>Holy Family Hospital, Rawalpindi</w:t>
            </w:r>
          </w:p>
        </w:tc>
        <w:tc>
          <w:tcPr>
            <w:tcW w:w="719" w:type="dxa"/>
          </w:tcPr>
          <w:p w14:paraId="2824856A" w14:textId="77777777" w:rsidR="00E63113" w:rsidRDefault="00E63113">
            <w:r>
              <w:t>Punjab</w:t>
            </w:r>
          </w:p>
        </w:tc>
      </w:tr>
      <w:tr w:rsidR="00E63113" w14:paraId="2A58CBCF" w14:textId="77777777" w:rsidTr="00E63113">
        <w:tc>
          <w:tcPr>
            <w:tcW w:w="383" w:type="dxa"/>
          </w:tcPr>
          <w:p w14:paraId="6A8A0C75" w14:textId="77777777" w:rsidR="00E63113" w:rsidRDefault="00E63113">
            <w:r>
              <w:t>82</w:t>
            </w:r>
          </w:p>
        </w:tc>
        <w:tc>
          <w:tcPr>
            <w:tcW w:w="631" w:type="dxa"/>
          </w:tcPr>
          <w:p w14:paraId="592EDBE9" w14:textId="77777777" w:rsidR="00E63113" w:rsidRDefault="00E63113">
            <w:r>
              <w:t>18544</w:t>
            </w:r>
          </w:p>
        </w:tc>
        <w:tc>
          <w:tcPr>
            <w:tcW w:w="878" w:type="dxa"/>
          </w:tcPr>
          <w:p w14:paraId="75B751E8" w14:textId="77777777" w:rsidR="00E63113" w:rsidRDefault="00E63113">
            <w:r>
              <w:t>Shah Zaib Ahmad</w:t>
            </w:r>
          </w:p>
        </w:tc>
        <w:tc>
          <w:tcPr>
            <w:tcW w:w="828" w:type="dxa"/>
          </w:tcPr>
          <w:p w14:paraId="14CE3070" w14:textId="77777777" w:rsidR="00E63113" w:rsidRDefault="00E63113">
            <w:r>
              <w:t>114542-p</w:t>
            </w:r>
          </w:p>
        </w:tc>
        <w:tc>
          <w:tcPr>
            <w:tcW w:w="790" w:type="dxa"/>
          </w:tcPr>
          <w:p w14:paraId="4524F59B" w14:textId="77777777" w:rsidR="00E63113" w:rsidRDefault="00E63113">
            <w:r>
              <w:t>Rafi Ahmad</w:t>
            </w:r>
          </w:p>
        </w:tc>
        <w:tc>
          <w:tcPr>
            <w:tcW w:w="683" w:type="dxa"/>
          </w:tcPr>
          <w:p w14:paraId="35EF08A3" w14:textId="77777777" w:rsidR="00E63113" w:rsidRDefault="00E63113">
            <w:r>
              <w:t>50.6875</w:t>
            </w:r>
          </w:p>
        </w:tc>
        <w:tc>
          <w:tcPr>
            <w:tcW w:w="685" w:type="dxa"/>
          </w:tcPr>
          <w:p w14:paraId="2E2B1A13" w14:textId="77777777" w:rsidR="00E63113" w:rsidRDefault="00E63113">
            <w:r>
              <w:t>5</w:t>
            </w:r>
          </w:p>
        </w:tc>
        <w:tc>
          <w:tcPr>
            <w:tcW w:w="1115" w:type="dxa"/>
          </w:tcPr>
          <w:p w14:paraId="469421F8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3BE8037B" w14:textId="77777777" w:rsidR="00E63113" w:rsidRDefault="00E63113">
            <w:r>
              <w:t>Holy Family Hospital, Rawalpindi</w:t>
            </w:r>
          </w:p>
        </w:tc>
        <w:tc>
          <w:tcPr>
            <w:tcW w:w="719" w:type="dxa"/>
          </w:tcPr>
          <w:p w14:paraId="4EDA5E19" w14:textId="77777777" w:rsidR="00E63113" w:rsidRDefault="00E63113">
            <w:r>
              <w:t>Punjab</w:t>
            </w:r>
          </w:p>
        </w:tc>
      </w:tr>
      <w:tr w:rsidR="00E63113" w14:paraId="00F26AB6" w14:textId="77777777" w:rsidTr="00E63113">
        <w:tc>
          <w:tcPr>
            <w:tcW w:w="383" w:type="dxa"/>
          </w:tcPr>
          <w:p w14:paraId="2B8F9F2A" w14:textId="77777777" w:rsidR="00E63113" w:rsidRDefault="00E63113">
            <w:r>
              <w:t>83</w:t>
            </w:r>
          </w:p>
        </w:tc>
        <w:tc>
          <w:tcPr>
            <w:tcW w:w="631" w:type="dxa"/>
          </w:tcPr>
          <w:p w14:paraId="12D6F966" w14:textId="77777777" w:rsidR="00E63113" w:rsidRDefault="00E63113">
            <w:r>
              <w:t>18530</w:t>
            </w:r>
          </w:p>
        </w:tc>
        <w:tc>
          <w:tcPr>
            <w:tcW w:w="878" w:type="dxa"/>
          </w:tcPr>
          <w:p w14:paraId="5C2A87DC" w14:textId="77777777" w:rsidR="00E63113" w:rsidRDefault="00E63113">
            <w:r>
              <w:t>Kamran Malik</w:t>
            </w:r>
          </w:p>
        </w:tc>
        <w:tc>
          <w:tcPr>
            <w:tcW w:w="828" w:type="dxa"/>
          </w:tcPr>
          <w:p w14:paraId="66AAD989" w14:textId="77777777" w:rsidR="00E63113" w:rsidRDefault="00E63113">
            <w:r>
              <w:t>84756-p</w:t>
            </w:r>
          </w:p>
        </w:tc>
        <w:tc>
          <w:tcPr>
            <w:tcW w:w="790" w:type="dxa"/>
          </w:tcPr>
          <w:p w14:paraId="43685C13" w14:textId="77777777" w:rsidR="00E63113" w:rsidRDefault="00E63113">
            <w:r>
              <w:t>Farrukh Shaheen Malik</w:t>
            </w:r>
          </w:p>
        </w:tc>
        <w:tc>
          <w:tcPr>
            <w:tcW w:w="683" w:type="dxa"/>
          </w:tcPr>
          <w:p w14:paraId="15A10FAF" w14:textId="77777777" w:rsidR="00E63113" w:rsidRDefault="00E63113">
            <w:r>
              <w:t>58.849474</w:t>
            </w:r>
          </w:p>
        </w:tc>
        <w:tc>
          <w:tcPr>
            <w:tcW w:w="685" w:type="dxa"/>
          </w:tcPr>
          <w:p w14:paraId="5EE36AB0" w14:textId="77777777" w:rsidR="00E63113" w:rsidRDefault="00E63113">
            <w:r>
              <w:t>6</w:t>
            </w:r>
          </w:p>
        </w:tc>
        <w:tc>
          <w:tcPr>
            <w:tcW w:w="1115" w:type="dxa"/>
          </w:tcPr>
          <w:p w14:paraId="5580D207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4A064C8E" w14:textId="77777777" w:rsidR="00E63113" w:rsidRDefault="00E63113">
            <w:r>
              <w:t>Jinnah Hospital, Lahore</w:t>
            </w:r>
          </w:p>
        </w:tc>
        <w:tc>
          <w:tcPr>
            <w:tcW w:w="719" w:type="dxa"/>
          </w:tcPr>
          <w:p w14:paraId="6EB3C0A5" w14:textId="77777777" w:rsidR="00E63113" w:rsidRDefault="00E63113">
            <w:r>
              <w:t>Punjab</w:t>
            </w:r>
          </w:p>
        </w:tc>
      </w:tr>
      <w:tr w:rsidR="00E63113" w14:paraId="7BF255BD" w14:textId="77777777" w:rsidTr="00E63113">
        <w:tc>
          <w:tcPr>
            <w:tcW w:w="383" w:type="dxa"/>
          </w:tcPr>
          <w:p w14:paraId="6EF489D4" w14:textId="77777777" w:rsidR="00E63113" w:rsidRDefault="00E63113">
            <w:r>
              <w:t>84</w:t>
            </w:r>
          </w:p>
        </w:tc>
        <w:tc>
          <w:tcPr>
            <w:tcW w:w="631" w:type="dxa"/>
          </w:tcPr>
          <w:p w14:paraId="5462E910" w14:textId="77777777" w:rsidR="00E63113" w:rsidRDefault="00E63113">
            <w:r>
              <w:t>15992</w:t>
            </w:r>
          </w:p>
        </w:tc>
        <w:tc>
          <w:tcPr>
            <w:tcW w:w="878" w:type="dxa"/>
          </w:tcPr>
          <w:p w14:paraId="7193E83F" w14:textId="77777777" w:rsidR="00E63113" w:rsidRDefault="00E63113">
            <w:r>
              <w:t>Nawal Chishti</w:t>
            </w:r>
          </w:p>
        </w:tc>
        <w:tc>
          <w:tcPr>
            <w:tcW w:w="828" w:type="dxa"/>
          </w:tcPr>
          <w:p w14:paraId="5241A622" w14:textId="77777777" w:rsidR="00E63113" w:rsidRDefault="00E63113">
            <w:r>
              <w:t>95161-P</w:t>
            </w:r>
          </w:p>
        </w:tc>
        <w:tc>
          <w:tcPr>
            <w:tcW w:w="790" w:type="dxa"/>
          </w:tcPr>
          <w:p w14:paraId="3B8F39E6" w14:textId="77777777" w:rsidR="00E63113" w:rsidRDefault="00E63113">
            <w:r>
              <w:t>Sohail Ahmed Khalil</w:t>
            </w:r>
          </w:p>
        </w:tc>
        <w:tc>
          <w:tcPr>
            <w:tcW w:w="683" w:type="dxa"/>
          </w:tcPr>
          <w:p w14:paraId="00ACF457" w14:textId="77777777" w:rsidR="00E63113" w:rsidRDefault="00E63113">
            <w:r>
              <w:t>55.985833</w:t>
            </w:r>
          </w:p>
        </w:tc>
        <w:tc>
          <w:tcPr>
            <w:tcW w:w="685" w:type="dxa"/>
          </w:tcPr>
          <w:p w14:paraId="06266189" w14:textId="77777777" w:rsidR="00E63113" w:rsidRDefault="00E63113">
            <w:r>
              <w:t>3</w:t>
            </w:r>
          </w:p>
        </w:tc>
        <w:tc>
          <w:tcPr>
            <w:tcW w:w="1115" w:type="dxa"/>
          </w:tcPr>
          <w:p w14:paraId="09787388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6CF4CE33" w14:textId="77777777" w:rsidR="00E63113" w:rsidRDefault="00E63113">
            <w:r>
              <w:t>Jinnah Hospital, Lahore</w:t>
            </w:r>
          </w:p>
        </w:tc>
        <w:tc>
          <w:tcPr>
            <w:tcW w:w="719" w:type="dxa"/>
          </w:tcPr>
          <w:p w14:paraId="06977864" w14:textId="77777777" w:rsidR="00E63113" w:rsidRDefault="00E63113">
            <w:r>
              <w:t>Punjab</w:t>
            </w:r>
          </w:p>
        </w:tc>
      </w:tr>
      <w:tr w:rsidR="00E63113" w14:paraId="0BFA6F36" w14:textId="77777777" w:rsidTr="00E63113">
        <w:tc>
          <w:tcPr>
            <w:tcW w:w="383" w:type="dxa"/>
          </w:tcPr>
          <w:p w14:paraId="1AD02375" w14:textId="77777777" w:rsidR="00E63113" w:rsidRDefault="00E63113">
            <w:r>
              <w:t>85</w:t>
            </w:r>
          </w:p>
        </w:tc>
        <w:tc>
          <w:tcPr>
            <w:tcW w:w="631" w:type="dxa"/>
          </w:tcPr>
          <w:p w14:paraId="3FB45350" w14:textId="77777777" w:rsidR="00E63113" w:rsidRDefault="00E63113">
            <w:r>
              <w:t>17949</w:t>
            </w:r>
          </w:p>
        </w:tc>
        <w:tc>
          <w:tcPr>
            <w:tcW w:w="878" w:type="dxa"/>
          </w:tcPr>
          <w:p w14:paraId="03ED0819" w14:textId="77777777" w:rsidR="00E63113" w:rsidRDefault="00E63113">
            <w:r>
              <w:t>Muhammad Nouman Manzoor</w:t>
            </w:r>
          </w:p>
        </w:tc>
        <w:tc>
          <w:tcPr>
            <w:tcW w:w="828" w:type="dxa"/>
          </w:tcPr>
          <w:p w14:paraId="375C4701" w14:textId="77777777" w:rsidR="00E63113" w:rsidRDefault="00E63113">
            <w:r>
              <w:t>108583-P</w:t>
            </w:r>
          </w:p>
        </w:tc>
        <w:tc>
          <w:tcPr>
            <w:tcW w:w="790" w:type="dxa"/>
          </w:tcPr>
          <w:p w14:paraId="6A1CB35F" w14:textId="77777777" w:rsidR="00E63113" w:rsidRDefault="00E63113">
            <w:r>
              <w:t>Manzoor Hussain</w:t>
            </w:r>
          </w:p>
        </w:tc>
        <w:tc>
          <w:tcPr>
            <w:tcW w:w="683" w:type="dxa"/>
          </w:tcPr>
          <w:p w14:paraId="6A1A44B0" w14:textId="77777777" w:rsidR="00E63113" w:rsidRDefault="00E63113">
            <w:r>
              <w:t>55.440833</w:t>
            </w:r>
          </w:p>
        </w:tc>
        <w:tc>
          <w:tcPr>
            <w:tcW w:w="685" w:type="dxa"/>
          </w:tcPr>
          <w:p w14:paraId="0CC9F379" w14:textId="77777777" w:rsidR="00E63113" w:rsidRDefault="00E63113">
            <w:r>
              <w:t>4</w:t>
            </w:r>
          </w:p>
        </w:tc>
        <w:tc>
          <w:tcPr>
            <w:tcW w:w="1115" w:type="dxa"/>
          </w:tcPr>
          <w:p w14:paraId="3A8E3323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7C4C98CF" w14:textId="77777777" w:rsidR="00E63113" w:rsidRDefault="00E63113">
            <w:r>
              <w:t>Jinnah Hospital, Lahore</w:t>
            </w:r>
          </w:p>
        </w:tc>
        <w:tc>
          <w:tcPr>
            <w:tcW w:w="719" w:type="dxa"/>
          </w:tcPr>
          <w:p w14:paraId="218F27E6" w14:textId="77777777" w:rsidR="00E63113" w:rsidRDefault="00E63113">
            <w:r>
              <w:t>Punjab</w:t>
            </w:r>
          </w:p>
        </w:tc>
      </w:tr>
      <w:tr w:rsidR="00E63113" w14:paraId="2505B72B" w14:textId="77777777" w:rsidTr="00E63113">
        <w:tc>
          <w:tcPr>
            <w:tcW w:w="383" w:type="dxa"/>
          </w:tcPr>
          <w:p w14:paraId="21891720" w14:textId="77777777" w:rsidR="00E63113" w:rsidRDefault="00E63113">
            <w:r>
              <w:t>86</w:t>
            </w:r>
          </w:p>
        </w:tc>
        <w:tc>
          <w:tcPr>
            <w:tcW w:w="631" w:type="dxa"/>
          </w:tcPr>
          <w:p w14:paraId="52F34AF9" w14:textId="77777777" w:rsidR="00E63113" w:rsidRDefault="00E63113">
            <w:r>
              <w:t>17827</w:t>
            </w:r>
          </w:p>
        </w:tc>
        <w:tc>
          <w:tcPr>
            <w:tcW w:w="878" w:type="dxa"/>
          </w:tcPr>
          <w:p w14:paraId="5A9022EC" w14:textId="77777777" w:rsidR="00E63113" w:rsidRDefault="00E63113">
            <w:r>
              <w:t>Muhammad Yasir</w:t>
            </w:r>
          </w:p>
        </w:tc>
        <w:tc>
          <w:tcPr>
            <w:tcW w:w="828" w:type="dxa"/>
          </w:tcPr>
          <w:p w14:paraId="6698AA39" w14:textId="77777777" w:rsidR="00E63113" w:rsidRDefault="00E63113">
            <w:r>
              <w:t>105798-P</w:t>
            </w:r>
          </w:p>
        </w:tc>
        <w:tc>
          <w:tcPr>
            <w:tcW w:w="790" w:type="dxa"/>
          </w:tcPr>
          <w:p w14:paraId="09C73B88" w14:textId="77777777" w:rsidR="00E63113" w:rsidRDefault="00E63113">
            <w:r>
              <w:t>Muhammad Saleem</w:t>
            </w:r>
          </w:p>
        </w:tc>
        <w:tc>
          <w:tcPr>
            <w:tcW w:w="683" w:type="dxa"/>
          </w:tcPr>
          <w:p w14:paraId="3B437652" w14:textId="77777777" w:rsidR="00E63113" w:rsidRDefault="00E63113">
            <w:r>
              <w:t>52.690833</w:t>
            </w:r>
          </w:p>
        </w:tc>
        <w:tc>
          <w:tcPr>
            <w:tcW w:w="685" w:type="dxa"/>
          </w:tcPr>
          <w:p w14:paraId="261EFE2F" w14:textId="77777777" w:rsidR="00E63113" w:rsidRDefault="00E63113">
            <w:r>
              <w:t>18</w:t>
            </w:r>
          </w:p>
        </w:tc>
        <w:tc>
          <w:tcPr>
            <w:tcW w:w="1115" w:type="dxa"/>
          </w:tcPr>
          <w:p w14:paraId="0E0A151D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33D8AA51" w14:textId="77777777" w:rsidR="00E63113" w:rsidRDefault="00E63113">
            <w:r>
              <w:t>Jinnah Hospital, Lahore</w:t>
            </w:r>
          </w:p>
        </w:tc>
        <w:tc>
          <w:tcPr>
            <w:tcW w:w="719" w:type="dxa"/>
          </w:tcPr>
          <w:p w14:paraId="1A0AA26C" w14:textId="77777777" w:rsidR="00E63113" w:rsidRDefault="00E63113">
            <w:r>
              <w:t>Punjab</w:t>
            </w:r>
          </w:p>
        </w:tc>
      </w:tr>
      <w:tr w:rsidR="00E63113" w14:paraId="0F1E7B8D" w14:textId="77777777" w:rsidTr="00E63113">
        <w:tc>
          <w:tcPr>
            <w:tcW w:w="383" w:type="dxa"/>
          </w:tcPr>
          <w:p w14:paraId="6750AD5B" w14:textId="77777777" w:rsidR="00E63113" w:rsidRDefault="00E63113">
            <w:r>
              <w:t>87</w:t>
            </w:r>
          </w:p>
        </w:tc>
        <w:tc>
          <w:tcPr>
            <w:tcW w:w="631" w:type="dxa"/>
          </w:tcPr>
          <w:p w14:paraId="6665FA6B" w14:textId="77777777" w:rsidR="00E63113" w:rsidRDefault="00E63113">
            <w:r>
              <w:t>18357</w:t>
            </w:r>
          </w:p>
        </w:tc>
        <w:tc>
          <w:tcPr>
            <w:tcW w:w="878" w:type="dxa"/>
          </w:tcPr>
          <w:p w14:paraId="7144CA96" w14:textId="77777777" w:rsidR="00E63113" w:rsidRDefault="00E63113">
            <w:r>
              <w:t>Adeel Iqbal</w:t>
            </w:r>
          </w:p>
        </w:tc>
        <w:tc>
          <w:tcPr>
            <w:tcW w:w="828" w:type="dxa"/>
          </w:tcPr>
          <w:p w14:paraId="771CD606" w14:textId="77777777" w:rsidR="00E63113" w:rsidRDefault="00E63113">
            <w:r>
              <w:t>91088-p</w:t>
            </w:r>
          </w:p>
        </w:tc>
        <w:tc>
          <w:tcPr>
            <w:tcW w:w="790" w:type="dxa"/>
          </w:tcPr>
          <w:p w14:paraId="284B95FF" w14:textId="77777777" w:rsidR="00E63113" w:rsidRDefault="00E63113">
            <w:r>
              <w:t xml:space="preserve">Muhammad Iqbal </w:t>
            </w:r>
          </w:p>
        </w:tc>
        <w:tc>
          <w:tcPr>
            <w:tcW w:w="683" w:type="dxa"/>
          </w:tcPr>
          <w:p w14:paraId="76C62E2D" w14:textId="77777777" w:rsidR="00E63113" w:rsidRDefault="00E63113">
            <w:r>
              <w:t>62.9925</w:t>
            </w:r>
          </w:p>
        </w:tc>
        <w:tc>
          <w:tcPr>
            <w:tcW w:w="685" w:type="dxa"/>
          </w:tcPr>
          <w:p w14:paraId="2BE66CAF" w14:textId="77777777" w:rsidR="00E63113" w:rsidRDefault="00E63113">
            <w:r>
              <w:t>8</w:t>
            </w:r>
          </w:p>
        </w:tc>
        <w:tc>
          <w:tcPr>
            <w:tcW w:w="1115" w:type="dxa"/>
          </w:tcPr>
          <w:p w14:paraId="41E444A0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6D2979CD" w14:textId="77777777" w:rsidR="00E63113" w:rsidRDefault="00E63113">
            <w:r>
              <w:t>Lahore General Hospital, Lahore</w:t>
            </w:r>
          </w:p>
        </w:tc>
        <w:tc>
          <w:tcPr>
            <w:tcW w:w="719" w:type="dxa"/>
          </w:tcPr>
          <w:p w14:paraId="6B3298D8" w14:textId="77777777" w:rsidR="00E63113" w:rsidRDefault="00E63113">
            <w:r>
              <w:t>Punjab</w:t>
            </w:r>
          </w:p>
        </w:tc>
      </w:tr>
      <w:tr w:rsidR="00E63113" w14:paraId="6EB1EA3D" w14:textId="77777777" w:rsidTr="00E63113">
        <w:tc>
          <w:tcPr>
            <w:tcW w:w="383" w:type="dxa"/>
          </w:tcPr>
          <w:p w14:paraId="1F76850D" w14:textId="77777777" w:rsidR="00E63113" w:rsidRDefault="00E63113">
            <w:r>
              <w:t>88</w:t>
            </w:r>
          </w:p>
        </w:tc>
        <w:tc>
          <w:tcPr>
            <w:tcW w:w="631" w:type="dxa"/>
          </w:tcPr>
          <w:p w14:paraId="0E41FD7B" w14:textId="77777777" w:rsidR="00E63113" w:rsidRDefault="00E63113">
            <w:r>
              <w:t>18822</w:t>
            </w:r>
          </w:p>
        </w:tc>
        <w:tc>
          <w:tcPr>
            <w:tcW w:w="878" w:type="dxa"/>
          </w:tcPr>
          <w:p w14:paraId="14A60A0A" w14:textId="77777777" w:rsidR="00E63113" w:rsidRDefault="00E63113">
            <w:r>
              <w:t>Samrah Fatima</w:t>
            </w:r>
          </w:p>
        </w:tc>
        <w:tc>
          <w:tcPr>
            <w:tcW w:w="828" w:type="dxa"/>
          </w:tcPr>
          <w:p w14:paraId="40DBD782" w14:textId="77777777" w:rsidR="00E63113" w:rsidRDefault="00E63113">
            <w:r>
              <w:t>110930-P</w:t>
            </w:r>
          </w:p>
        </w:tc>
        <w:tc>
          <w:tcPr>
            <w:tcW w:w="790" w:type="dxa"/>
          </w:tcPr>
          <w:p w14:paraId="4CE760B4" w14:textId="77777777" w:rsidR="00E63113" w:rsidRDefault="00E63113">
            <w:r>
              <w:t xml:space="preserve">MUHAMMAD SHAHID </w:t>
            </w:r>
            <w:r>
              <w:lastRenderedPageBreak/>
              <w:t>AKHTAR</w:t>
            </w:r>
          </w:p>
        </w:tc>
        <w:tc>
          <w:tcPr>
            <w:tcW w:w="683" w:type="dxa"/>
          </w:tcPr>
          <w:p w14:paraId="6375C85C" w14:textId="77777777" w:rsidR="00E63113" w:rsidRDefault="00E63113">
            <w:r>
              <w:lastRenderedPageBreak/>
              <w:t>51.9175</w:t>
            </w:r>
          </w:p>
        </w:tc>
        <w:tc>
          <w:tcPr>
            <w:tcW w:w="685" w:type="dxa"/>
          </w:tcPr>
          <w:p w14:paraId="38944BA3" w14:textId="77777777" w:rsidR="00E63113" w:rsidRDefault="00E63113">
            <w:r>
              <w:t>4</w:t>
            </w:r>
          </w:p>
        </w:tc>
        <w:tc>
          <w:tcPr>
            <w:tcW w:w="1115" w:type="dxa"/>
          </w:tcPr>
          <w:p w14:paraId="2C267A5E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5B312CEE" w14:textId="77777777" w:rsidR="00E63113" w:rsidRDefault="00E63113">
            <w:r>
              <w:t>Lahore General Hospital, Lahore</w:t>
            </w:r>
          </w:p>
        </w:tc>
        <w:tc>
          <w:tcPr>
            <w:tcW w:w="719" w:type="dxa"/>
          </w:tcPr>
          <w:p w14:paraId="08959CED" w14:textId="77777777" w:rsidR="00E63113" w:rsidRDefault="00E63113">
            <w:r>
              <w:t>Punjab</w:t>
            </w:r>
          </w:p>
        </w:tc>
      </w:tr>
      <w:tr w:rsidR="00E63113" w14:paraId="166CA8C6" w14:textId="77777777" w:rsidTr="00E63113">
        <w:tc>
          <w:tcPr>
            <w:tcW w:w="383" w:type="dxa"/>
          </w:tcPr>
          <w:p w14:paraId="3A742491" w14:textId="77777777" w:rsidR="00E63113" w:rsidRDefault="00E63113">
            <w:r>
              <w:t>89</w:t>
            </w:r>
          </w:p>
        </w:tc>
        <w:tc>
          <w:tcPr>
            <w:tcW w:w="631" w:type="dxa"/>
          </w:tcPr>
          <w:p w14:paraId="2AEF2AF9" w14:textId="77777777" w:rsidR="00E63113" w:rsidRDefault="00E63113">
            <w:r>
              <w:t>17216</w:t>
            </w:r>
          </w:p>
        </w:tc>
        <w:tc>
          <w:tcPr>
            <w:tcW w:w="878" w:type="dxa"/>
          </w:tcPr>
          <w:p w14:paraId="345056B8" w14:textId="77777777" w:rsidR="00E63113" w:rsidRDefault="00E63113">
            <w:r>
              <w:t>Waqar Azeem</w:t>
            </w:r>
          </w:p>
        </w:tc>
        <w:tc>
          <w:tcPr>
            <w:tcW w:w="828" w:type="dxa"/>
          </w:tcPr>
          <w:p w14:paraId="091B9688" w14:textId="77777777" w:rsidR="00E63113" w:rsidRDefault="00E63113">
            <w:r>
              <w:t>111063-P</w:t>
            </w:r>
          </w:p>
        </w:tc>
        <w:tc>
          <w:tcPr>
            <w:tcW w:w="790" w:type="dxa"/>
          </w:tcPr>
          <w:p w14:paraId="026A900A" w14:textId="77777777" w:rsidR="00E63113" w:rsidRDefault="00E63113">
            <w:r>
              <w:t>Fayyaz Akbar</w:t>
            </w:r>
          </w:p>
        </w:tc>
        <w:tc>
          <w:tcPr>
            <w:tcW w:w="683" w:type="dxa"/>
          </w:tcPr>
          <w:p w14:paraId="4D247EB0" w14:textId="77777777" w:rsidR="00E63113" w:rsidRDefault="00E63113">
            <w:r>
              <w:t>51.056667</w:t>
            </w:r>
          </w:p>
        </w:tc>
        <w:tc>
          <w:tcPr>
            <w:tcW w:w="685" w:type="dxa"/>
          </w:tcPr>
          <w:p w14:paraId="0C1D027B" w14:textId="77777777" w:rsidR="00E63113" w:rsidRDefault="00E63113">
            <w:r>
              <w:t>93</w:t>
            </w:r>
          </w:p>
        </w:tc>
        <w:tc>
          <w:tcPr>
            <w:tcW w:w="1115" w:type="dxa"/>
          </w:tcPr>
          <w:p w14:paraId="4FF4D950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7F41A77A" w14:textId="77777777" w:rsidR="00E63113" w:rsidRDefault="00E63113">
            <w:r>
              <w:t>Lahore General Hospital, Lahore</w:t>
            </w:r>
          </w:p>
        </w:tc>
        <w:tc>
          <w:tcPr>
            <w:tcW w:w="719" w:type="dxa"/>
          </w:tcPr>
          <w:p w14:paraId="14C2F639" w14:textId="77777777" w:rsidR="00E63113" w:rsidRDefault="00E63113">
            <w:r>
              <w:t>Punjab</w:t>
            </w:r>
          </w:p>
        </w:tc>
      </w:tr>
      <w:tr w:rsidR="00E63113" w14:paraId="3B16F774" w14:textId="77777777" w:rsidTr="00E63113">
        <w:tc>
          <w:tcPr>
            <w:tcW w:w="383" w:type="dxa"/>
          </w:tcPr>
          <w:p w14:paraId="61937305" w14:textId="77777777" w:rsidR="00E63113" w:rsidRDefault="00E63113">
            <w:r>
              <w:t>90</w:t>
            </w:r>
          </w:p>
        </w:tc>
        <w:tc>
          <w:tcPr>
            <w:tcW w:w="631" w:type="dxa"/>
          </w:tcPr>
          <w:p w14:paraId="7CA8F8CC" w14:textId="77777777" w:rsidR="00E63113" w:rsidRDefault="00E63113">
            <w:r>
              <w:t>5698</w:t>
            </w:r>
          </w:p>
        </w:tc>
        <w:tc>
          <w:tcPr>
            <w:tcW w:w="878" w:type="dxa"/>
          </w:tcPr>
          <w:p w14:paraId="795D92C8" w14:textId="77777777" w:rsidR="00E63113" w:rsidRDefault="00E63113">
            <w:r>
              <w:t>Shanza Kanwal</w:t>
            </w:r>
          </w:p>
        </w:tc>
        <w:tc>
          <w:tcPr>
            <w:tcW w:w="828" w:type="dxa"/>
          </w:tcPr>
          <w:p w14:paraId="15D504F6" w14:textId="77777777" w:rsidR="00E63113" w:rsidRDefault="00E63113">
            <w:r>
              <w:t>105049-P</w:t>
            </w:r>
          </w:p>
        </w:tc>
        <w:tc>
          <w:tcPr>
            <w:tcW w:w="790" w:type="dxa"/>
          </w:tcPr>
          <w:p w14:paraId="282C000D" w14:textId="77777777" w:rsidR="00E63113" w:rsidRDefault="00E63113">
            <w:r>
              <w:t>Abbas Ali</w:t>
            </w:r>
          </w:p>
        </w:tc>
        <w:tc>
          <w:tcPr>
            <w:tcW w:w="683" w:type="dxa"/>
          </w:tcPr>
          <w:p w14:paraId="3B0AAC6B" w14:textId="77777777" w:rsidR="00E63113" w:rsidRDefault="00E63113">
            <w:r>
              <w:t>50.436667</w:t>
            </w:r>
          </w:p>
        </w:tc>
        <w:tc>
          <w:tcPr>
            <w:tcW w:w="685" w:type="dxa"/>
          </w:tcPr>
          <w:p w14:paraId="23855978" w14:textId="77777777" w:rsidR="00E63113" w:rsidRDefault="00E63113">
            <w:r>
              <w:t>2</w:t>
            </w:r>
          </w:p>
        </w:tc>
        <w:tc>
          <w:tcPr>
            <w:tcW w:w="1115" w:type="dxa"/>
          </w:tcPr>
          <w:p w14:paraId="4DC606D7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4101536D" w14:textId="77777777" w:rsidR="00E63113" w:rsidRDefault="00E63113">
            <w:r>
              <w:t>Lahore General Hospital, Lahore</w:t>
            </w:r>
          </w:p>
        </w:tc>
        <w:tc>
          <w:tcPr>
            <w:tcW w:w="719" w:type="dxa"/>
          </w:tcPr>
          <w:p w14:paraId="6AEA56F5" w14:textId="77777777" w:rsidR="00E63113" w:rsidRDefault="00E63113">
            <w:r>
              <w:t>Punjab</w:t>
            </w:r>
          </w:p>
        </w:tc>
      </w:tr>
      <w:tr w:rsidR="00E63113" w14:paraId="04B2433F" w14:textId="77777777" w:rsidTr="00E63113">
        <w:tc>
          <w:tcPr>
            <w:tcW w:w="383" w:type="dxa"/>
          </w:tcPr>
          <w:p w14:paraId="7B20001E" w14:textId="77777777" w:rsidR="00E63113" w:rsidRDefault="00E63113">
            <w:r>
              <w:t>91</w:t>
            </w:r>
          </w:p>
        </w:tc>
        <w:tc>
          <w:tcPr>
            <w:tcW w:w="631" w:type="dxa"/>
          </w:tcPr>
          <w:p w14:paraId="0F5291A3" w14:textId="77777777" w:rsidR="00E63113" w:rsidRDefault="00E63113">
            <w:r>
              <w:t>17674</w:t>
            </w:r>
          </w:p>
        </w:tc>
        <w:tc>
          <w:tcPr>
            <w:tcW w:w="878" w:type="dxa"/>
          </w:tcPr>
          <w:p w14:paraId="6DA9D1F6" w14:textId="77777777" w:rsidR="00E63113" w:rsidRDefault="00E63113">
            <w:r>
              <w:t>Dr Farrukh Riaz</w:t>
            </w:r>
          </w:p>
        </w:tc>
        <w:tc>
          <w:tcPr>
            <w:tcW w:w="828" w:type="dxa"/>
          </w:tcPr>
          <w:p w14:paraId="26E8A99A" w14:textId="77777777" w:rsidR="00E63113" w:rsidRDefault="00E63113">
            <w:r>
              <w:t>86075-P</w:t>
            </w:r>
          </w:p>
        </w:tc>
        <w:tc>
          <w:tcPr>
            <w:tcW w:w="790" w:type="dxa"/>
          </w:tcPr>
          <w:p w14:paraId="46BF4DB0" w14:textId="77777777" w:rsidR="00E63113" w:rsidRDefault="00E63113">
            <w:r>
              <w:t xml:space="preserve">Riaz Hussain </w:t>
            </w:r>
          </w:p>
        </w:tc>
        <w:tc>
          <w:tcPr>
            <w:tcW w:w="683" w:type="dxa"/>
          </w:tcPr>
          <w:p w14:paraId="3414437D" w14:textId="77777777" w:rsidR="00E63113" w:rsidRDefault="00E63113">
            <w:r>
              <w:t>64.012195</w:t>
            </w:r>
          </w:p>
        </w:tc>
        <w:tc>
          <w:tcPr>
            <w:tcW w:w="685" w:type="dxa"/>
          </w:tcPr>
          <w:p w14:paraId="086DD121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77FC93BC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2FBC8EB5" w14:textId="77777777" w:rsidR="00E63113" w:rsidRDefault="00E63113">
            <w:r>
              <w:t>Mayo Hospital, Lahore</w:t>
            </w:r>
          </w:p>
        </w:tc>
        <w:tc>
          <w:tcPr>
            <w:tcW w:w="719" w:type="dxa"/>
          </w:tcPr>
          <w:p w14:paraId="6FBB6F85" w14:textId="77777777" w:rsidR="00E63113" w:rsidRDefault="00E63113">
            <w:r>
              <w:t>Punjab</w:t>
            </w:r>
          </w:p>
        </w:tc>
      </w:tr>
      <w:tr w:rsidR="00E63113" w14:paraId="2B974A8E" w14:textId="77777777" w:rsidTr="00E63113">
        <w:tc>
          <w:tcPr>
            <w:tcW w:w="383" w:type="dxa"/>
          </w:tcPr>
          <w:p w14:paraId="45CA7A2A" w14:textId="77777777" w:rsidR="00E63113" w:rsidRDefault="00E63113">
            <w:r>
              <w:t>92</w:t>
            </w:r>
          </w:p>
        </w:tc>
        <w:tc>
          <w:tcPr>
            <w:tcW w:w="631" w:type="dxa"/>
          </w:tcPr>
          <w:p w14:paraId="7A57FAB7" w14:textId="77777777" w:rsidR="00E63113" w:rsidRDefault="00E63113">
            <w:r>
              <w:t>17903</w:t>
            </w:r>
          </w:p>
        </w:tc>
        <w:tc>
          <w:tcPr>
            <w:tcW w:w="878" w:type="dxa"/>
          </w:tcPr>
          <w:p w14:paraId="1C3A479A" w14:textId="77777777" w:rsidR="00E63113" w:rsidRDefault="00E63113">
            <w:r>
              <w:t>Muhammad Tayyab Naeem</w:t>
            </w:r>
          </w:p>
        </w:tc>
        <w:tc>
          <w:tcPr>
            <w:tcW w:w="828" w:type="dxa"/>
          </w:tcPr>
          <w:p w14:paraId="02D9A203" w14:textId="77777777" w:rsidR="00E63113" w:rsidRDefault="00E63113">
            <w:r>
              <w:t>83325-P</w:t>
            </w:r>
          </w:p>
        </w:tc>
        <w:tc>
          <w:tcPr>
            <w:tcW w:w="790" w:type="dxa"/>
          </w:tcPr>
          <w:p w14:paraId="7228F001" w14:textId="77777777" w:rsidR="00E63113" w:rsidRDefault="00E63113">
            <w:r>
              <w:t>Sheikh Muhammad Naeem</w:t>
            </w:r>
          </w:p>
        </w:tc>
        <w:tc>
          <w:tcPr>
            <w:tcW w:w="683" w:type="dxa"/>
          </w:tcPr>
          <w:p w14:paraId="278C48EF" w14:textId="77777777" w:rsidR="00E63113" w:rsidRDefault="00E63113">
            <w:r>
              <w:t>61.474167</w:t>
            </w:r>
          </w:p>
        </w:tc>
        <w:tc>
          <w:tcPr>
            <w:tcW w:w="685" w:type="dxa"/>
          </w:tcPr>
          <w:p w14:paraId="4BD6B8E3" w14:textId="77777777" w:rsidR="00E63113" w:rsidRDefault="00E63113">
            <w:r>
              <w:t>2</w:t>
            </w:r>
          </w:p>
        </w:tc>
        <w:tc>
          <w:tcPr>
            <w:tcW w:w="1115" w:type="dxa"/>
          </w:tcPr>
          <w:p w14:paraId="077FC1EC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4B3F2BF6" w14:textId="77777777" w:rsidR="00E63113" w:rsidRDefault="00E63113">
            <w:r>
              <w:t>Mayo Hospital, Lahore</w:t>
            </w:r>
          </w:p>
        </w:tc>
        <w:tc>
          <w:tcPr>
            <w:tcW w:w="719" w:type="dxa"/>
          </w:tcPr>
          <w:p w14:paraId="5186632B" w14:textId="77777777" w:rsidR="00E63113" w:rsidRDefault="00E63113">
            <w:r>
              <w:t>Punjab</w:t>
            </w:r>
          </w:p>
        </w:tc>
      </w:tr>
      <w:tr w:rsidR="00E63113" w14:paraId="0779F874" w14:textId="77777777" w:rsidTr="00E63113">
        <w:tc>
          <w:tcPr>
            <w:tcW w:w="383" w:type="dxa"/>
          </w:tcPr>
          <w:p w14:paraId="6613EC92" w14:textId="77777777" w:rsidR="00E63113" w:rsidRDefault="00E63113">
            <w:r>
              <w:t>93</w:t>
            </w:r>
          </w:p>
        </w:tc>
        <w:tc>
          <w:tcPr>
            <w:tcW w:w="631" w:type="dxa"/>
          </w:tcPr>
          <w:p w14:paraId="7A8B5E24" w14:textId="77777777" w:rsidR="00E63113" w:rsidRDefault="00E63113">
            <w:r>
              <w:t>4484</w:t>
            </w:r>
          </w:p>
        </w:tc>
        <w:tc>
          <w:tcPr>
            <w:tcW w:w="878" w:type="dxa"/>
          </w:tcPr>
          <w:p w14:paraId="4FA77699" w14:textId="77777777" w:rsidR="00E63113" w:rsidRDefault="00E63113">
            <w:r>
              <w:t>Hassan Bin Aziz</w:t>
            </w:r>
          </w:p>
        </w:tc>
        <w:tc>
          <w:tcPr>
            <w:tcW w:w="828" w:type="dxa"/>
          </w:tcPr>
          <w:p w14:paraId="667DBE98" w14:textId="77777777" w:rsidR="00E63113" w:rsidRDefault="00E63113">
            <w:r>
              <w:t>103130-P</w:t>
            </w:r>
          </w:p>
        </w:tc>
        <w:tc>
          <w:tcPr>
            <w:tcW w:w="790" w:type="dxa"/>
          </w:tcPr>
          <w:p w14:paraId="0105C675" w14:textId="77777777" w:rsidR="00E63113" w:rsidRDefault="00E63113">
            <w:r>
              <w:t>Aziz Ur Rehman</w:t>
            </w:r>
          </w:p>
        </w:tc>
        <w:tc>
          <w:tcPr>
            <w:tcW w:w="683" w:type="dxa"/>
          </w:tcPr>
          <w:p w14:paraId="559B25EF" w14:textId="77777777" w:rsidR="00E63113" w:rsidRDefault="00E63113">
            <w:r>
              <w:t>61.072381</w:t>
            </w:r>
          </w:p>
        </w:tc>
        <w:tc>
          <w:tcPr>
            <w:tcW w:w="685" w:type="dxa"/>
          </w:tcPr>
          <w:p w14:paraId="3C0B1AD7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11118752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688106C4" w14:textId="77777777" w:rsidR="00E63113" w:rsidRDefault="00E63113">
            <w:r>
              <w:t>Mayo Hospital, Lahore</w:t>
            </w:r>
          </w:p>
        </w:tc>
        <w:tc>
          <w:tcPr>
            <w:tcW w:w="719" w:type="dxa"/>
          </w:tcPr>
          <w:p w14:paraId="38ED6CF6" w14:textId="77777777" w:rsidR="00E63113" w:rsidRDefault="00E63113">
            <w:r>
              <w:t>Punjab</w:t>
            </w:r>
          </w:p>
        </w:tc>
      </w:tr>
      <w:tr w:rsidR="00E63113" w14:paraId="25B34C26" w14:textId="77777777" w:rsidTr="00E63113">
        <w:tc>
          <w:tcPr>
            <w:tcW w:w="383" w:type="dxa"/>
          </w:tcPr>
          <w:p w14:paraId="6D3D40DF" w14:textId="77777777" w:rsidR="00E63113" w:rsidRDefault="00E63113">
            <w:r>
              <w:t>94</w:t>
            </w:r>
          </w:p>
        </w:tc>
        <w:tc>
          <w:tcPr>
            <w:tcW w:w="631" w:type="dxa"/>
          </w:tcPr>
          <w:p w14:paraId="551FBE69" w14:textId="77777777" w:rsidR="00E63113" w:rsidRDefault="00E63113">
            <w:r>
              <w:t>17804</w:t>
            </w:r>
          </w:p>
        </w:tc>
        <w:tc>
          <w:tcPr>
            <w:tcW w:w="878" w:type="dxa"/>
          </w:tcPr>
          <w:p w14:paraId="3DD8B370" w14:textId="77777777" w:rsidR="00E63113" w:rsidRDefault="00E63113">
            <w:r>
              <w:t>Adnan Ali</w:t>
            </w:r>
          </w:p>
        </w:tc>
        <w:tc>
          <w:tcPr>
            <w:tcW w:w="828" w:type="dxa"/>
          </w:tcPr>
          <w:p w14:paraId="3D689BBD" w14:textId="77777777" w:rsidR="00E63113" w:rsidRDefault="00E63113">
            <w:r>
              <w:t>100037-P</w:t>
            </w:r>
          </w:p>
        </w:tc>
        <w:tc>
          <w:tcPr>
            <w:tcW w:w="790" w:type="dxa"/>
          </w:tcPr>
          <w:p w14:paraId="712B8982" w14:textId="77777777" w:rsidR="00E63113" w:rsidRDefault="00E63113">
            <w:r>
              <w:t>Manzoor Hussain</w:t>
            </w:r>
          </w:p>
        </w:tc>
        <w:tc>
          <w:tcPr>
            <w:tcW w:w="683" w:type="dxa"/>
          </w:tcPr>
          <w:p w14:paraId="2E4736FD" w14:textId="77777777" w:rsidR="00E63113" w:rsidRDefault="00E63113">
            <w:r>
              <w:t>55.997012</w:t>
            </w:r>
          </w:p>
        </w:tc>
        <w:tc>
          <w:tcPr>
            <w:tcW w:w="685" w:type="dxa"/>
          </w:tcPr>
          <w:p w14:paraId="7D155E00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37C41AE4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79485E16" w14:textId="77777777" w:rsidR="00E63113" w:rsidRDefault="00E63113">
            <w:r>
              <w:t>Mayo Hospital, Lahore</w:t>
            </w:r>
          </w:p>
        </w:tc>
        <w:tc>
          <w:tcPr>
            <w:tcW w:w="719" w:type="dxa"/>
          </w:tcPr>
          <w:p w14:paraId="684E7A36" w14:textId="77777777" w:rsidR="00E63113" w:rsidRDefault="00E63113">
            <w:r>
              <w:t>Punjab</w:t>
            </w:r>
          </w:p>
        </w:tc>
      </w:tr>
      <w:tr w:rsidR="00E63113" w14:paraId="21713401" w14:textId="77777777" w:rsidTr="00E63113">
        <w:tc>
          <w:tcPr>
            <w:tcW w:w="383" w:type="dxa"/>
          </w:tcPr>
          <w:p w14:paraId="6A7D222C" w14:textId="77777777" w:rsidR="00E63113" w:rsidRDefault="00E63113">
            <w:r>
              <w:t>95</w:t>
            </w:r>
          </w:p>
        </w:tc>
        <w:tc>
          <w:tcPr>
            <w:tcW w:w="631" w:type="dxa"/>
          </w:tcPr>
          <w:p w14:paraId="46B7A578" w14:textId="77777777" w:rsidR="00E63113" w:rsidRDefault="00E63113">
            <w:r>
              <w:t>18723</w:t>
            </w:r>
          </w:p>
        </w:tc>
        <w:tc>
          <w:tcPr>
            <w:tcW w:w="878" w:type="dxa"/>
          </w:tcPr>
          <w:p w14:paraId="0E53C097" w14:textId="77777777" w:rsidR="00E63113" w:rsidRDefault="00E63113">
            <w:r>
              <w:t>Arsalna Khalid</w:t>
            </w:r>
          </w:p>
        </w:tc>
        <w:tc>
          <w:tcPr>
            <w:tcW w:w="828" w:type="dxa"/>
          </w:tcPr>
          <w:p w14:paraId="3E102C15" w14:textId="77777777" w:rsidR="00E63113" w:rsidRDefault="00E63113">
            <w:r>
              <w:t>112420-P</w:t>
            </w:r>
          </w:p>
        </w:tc>
        <w:tc>
          <w:tcPr>
            <w:tcW w:w="790" w:type="dxa"/>
          </w:tcPr>
          <w:p w14:paraId="0D78098F" w14:textId="77777777" w:rsidR="00E63113" w:rsidRDefault="00E63113">
            <w:r>
              <w:t>Khalid Mehmood Ashraf</w:t>
            </w:r>
          </w:p>
        </w:tc>
        <w:tc>
          <w:tcPr>
            <w:tcW w:w="683" w:type="dxa"/>
          </w:tcPr>
          <w:p w14:paraId="511363F4" w14:textId="77777777" w:rsidR="00E63113" w:rsidRDefault="00E63113">
            <w:r>
              <w:t>54.869388</w:t>
            </w:r>
          </w:p>
        </w:tc>
        <w:tc>
          <w:tcPr>
            <w:tcW w:w="685" w:type="dxa"/>
          </w:tcPr>
          <w:p w14:paraId="6FEE5989" w14:textId="77777777" w:rsidR="00E63113" w:rsidRDefault="00E63113">
            <w:r>
              <w:t>3</w:t>
            </w:r>
          </w:p>
        </w:tc>
        <w:tc>
          <w:tcPr>
            <w:tcW w:w="1115" w:type="dxa"/>
          </w:tcPr>
          <w:p w14:paraId="25EDCB11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2E940D0A" w14:textId="77777777" w:rsidR="00E63113" w:rsidRDefault="00E63113">
            <w:r>
              <w:t>Mayo Hospital, Lahore</w:t>
            </w:r>
          </w:p>
        </w:tc>
        <w:tc>
          <w:tcPr>
            <w:tcW w:w="719" w:type="dxa"/>
          </w:tcPr>
          <w:p w14:paraId="00C50583" w14:textId="77777777" w:rsidR="00E63113" w:rsidRDefault="00E63113">
            <w:r>
              <w:t>Punjab</w:t>
            </w:r>
          </w:p>
        </w:tc>
      </w:tr>
      <w:tr w:rsidR="00E63113" w14:paraId="13CD5BC0" w14:textId="77777777" w:rsidTr="00E63113">
        <w:tc>
          <w:tcPr>
            <w:tcW w:w="383" w:type="dxa"/>
          </w:tcPr>
          <w:p w14:paraId="0EE4D3CC" w14:textId="77777777" w:rsidR="00E63113" w:rsidRDefault="00E63113">
            <w:r>
              <w:t>96</w:t>
            </w:r>
          </w:p>
        </w:tc>
        <w:tc>
          <w:tcPr>
            <w:tcW w:w="631" w:type="dxa"/>
          </w:tcPr>
          <w:p w14:paraId="702ED279" w14:textId="77777777" w:rsidR="00E63113" w:rsidRDefault="00E63113">
            <w:r>
              <w:t>18655</w:t>
            </w:r>
          </w:p>
        </w:tc>
        <w:tc>
          <w:tcPr>
            <w:tcW w:w="878" w:type="dxa"/>
          </w:tcPr>
          <w:p w14:paraId="4F4D6497" w14:textId="77777777" w:rsidR="00E63113" w:rsidRDefault="00E63113">
            <w:r>
              <w:t>Sumair Ali Zain</w:t>
            </w:r>
          </w:p>
        </w:tc>
        <w:tc>
          <w:tcPr>
            <w:tcW w:w="828" w:type="dxa"/>
          </w:tcPr>
          <w:p w14:paraId="6718DFC7" w14:textId="77777777" w:rsidR="00E63113" w:rsidRDefault="00E63113">
            <w:r>
              <w:t>109218-P</w:t>
            </w:r>
          </w:p>
        </w:tc>
        <w:tc>
          <w:tcPr>
            <w:tcW w:w="790" w:type="dxa"/>
          </w:tcPr>
          <w:p w14:paraId="404DB6DA" w14:textId="77777777" w:rsidR="00E63113" w:rsidRDefault="00E63113">
            <w:r>
              <w:t>Qadeer Ahmad Anjum</w:t>
            </w:r>
          </w:p>
        </w:tc>
        <w:tc>
          <w:tcPr>
            <w:tcW w:w="683" w:type="dxa"/>
          </w:tcPr>
          <w:p w14:paraId="006C8FB5" w14:textId="77777777" w:rsidR="00E63113" w:rsidRDefault="00E63113">
            <w:r>
              <w:t>53.485306</w:t>
            </w:r>
          </w:p>
        </w:tc>
        <w:tc>
          <w:tcPr>
            <w:tcW w:w="685" w:type="dxa"/>
          </w:tcPr>
          <w:p w14:paraId="5FD1C34E" w14:textId="77777777" w:rsidR="00E63113" w:rsidRDefault="00E63113">
            <w:r>
              <w:t>82</w:t>
            </w:r>
          </w:p>
        </w:tc>
        <w:tc>
          <w:tcPr>
            <w:tcW w:w="1115" w:type="dxa"/>
          </w:tcPr>
          <w:p w14:paraId="0D3E7C27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312DA9ED" w14:textId="77777777" w:rsidR="00E63113" w:rsidRDefault="00E63113">
            <w:r>
              <w:t>Mayo Hospital, Lahore</w:t>
            </w:r>
          </w:p>
        </w:tc>
        <w:tc>
          <w:tcPr>
            <w:tcW w:w="719" w:type="dxa"/>
          </w:tcPr>
          <w:p w14:paraId="3FDCC70F" w14:textId="77777777" w:rsidR="00E63113" w:rsidRDefault="00E63113">
            <w:r>
              <w:t>Punjab</w:t>
            </w:r>
          </w:p>
        </w:tc>
      </w:tr>
      <w:tr w:rsidR="00E63113" w14:paraId="3BAC41AC" w14:textId="77777777" w:rsidTr="00E63113">
        <w:tc>
          <w:tcPr>
            <w:tcW w:w="383" w:type="dxa"/>
          </w:tcPr>
          <w:p w14:paraId="48458B4C" w14:textId="77777777" w:rsidR="00E63113" w:rsidRDefault="00E63113">
            <w:r>
              <w:t>97</w:t>
            </w:r>
          </w:p>
        </w:tc>
        <w:tc>
          <w:tcPr>
            <w:tcW w:w="631" w:type="dxa"/>
          </w:tcPr>
          <w:p w14:paraId="3EEA5A2E" w14:textId="77777777" w:rsidR="00E63113" w:rsidRDefault="00E63113">
            <w:r>
              <w:t>17537</w:t>
            </w:r>
          </w:p>
        </w:tc>
        <w:tc>
          <w:tcPr>
            <w:tcW w:w="878" w:type="dxa"/>
          </w:tcPr>
          <w:p w14:paraId="3F9261DD" w14:textId="77777777" w:rsidR="00E63113" w:rsidRDefault="00E63113">
            <w:r>
              <w:t>Shahr Yar</w:t>
            </w:r>
          </w:p>
        </w:tc>
        <w:tc>
          <w:tcPr>
            <w:tcW w:w="828" w:type="dxa"/>
          </w:tcPr>
          <w:p w14:paraId="6DC13C3D" w14:textId="77777777" w:rsidR="00E63113" w:rsidRDefault="00E63113">
            <w:r>
              <w:t>109916-P</w:t>
            </w:r>
          </w:p>
        </w:tc>
        <w:tc>
          <w:tcPr>
            <w:tcW w:w="790" w:type="dxa"/>
          </w:tcPr>
          <w:p w14:paraId="2930F203" w14:textId="77777777" w:rsidR="00E63113" w:rsidRDefault="00E63113">
            <w:r>
              <w:t>Muhammad Saleem</w:t>
            </w:r>
          </w:p>
        </w:tc>
        <w:tc>
          <w:tcPr>
            <w:tcW w:w="683" w:type="dxa"/>
          </w:tcPr>
          <w:p w14:paraId="55C12EB0" w14:textId="77777777" w:rsidR="00E63113" w:rsidRDefault="00E63113">
            <w:r>
              <w:t>52.937959</w:t>
            </w:r>
          </w:p>
        </w:tc>
        <w:tc>
          <w:tcPr>
            <w:tcW w:w="685" w:type="dxa"/>
          </w:tcPr>
          <w:p w14:paraId="6F28E85B" w14:textId="77777777" w:rsidR="00E63113" w:rsidRDefault="00E63113">
            <w:r>
              <w:t>5</w:t>
            </w:r>
          </w:p>
        </w:tc>
        <w:tc>
          <w:tcPr>
            <w:tcW w:w="1115" w:type="dxa"/>
          </w:tcPr>
          <w:p w14:paraId="0F66E3C5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793CC804" w14:textId="77777777" w:rsidR="00E63113" w:rsidRDefault="00E63113">
            <w:r>
              <w:t>Mayo Hospital, Lahore</w:t>
            </w:r>
          </w:p>
        </w:tc>
        <w:tc>
          <w:tcPr>
            <w:tcW w:w="719" w:type="dxa"/>
          </w:tcPr>
          <w:p w14:paraId="2BD23E49" w14:textId="77777777" w:rsidR="00E63113" w:rsidRDefault="00E63113">
            <w:r>
              <w:t>Punjab</w:t>
            </w:r>
          </w:p>
        </w:tc>
      </w:tr>
      <w:tr w:rsidR="00E63113" w14:paraId="3083A080" w14:textId="77777777" w:rsidTr="00E63113">
        <w:tc>
          <w:tcPr>
            <w:tcW w:w="383" w:type="dxa"/>
          </w:tcPr>
          <w:p w14:paraId="5A604471" w14:textId="77777777" w:rsidR="00E63113" w:rsidRDefault="00E63113">
            <w:r>
              <w:t>98</w:t>
            </w:r>
          </w:p>
        </w:tc>
        <w:tc>
          <w:tcPr>
            <w:tcW w:w="631" w:type="dxa"/>
          </w:tcPr>
          <w:p w14:paraId="3322B084" w14:textId="77777777" w:rsidR="00E63113" w:rsidRDefault="00E63113">
            <w:r>
              <w:t>18303</w:t>
            </w:r>
          </w:p>
        </w:tc>
        <w:tc>
          <w:tcPr>
            <w:tcW w:w="878" w:type="dxa"/>
          </w:tcPr>
          <w:p w14:paraId="54DA831B" w14:textId="77777777" w:rsidR="00E63113" w:rsidRDefault="00E63113">
            <w:r>
              <w:t>Dr Malik Ruman Ahmad</w:t>
            </w:r>
          </w:p>
        </w:tc>
        <w:tc>
          <w:tcPr>
            <w:tcW w:w="828" w:type="dxa"/>
          </w:tcPr>
          <w:p w14:paraId="5DE483C4" w14:textId="77777777" w:rsidR="00E63113" w:rsidRDefault="00E63113">
            <w:r>
              <w:t>99628-P</w:t>
            </w:r>
          </w:p>
        </w:tc>
        <w:tc>
          <w:tcPr>
            <w:tcW w:w="790" w:type="dxa"/>
          </w:tcPr>
          <w:p w14:paraId="229FD1B1" w14:textId="77777777" w:rsidR="00E63113" w:rsidRDefault="00E63113">
            <w:r>
              <w:t xml:space="preserve">Malik Muhammad shafi </w:t>
            </w:r>
          </w:p>
        </w:tc>
        <w:tc>
          <w:tcPr>
            <w:tcW w:w="683" w:type="dxa"/>
          </w:tcPr>
          <w:p w14:paraId="683C44D2" w14:textId="77777777" w:rsidR="00E63113" w:rsidRDefault="00E63113">
            <w:r>
              <w:t>52.270345</w:t>
            </w:r>
          </w:p>
        </w:tc>
        <w:tc>
          <w:tcPr>
            <w:tcW w:w="685" w:type="dxa"/>
          </w:tcPr>
          <w:p w14:paraId="6B291E1A" w14:textId="77777777" w:rsidR="00E63113" w:rsidRDefault="00E63113">
            <w:r>
              <w:t>2</w:t>
            </w:r>
          </w:p>
        </w:tc>
        <w:tc>
          <w:tcPr>
            <w:tcW w:w="1115" w:type="dxa"/>
          </w:tcPr>
          <w:p w14:paraId="2374C847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523416F2" w14:textId="77777777" w:rsidR="00E63113" w:rsidRDefault="00E63113">
            <w:r>
              <w:t>Mayo Hospital, Lahore</w:t>
            </w:r>
          </w:p>
        </w:tc>
        <w:tc>
          <w:tcPr>
            <w:tcW w:w="719" w:type="dxa"/>
          </w:tcPr>
          <w:p w14:paraId="336122DF" w14:textId="77777777" w:rsidR="00E63113" w:rsidRDefault="00E63113">
            <w:r>
              <w:t>Punjab</w:t>
            </w:r>
          </w:p>
        </w:tc>
      </w:tr>
      <w:tr w:rsidR="00E63113" w14:paraId="60958294" w14:textId="77777777" w:rsidTr="00E63113">
        <w:tc>
          <w:tcPr>
            <w:tcW w:w="383" w:type="dxa"/>
          </w:tcPr>
          <w:p w14:paraId="44B12006" w14:textId="77777777" w:rsidR="00E63113" w:rsidRDefault="00E63113">
            <w:r>
              <w:t>99</w:t>
            </w:r>
          </w:p>
        </w:tc>
        <w:tc>
          <w:tcPr>
            <w:tcW w:w="631" w:type="dxa"/>
          </w:tcPr>
          <w:p w14:paraId="7AD3DCC3" w14:textId="77777777" w:rsidR="00E63113" w:rsidRDefault="00E63113">
            <w:r>
              <w:t>19065</w:t>
            </w:r>
          </w:p>
        </w:tc>
        <w:tc>
          <w:tcPr>
            <w:tcW w:w="878" w:type="dxa"/>
          </w:tcPr>
          <w:p w14:paraId="2CC92EEF" w14:textId="77777777" w:rsidR="00E63113" w:rsidRDefault="00E63113">
            <w:r>
              <w:t>Hafiz Auzib Siddique</w:t>
            </w:r>
          </w:p>
        </w:tc>
        <w:tc>
          <w:tcPr>
            <w:tcW w:w="828" w:type="dxa"/>
          </w:tcPr>
          <w:p w14:paraId="3D1A57AC" w14:textId="77777777" w:rsidR="00E63113" w:rsidRDefault="00E63113">
            <w:r>
              <w:t>114605-P</w:t>
            </w:r>
          </w:p>
        </w:tc>
        <w:tc>
          <w:tcPr>
            <w:tcW w:w="790" w:type="dxa"/>
          </w:tcPr>
          <w:p w14:paraId="36A23AF3" w14:textId="77777777" w:rsidR="00E63113" w:rsidRDefault="00E63113">
            <w:r>
              <w:t xml:space="preserve">Muhammad Siddique </w:t>
            </w:r>
          </w:p>
        </w:tc>
        <w:tc>
          <w:tcPr>
            <w:tcW w:w="683" w:type="dxa"/>
          </w:tcPr>
          <w:p w14:paraId="08BC5179" w14:textId="77777777" w:rsidR="00E63113" w:rsidRDefault="00E63113">
            <w:r>
              <w:t>52.227755</w:t>
            </w:r>
          </w:p>
        </w:tc>
        <w:tc>
          <w:tcPr>
            <w:tcW w:w="685" w:type="dxa"/>
          </w:tcPr>
          <w:p w14:paraId="3B8E5697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5E9CAB35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3B60ED9D" w14:textId="77777777" w:rsidR="00E63113" w:rsidRDefault="00E63113">
            <w:r>
              <w:t>Mayo Hospital, Lahore</w:t>
            </w:r>
          </w:p>
        </w:tc>
        <w:tc>
          <w:tcPr>
            <w:tcW w:w="719" w:type="dxa"/>
          </w:tcPr>
          <w:p w14:paraId="10888651" w14:textId="77777777" w:rsidR="00E63113" w:rsidRDefault="00E63113">
            <w:r>
              <w:t>Punjab</w:t>
            </w:r>
          </w:p>
        </w:tc>
      </w:tr>
      <w:tr w:rsidR="00E63113" w14:paraId="0F18FB88" w14:textId="77777777" w:rsidTr="00E63113">
        <w:tc>
          <w:tcPr>
            <w:tcW w:w="383" w:type="dxa"/>
          </w:tcPr>
          <w:p w14:paraId="62BF4799" w14:textId="77777777" w:rsidR="00E63113" w:rsidRDefault="00E63113">
            <w:r>
              <w:t>100</w:t>
            </w:r>
          </w:p>
        </w:tc>
        <w:tc>
          <w:tcPr>
            <w:tcW w:w="631" w:type="dxa"/>
          </w:tcPr>
          <w:p w14:paraId="4D0188C3" w14:textId="77777777" w:rsidR="00E63113" w:rsidRDefault="00E63113">
            <w:r>
              <w:t>17784</w:t>
            </w:r>
          </w:p>
        </w:tc>
        <w:tc>
          <w:tcPr>
            <w:tcW w:w="878" w:type="dxa"/>
          </w:tcPr>
          <w:p w14:paraId="4EE87984" w14:textId="77777777" w:rsidR="00E63113" w:rsidRDefault="00E63113">
            <w:r>
              <w:t>Dr.Asif Iqbal</w:t>
            </w:r>
          </w:p>
        </w:tc>
        <w:tc>
          <w:tcPr>
            <w:tcW w:w="828" w:type="dxa"/>
          </w:tcPr>
          <w:p w14:paraId="478AA8DA" w14:textId="77777777" w:rsidR="00E63113" w:rsidRDefault="00E63113">
            <w:r>
              <w:t>79981-p</w:t>
            </w:r>
          </w:p>
        </w:tc>
        <w:tc>
          <w:tcPr>
            <w:tcW w:w="790" w:type="dxa"/>
          </w:tcPr>
          <w:p w14:paraId="2D7C7C40" w14:textId="77777777" w:rsidR="00E63113" w:rsidRDefault="00E63113">
            <w:r>
              <w:t>Haq Nawaz</w:t>
            </w:r>
          </w:p>
        </w:tc>
        <w:tc>
          <w:tcPr>
            <w:tcW w:w="683" w:type="dxa"/>
          </w:tcPr>
          <w:p w14:paraId="1BB780EA" w14:textId="77777777" w:rsidR="00E63113" w:rsidRDefault="00E63113">
            <w:r>
              <w:t>63.714043</w:t>
            </w:r>
          </w:p>
        </w:tc>
        <w:tc>
          <w:tcPr>
            <w:tcW w:w="685" w:type="dxa"/>
          </w:tcPr>
          <w:p w14:paraId="69D9466E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4F6FD75B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10A59F65" w14:textId="77777777" w:rsidR="00E63113" w:rsidRDefault="00E63113">
            <w:r>
              <w:t>Nishtar Hospital, Multan</w:t>
            </w:r>
          </w:p>
        </w:tc>
        <w:tc>
          <w:tcPr>
            <w:tcW w:w="719" w:type="dxa"/>
          </w:tcPr>
          <w:p w14:paraId="3CE0974B" w14:textId="77777777" w:rsidR="00E63113" w:rsidRDefault="00E63113">
            <w:r>
              <w:t>Punjab</w:t>
            </w:r>
          </w:p>
        </w:tc>
      </w:tr>
      <w:tr w:rsidR="00E63113" w14:paraId="27B02073" w14:textId="77777777" w:rsidTr="00E63113">
        <w:tc>
          <w:tcPr>
            <w:tcW w:w="383" w:type="dxa"/>
          </w:tcPr>
          <w:p w14:paraId="4C76375E" w14:textId="77777777" w:rsidR="00E63113" w:rsidRDefault="00E63113">
            <w:r>
              <w:t>101</w:t>
            </w:r>
          </w:p>
        </w:tc>
        <w:tc>
          <w:tcPr>
            <w:tcW w:w="631" w:type="dxa"/>
          </w:tcPr>
          <w:p w14:paraId="6C8AE953" w14:textId="77777777" w:rsidR="00E63113" w:rsidRDefault="00E63113">
            <w:r>
              <w:t>17652</w:t>
            </w:r>
          </w:p>
        </w:tc>
        <w:tc>
          <w:tcPr>
            <w:tcW w:w="878" w:type="dxa"/>
          </w:tcPr>
          <w:p w14:paraId="2825F3A4" w14:textId="77777777" w:rsidR="00E63113" w:rsidRDefault="00E63113">
            <w:r>
              <w:t>Hassan Raza</w:t>
            </w:r>
          </w:p>
        </w:tc>
        <w:tc>
          <w:tcPr>
            <w:tcW w:w="828" w:type="dxa"/>
          </w:tcPr>
          <w:p w14:paraId="53009000" w14:textId="77777777" w:rsidR="00E63113" w:rsidRDefault="00E63113">
            <w:r>
              <w:t xml:space="preserve">75462-P </w:t>
            </w:r>
          </w:p>
        </w:tc>
        <w:tc>
          <w:tcPr>
            <w:tcW w:w="790" w:type="dxa"/>
          </w:tcPr>
          <w:p w14:paraId="57A13D65" w14:textId="77777777" w:rsidR="00E63113" w:rsidRDefault="00E63113">
            <w:r>
              <w:t>Bashir Ahmad</w:t>
            </w:r>
          </w:p>
        </w:tc>
        <w:tc>
          <w:tcPr>
            <w:tcW w:w="683" w:type="dxa"/>
          </w:tcPr>
          <w:p w14:paraId="5FBD2D06" w14:textId="77777777" w:rsidR="00E63113" w:rsidRDefault="00E63113">
            <w:r>
              <w:t>61.638824</w:t>
            </w:r>
          </w:p>
        </w:tc>
        <w:tc>
          <w:tcPr>
            <w:tcW w:w="685" w:type="dxa"/>
          </w:tcPr>
          <w:p w14:paraId="77751724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6205C9B8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13188B9C" w14:textId="77777777" w:rsidR="00E63113" w:rsidRDefault="00E63113">
            <w:r>
              <w:t>Nishtar Hospital, Multan</w:t>
            </w:r>
          </w:p>
        </w:tc>
        <w:tc>
          <w:tcPr>
            <w:tcW w:w="719" w:type="dxa"/>
          </w:tcPr>
          <w:p w14:paraId="2FB0AB80" w14:textId="77777777" w:rsidR="00E63113" w:rsidRDefault="00E63113">
            <w:r>
              <w:t>Punjab</w:t>
            </w:r>
          </w:p>
        </w:tc>
      </w:tr>
      <w:tr w:rsidR="00E63113" w14:paraId="023C8FBA" w14:textId="77777777" w:rsidTr="00E63113">
        <w:tc>
          <w:tcPr>
            <w:tcW w:w="383" w:type="dxa"/>
          </w:tcPr>
          <w:p w14:paraId="2AD9922D" w14:textId="77777777" w:rsidR="00E63113" w:rsidRDefault="00E63113">
            <w:r>
              <w:t>1</w:t>
            </w:r>
            <w:r>
              <w:lastRenderedPageBreak/>
              <w:t>02</w:t>
            </w:r>
          </w:p>
        </w:tc>
        <w:tc>
          <w:tcPr>
            <w:tcW w:w="631" w:type="dxa"/>
          </w:tcPr>
          <w:p w14:paraId="47B63928" w14:textId="77777777" w:rsidR="00E63113" w:rsidRDefault="00E63113">
            <w:r>
              <w:lastRenderedPageBreak/>
              <w:t>1815</w:t>
            </w:r>
            <w:r>
              <w:lastRenderedPageBreak/>
              <w:t>7</w:t>
            </w:r>
          </w:p>
        </w:tc>
        <w:tc>
          <w:tcPr>
            <w:tcW w:w="878" w:type="dxa"/>
          </w:tcPr>
          <w:p w14:paraId="34BB8188" w14:textId="77777777" w:rsidR="00E63113" w:rsidRDefault="00E63113">
            <w:r>
              <w:lastRenderedPageBreak/>
              <w:t xml:space="preserve">Sajjad </w:t>
            </w:r>
            <w:r>
              <w:lastRenderedPageBreak/>
              <w:t>Hussain</w:t>
            </w:r>
          </w:p>
        </w:tc>
        <w:tc>
          <w:tcPr>
            <w:tcW w:w="828" w:type="dxa"/>
          </w:tcPr>
          <w:p w14:paraId="18651B9F" w14:textId="77777777" w:rsidR="00E63113" w:rsidRDefault="00E63113">
            <w:r>
              <w:lastRenderedPageBreak/>
              <w:t>82202-</w:t>
            </w:r>
            <w:r>
              <w:lastRenderedPageBreak/>
              <w:t>P</w:t>
            </w:r>
          </w:p>
        </w:tc>
        <w:tc>
          <w:tcPr>
            <w:tcW w:w="790" w:type="dxa"/>
          </w:tcPr>
          <w:p w14:paraId="79E154BC" w14:textId="77777777" w:rsidR="00E63113" w:rsidRDefault="00E63113">
            <w:r>
              <w:lastRenderedPageBreak/>
              <w:t>Ghula</w:t>
            </w:r>
            <w:r>
              <w:lastRenderedPageBreak/>
              <w:t>m Fareed</w:t>
            </w:r>
          </w:p>
        </w:tc>
        <w:tc>
          <w:tcPr>
            <w:tcW w:w="683" w:type="dxa"/>
          </w:tcPr>
          <w:p w14:paraId="547CB66B" w14:textId="77777777" w:rsidR="00E63113" w:rsidRDefault="00E63113">
            <w:r>
              <w:lastRenderedPageBreak/>
              <w:t>59.83</w:t>
            </w:r>
            <w:r>
              <w:lastRenderedPageBreak/>
              <w:t>875</w:t>
            </w:r>
          </w:p>
        </w:tc>
        <w:tc>
          <w:tcPr>
            <w:tcW w:w="685" w:type="dxa"/>
          </w:tcPr>
          <w:p w14:paraId="4F6F061B" w14:textId="77777777" w:rsidR="00E63113" w:rsidRDefault="00E63113">
            <w:r>
              <w:lastRenderedPageBreak/>
              <w:t>1</w:t>
            </w:r>
          </w:p>
        </w:tc>
        <w:tc>
          <w:tcPr>
            <w:tcW w:w="1115" w:type="dxa"/>
          </w:tcPr>
          <w:p w14:paraId="714A0E7A" w14:textId="77777777" w:rsidR="00E63113" w:rsidRDefault="00E63113">
            <w:r>
              <w:t xml:space="preserve">General </w:t>
            </w:r>
            <w:r>
              <w:lastRenderedPageBreak/>
              <w:t>Surgery</w:t>
            </w:r>
          </w:p>
        </w:tc>
        <w:tc>
          <w:tcPr>
            <w:tcW w:w="864" w:type="dxa"/>
          </w:tcPr>
          <w:p w14:paraId="411A41E6" w14:textId="77777777" w:rsidR="00E63113" w:rsidRDefault="00E63113">
            <w:r>
              <w:lastRenderedPageBreak/>
              <w:t xml:space="preserve">Nishtar </w:t>
            </w:r>
            <w:r>
              <w:lastRenderedPageBreak/>
              <w:t>Hospital, Multan</w:t>
            </w:r>
          </w:p>
        </w:tc>
        <w:tc>
          <w:tcPr>
            <w:tcW w:w="719" w:type="dxa"/>
          </w:tcPr>
          <w:p w14:paraId="275EFDD5" w14:textId="77777777" w:rsidR="00E63113" w:rsidRDefault="00E63113">
            <w:r>
              <w:lastRenderedPageBreak/>
              <w:t>Punja</w:t>
            </w:r>
            <w:r>
              <w:lastRenderedPageBreak/>
              <w:t>b</w:t>
            </w:r>
          </w:p>
        </w:tc>
      </w:tr>
      <w:tr w:rsidR="00E63113" w14:paraId="3235E81F" w14:textId="77777777" w:rsidTr="00E63113">
        <w:tc>
          <w:tcPr>
            <w:tcW w:w="383" w:type="dxa"/>
          </w:tcPr>
          <w:p w14:paraId="686280A6" w14:textId="77777777" w:rsidR="00E63113" w:rsidRDefault="00E63113">
            <w:r>
              <w:lastRenderedPageBreak/>
              <w:t>103</w:t>
            </w:r>
          </w:p>
        </w:tc>
        <w:tc>
          <w:tcPr>
            <w:tcW w:w="631" w:type="dxa"/>
          </w:tcPr>
          <w:p w14:paraId="4566FC5C" w14:textId="77777777" w:rsidR="00E63113" w:rsidRDefault="00E63113">
            <w:r>
              <w:t>16202</w:t>
            </w:r>
          </w:p>
        </w:tc>
        <w:tc>
          <w:tcPr>
            <w:tcW w:w="878" w:type="dxa"/>
          </w:tcPr>
          <w:p w14:paraId="1AEC3B41" w14:textId="77777777" w:rsidR="00E63113" w:rsidRDefault="00E63113">
            <w:r>
              <w:t>Rameen Ansari</w:t>
            </w:r>
          </w:p>
        </w:tc>
        <w:tc>
          <w:tcPr>
            <w:tcW w:w="828" w:type="dxa"/>
          </w:tcPr>
          <w:p w14:paraId="73A9DA51" w14:textId="77777777" w:rsidR="00E63113" w:rsidRDefault="00E63113">
            <w:r>
              <w:t>107224-P</w:t>
            </w:r>
          </w:p>
        </w:tc>
        <w:tc>
          <w:tcPr>
            <w:tcW w:w="790" w:type="dxa"/>
          </w:tcPr>
          <w:p w14:paraId="56294DFC" w14:textId="77777777" w:rsidR="00E63113" w:rsidRDefault="00E63113">
            <w:r>
              <w:t>Tahir Ejaz Ansari</w:t>
            </w:r>
          </w:p>
        </w:tc>
        <w:tc>
          <w:tcPr>
            <w:tcW w:w="683" w:type="dxa"/>
          </w:tcPr>
          <w:p w14:paraId="09A1A06E" w14:textId="77777777" w:rsidR="00E63113" w:rsidRDefault="00E63113">
            <w:r>
              <w:t>53.855833</w:t>
            </w:r>
          </w:p>
        </w:tc>
        <w:tc>
          <w:tcPr>
            <w:tcW w:w="685" w:type="dxa"/>
          </w:tcPr>
          <w:p w14:paraId="1894544F" w14:textId="77777777" w:rsidR="00E63113" w:rsidRDefault="00E63113">
            <w:r>
              <w:t>161</w:t>
            </w:r>
          </w:p>
        </w:tc>
        <w:tc>
          <w:tcPr>
            <w:tcW w:w="1115" w:type="dxa"/>
          </w:tcPr>
          <w:p w14:paraId="0D7324F5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155D7EB5" w14:textId="77777777" w:rsidR="00E63113" w:rsidRDefault="00E63113">
            <w:r>
              <w:t>Nishtar Hospital, Multan</w:t>
            </w:r>
          </w:p>
        </w:tc>
        <w:tc>
          <w:tcPr>
            <w:tcW w:w="719" w:type="dxa"/>
          </w:tcPr>
          <w:p w14:paraId="3ED2A5F8" w14:textId="77777777" w:rsidR="00E63113" w:rsidRDefault="00E63113">
            <w:r>
              <w:t>Punjab</w:t>
            </w:r>
          </w:p>
        </w:tc>
      </w:tr>
      <w:tr w:rsidR="00E63113" w14:paraId="4B8D4607" w14:textId="77777777" w:rsidTr="00E63113">
        <w:tc>
          <w:tcPr>
            <w:tcW w:w="383" w:type="dxa"/>
          </w:tcPr>
          <w:p w14:paraId="5916BC9C" w14:textId="77777777" w:rsidR="00E63113" w:rsidRDefault="00E63113">
            <w:r>
              <w:t>104</w:t>
            </w:r>
          </w:p>
        </w:tc>
        <w:tc>
          <w:tcPr>
            <w:tcW w:w="631" w:type="dxa"/>
          </w:tcPr>
          <w:p w14:paraId="46528944" w14:textId="77777777" w:rsidR="00E63113" w:rsidRDefault="00E63113">
            <w:r>
              <w:t>16402</w:t>
            </w:r>
          </w:p>
        </w:tc>
        <w:tc>
          <w:tcPr>
            <w:tcW w:w="878" w:type="dxa"/>
          </w:tcPr>
          <w:p w14:paraId="6768C92C" w14:textId="77777777" w:rsidR="00E63113" w:rsidRDefault="00E63113">
            <w:r>
              <w:t>Arslan Ahmad</w:t>
            </w:r>
          </w:p>
        </w:tc>
        <w:tc>
          <w:tcPr>
            <w:tcW w:w="828" w:type="dxa"/>
          </w:tcPr>
          <w:p w14:paraId="39FA8429" w14:textId="77777777" w:rsidR="00E63113" w:rsidRDefault="00E63113">
            <w:r>
              <w:t>114097-P</w:t>
            </w:r>
          </w:p>
        </w:tc>
        <w:tc>
          <w:tcPr>
            <w:tcW w:w="790" w:type="dxa"/>
          </w:tcPr>
          <w:p w14:paraId="5AACF74E" w14:textId="77777777" w:rsidR="00E63113" w:rsidRDefault="00E63113">
            <w:r>
              <w:t>Ghulam Abbas</w:t>
            </w:r>
          </w:p>
        </w:tc>
        <w:tc>
          <w:tcPr>
            <w:tcW w:w="683" w:type="dxa"/>
          </w:tcPr>
          <w:p w14:paraId="38984015" w14:textId="77777777" w:rsidR="00E63113" w:rsidRDefault="00E63113">
            <w:r>
              <w:t>53.781667</w:t>
            </w:r>
          </w:p>
        </w:tc>
        <w:tc>
          <w:tcPr>
            <w:tcW w:w="685" w:type="dxa"/>
          </w:tcPr>
          <w:p w14:paraId="43DF29D0" w14:textId="77777777" w:rsidR="00E63113" w:rsidRDefault="00E63113">
            <w:r>
              <w:t>8</w:t>
            </w:r>
          </w:p>
        </w:tc>
        <w:tc>
          <w:tcPr>
            <w:tcW w:w="1115" w:type="dxa"/>
          </w:tcPr>
          <w:p w14:paraId="6353F5A4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27036FB1" w14:textId="77777777" w:rsidR="00E63113" w:rsidRDefault="00E63113">
            <w:r>
              <w:t>Nishtar Hospital, Multan</w:t>
            </w:r>
          </w:p>
        </w:tc>
        <w:tc>
          <w:tcPr>
            <w:tcW w:w="719" w:type="dxa"/>
          </w:tcPr>
          <w:p w14:paraId="49E0AE58" w14:textId="77777777" w:rsidR="00E63113" w:rsidRDefault="00E63113">
            <w:r>
              <w:t>Punjab</w:t>
            </w:r>
          </w:p>
        </w:tc>
      </w:tr>
      <w:tr w:rsidR="00E63113" w14:paraId="25FD6D98" w14:textId="77777777" w:rsidTr="00E63113">
        <w:tc>
          <w:tcPr>
            <w:tcW w:w="383" w:type="dxa"/>
          </w:tcPr>
          <w:p w14:paraId="05C44F24" w14:textId="77777777" w:rsidR="00E63113" w:rsidRDefault="00E63113">
            <w:r>
              <w:t>105</w:t>
            </w:r>
          </w:p>
        </w:tc>
        <w:tc>
          <w:tcPr>
            <w:tcW w:w="631" w:type="dxa"/>
          </w:tcPr>
          <w:p w14:paraId="70D5BCE0" w14:textId="77777777" w:rsidR="00E63113" w:rsidRDefault="00E63113">
            <w:r>
              <w:t>5570</w:t>
            </w:r>
          </w:p>
        </w:tc>
        <w:tc>
          <w:tcPr>
            <w:tcW w:w="878" w:type="dxa"/>
          </w:tcPr>
          <w:p w14:paraId="52BBC048" w14:textId="77777777" w:rsidR="00E63113" w:rsidRDefault="00E63113">
            <w:r>
              <w:t>Iqra Gulzar</w:t>
            </w:r>
          </w:p>
        </w:tc>
        <w:tc>
          <w:tcPr>
            <w:tcW w:w="828" w:type="dxa"/>
          </w:tcPr>
          <w:p w14:paraId="07CC5B02" w14:textId="77777777" w:rsidR="00E63113" w:rsidRDefault="00E63113">
            <w:r>
              <w:t>105206-P</w:t>
            </w:r>
          </w:p>
        </w:tc>
        <w:tc>
          <w:tcPr>
            <w:tcW w:w="790" w:type="dxa"/>
          </w:tcPr>
          <w:p w14:paraId="45CC0ED4" w14:textId="77777777" w:rsidR="00E63113" w:rsidRDefault="00E63113">
            <w:r>
              <w:t>Gulzar Ahmad</w:t>
            </w:r>
          </w:p>
        </w:tc>
        <w:tc>
          <w:tcPr>
            <w:tcW w:w="683" w:type="dxa"/>
          </w:tcPr>
          <w:p w14:paraId="4061B036" w14:textId="77777777" w:rsidR="00E63113" w:rsidRDefault="00E63113">
            <w:r>
              <w:t>51.461667</w:t>
            </w:r>
          </w:p>
        </w:tc>
        <w:tc>
          <w:tcPr>
            <w:tcW w:w="685" w:type="dxa"/>
          </w:tcPr>
          <w:p w14:paraId="7EB1CF3F" w14:textId="77777777" w:rsidR="00E63113" w:rsidRDefault="00E63113">
            <w:r>
              <w:t>2</w:t>
            </w:r>
          </w:p>
        </w:tc>
        <w:tc>
          <w:tcPr>
            <w:tcW w:w="1115" w:type="dxa"/>
          </w:tcPr>
          <w:p w14:paraId="0668969B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75666F61" w14:textId="77777777" w:rsidR="00E63113" w:rsidRDefault="00E63113">
            <w:r>
              <w:t>Sahiwal Teaching Hospital, Sahiwal</w:t>
            </w:r>
          </w:p>
        </w:tc>
        <w:tc>
          <w:tcPr>
            <w:tcW w:w="719" w:type="dxa"/>
          </w:tcPr>
          <w:p w14:paraId="75CBC97B" w14:textId="77777777" w:rsidR="00E63113" w:rsidRDefault="00E63113">
            <w:r>
              <w:t>Punjab</w:t>
            </w:r>
          </w:p>
        </w:tc>
      </w:tr>
      <w:tr w:rsidR="00E63113" w14:paraId="280C380A" w14:textId="77777777" w:rsidTr="00E63113">
        <w:tc>
          <w:tcPr>
            <w:tcW w:w="383" w:type="dxa"/>
          </w:tcPr>
          <w:p w14:paraId="06622814" w14:textId="77777777" w:rsidR="00E63113" w:rsidRDefault="00E63113">
            <w:r>
              <w:t>106</w:t>
            </w:r>
          </w:p>
        </w:tc>
        <w:tc>
          <w:tcPr>
            <w:tcW w:w="631" w:type="dxa"/>
          </w:tcPr>
          <w:p w14:paraId="567AB541" w14:textId="77777777" w:rsidR="00E63113" w:rsidRDefault="00E63113">
            <w:r>
              <w:t>7901</w:t>
            </w:r>
          </w:p>
        </w:tc>
        <w:tc>
          <w:tcPr>
            <w:tcW w:w="878" w:type="dxa"/>
          </w:tcPr>
          <w:p w14:paraId="3C88693D" w14:textId="77777777" w:rsidR="00E63113" w:rsidRDefault="00E63113">
            <w:r>
              <w:t>Mahboob Ali</w:t>
            </w:r>
          </w:p>
        </w:tc>
        <w:tc>
          <w:tcPr>
            <w:tcW w:w="828" w:type="dxa"/>
          </w:tcPr>
          <w:p w14:paraId="583A0ED8" w14:textId="77777777" w:rsidR="00E63113" w:rsidRDefault="00E63113">
            <w:r>
              <w:t>78474-P</w:t>
            </w:r>
          </w:p>
        </w:tc>
        <w:tc>
          <w:tcPr>
            <w:tcW w:w="790" w:type="dxa"/>
          </w:tcPr>
          <w:p w14:paraId="46584B76" w14:textId="77777777" w:rsidR="00E63113" w:rsidRDefault="00E63113">
            <w:r>
              <w:t>pathana</w:t>
            </w:r>
          </w:p>
        </w:tc>
        <w:tc>
          <w:tcPr>
            <w:tcW w:w="683" w:type="dxa"/>
          </w:tcPr>
          <w:p w14:paraId="4453C349" w14:textId="77777777" w:rsidR="00E63113" w:rsidRDefault="00E63113">
            <w:r>
              <w:t>50.355038</w:t>
            </w:r>
          </w:p>
        </w:tc>
        <w:tc>
          <w:tcPr>
            <w:tcW w:w="685" w:type="dxa"/>
          </w:tcPr>
          <w:p w14:paraId="5C77A40E" w14:textId="77777777" w:rsidR="00E63113" w:rsidRDefault="00E63113">
            <w:r>
              <w:t>5</w:t>
            </w:r>
          </w:p>
        </w:tc>
        <w:tc>
          <w:tcPr>
            <w:tcW w:w="1115" w:type="dxa"/>
          </w:tcPr>
          <w:p w14:paraId="74DD936F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736E0E2B" w14:textId="77777777" w:rsidR="00E63113" w:rsidRDefault="00E63113">
            <w:r>
              <w:t>Sahiwal Teaching Hospital, Sahiwal</w:t>
            </w:r>
          </w:p>
        </w:tc>
        <w:tc>
          <w:tcPr>
            <w:tcW w:w="719" w:type="dxa"/>
          </w:tcPr>
          <w:p w14:paraId="602289C5" w14:textId="77777777" w:rsidR="00E63113" w:rsidRDefault="00E63113">
            <w:r>
              <w:t>Punjab</w:t>
            </w:r>
          </w:p>
        </w:tc>
      </w:tr>
      <w:tr w:rsidR="00E63113" w14:paraId="4C6948DC" w14:textId="77777777" w:rsidTr="00E63113">
        <w:tc>
          <w:tcPr>
            <w:tcW w:w="383" w:type="dxa"/>
          </w:tcPr>
          <w:p w14:paraId="77CE9991" w14:textId="77777777" w:rsidR="00E63113" w:rsidRDefault="00E63113">
            <w:r>
              <w:t>107</w:t>
            </w:r>
          </w:p>
        </w:tc>
        <w:tc>
          <w:tcPr>
            <w:tcW w:w="631" w:type="dxa"/>
          </w:tcPr>
          <w:p w14:paraId="08F4ECAB" w14:textId="77777777" w:rsidR="00E63113" w:rsidRDefault="00E63113">
            <w:r>
              <w:t>17735</w:t>
            </w:r>
          </w:p>
        </w:tc>
        <w:tc>
          <w:tcPr>
            <w:tcW w:w="878" w:type="dxa"/>
          </w:tcPr>
          <w:p w14:paraId="37280F26" w14:textId="77777777" w:rsidR="00E63113" w:rsidRDefault="00E63113">
            <w:r>
              <w:t>Muhammad Tazeem Aslam</w:t>
            </w:r>
          </w:p>
        </w:tc>
        <w:tc>
          <w:tcPr>
            <w:tcW w:w="828" w:type="dxa"/>
          </w:tcPr>
          <w:p w14:paraId="16D9F308" w14:textId="77777777" w:rsidR="00E63113" w:rsidRDefault="00E63113">
            <w:r>
              <w:t>113410-P</w:t>
            </w:r>
          </w:p>
        </w:tc>
        <w:tc>
          <w:tcPr>
            <w:tcW w:w="790" w:type="dxa"/>
          </w:tcPr>
          <w:p w14:paraId="424D45A9" w14:textId="77777777" w:rsidR="00E63113" w:rsidRDefault="00E63113">
            <w:r>
              <w:t>Muhammad Aslam</w:t>
            </w:r>
          </w:p>
        </w:tc>
        <w:tc>
          <w:tcPr>
            <w:tcW w:w="683" w:type="dxa"/>
          </w:tcPr>
          <w:p w14:paraId="29763060" w14:textId="77777777" w:rsidR="00E63113" w:rsidRDefault="00E63113">
            <w:r>
              <w:t>50.258333</w:t>
            </w:r>
          </w:p>
        </w:tc>
        <w:tc>
          <w:tcPr>
            <w:tcW w:w="685" w:type="dxa"/>
          </w:tcPr>
          <w:p w14:paraId="362A8D65" w14:textId="77777777" w:rsidR="00E63113" w:rsidRDefault="00E63113">
            <w:r>
              <w:t>15</w:t>
            </w:r>
          </w:p>
        </w:tc>
        <w:tc>
          <w:tcPr>
            <w:tcW w:w="1115" w:type="dxa"/>
          </w:tcPr>
          <w:p w14:paraId="197F3037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3F695D43" w14:textId="77777777" w:rsidR="00E63113" w:rsidRDefault="00E63113">
            <w:r>
              <w:t>Sahiwal Teaching Hospital, Sahiwal</w:t>
            </w:r>
          </w:p>
        </w:tc>
        <w:tc>
          <w:tcPr>
            <w:tcW w:w="719" w:type="dxa"/>
          </w:tcPr>
          <w:p w14:paraId="482B9E6B" w14:textId="77777777" w:rsidR="00E63113" w:rsidRDefault="00E63113">
            <w:r>
              <w:t>Punjab</w:t>
            </w:r>
          </w:p>
        </w:tc>
      </w:tr>
      <w:tr w:rsidR="00E63113" w14:paraId="769A6C7E" w14:textId="77777777" w:rsidTr="00E63113">
        <w:tc>
          <w:tcPr>
            <w:tcW w:w="383" w:type="dxa"/>
          </w:tcPr>
          <w:p w14:paraId="7E1CFF87" w14:textId="77777777" w:rsidR="00E63113" w:rsidRDefault="00E63113">
            <w:r>
              <w:t>108</w:t>
            </w:r>
          </w:p>
        </w:tc>
        <w:tc>
          <w:tcPr>
            <w:tcW w:w="631" w:type="dxa"/>
          </w:tcPr>
          <w:p w14:paraId="0D00DD34" w14:textId="77777777" w:rsidR="00E63113" w:rsidRDefault="00E63113">
            <w:r>
              <w:t>16986</w:t>
            </w:r>
          </w:p>
        </w:tc>
        <w:tc>
          <w:tcPr>
            <w:tcW w:w="878" w:type="dxa"/>
          </w:tcPr>
          <w:p w14:paraId="7532D29A" w14:textId="77777777" w:rsidR="00E63113" w:rsidRDefault="00E63113">
            <w:r>
              <w:t>Sadaqat Faiz</w:t>
            </w:r>
          </w:p>
        </w:tc>
        <w:tc>
          <w:tcPr>
            <w:tcW w:w="828" w:type="dxa"/>
          </w:tcPr>
          <w:p w14:paraId="39C65F6C" w14:textId="77777777" w:rsidR="00E63113" w:rsidRDefault="00E63113">
            <w:r>
              <w:t>B-5704-AJK</w:t>
            </w:r>
          </w:p>
        </w:tc>
        <w:tc>
          <w:tcPr>
            <w:tcW w:w="790" w:type="dxa"/>
          </w:tcPr>
          <w:p w14:paraId="0A478748" w14:textId="77777777" w:rsidR="00E63113" w:rsidRDefault="00E63113">
            <w:r>
              <w:t>faiz hussain</w:t>
            </w:r>
          </w:p>
        </w:tc>
        <w:tc>
          <w:tcPr>
            <w:tcW w:w="683" w:type="dxa"/>
          </w:tcPr>
          <w:p w14:paraId="751D8ED9" w14:textId="77777777" w:rsidR="00E63113" w:rsidRDefault="00E63113">
            <w:r>
              <w:t>43.708889</w:t>
            </w:r>
          </w:p>
        </w:tc>
        <w:tc>
          <w:tcPr>
            <w:tcW w:w="685" w:type="dxa"/>
          </w:tcPr>
          <w:p w14:paraId="09FE15CB" w14:textId="77777777" w:rsidR="00E63113" w:rsidRDefault="00E63113">
            <w:r>
              <w:t>2</w:t>
            </w:r>
          </w:p>
        </w:tc>
        <w:tc>
          <w:tcPr>
            <w:tcW w:w="1115" w:type="dxa"/>
          </w:tcPr>
          <w:p w14:paraId="7396C311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79C65776" w14:textId="77777777" w:rsidR="00E63113" w:rsidRDefault="00E63113">
            <w:r>
              <w:t>Sahiwal Teaching Hospital, Sahiwal</w:t>
            </w:r>
          </w:p>
        </w:tc>
        <w:tc>
          <w:tcPr>
            <w:tcW w:w="719" w:type="dxa"/>
          </w:tcPr>
          <w:p w14:paraId="49164679" w14:textId="77777777" w:rsidR="00E63113" w:rsidRDefault="00E63113">
            <w:r>
              <w:t>AJK, G&amp;B, FATA, ICT</w:t>
            </w:r>
          </w:p>
        </w:tc>
      </w:tr>
      <w:tr w:rsidR="00E63113" w14:paraId="44E25621" w14:textId="77777777" w:rsidTr="00E63113">
        <w:tc>
          <w:tcPr>
            <w:tcW w:w="383" w:type="dxa"/>
          </w:tcPr>
          <w:p w14:paraId="1D410421" w14:textId="77777777" w:rsidR="00E63113" w:rsidRDefault="00E63113">
            <w:r>
              <w:t>109</w:t>
            </w:r>
          </w:p>
        </w:tc>
        <w:tc>
          <w:tcPr>
            <w:tcW w:w="631" w:type="dxa"/>
          </w:tcPr>
          <w:p w14:paraId="79A3BFE6" w14:textId="77777777" w:rsidR="00E63113" w:rsidRDefault="00E63113">
            <w:r>
              <w:t>18618</w:t>
            </w:r>
          </w:p>
        </w:tc>
        <w:tc>
          <w:tcPr>
            <w:tcW w:w="878" w:type="dxa"/>
          </w:tcPr>
          <w:p w14:paraId="1A05D178" w14:textId="77777777" w:rsidR="00E63113" w:rsidRDefault="00E63113">
            <w:r>
              <w:t>Mahrukh Shakil</w:t>
            </w:r>
          </w:p>
        </w:tc>
        <w:tc>
          <w:tcPr>
            <w:tcW w:w="828" w:type="dxa"/>
          </w:tcPr>
          <w:p w14:paraId="6C41A642" w14:textId="77777777" w:rsidR="00E63113" w:rsidRDefault="00E63113">
            <w:r>
              <w:t>111325-P</w:t>
            </w:r>
          </w:p>
        </w:tc>
        <w:tc>
          <w:tcPr>
            <w:tcW w:w="790" w:type="dxa"/>
          </w:tcPr>
          <w:p w14:paraId="2D941EA0" w14:textId="77777777" w:rsidR="00E63113" w:rsidRDefault="00E63113">
            <w:r>
              <w:t>Shakil Ahmed</w:t>
            </w:r>
          </w:p>
        </w:tc>
        <w:tc>
          <w:tcPr>
            <w:tcW w:w="683" w:type="dxa"/>
          </w:tcPr>
          <w:p w14:paraId="2667A24A" w14:textId="77777777" w:rsidR="00E63113" w:rsidRDefault="00E63113">
            <w:r>
              <w:t>42.9125</w:t>
            </w:r>
          </w:p>
        </w:tc>
        <w:tc>
          <w:tcPr>
            <w:tcW w:w="685" w:type="dxa"/>
          </w:tcPr>
          <w:p w14:paraId="70C9B344" w14:textId="77777777" w:rsidR="00E63113" w:rsidRDefault="00E63113">
            <w:r>
              <w:t>6</w:t>
            </w:r>
          </w:p>
        </w:tc>
        <w:tc>
          <w:tcPr>
            <w:tcW w:w="1115" w:type="dxa"/>
          </w:tcPr>
          <w:p w14:paraId="04EF355D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67DED56C" w14:textId="77777777" w:rsidR="00E63113" w:rsidRDefault="00E63113">
            <w:r>
              <w:t>Sahiwal Teaching Hospital, Sahiwal</w:t>
            </w:r>
          </w:p>
        </w:tc>
        <w:tc>
          <w:tcPr>
            <w:tcW w:w="719" w:type="dxa"/>
          </w:tcPr>
          <w:p w14:paraId="6AAE899E" w14:textId="77777777" w:rsidR="00E63113" w:rsidRDefault="00E63113">
            <w:r>
              <w:t>AJK, G&amp;B, FATA, ICT</w:t>
            </w:r>
          </w:p>
        </w:tc>
      </w:tr>
      <w:tr w:rsidR="00E63113" w14:paraId="490E620A" w14:textId="77777777" w:rsidTr="00E63113">
        <w:tc>
          <w:tcPr>
            <w:tcW w:w="383" w:type="dxa"/>
          </w:tcPr>
          <w:p w14:paraId="3A0F00C3" w14:textId="77777777" w:rsidR="00E63113" w:rsidRDefault="00E63113">
            <w:r>
              <w:t>110</w:t>
            </w:r>
          </w:p>
        </w:tc>
        <w:tc>
          <w:tcPr>
            <w:tcW w:w="631" w:type="dxa"/>
          </w:tcPr>
          <w:p w14:paraId="7609D520" w14:textId="77777777" w:rsidR="00E63113" w:rsidRDefault="00E63113">
            <w:r>
              <w:t>17799</w:t>
            </w:r>
          </w:p>
        </w:tc>
        <w:tc>
          <w:tcPr>
            <w:tcW w:w="878" w:type="dxa"/>
          </w:tcPr>
          <w:p w14:paraId="72421E97" w14:textId="77777777" w:rsidR="00E63113" w:rsidRDefault="00E63113">
            <w:r>
              <w:t>Faran Khursheed</w:t>
            </w:r>
          </w:p>
        </w:tc>
        <w:tc>
          <w:tcPr>
            <w:tcW w:w="828" w:type="dxa"/>
          </w:tcPr>
          <w:p w14:paraId="6D9C6B55" w14:textId="77777777" w:rsidR="00E63113" w:rsidRDefault="00E63113">
            <w:r>
              <w:t>97216-P</w:t>
            </w:r>
          </w:p>
        </w:tc>
        <w:tc>
          <w:tcPr>
            <w:tcW w:w="790" w:type="dxa"/>
          </w:tcPr>
          <w:p w14:paraId="24CE8C0C" w14:textId="77777777" w:rsidR="00E63113" w:rsidRDefault="00E63113">
            <w:r>
              <w:t>Khursheed Ahmed Butt</w:t>
            </w:r>
          </w:p>
        </w:tc>
        <w:tc>
          <w:tcPr>
            <w:tcW w:w="683" w:type="dxa"/>
          </w:tcPr>
          <w:p w14:paraId="22DF7F0E" w14:textId="77777777" w:rsidR="00E63113" w:rsidRDefault="00E63113">
            <w:r>
              <w:t>64.945833</w:t>
            </w:r>
          </w:p>
        </w:tc>
        <w:tc>
          <w:tcPr>
            <w:tcW w:w="685" w:type="dxa"/>
          </w:tcPr>
          <w:p w14:paraId="7319F5A1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45F10E82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4BC67628" w14:textId="77777777" w:rsidR="00E63113" w:rsidRDefault="00E63113">
            <w:r>
              <w:t>Services Hospital, Lahore</w:t>
            </w:r>
          </w:p>
        </w:tc>
        <w:tc>
          <w:tcPr>
            <w:tcW w:w="719" w:type="dxa"/>
          </w:tcPr>
          <w:p w14:paraId="17AFA9B6" w14:textId="77777777" w:rsidR="00E63113" w:rsidRDefault="00E63113">
            <w:r>
              <w:t>Punjab</w:t>
            </w:r>
          </w:p>
        </w:tc>
      </w:tr>
      <w:tr w:rsidR="00E63113" w14:paraId="62850A54" w14:textId="77777777" w:rsidTr="00E63113">
        <w:tc>
          <w:tcPr>
            <w:tcW w:w="383" w:type="dxa"/>
          </w:tcPr>
          <w:p w14:paraId="47D3F8F1" w14:textId="77777777" w:rsidR="00E63113" w:rsidRDefault="00E63113">
            <w:r>
              <w:t>111</w:t>
            </w:r>
          </w:p>
        </w:tc>
        <w:tc>
          <w:tcPr>
            <w:tcW w:w="631" w:type="dxa"/>
          </w:tcPr>
          <w:p w14:paraId="72D12D6B" w14:textId="77777777" w:rsidR="00E63113" w:rsidRDefault="00E63113">
            <w:r>
              <w:t>18942</w:t>
            </w:r>
          </w:p>
        </w:tc>
        <w:tc>
          <w:tcPr>
            <w:tcW w:w="878" w:type="dxa"/>
          </w:tcPr>
          <w:p w14:paraId="5DC84C31" w14:textId="77777777" w:rsidR="00E63113" w:rsidRDefault="00E63113">
            <w:r>
              <w:t>Sarmad Khalil</w:t>
            </w:r>
          </w:p>
        </w:tc>
        <w:tc>
          <w:tcPr>
            <w:tcW w:w="828" w:type="dxa"/>
          </w:tcPr>
          <w:p w14:paraId="681FEA69" w14:textId="77777777" w:rsidR="00E63113" w:rsidRDefault="00E63113">
            <w:r>
              <w:t>101174-P</w:t>
            </w:r>
          </w:p>
        </w:tc>
        <w:tc>
          <w:tcPr>
            <w:tcW w:w="790" w:type="dxa"/>
          </w:tcPr>
          <w:p w14:paraId="2B70AC97" w14:textId="77777777" w:rsidR="00E63113" w:rsidRDefault="00E63113">
            <w:r>
              <w:t>khalil ahmed</w:t>
            </w:r>
          </w:p>
        </w:tc>
        <w:tc>
          <w:tcPr>
            <w:tcW w:w="683" w:type="dxa"/>
          </w:tcPr>
          <w:p w14:paraId="1C99ECA8" w14:textId="77777777" w:rsidR="00E63113" w:rsidRDefault="00E63113">
            <w:r>
              <w:t>53.383334</w:t>
            </w:r>
          </w:p>
        </w:tc>
        <w:tc>
          <w:tcPr>
            <w:tcW w:w="685" w:type="dxa"/>
          </w:tcPr>
          <w:p w14:paraId="5818ADAA" w14:textId="77777777" w:rsidR="00E63113" w:rsidRDefault="00E63113">
            <w:r>
              <w:t>12</w:t>
            </w:r>
          </w:p>
        </w:tc>
        <w:tc>
          <w:tcPr>
            <w:tcW w:w="1115" w:type="dxa"/>
          </w:tcPr>
          <w:p w14:paraId="45CB3B48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20AE21E9" w14:textId="77777777" w:rsidR="00E63113" w:rsidRDefault="00E63113">
            <w:r>
              <w:t>Services Hospital, Lahore</w:t>
            </w:r>
          </w:p>
        </w:tc>
        <w:tc>
          <w:tcPr>
            <w:tcW w:w="719" w:type="dxa"/>
          </w:tcPr>
          <w:p w14:paraId="53579892" w14:textId="77777777" w:rsidR="00E63113" w:rsidRDefault="00E63113">
            <w:r>
              <w:t>Punjab</w:t>
            </w:r>
          </w:p>
        </w:tc>
      </w:tr>
      <w:tr w:rsidR="00E63113" w14:paraId="603F697F" w14:textId="77777777" w:rsidTr="00E63113">
        <w:tc>
          <w:tcPr>
            <w:tcW w:w="383" w:type="dxa"/>
          </w:tcPr>
          <w:p w14:paraId="24EA2AEF" w14:textId="77777777" w:rsidR="00E63113" w:rsidRDefault="00E63113">
            <w:r>
              <w:t>112</w:t>
            </w:r>
          </w:p>
        </w:tc>
        <w:tc>
          <w:tcPr>
            <w:tcW w:w="631" w:type="dxa"/>
          </w:tcPr>
          <w:p w14:paraId="6FC3D905" w14:textId="77777777" w:rsidR="00E63113" w:rsidRDefault="00E63113">
            <w:r>
              <w:t>15318</w:t>
            </w:r>
          </w:p>
        </w:tc>
        <w:tc>
          <w:tcPr>
            <w:tcW w:w="878" w:type="dxa"/>
          </w:tcPr>
          <w:p w14:paraId="47698090" w14:textId="77777777" w:rsidR="00E63113" w:rsidRDefault="00E63113">
            <w:r>
              <w:t>Sana Zafar</w:t>
            </w:r>
          </w:p>
        </w:tc>
        <w:tc>
          <w:tcPr>
            <w:tcW w:w="828" w:type="dxa"/>
          </w:tcPr>
          <w:p w14:paraId="3575F5F2" w14:textId="77777777" w:rsidR="00E63113" w:rsidRDefault="00E63113">
            <w:r>
              <w:t>107157-P</w:t>
            </w:r>
          </w:p>
        </w:tc>
        <w:tc>
          <w:tcPr>
            <w:tcW w:w="790" w:type="dxa"/>
          </w:tcPr>
          <w:p w14:paraId="09691265" w14:textId="77777777" w:rsidR="00E63113" w:rsidRDefault="00E63113">
            <w:r>
              <w:t>Zafar iqbal</w:t>
            </w:r>
          </w:p>
        </w:tc>
        <w:tc>
          <w:tcPr>
            <w:tcW w:w="683" w:type="dxa"/>
          </w:tcPr>
          <w:p w14:paraId="1EF35920" w14:textId="77777777" w:rsidR="00E63113" w:rsidRDefault="00E63113">
            <w:r>
              <w:t>52.508334</w:t>
            </w:r>
          </w:p>
        </w:tc>
        <w:tc>
          <w:tcPr>
            <w:tcW w:w="685" w:type="dxa"/>
          </w:tcPr>
          <w:p w14:paraId="78AEEF72" w14:textId="77777777" w:rsidR="00E63113" w:rsidRDefault="00E63113">
            <w:r>
              <w:t>6</w:t>
            </w:r>
          </w:p>
        </w:tc>
        <w:tc>
          <w:tcPr>
            <w:tcW w:w="1115" w:type="dxa"/>
          </w:tcPr>
          <w:p w14:paraId="6A24EBE9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257B4175" w14:textId="77777777" w:rsidR="00E63113" w:rsidRDefault="00E63113">
            <w:r>
              <w:t>Services Hospital, Lahore</w:t>
            </w:r>
          </w:p>
        </w:tc>
        <w:tc>
          <w:tcPr>
            <w:tcW w:w="719" w:type="dxa"/>
          </w:tcPr>
          <w:p w14:paraId="048AE9FE" w14:textId="77777777" w:rsidR="00E63113" w:rsidRDefault="00E63113">
            <w:r>
              <w:t>Punjab</w:t>
            </w:r>
          </w:p>
        </w:tc>
      </w:tr>
      <w:tr w:rsidR="00E63113" w14:paraId="115E0A11" w14:textId="77777777" w:rsidTr="00E63113">
        <w:tc>
          <w:tcPr>
            <w:tcW w:w="383" w:type="dxa"/>
          </w:tcPr>
          <w:p w14:paraId="7BBF1E20" w14:textId="77777777" w:rsidR="00E63113" w:rsidRDefault="00E63113">
            <w:r>
              <w:t>1</w:t>
            </w:r>
            <w:r>
              <w:lastRenderedPageBreak/>
              <w:t>13</w:t>
            </w:r>
          </w:p>
        </w:tc>
        <w:tc>
          <w:tcPr>
            <w:tcW w:w="631" w:type="dxa"/>
          </w:tcPr>
          <w:p w14:paraId="3DC4D595" w14:textId="77777777" w:rsidR="00E63113" w:rsidRDefault="00E63113">
            <w:r>
              <w:lastRenderedPageBreak/>
              <w:t>1772</w:t>
            </w:r>
            <w:r>
              <w:lastRenderedPageBreak/>
              <w:t>0</w:t>
            </w:r>
          </w:p>
        </w:tc>
        <w:tc>
          <w:tcPr>
            <w:tcW w:w="878" w:type="dxa"/>
          </w:tcPr>
          <w:p w14:paraId="43427EC9" w14:textId="77777777" w:rsidR="00E63113" w:rsidRDefault="00E63113">
            <w:r>
              <w:lastRenderedPageBreak/>
              <w:t xml:space="preserve">Ayesha </w:t>
            </w:r>
            <w:r>
              <w:lastRenderedPageBreak/>
              <w:t>Ghafoor</w:t>
            </w:r>
          </w:p>
        </w:tc>
        <w:tc>
          <w:tcPr>
            <w:tcW w:w="828" w:type="dxa"/>
          </w:tcPr>
          <w:p w14:paraId="6906ADB3" w14:textId="77777777" w:rsidR="00E63113" w:rsidRDefault="00E63113">
            <w:r>
              <w:lastRenderedPageBreak/>
              <w:t>118371</w:t>
            </w:r>
            <w:r>
              <w:lastRenderedPageBreak/>
              <w:t xml:space="preserve">-P </w:t>
            </w:r>
          </w:p>
        </w:tc>
        <w:tc>
          <w:tcPr>
            <w:tcW w:w="790" w:type="dxa"/>
          </w:tcPr>
          <w:p w14:paraId="40428D36" w14:textId="77777777" w:rsidR="00E63113" w:rsidRDefault="00E63113">
            <w:r>
              <w:lastRenderedPageBreak/>
              <w:t xml:space="preserve">Abdul </w:t>
            </w:r>
            <w:r>
              <w:lastRenderedPageBreak/>
              <w:t>Ghafoor</w:t>
            </w:r>
          </w:p>
        </w:tc>
        <w:tc>
          <w:tcPr>
            <w:tcW w:w="683" w:type="dxa"/>
          </w:tcPr>
          <w:p w14:paraId="54301AA5" w14:textId="77777777" w:rsidR="00E63113" w:rsidRDefault="00E63113">
            <w:r>
              <w:lastRenderedPageBreak/>
              <w:t>51.44</w:t>
            </w:r>
            <w:r>
              <w:lastRenderedPageBreak/>
              <w:t>75</w:t>
            </w:r>
          </w:p>
        </w:tc>
        <w:tc>
          <w:tcPr>
            <w:tcW w:w="685" w:type="dxa"/>
          </w:tcPr>
          <w:p w14:paraId="547B1776" w14:textId="77777777" w:rsidR="00E63113" w:rsidRDefault="00E63113">
            <w:r>
              <w:lastRenderedPageBreak/>
              <w:t>6</w:t>
            </w:r>
          </w:p>
        </w:tc>
        <w:tc>
          <w:tcPr>
            <w:tcW w:w="1115" w:type="dxa"/>
          </w:tcPr>
          <w:p w14:paraId="113FFCCF" w14:textId="77777777" w:rsidR="00E63113" w:rsidRDefault="00E63113">
            <w:r>
              <w:t xml:space="preserve">General </w:t>
            </w:r>
            <w:r>
              <w:lastRenderedPageBreak/>
              <w:t>Surgery</w:t>
            </w:r>
          </w:p>
        </w:tc>
        <w:tc>
          <w:tcPr>
            <w:tcW w:w="864" w:type="dxa"/>
          </w:tcPr>
          <w:p w14:paraId="5ED25D1A" w14:textId="77777777" w:rsidR="00E63113" w:rsidRDefault="00E63113">
            <w:r>
              <w:lastRenderedPageBreak/>
              <w:t xml:space="preserve">Services </w:t>
            </w:r>
            <w:r>
              <w:lastRenderedPageBreak/>
              <w:t>Hospital, Lahore</w:t>
            </w:r>
          </w:p>
        </w:tc>
        <w:tc>
          <w:tcPr>
            <w:tcW w:w="719" w:type="dxa"/>
          </w:tcPr>
          <w:p w14:paraId="474A885C" w14:textId="77777777" w:rsidR="00E63113" w:rsidRDefault="00E63113">
            <w:r>
              <w:lastRenderedPageBreak/>
              <w:t>Punja</w:t>
            </w:r>
            <w:r>
              <w:lastRenderedPageBreak/>
              <w:t>b</w:t>
            </w:r>
          </w:p>
        </w:tc>
      </w:tr>
      <w:tr w:rsidR="00E63113" w14:paraId="77860ED0" w14:textId="77777777" w:rsidTr="00E63113">
        <w:tc>
          <w:tcPr>
            <w:tcW w:w="383" w:type="dxa"/>
          </w:tcPr>
          <w:p w14:paraId="5FB4DD14" w14:textId="77777777" w:rsidR="00E63113" w:rsidRDefault="00E63113">
            <w:r>
              <w:lastRenderedPageBreak/>
              <w:t>114</w:t>
            </w:r>
          </w:p>
        </w:tc>
        <w:tc>
          <w:tcPr>
            <w:tcW w:w="631" w:type="dxa"/>
          </w:tcPr>
          <w:p w14:paraId="25D76788" w14:textId="77777777" w:rsidR="00E63113" w:rsidRDefault="00E63113">
            <w:r>
              <w:t>15340</w:t>
            </w:r>
          </w:p>
        </w:tc>
        <w:tc>
          <w:tcPr>
            <w:tcW w:w="878" w:type="dxa"/>
          </w:tcPr>
          <w:p w14:paraId="53AB8F51" w14:textId="77777777" w:rsidR="00E63113" w:rsidRDefault="00E63113">
            <w:r>
              <w:t>Ihtisham Ul Haq Awan</w:t>
            </w:r>
          </w:p>
        </w:tc>
        <w:tc>
          <w:tcPr>
            <w:tcW w:w="828" w:type="dxa"/>
          </w:tcPr>
          <w:p w14:paraId="77A5F821" w14:textId="77777777" w:rsidR="00E63113" w:rsidRDefault="00E63113">
            <w:r>
              <w:t>106797-P</w:t>
            </w:r>
          </w:p>
        </w:tc>
        <w:tc>
          <w:tcPr>
            <w:tcW w:w="790" w:type="dxa"/>
          </w:tcPr>
          <w:p w14:paraId="352D04CC" w14:textId="77777777" w:rsidR="00E63113" w:rsidRDefault="00E63113">
            <w:r>
              <w:t>Iftikhar Ali Alvi</w:t>
            </w:r>
          </w:p>
        </w:tc>
        <w:tc>
          <w:tcPr>
            <w:tcW w:w="683" w:type="dxa"/>
          </w:tcPr>
          <w:p w14:paraId="1B1DD4DD" w14:textId="77777777" w:rsidR="00E63113" w:rsidRDefault="00E63113">
            <w:r>
              <w:t>51.288333</w:t>
            </w:r>
          </w:p>
        </w:tc>
        <w:tc>
          <w:tcPr>
            <w:tcW w:w="685" w:type="dxa"/>
          </w:tcPr>
          <w:p w14:paraId="627BD216" w14:textId="77777777" w:rsidR="00E63113" w:rsidRDefault="00E63113">
            <w:r>
              <w:t>80</w:t>
            </w:r>
          </w:p>
        </w:tc>
        <w:tc>
          <w:tcPr>
            <w:tcW w:w="1115" w:type="dxa"/>
          </w:tcPr>
          <w:p w14:paraId="433791D9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45E31556" w14:textId="77777777" w:rsidR="00E63113" w:rsidRDefault="00E63113">
            <w:r>
              <w:t>Services Hospital, Lahore</w:t>
            </w:r>
          </w:p>
        </w:tc>
        <w:tc>
          <w:tcPr>
            <w:tcW w:w="719" w:type="dxa"/>
          </w:tcPr>
          <w:p w14:paraId="33B66679" w14:textId="77777777" w:rsidR="00E63113" w:rsidRDefault="00E63113">
            <w:r>
              <w:t>Punjab</w:t>
            </w:r>
          </w:p>
        </w:tc>
      </w:tr>
      <w:tr w:rsidR="00E63113" w14:paraId="50CFA446" w14:textId="77777777" w:rsidTr="00E63113">
        <w:tc>
          <w:tcPr>
            <w:tcW w:w="383" w:type="dxa"/>
          </w:tcPr>
          <w:p w14:paraId="6CF3401D" w14:textId="77777777" w:rsidR="00E63113" w:rsidRDefault="00E63113">
            <w:r>
              <w:t>115</w:t>
            </w:r>
          </w:p>
        </w:tc>
        <w:tc>
          <w:tcPr>
            <w:tcW w:w="631" w:type="dxa"/>
          </w:tcPr>
          <w:p w14:paraId="4CA313B0" w14:textId="77777777" w:rsidR="00E63113" w:rsidRDefault="00E63113">
            <w:r>
              <w:t>7527</w:t>
            </w:r>
          </w:p>
        </w:tc>
        <w:tc>
          <w:tcPr>
            <w:tcW w:w="878" w:type="dxa"/>
          </w:tcPr>
          <w:p w14:paraId="27372F17" w14:textId="77777777" w:rsidR="00E63113" w:rsidRDefault="00E63113">
            <w:r>
              <w:t>Farrukh Zubair</w:t>
            </w:r>
          </w:p>
        </w:tc>
        <w:tc>
          <w:tcPr>
            <w:tcW w:w="828" w:type="dxa"/>
          </w:tcPr>
          <w:p w14:paraId="0B164B44" w14:textId="77777777" w:rsidR="00E63113" w:rsidRDefault="00E63113">
            <w:r>
              <w:t>84415-p</w:t>
            </w:r>
          </w:p>
        </w:tc>
        <w:tc>
          <w:tcPr>
            <w:tcW w:w="790" w:type="dxa"/>
          </w:tcPr>
          <w:p w14:paraId="7152353C" w14:textId="77777777" w:rsidR="00E63113" w:rsidRDefault="00E63113">
            <w:r>
              <w:t>Zubair Aziz</w:t>
            </w:r>
          </w:p>
        </w:tc>
        <w:tc>
          <w:tcPr>
            <w:tcW w:w="683" w:type="dxa"/>
          </w:tcPr>
          <w:p w14:paraId="79D12E36" w14:textId="77777777" w:rsidR="00E63113" w:rsidRDefault="00E63113">
            <w:r>
              <w:t>66.1925</w:t>
            </w:r>
          </w:p>
        </w:tc>
        <w:tc>
          <w:tcPr>
            <w:tcW w:w="685" w:type="dxa"/>
          </w:tcPr>
          <w:p w14:paraId="68E6D1B7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7A083C4F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28FE92F2" w14:textId="77777777" w:rsidR="00E63113" w:rsidRDefault="00E63113">
            <w:r>
              <w:t>Sir Ganga Ram Hospital, Lahore</w:t>
            </w:r>
          </w:p>
        </w:tc>
        <w:tc>
          <w:tcPr>
            <w:tcW w:w="719" w:type="dxa"/>
          </w:tcPr>
          <w:p w14:paraId="49580549" w14:textId="77777777" w:rsidR="00E63113" w:rsidRDefault="00E63113">
            <w:r>
              <w:t>Punjab</w:t>
            </w:r>
          </w:p>
        </w:tc>
      </w:tr>
      <w:tr w:rsidR="00E63113" w14:paraId="3098D298" w14:textId="77777777" w:rsidTr="00E63113">
        <w:tc>
          <w:tcPr>
            <w:tcW w:w="383" w:type="dxa"/>
          </w:tcPr>
          <w:p w14:paraId="48DDFAB4" w14:textId="77777777" w:rsidR="00E63113" w:rsidRDefault="00E63113">
            <w:r>
              <w:t>116</w:t>
            </w:r>
          </w:p>
        </w:tc>
        <w:tc>
          <w:tcPr>
            <w:tcW w:w="631" w:type="dxa"/>
          </w:tcPr>
          <w:p w14:paraId="3FB7730B" w14:textId="77777777" w:rsidR="00E63113" w:rsidRDefault="00E63113">
            <w:r>
              <w:t>18040</w:t>
            </w:r>
          </w:p>
        </w:tc>
        <w:tc>
          <w:tcPr>
            <w:tcW w:w="878" w:type="dxa"/>
          </w:tcPr>
          <w:p w14:paraId="7BC55239" w14:textId="77777777" w:rsidR="00E63113" w:rsidRDefault="00E63113">
            <w:r>
              <w:t>Abeera Zahid</w:t>
            </w:r>
          </w:p>
        </w:tc>
        <w:tc>
          <w:tcPr>
            <w:tcW w:w="828" w:type="dxa"/>
          </w:tcPr>
          <w:p w14:paraId="5BF03DC1" w14:textId="77777777" w:rsidR="00E63113" w:rsidRDefault="00E63113">
            <w:r>
              <w:t>98253-P</w:t>
            </w:r>
          </w:p>
        </w:tc>
        <w:tc>
          <w:tcPr>
            <w:tcW w:w="790" w:type="dxa"/>
          </w:tcPr>
          <w:p w14:paraId="2A7E086E" w14:textId="77777777" w:rsidR="00E63113" w:rsidRDefault="00E63113">
            <w:r>
              <w:t>Zahid</w:t>
            </w:r>
          </w:p>
        </w:tc>
        <w:tc>
          <w:tcPr>
            <w:tcW w:w="683" w:type="dxa"/>
          </w:tcPr>
          <w:p w14:paraId="40162C58" w14:textId="77777777" w:rsidR="00E63113" w:rsidRDefault="00E63113">
            <w:r>
              <w:t>54.816</w:t>
            </w:r>
          </w:p>
        </w:tc>
        <w:tc>
          <w:tcPr>
            <w:tcW w:w="685" w:type="dxa"/>
          </w:tcPr>
          <w:p w14:paraId="2DAFF147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51C80B4E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0266995D" w14:textId="77777777" w:rsidR="00E63113" w:rsidRDefault="00E63113">
            <w:r>
              <w:t>Sir Ganga Ram Hospital, Lahore</w:t>
            </w:r>
          </w:p>
        </w:tc>
        <w:tc>
          <w:tcPr>
            <w:tcW w:w="719" w:type="dxa"/>
          </w:tcPr>
          <w:p w14:paraId="35163916" w14:textId="77777777" w:rsidR="00E63113" w:rsidRDefault="00E63113">
            <w:r>
              <w:t>Punjab</w:t>
            </w:r>
          </w:p>
        </w:tc>
      </w:tr>
      <w:tr w:rsidR="00E63113" w14:paraId="217E3A30" w14:textId="77777777" w:rsidTr="00E63113">
        <w:tc>
          <w:tcPr>
            <w:tcW w:w="383" w:type="dxa"/>
          </w:tcPr>
          <w:p w14:paraId="71D3D447" w14:textId="77777777" w:rsidR="00E63113" w:rsidRDefault="00E63113">
            <w:r>
              <w:t>117</w:t>
            </w:r>
          </w:p>
        </w:tc>
        <w:tc>
          <w:tcPr>
            <w:tcW w:w="631" w:type="dxa"/>
          </w:tcPr>
          <w:p w14:paraId="20D7528E" w14:textId="77777777" w:rsidR="00E63113" w:rsidRDefault="00E63113">
            <w:r>
              <w:t>18025</w:t>
            </w:r>
          </w:p>
        </w:tc>
        <w:tc>
          <w:tcPr>
            <w:tcW w:w="878" w:type="dxa"/>
          </w:tcPr>
          <w:p w14:paraId="7F86C2BC" w14:textId="77777777" w:rsidR="00E63113" w:rsidRDefault="00E63113">
            <w:r>
              <w:t>Kinza Bajwa</w:t>
            </w:r>
          </w:p>
        </w:tc>
        <w:tc>
          <w:tcPr>
            <w:tcW w:w="828" w:type="dxa"/>
          </w:tcPr>
          <w:p w14:paraId="6FE9AC7E" w14:textId="77777777" w:rsidR="00E63113" w:rsidRDefault="00E63113">
            <w:r>
              <w:t>112557-P</w:t>
            </w:r>
          </w:p>
        </w:tc>
        <w:tc>
          <w:tcPr>
            <w:tcW w:w="790" w:type="dxa"/>
          </w:tcPr>
          <w:p w14:paraId="728B43E6" w14:textId="77777777" w:rsidR="00E63113" w:rsidRDefault="00E63113">
            <w:r>
              <w:t>Amjad Ali Bajwa</w:t>
            </w:r>
          </w:p>
        </w:tc>
        <w:tc>
          <w:tcPr>
            <w:tcW w:w="683" w:type="dxa"/>
          </w:tcPr>
          <w:p w14:paraId="63B8BE92" w14:textId="77777777" w:rsidR="00E63113" w:rsidRDefault="00E63113">
            <w:r>
              <w:t>53.174653</w:t>
            </w:r>
          </w:p>
        </w:tc>
        <w:tc>
          <w:tcPr>
            <w:tcW w:w="685" w:type="dxa"/>
          </w:tcPr>
          <w:p w14:paraId="4173D628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13EBA4AF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5219937B" w14:textId="77777777" w:rsidR="00E63113" w:rsidRDefault="00E63113">
            <w:r>
              <w:t>Sir Ganga Ram Hospital, Lahore</w:t>
            </w:r>
          </w:p>
        </w:tc>
        <w:tc>
          <w:tcPr>
            <w:tcW w:w="719" w:type="dxa"/>
          </w:tcPr>
          <w:p w14:paraId="3A3BC195" w14:textId="77777777" w:rsidR="00E63113" w:rsidRDefault="00E63113">
            <w:r>
              <w:t>Punjab</w:t>
            </w:r>
          </w:p>
        </w:tc>
      </w:tr>
      <w:tr w:rsidR="00E63113" w14:paraId="58374663" w14:textId="77777777" w:rsidTr="00E63113">
        <w:tc>
          <w:tcPr>
            <w:tcW w:w="383" w:type="dxa"/>
          </w:tcPr>
          <w:p w14:paraId="028AFABD" w14:textId="77777777" w:rsidR="00E63113" w:rsidRDefault="00E63113">
            <w:r>
              <w:t>118</w:t>
            </w:r>
          </w:p>
        </w:tc>
        <w:tc>
          <w:tcPr>
            <w:tcW w:w="631" w:type="dxa"/>
          </w:tcPr>
          <w:p w14:paraId="34DD69DB" w14:textId="77777777" w:rsidR="00E63113" w:rsidRDefault="00E63113">
            <w:r>
              <w:t>18702</w:t>
            </w:r>
          </w:p>
        </w:tc>
        <w:tc>
          <w:tcPr>
            <w:tcW w:w="878" w:type="dxa"/>
          </w:tcPr>
          <w:p w14:paraId="2D32B44D" w14:textId="77777777" w:rsidR="00E63113" w:rsidRDefault="00E63113">
            <w:r>
              <w:t>Ghazala Bano</w:t>
            </w:r>
          </w:p>
        </w:tc>
        <w:tc>
          <w:tcPr>
            <w:tcW w:w="828" w:type="dxa"/>
          </w:tcPr>
          <w:p w14:paraId="0D3BBB3A" w14:textId="77777777" w:rsidR="00E63113" w:rsidRDefault="00E63113">
            <w:r>
              <w:t>6677-B</w:t>
            </w:r>
          </w:p>
        </w:tc>
        <w:tc>
          <w:tcPr>
            <w:tcW w:w="790" w:type="dxa"/>
          </w:tcPr>
          <w:p w14:paraId="478A5DF6" w14:textId="77777777" w:rsidR="00E63113" w:rsidRDefault="00E63113">
            <w:r>
              <w:t>abdul ali kakar</w:t>
            </w:r>
          </w:p>
        </w:tc>
        <w:tc>
          <w:tcPr>
            <w:tcW w:w="683" w:type="dxa"/>
          </w:tcPr>
          <w:p w14:paraId="2243818F" w14:textId="77777777" w:rsidR="00E63113" w:rsidRDefault="00E63113">
            <w:r>
              <w:t>50.756</w:t>
            </w:r>
          </w:p>
        </w:tc>
        <w:tc>
          <w:tcPr>
            <w:tcW w:w="685" w:type="dxa"/>
          </w:tcPr>
          <w:p w14:paraId="12CE009A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03F9C986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20B4C84A" w14:textId="77777777" w:rsidR="00E63113" w:rsidRDefault="00E63113">
            <w:r>
              <w:t>Sir Ganga Ram Hospital, Lahore</w:t>
            </w:r>
          </w:p>
        </w:tc>
        <w:tc>
          <w:tcPr>
            <w:tcW w:w="719" w:type="dxa"/>
          </w:tcPr>
          <w:p w14:paraId="5274719C" w14:textId="77777777" w:rsidR="00E63113" w:rsidRDefault="00E63113">
            <w:r>
              <w:t>KPK, Sindh, Balochistan</w:t>
            </w:r>
          </w:p>
        </w:tc>
      </w:tr>
      <w:tr w:rsidR="00E63113" w14:paraId="6BF41B17" w14:textId="77777777" w:rsidTr="00E63113">
        <w:tc>
          <w:tcPr>
            <w:tcW w:w="383" w:type="dxa"/>
          </w:tcPr>
          <w:p w14:paraId="5B942033" w14:textId="77777777" w:rsidR="00E63113" w:rsidRDefault="00E63113">
            <w:r>
              <w:t>119</w:t>
            </w:r>
          </w:p>
        </w:tc>
        <w:tc>
          <w:tcPr>
            <w:tcW w:w="631" w:type="dxa"/>
          </w:tcPr>
          <w:p w14:paraId="411971B0" w14:textId="77777777" w:rsidR="00E63113" w:rsidRDefault="00E63113">
            <w:r>
              <w:t>17663</w:t>
            </w:r>
          </w:p>
        </w:tc>
        <w:tc>
          <w:tcPr>
            <w:tcW w:w="878" w:type="dxa"/>
          </w:tcPr>
          <w:p w14:paraId="082B31CD" w14:textId="77777777" w:rsidR="00E63113" w:rsidRDefault="00E63113">
            <w:r>
              <w:t>Jansher Khan Gochi</w:t>
            </w:r>
          </w:p>
        </w:tc>
        <w:tc>
          <w:tcPr>
            <w:tcW w:w="828" w:type="dxa"/>
          </w:tcPr>
          <w:p w14:paraId="7C22362C" w14:textId="77777777" w:rsidR="00E63113" w:rsidRDefault="00E63113">
            <w:r>
              <w:t>26881-N</w:t>
            </w:r>
          </w:p>
        </w:tc>
        <w:tc>
          <w:tcPr>
            <w:tcW w:w="790" w:type="dxa"/>
          </w:tcPr>
          <w:p w14:paraId="478538BC" w14:textId="77777777" w:rsidR="00E63113" w:rsidRDefault="00E63113">
            <w:r>
              <w:t>tariq mehmood</w:t>
            </w:r>
          </w:p>
        </w:tc>
        <w:tc>
          <w:tcPr>
            <w:tcW w:w="683" w:type="dxa"/>
          </w:tcPr>
          <w:p w14:paraId="5CDE5CC9" w14:textId="77777777" w:rsidR="00E63113" w:rsidRDefault="00E63113">
            <w:r>
              <w:t>41.009787</w:t>
            </w:r>
          </w:p>
        </w:tc>
        <w:tc>
          <w:tcPr>
            <w:tcW w:w="685" w:type="dxa"/>
          </w:tcPr>
          <w:p w14:paraId="599A78B7" w14:textId="77777777" w:rsidR="00E63113" w:rsidRDefault="00E63113">
            <w:r>
              <w:t>2</w:t>
            </w:r>
          </w:p>
        </w:tc>
        <w:tc>
          <w:tcPr>
            <w:tcW w:w="1115" w:type="dxa"/>
          </w:tcPr>
          <w:p w14:paraId="1615DB53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5F8BC6A2" w14:textId="77777777" w:rsidR="00E63113" w:rsidRDefault="00E63113">
            <w:r>
              <w:t>Sir Ganga Ram Hospital, Lahore</w:t>
            </w:r>
          </w:p>
        </w:tc>
        <w:tc>
          <w:tcPr>
            <w:tcW w:w="719" w:type="dxa"/>
          </w:tcPr>
          <w:p w14:paraId="105019A2" w14:textId="77777777" w:rsidR="00E63113" w:rsidRDefault="00E63113">
            <w:r>
              <w:t>KPK, Sindh, Balochistan</w:t>
            </w:r>
          </w:p>
        </w:tc>
      </w:tr>
      <w:tr w:rsidR="00E63113" w14:paraId="5E164F74" w14:textId="77777777" w:rsidTr="00E63113">
        <w:tc>
          <w:tcPr>
            <w:tcW w:w="383" w:type="dxa"/>
          </w:tcPr>
          <w:p w14:paraId="0EC026E3" w14:textId="77777777" w:rsidR="00E63113" w:rsidRDefault="00E63113">
            <w:r>
              <w:t>120</w:t>
            </w:r>
          </w:p>
        </w:tc>
        <w:tc>
          <w:tcPr>
            <w:tcW w:w="631" w:type="dxa"/>
          </w:tcPr>
          <w:p w14:paraId="32B0EE07" w14:textId="77777777" w:rsidR="00E63113" w:rsidRDefault="00E63113">
            <w:r>
              <w:t>17622</w:t>
            </w:r>
          </w:p>
        </w:tc>
        <w:tc>
          <w:tcPr>
            <w:tcW w:w="878" w:type="dxa"/>
          </w:tcPr>
          <w:p w14:paraId="48A84AD9" w14:textId="77777777" w:rsidR="00E63113" w:rsidRDefault="00E63113">
            <w:r>
              <w:t>Usman Ali</w:t>
            </w:r>
          </w:p>
        </w:tc>
        <w:tc>
          <w:tcPr>
            <w:tcW w:w="828" w:type="dxa"/>
          </w:tcPr>
          <w:p w14:paraId="7B4C4B88" w14:textId="77777777" w:rsidR="00E63113" w:rsidRDefault="00E63113">
            <w:r>
              <w:t>94651-P</w:t>
            </w:r>
          </w:p>
        </w:tc>
        <w:tc>
          <w:tcPr>
            <w:tcW w:w="790" w:type="dxa"/>
          </w:tcPr>
          <w:p w14:paraId="38FAA568" w14:textId="77777777" w:rsidR="00E63113" w:rsidRDefault="00E63113">
            <w:r>
              <w:t>Ghulam Mustafa</w:t>
            </w:r>
          </w:p>
        </w:tc>
        <w:tc>
          <w:tcPr>
            <w:tcW w:w="683" w:type="dxa"/>
          </w:tcPr>
          <w:p w14:paraId="02A84A25" w14:textId="77777777" w:rsidR="00E63113" w:rsidRDefault="00E63113">
            <w:r>
              <w:t>52.108334</w:t>
            </w:r>
          </w:p>
        </w:tc>
        <w:tc>
          <w:tcPr>
            <w:tcW w:w="685" w:type="dxa"/>
          </w:tcPr>
          <w:p w14:paraId="0D312C3C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327AB585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289270DF" w14:textId="77777777" w:rsidR="00E63113" w:rsidRDefault="00E63113">
            <w:r>
              <w:t>SZ Hospital, Rahim Yar Khan</w:t>
            </w:r>
          </w:p>
        </w:tc>
        <w:tc>
          <w:tcPr>
            <w:tcW w:w="719" w:type="dxa"/>
          </w:tcPr>
          <w:p w14:paraId="1500E322" w14:textId="77777777" w:rsidR="00E63113" w:rsidRDefault="00E63113">
            <w:r>
              <w:t>Punjab</w:t>
            </w:r>
          </w:p>
        </w:tc>
      </w:tr>
      <w:tr w:rsidR="00E63113" w14:paraId="43C51F72" w14:textId="77777777" w:rsidTr="00E63113">
        <w:tc>
          <w:tcPr>
            <w:tcW w:w="383" w:type="dxa"/>
          </w:tcPr>
          <w:p w14:paraId="18F2EAE6" w14:textId="77777777" w:rsidR="00E63113" w:rsidRDefault="00E63113">
            <w:r>
              <w:t>121</w:t>
            </w:r>
          </w:p>
        </w:tc>
        <w:tc>
          <w:tcPr>
            <w:tcW w:w="631" w:type="dxa"/>
          </w:tcPr>
          <w:p w14:paraId="7A18B51B" w14:textId="77777777" w:rsidR="00E63113" w:rsidRDefault="00E63113">
            <w:r>
              <w:t>18694</w:t>
            </w:r>
          </w:p>
        </w:tc>
        <w:tc>
          <w:tcPr>
            <w:tcW w:w="878" w:type="dxa"/>
          </w:tcPr>
          <w:p w14:paraId="20E8C02A" w14:textId="77777777" w:rsidR="00E63113" w:rsidRDefault="00E63113">
            <w:r>
              <w:t>Noor Zainab</w:t>
            </w:r>
          </w:p>
        </w:tc>
        <w:tc>
          <w:tcPr>
            <w:tcW w:w="828" w:type="dxa"/>
          </w:tcPr>
          <w:p w14:paraId="1C20C3FB" w14:textId="77777777" w:rsidR="00E63113" w:rsidRDefault="00E63113">
            <w:r>
              <w:t>719807-01-M</w:t>
            </w:r>
          </w:p>
        </w:tc>
        <w:tc>
          <w:tcPr>
            <w:tcW w:w="790" w:type="dxa"/>
          </w:tcPr>
          <w:p w14:paraId="300B3AEB" w14:textId="77777777" w:rsidR="00E63113" w:rsidRDefault="00E63113">
            <w:r>
              <w:t>Muhammad Khalid Shair</w:t>
            </w:r>
          </w:p>
        </w:tc>
        <w:tc>
          <w:tcPr>
            <w:tcW w:w="683" w:type="dxa"/>
          </w:tcPr>
          <w:p w14:paraId="39E00ED5" w14:textId="77777777" w:rsidR="00E63113" w:rsidRDefault="00E63113">
            <w:r>
              <w:t>51.276667</w:t>
            </w:r>
          </w:p>
        </w:tc>
        <w:tc>
          <w:tcPr>
            <w:tcW w:w="685" w:type="dxa"/>
          </w:tcPr>
          <w:p w14:paraId="63A5C377" w14:textId="77777777" w:rsidR="00E63113" w:rsidRDefault="00E63113">
            <w:r>
              <w:t>60</w:t>
            </w:r>
          </w:p>
        </w:tc>
        <w:tc>
          <w:tcPr>
            <w:tcW w:w="1115" w:type="dxa"/>
          </w:tcPr>
          <w:p w14:paraId="69488E02" w14:textId="77777777" w:rsidR="00E63113" w:rsidRDefault="00E63113">
            <w:r>
              <w:t>General Surgery</w:t>
            </w:r>
          </w:p>
        </w:tc>
        <w:tc>
          <w:tcPr>
            <w:tcW w:w="864" w:type="dxa"/>
          </w:tcPr>
          <w:p w14:paraId="1F7CE481" w14:textId="77777777" w:rsidR="00E63113" w:rsidRDefault="00E63113">
            <w:r>
              <w:t>SZ Hospital, Rahim Yar Khan</w:t>
            </w:r>
          </w:p>
        </w:tc>
        <w:tc>
          <w:tcPr>
            <w:tcW w:w="719" w:type="dxa"/>
          </w:tcPr>
          <w:p w14:paraId="1556F36B" w14:textId="77777777" w:rsidR="00E63113" w:rsidRDefault="00E63113">
            <w:r>
              <w:t>Punjab</w:t>
            </w:r>
          </w:p>
        </w:tc>
      </w:tr>
      <w:tr w:rsidR="00E63113" w14:paraId="19786A4C" w14:textId="77777777" w:rsidTr="00E63113">
        <w:tc>
          <w:tcPr>
            <w:tcW w:w="383" w:type="dxa"/>
          </w:tcPr>
          <w:p w14:paraId="7C542E81" w14:textId="77777777" w:rsidR="00E63113" w:rsidRDefault="00E63113">
            <w:r>
              <w:t>122</w:t>
            </w:r>
          </w:p>
        </w:tc>
        <w:tc>
          <w:tcPr>
            <w:tcW w:w="631" w:type="dxa"/>
          </w:tcPr>
          <w:p w14:paraId="367F6C51" w14:textId="77777777" w:rsidR="00E63113" w:rsidRDefault="00E63113">
            <w:r>
              <w:t>17367</w:t>
            </w:r>
          </w:p>
        </w:tc>
        <w:tc>
          <w:tcPr>
            <w:tcW w:w="878" w:type="dxa"/>
          </w:tcPr>
          <w:p w14:paraId="516B25DC" w14:textId="77777777" w:rsidR="00E63113" w:rsidRDefault="00E63113">
            <w:r>
              <w:t>Maryam Zahoor</w:t>
            </w:r>
          </w:p>
        </w:tc>
        <w:tc>
          <w:tcPr>
            <w:tcW w:w="828" w:type="dxa"/>
          </w:tcPr>
          <w:p w14:paraId="169838E0" w14:textId="77777777" w:rsidR="00E63113" w:rsidRDefault="00E63113">
            <w:r>
              <w:t>114436-P</w:t>
            </w:r>
          </w:p>
        </w:tc>
        <w:tc>
          <w:tcPr>
            <w:tcW w:w="790" w:type="dxa"/>
          </w:tcPr>
          <w:p w14:paraId="68CA9595" w14:textId="77777777" w:rsidR="00E63113" w:rsidRDefault="00E63113">
            <w:r>
              <w:t>Zahoor Ahmad</w:t>
            </w:r>
          </w:p>
        </w:tc>
        <w:tc>
          <w:tcPr>
            <w:tcW w:w="683" w:type="dxa"/>
          </w:tcPr>
          <w:p w14:paraId="3ED9556A" w14:textId="77777777" w:rsidR="00E63113" w:rsidRDefault="00E63113">
            <w:r>
              <w:t>48.723333</w:t>
            </w:r>
          </w:p>
        </w:tc>
        <w:tc>
          <w:tcPr>
            <w:tcW w:w="685" w:type="dxa"/>
          </w:tcPr>
          <w:p w14:paraId="32AE86A5" w14:textId="77777777" w:rsidR="00E63113" w:rsidRDefault="00E63113">
            <w:r>
              <w:t>159</w:t>
            </w:r>
          </w:p>
        </w:tc>
        <w:tc>
          <w:tcPr>
            <w:tcW w:w="1115" w:type="dxa"/>
          </w:tcPr>
          <w:p w14:paraId="6C703830" w14:textId="77777777" w:rsidR="00E63113" w:rsidRDefault="00E63113">
            <w:r>
              <w:t>Neuro Surgery</w:t>
            </w:r>
          </w:p>
        </w:tc>
        <w:tc>
          <w:tcPr>
            <w:tcW w:w="864" w:type="dxa"/>
          </w:tcPr>
          <w:p w14:paraId="282877E2" w14:textId="77777777" w:rsidR="00E63113" w:rsidRDefault="00E63113">
            <w:r>
              <w:t>ABS Teaching Hospital, Gujrat</w:t>
            </w:r>
          </w:p>
        </w:tc>
        <w:tc>
          <w:tcPr>
            <w:tcW w:w="719" w:type="dxa"/>
          </w:tcPr>
          <w:p w14:paraId="338BE90D" w14:textId="77777777" w:rsidR="00E63113" w:rsidRDefault="00E63113">
            <w:r>
              <w:t>Punjab</w:t>
            </w:r>
          </w:p>
        </w:tc>
      </w:tr>
      <w:tr w:rsidR="00E63113" w14:paraId="4F113C63" w14:textId="77777777" w:rsidTr="00E63113">
        <w:tc>
          <w:tcPr>
            <w:tcW w:w="383" w:type="dxa"/>
          </w:tcPr>
          <w:p w14:paraId="3B929F88" w14:textId="77777777" w:rsidR="00E63113" w:rsidRDefault="00E63113">
            <w:r>
              <w:t>123</w:t>
            </w:r>
          </w:p>
        </w:tc>
        <w:tc>
          <w:tcPr>
            <w:tcW w:w="631" w:type="dxa"/>
          </w:tcPr>
          <w:p w14:paraId="36639463" w14:textId="77777777" w:rsidR="00E63113" w:rsidRDefault="00E63113">
            <w:r>
              <w:t>18440</w:t>
            </w:r>
          </w:p>
        </w:tc>
        <w:tc>
          <w:tcPr>
            <w:tcW w:w="878" w:type="dxa"/>
          </w:tcPr>
          <w:p w14:paraId="25406C9D" w14:textId="77777777" w:rsidR="00E63113" w:rsidRDefault="00E63113">
            <w:r>
              <w:t>Taiba Muzaffar</w:t>
            </w:r>
          </w:p>
        </w:tc>
        <w:tc>
          <w:tcPr>
            <w:tcW w:w="828" w:type="dxa"/>
          </w:tcPr>
          <w:p w14:paraId="339383ED" w14:textId="77777777" w:rsidR="00E63113" w:rsidRDefault="00E63113">
            <w:r>
              <w:t>109555-P</w:t>
            </w:r>
          </w:p>
        </w:tc>
        <w:tc>
          <w:tcPr>
            <w:tcW w:w="790" w:type="dxa"/>
          </w:tcPr>
          <w:p w14:paraId="3D38DA1D" w14:textId="77777777" w:rsidR="00E63113" w:rsidRDefault="00E63113">
            <w:r>
              <w:t>Muzaffar Ali</w:t>
            </w:r>
          </w:p>
        </w:tc>
        <w:tc>
          <w:tcPr>
            <w:tcW w:w="683" w:type="dxa"/>
          </w:tcPr>
          <w:p w14:paraId="49145B28" w14:textId="77777777" w:rsidR="00E63113" w:rsidRDefault="00E63113">
            <w:r>
              <w:t>51.764167</w:t>
            </w:r>
          </w:p>
        </w:tc>
        <w:tc>
          <w:tcPr>
            <w:tcW w:w="685" w:type="dxa"/>
          </w:tcPr>
          <w:p w14:paraId="2CF9F875" w14:textId="77777777" w:rsidR="00E63113" w:rsidRDefault="00E63113">
            <w:r>
              <w:t>30</w:t>
            </w:r>
          </w:p>
        </w:tc>
        <w:tc>
          <w:tcPr>
            <w:tcW w:w="1115" w:type="dxa"/>
          </w:tcPr>
          <w:p w14:paraId="0CBD5BB3" w14:textId="77777777" w:rsidR="00E63113" w:rsidRDefault="00E63113">
            <w:r>
              <w:t>Neuro Surgery</w:t>
            </w:r>
          </w:p>
        </w:tc>
        <w:tc>
          <w:tcPr>
            <w:tcW w:w="864" w:type="dxa"/>
          </w:tcPr>
          <w:p w14:paraId="5773A889" w14:textId="77777777" w:rsidR="00E63113" w:rsidRDefault="00E63113">
            <w:r>
              <w:t xml:space="preserve">Allied Hospital, </w:t>
            </w:r>
            <w:r>
              <w:lastRenderedPageBreak/>
              <w:t>Faisalabad</w:t>
            </w:r>
          </w:p>
        </w:tc>
        <w:tc>
          <w:tcPr>
            <w:tcW w:w="719" w:type="dxa"/>
          </w:tcPr>
          <w:p w14:paraId="0B1566B1" w14:textId="77777777" w:rsidR="00E63113" w:rsidRDefault="00E63113">
            <w:r>
              <w:lastRenderedPageBreak/>
              <w:t>Punjab</w:t>
            </w:r>
          </w:p>
        </w:tc>
      </w:tr>
      <w:tr w:rsidR="00E63113" w14:paraId="798534A2" w14:textId="77777777" w:rsidTr="00E63113">
        <w:tc>
          <w:tcPr>
            <w:tcW w:w="383" w:type="dxa"/>
          </w:tcPr>
          <w:p w14:paraId="6346829F" w14:textId="77777777" w:rsidR="00E63113" w:rsidRDefault="00E63113">
            <w:r>
              <w:t>124</w:t>
            </w:r>
          </w:p>
        </w:tc>
        <w:tc>
          <w:tcPr>
            <w:tcW w:w="631" w:type="dxa"/>
          </w:tcPr>
          <w:p w14:paraId="149BD276" w14:textId="77777777" w:rsidR="00E63113" w:rsidRDefault="00E63113">
            <w:r>
              <w:t>17849</w:t>
            </w:r>
          </w:p>
        </w:tc>
        <w:tc>
          <w:tcPr>
            <w:tcW w:w="878" w:type="dxa"/>
          </w:tcPr>
          <w:p w14:paraId="38E5A334" w14:textId="77777777" w:rsidR="00E63113" w:rsidRDefault="00E63113">
            <w:r>
              <w:t>Beenish Hassan</w:t>
            </w:r>
          </w:p>
        </w:tc>
        <w:tc>
          <w:tcPr>
            <w:tcW w:w="828" w:type="dxa"/>
          </w:tcPr>
          <w:p w14:paraId="5CB2CD6B" w14:textId="77777777" w:rsidR="00E63113" w:rsidRDefault="00E63113">
            <w:r>
              <w:t>5354-AJK</w:t>
            </w:r>
          </w:p>
        </w:tc>
        <w:tc>
          <w:tcPr>
            <w:tcW w:w="790" w:type="dxa"/>
          </w:tcPr>
          <w:p w14:paraId="527F5F4E" w14:textId="77777777" w:rsidR="00E63113" w:rsidRDefault="00E63113">
            <w:r>
              <w:t>Khurshid Ul Hassan</w:t>
            </w:r>
          </w:p>
        </w:tc>
        <w:tc>
          <w:tcPr>
            <w:tcW w:w="683" w:type="dxa"/>
          </w:tcPr>
          <w:p w14:paraId="7B782094" w14:textId="77777777" w:rsidR="00E63113" w:rsidRDefault="00E63113">
            <w:r>
              <w:t>42.872174</w:t>
            </w:r>
          </w:p>
        </w:tc>
        <w:tc>
          <w:tcPr>
            <w:tcW w:w="685" w:type="dxa"/>
          </w:tcPr>
          <w:p w14:paraId="4A86C786" w14:textId="77777777" w:rsidR="00E63113" w:rsidRDefault="00E63113">
            <w:r>
              <w:t>6</w:t>
            </w:r>
          </w:p>
        </w:tc>
        <w:tc>
          <w:tcPr>
            <w:tcW w:w="1115" w:type="dxa"/>
          </w:tcPr>
          <w:p w14:paraId="2FA13FF7" w14:textId="77777777" w:rsidR="00E63113" w:rsidRDefault="00E63113">
            <w:r>
              <w:t>Neuro Surgery</w:t>
            </w:r>
          </w:p>
        </w:tc>
        <w:tc>
          <w:tcPr>
            <w:tcW w:w="864" w:type="dxa"/>
          </w:tcPr>
          <w:p w14:paraId="581FA9DD" w14:textId="77777777" w:rsidR="00E63113" w:rsidRDefault="00E63113">
            <w:r>
              <w:t>Allied Hospital, Faisalabad</w:t>
            </w:r>
          </w:p>
        </w:tc>
        <w:tc>
          <w:tcPr>
            <w:tcW w:w="719" w:type="dxa"/>
          </w:tcPr>
          <w:p w14:paraId="51C479E5" w14:textId="77777777" w:rsidR="00E63113" w:rsidRDefault="00E63113">
            <w:r>
              <w:t>AJK, G&amp;B, FATA, ICT</w:t>
            </w:r>
          </w:p>
        </w:tc>
      </w:tr>
      <w:tr w:rsidR="00E63113" w14:paraId="375D3740" w14:textId="77777777" w:rsidTr="00E63113">
        <w:tc>
          <w:tcPr>
            <w:tcW w:w="383" w:type="dxa"/>
          </w:tcPr>
          <w:p w14:paraId="06412104" w14:textId="77777777" w:rsidR="00E63113" w:rsidRDefault="00E63113">
            <w:r>
              <w:t>125</w:t>
            </w:r>
          </w:p>
        </w:tc>
        <w:tc>
          <w:tcPr>
            <w:tcW w:w="631" w:type="dxa"/>
          </w:tcPr>
          <w:p w14:paraId="37B6ABE3" w14:textId="77777777" w:rsidR="00E63113" w:rsidRDefault="00E63113">
            <w:r>
              <w:t>18954</w:t>
            </w:r>
          </w:p>
        </w:tc>
        <w:tc>
          <w:tcPr>
            <w:tcW w:w="878" w:type="dxa"/>
          </w:tcPr>
          <w:p w14:paraId="75ECEADE" w14:textId="77777777" w:rsidR="00E63113" w:rsidRDefault="00E63113">
            <w:r>
              <w:t>Syed Dawood Raza Zaidi</w:t>
            </w:r>
          </w:p>
        </w:tc>
        <w:tc>
          <w:tcPr>
            <w:tcW w:w="828" w:type="dxa"/>
          </w:tcPr>
          <w:p w14:paraId="1CFB4AD3" w14:textId="77777777" w:rsidR="00E63113" w:rsidRDefault="00E63113">
            <w:r>
              <w:t>108622-P</w:t>
            </w:r>
          </w:p>
        </w:tc>
        <w:tc>
          <w:tcPr>
            <w:tcW w:w="790" w:type="dxa"/>
          </w:tcPr>
          <w:p w14:paraId="6F724403" w14:textId="77777777" w:rsidR="00E63113" w:rsidRDefault="00E63113">
            <w:r>
              <w:t>syed bunyad ali zaidi</w:t>
            </w:r>
          </w:p>
        </w:tc>
        <w:tc>
          <w:tcPr>
            <w:tcW w:w="683" w:type="dxa"/>
          </w:tcPr>
          <w:p w14:paraId="0DA80C3F" w14:textId="77777777" w:rsidR="00E63113" w:rsidRDefault="00E63113">
            <w:r>
              <w:t>48.3725</w:t>
            </w:r>
          </w:p>
        </w:tc>
        <w:tc>
          <w:tcPr>
            <w:tcW w:w="685" w:type="dxa"/>
          </w:tcPr>
          <w:p w14:paraId="02EA88C2" w14:textId="77777777" w:rsidR="00E63113" w:rsidRDefault="00E63113">
            <w:r>
              <w:t>16</w:t>
            </w:r>
          </w:p>
        </w:tc>
        <w:tc>
          <w:tcPr>
            <w:tcW w:w="1115" w:type="dxa"/>
          </w:tcPr>
          <w:p w14:paraId="7A8D32F8" w14:textId="77777777" w:rsidR="00E63113" w:rsidRDefault="00E63113">
            <w:r>
              <w:t>Neuro Surgery</w:t>
            </w:r>
          </w:p>
        </w:tc>
        <w:tc>
          <w:tcPr>
            <w:tcW w:w="864" w:type="dxa"/>
          </w:tcPr>
          <w:p w14:paraId="15E952A7" w14:textId="77777777" w:rsidR="00E63113" w:rsidRDefault="00E63113">
            <w:r>
              <w:t>Bahawal Victoria Hospital, Bahawalpur</w:t>
            </w:r>
          </w:p>
        </w:tc>
        <w:tc>
          <w:tcPr>
            <w:tcW w:w="719" w:type="dxa"/>
          </w:tcPr>
          <w:p w14:paraId="33149321" w14:textId="77777777" w:rsidR="00E63113" w:rsidRDefault="00E63113">
            <w:r>
              <w:t>Punjab</w:t>
            </w:r>
          </w:p>
        </w:tc>
      </w:tr>
      <w:tr w:rsidR="00E63113" w14:paraId="5AD2F1DE" w14:textId="77777777" w:rsidTr="00E63113">
        <w:tc>
          <w:tcPr>
            <w:tcW w:w="383" w:type="dxa"/>
          </w:tcPr>
          <w:p w14:paraId="0E1D5910" w14:textId="77777777" w:rsidR="00E63113" w:rsidRDefault="00E63113">
            <w:r>
              <w:t>126</w:t>
            </w:r>
          </w:p>
        </w:tc>
        <w:tc>
          <w:tcPr>
            <w:tcW w:w="631" w:type="dxa"/>
          </w:tcPr>
          <w:p w14:paraId="1FA11EC1" w14:textId="77777777" w:rsidR="00E63113" w:rsidRDefault="00E63113">
            <w:r>
              <w:t>15949</w:t>
            </w:r>
          </w:p>
        </w:tc>
        <w:tc>
          <w:tcPr>
            <w:tcW w:w="878" w:type="dxa"/>
          </w:tcPr>
          <w:p w14:paraId="03258824" w14:textId="77777777" w:rsidR="00E63113" w:rsidRDefault="00E63113">
            <w:r>
              <w:t>Sundus</w:t>
            </w:r>
          </w:p>
        </w:tc>
        <w:tc>
          <w:tcPr>
            <w:tcW w:w="828" w:type="dxa"/>
          </w:tcPr>
          <w:p w14:paraId="51E47F21" w14:textId="77777777" w:rsidR="00E63113" w:rsidRDefault="00E63113">
            <w:r>
              <w:t>114395-p</w:t>
            </w:r>
          </w:p>
        </w:tc>
        <w:tc>
          <w:tcPr>
            <w:tcW w:w="790" w:type="dxa"/>
          </w:tcPr>
          <w:p w14:paraId="45EDFBB8" w14:textId="77777777" w:rsidR="00E63113" w:rsidRDefault="00E63113">
            <w:r>
              <w:t>Naimat Ullah</w:t>
            </w:r>
          </w:p>
        </w:tc>
        <w:tc>
          <w:tcPr>
            <w:tcW w:w="683" w:type="dxa"/>
          </w:tcPr>
          <w:p w14:paraId="55DE8D72" w14:textId="77777777" w:rsidR="00E63113" w:rsidRDefault="00E63113">
            <w:r>
              <w:t>51.200833</w:t>
            </w:r>
          </w:p>
        </w:tc>
        <w:tc>
          <w:tcPr>
            <w:tcW w:w="685" w:type="dxa"/>
          </w:tcPr>
          <w:p w14:paraId="55E532D1" w14:textId="77777777" w:rsidR="00E63113" w:rsidRDefault="00E63113">
            <w:r>
              <w:t>107</w:t>
            </w:r>
          </w:p>
        </w:tc>
        <w:tc>
          <w:tcPr>
            <w:tcW w:w="1115" w:type="dxa"/>
          </w:tcPr>
          <w:p w14:paraId="54DB650D" w14:textId="77777777" w:rsidR="00E63113" w:rsidRDefault="00E63113">
            <w:r>
              <w:t>Neuro Surgery</w:t>
            </w:r>
          </w:p>
        </w:tc>
        <w:tc>
          <w:tcPr>
            <w:tcW w:w="864" w:type="dxa"/>
          </w:tcPr>
          <w:p w14:paraId="7FC0777D" w14:textId="77777777" w:rsidR="00E63113" w:rsidRDefault="00E63113">
            <w:r>
              <w:t>DHQ Hospital, DG Khan</w:t>
            </w:r>
          </w:p>
        </w:tc>
        <w:tc>
          <w:tcPr>
            <w:tcW w:w="719" w:type="dxa"/>
          </w:tcPr>
          <w:p w14:paraId="15B4F976" w14:textId="77777777" w:rsidR="00E63113" w:rsidRDefault="00E63113">
            <w:r>
              <w:t>Punjab</w:t>
            </w:r>
          </w:p>
        </w:tc>
      </w:tr>
      <w:tr w:rsidR="00E63113" w14:paraId="28300477" w14:textId="77777777" w:rsidTr="00E63113">
        <w:tc>
          <w:tcPr>
            <w:tcW w:w="383" w:type="dxa"/>
          </w:tcPr>
          <w:p w14:paraId="6995AEDB" w14:textId="77777777" w:rsidR="00E63113" w:rsidRDefault="00E63113">
            <w:r>
              <w:t>127</w:t>
            </w:r>
          </w:p>
        </w:tc>
        <w:tc>
          <w:tcPr>
            <w:tcW w:w="631" w:type="dxa"/>
          </w:tcPr>
          <w:p w14:paraId="1BEA765B" w14:textId="77777777" w:rsidR="00E63113" w:rsidRDefault="00E63113">
            <w:r>
              <w:t>6788</w:t>
            </w:r>
          </w:p>
        </w:tc>
        <w:tc>
          <w:tcPr>
            <w:tcW w:w="878" w:type="dxa"/>
          </w:tcPr>
          <w:p w14:paraId="0CCB5206" w14:textId="77777777" w:rsidR="00E63113" w:rsidRDefault="00E63113">
            <w:r>
              <w:t>Hafiz Haris Masood Sheikh</w:t>
            </w:r>
          </w:p>
        </w:tc>
        <w:tc>
          <w:tcPr>
            <w:tcW w:w="828" w:type="dxa"/>
          </w:tcPr>
          <w:p w14:paraId="6F165A8D" w14:textId="77777777" w:rsidR="00E63113" w:rsidRDefault="00E63113">
            <w:r>
              <w:t>108387-P</w:t>
            </w:r>
          </w:p>
        </w:tc>
        <w:tc>
          <w:tcPr>
            <w:tcW w:w="790" w:type="dxa"/>
          </w:tcPr>
          <w:p w14:paraId="479CB56B" w14:textId="77777777" w:rsidR="00E63113" w:rsidRDefault="00E63113">
            <w:r>
              <w:t>babar masood sheikh</w:t>
            </w:r>
          </w:p>
        </w:tc>
        <w:tc>
          <w:tcPr>
            <w:tcW w:w="683" w:type="dxa"/>
          </w:tcPr>
          <w:p w14:paraId="61E8922D" w14:textId="77777777" w:rsidR="00E63113" w:rsidRDefault="00E63113">
            <w:r>
              <w:t>51.2725</w:t>
            </w:r>
          </w:p>
        </w:tc>
        <w:tc>
          <w:tcPr>
            <w:tcW w:w="685" w:type="dxa"/>
          </w:tcPr>
          <w:p w14:paraId="323CAD0D" w14:textId="77777777" w:rsidR="00E63113" w:rsidRDefault="00E63113">
            <w:r>
              <w:t>114</w:t>
            </w:r>
          </w:p>
        </w:tc>
        <w:tc>
          <w:tcPr>
            <w:tcW w:w="1115" w:type="dxa"/>
          </w:tcPr>
          <w:p w14:paraId="5CC7AA5B" w14:textId="77777777" w:rsidR="00E63113" w:rsidRDefault="00E63113">
            <w:r>
              <w:t>Neuro Surgery</w:t>
            </w:r>
          </w:p>
        </w:tc>
        <w:tc>
          <w:tcPr>
            <w:tcW w:w="864" w:type="dxa"/>
          </w:tcPr>
          <w:p w14:paraId="72DF4EB4" w14:textId="77777777" w:rsidR="00E63113" w:rsidRDefault="00E63113">
            <w:r>
              <w:t>DHQ Hospital, Gujranwala</w:t>
            </w:r>
          </w:p>
        </w:tc>
        <w:tc>
          <w:tcPr>
            <w:tcW w:w="719" w:type="dxa"/>
          </w:tcPr>
          <w:p w14:paraId="7BDB53EF" w14:textId="77777777" w:rsidR="00E63113" w:rsidRDefault="00E63113">
            <w:r>
              <w:t>Punjab</w:t>
            </w:r>
          </w:p>
        </w:tc>
      </w:tr>
      <w:tr w:rsidR="00E63113" w14:paraId="0C2AD938" w14:textId="77777777" w:rsidTr="00E63113">
        <w:tc>
          <w:tcPr>
            <w:tcW w:w="383" w:type="dxa"/>
          </w:tcPr>
          <w:p w14:paraId="552820D2" w14:textId="77777777" w:rsidR="00E63113" w:rsidRDefault="00E63113">
            <w:r>
              <w:t>128</w:t>
            </w:r>
          </w:p>
        </w:tc>
        <w:tc>
          <w:tcPr>
            <w:tcW w:w="631" w:type="dxa"/>
          </w:tcPr>
          <w:p w14:paraId="209ED145" w14:textId="77777777" w:rsidR="00E63113" w:rsidRDefault="00E63113">
            <w:r>
              <w:t>6392</w:t>
            </w:r>
          </w:p>
        </w:tc>
        <w:tc>
          <w:tcPr>
            <w:tcW w:w="878" w:type="dxa"/>
          </w:tcPr>
          <w:p w14:paraId="07CF173E" w14:textId="77777777" w:rsidR="00E63113" w:rsidRDefault="00E63113">
            <w:r>
              <w:t>Adil Ayoub</w:t>
            </w:r>
          </w:p>
        </w:tc>
        <w:tc>
          <w:tcPr>
            <w:tcW w:w="828" w:type="dxa"/>
          </w:tcPr>
          <w:p w14:paraId="2EBB4A77" w14:textId="77777777" w:rsidR="00E63113" w:rsidRDefault="00E63113">
            <w:r>
              <w:t>102136-P</w:t>
            </w:r>
          </w:p>
        </w:tc>
        <w:tc>
          <w:tcPr>
            <w:tcW w:w="790" w:type="dxa"/>
          </w:tcPr>
          <w:p w14:paraId="62247FC2" w14:textId="77777777" w:rsidR="00E63113" w:rsidRDefault="00E63113">
            <w:r>
              <w:t>Ayoub Akhtar</w:t>
            </w:r>
          </w:p>
        </w:tc>
        <w:tc>
          <w:tcPr>
            <w:tcW w:w="683" w:type="dxa"/>
          </w:tcPr>
          <w:p w14:paraId="2D462F16" w14:textId="77777777" w:rsidR="00E63113" w:rsidRDefault="00E63113">
            <w:r>
              <w:t>48.9675</w:t>
            </w:r>
          </w:p>
        </w:tc>
        <w:tc>
          <w:tcPr>
            <w:tcW w:w="685" w:type="dxa"/>
          </w:tcPr>
          <w:p w14:paraId="78893143" w14:textId="77777777" w:rsidR="00E63113" w:rsidRDefault="00E63113">
            <w:r>
              <w:t>32</w:t>
            </w:r>
          </w:p>
        </w:tc>
        <w:tc>
          <w:tcPr>
            <w:tcW w:w="1115" w:type="dxa"/>
          </w:tcPr>
          <w:p w14:paraId="4233C21D" w14:textId="77777777" w:rsidR="00E63113" w:rsidRDefault="00E63113">
            <w:r>
              <w:t>Neuro Surgery</w:t>
            </w:r>
          </w:p>
        </w:tc>
        <w:tc>
          <w:tcPr>
            <w:tcW w:w="864" w:type="dxa"/>
          </w:tcPr>
          <w:p w14:paraId="56AAA63B" w14:textId="77777777" w:rsidR="00E63113" w:rsidRDefault="00E63113">
            <w:r>
              <w:t>DHQ Rawalpindi</w:t>
            </w:r>
          </w:p>
        </w:tc>
        <w:tc>
          <w:tcPr>
            <w:tcW w:w="719" w:type="dxa"/>
          </w:tcPr>
          <w:p w14:paraId="6BB7FB26" w14:textId="77777777" w:rsidR="00E63113" w:rsidRDefault="00E63113">
            <w:r>
              <w:t>Punjab</w:t>
            </w:r>
          </w:p>
        </w:tc>
      </w:tr>
      <w:tr w:rsidR="00E63113" w14:paraId="7EFF4541" w14:textId="77777777" w:rsidTr="00E63113">
        <w:tc>
          <w:tcPr>
            <w:tcW w:w="383" w:type="dxa"/>
          </w:tcPr>
          <w:p w14:paraId="62DBE8EC" w14:textId="77777777" w:rsidR="00E63113" w:rsidRDefault="00E63113">
            <w:r>
              <w:t>129</w:t>
            </w:r>
          </w:p>
        </w:tc>
        <w:tc>
          <w:tcPr>
            <w:tcW w:w="631" w:type="dxa"/>
          </w:tcPr>
          <w:p w14:paraId="2CBD64F5" w14:textId="77777777" w:rsidR="00E63113" w:rsidRDefault="00E63113">
            <w:r>
              <w:t>15504</w:t>
            </w:r>
          </w:p>
        </w:tc>
        <w:tc>
          <w:tcPr>
            <w:tcW w:w="878" w:type="dxa"/>
          </w:tcPr>
          <w:p w14:paraId="78D6D45B" w14:textId="77777777" w:rsidR="00E63113" w:rsidRDefault="00E63113">
            <w:r>
              <w:t>Maria Islam</w:t>
            </w:r>
          </w:p>
        </w:tc>
        <w:tc>
          <w:tcPr>
            <w:tcW w:w="828" w:type="dxa"/>
          </w:tcPr>
          <w:p w14:paraId="649DA097" w14:textId="77777777" w:rsidR="00E63113" w:rsidRDefault="00E63113">
            <w:r>
              <w:t>110989-P</w:t>
            </w:r>
          </w:p>
        </w:tc>
        <w:tc>
          <w:tcPr>
            <w:tcW w:w="790" w:type="dxa"/>
          </w:tcPr>
          <w:p w14:paraId="0E26B2AD" w14:textId="77777777" w:rsidR="00E63113" w:rsidRDefault="00E63113">
            <w:r>
              <w:t>Muhammad Islam</w:t>
            </w:r>
          </w:p>
        </w:tc>
        <w:tc>
          <w:tcPr>
            <w:tcW w:w="683" w:type="dxa"/>
          </w:tcPr>
          <w:p w14:paraId="7DA146F3" w14:textId="77777777" w:rsidR="00E63113" w:rsidRDefault="00E63113">
            <w:r>
              <w:t>48.949167</w:t>
            </w:r>
          </w:p>
        </w:tc>
        <w:tc>
          <w:tcPr>
            <w:tcW w:w="685" w:type="dxa"/>
          </w:tcPr>
          <w:p w14:paraId="2F2BC9A5" w14:textId="77777777" w:rsidR="00E63113" w:rsidRDefault="00E63113">
            <w:r>
              <w:t>2</w:t>
            </w:r>
          </w:p>
        </w:tc>
        <w:tc>
          <w:tcPr>
            <w:tcW w:w="1115" w:type="dxa"/>
          </w:tcPr>
          <w:p w14:paraId="3DE3920A" w14:textId="77777777" w:rsidR="00E63113" w:rsidRDefault="00E63113">
            <w:r>
              <w:t>Neuro Surgery</w:t>
            </w:r>
          </w:p>
        </w:tc>
        <w:tc>
          <w:tcPr>
            <w:tcW w:w="864" w:type="dxa"/>
          </w:tcPr>
          <w:p w14:paraId="5E664DF7" w14:textId="77777777" w:rsidR="00E63113" w:rsidRDefault="00E63113">
            <w:r>
              <w:t>Holy Family Hospital, Rawalpindi</w:t>
            </w:r>
          </w:p>
        </w:tc>
        <w:tc>
          <w:tcPr>
            <w:tcW w:w="719" w:type="dxa"/>
          </w:tcPr>
          <w:p w14:paraId="15C9EFC0" w14:textId="77777777" w:rsidR="00E63113" w:rsidRDefault="00E63113">
            <w:r>
              <w:t>Punjab</w:t>
            </w:r>
          </w:p>
        </w:tc>
      </w:tr>
      <w:tr w:rsidR="00E63113" w14:paraId="332AEDBB" w14:textId="77777777" w:rsidTr="00E63113">
        <w:tc>
          <w:tcPr>
            <w:tcW w:w="383" w:type="dxa"/>
          </w:tcPr>
          <w:p w14:paraId="2210CAC6" w14:textId="77777777" w:rsidR="00E63113" w:rsidRDefault="00E63113">
            <w:r>
              <w:t>130</w:t>
            </w:r>
          </w:p>
        </w:tc>
        <w:tc>
          <w:tcPr>
            <w:tcW w:w="631" w:type="dxa"/>
          </w:tcPr>
          <w:p w14:paraId="2B42209B" w14:textId="77777777" w:rsidR="00E63113" w:rsidRDefault="00E63113">
            <w:r>
              <w:t>20167</w:t>
            </w:r>
          </w:p>
        </w:tc>
        <w:tc>
          <w:tcPr>
            <w:tcW w:w="878" w:type="dxa"/>
          </w:tcPr>
          <w:p w14:paraId="22E9A2EB" w14:textId="77777777" w:rsidR="00E63113" w:rsidRDefault="00E63113">
            <w:r>
              <w:t>Ali Usama</w:t>
            </w:r>
          </w:p>
        </w:tc>
        <w:tc>
          <w:tcPr>
            <w:tcW w:w="828" w:type="dxa"/>
          </w:tcPr>
          <w:p w14:paraId="781BC538" w14:textId="77777777" w:rsidR="00E63113" w:rsidRDefault="00E63113">
            <w:r>
              <w:t>108366-P</w:t>
            </w:r>
          </w:p>
        </w:tc>
        <w:tc>
          <w:tcPr>
            <w:tcW w:w="790" w:type="dxa"/>
          </w:tcPr>
          <w:p w14:paraId="5C69E9DB" w14:textId="77777777" w:rsidR="00E63113" w:rsidRDefault="00E63113">
            <w:r>
              <w:t>Muhammad Arif</w:t>
            </w:r>
          </w:p>
        </w:tc>
        <w:tc>
          <w:tcPr>
            <w:tcW w:w="683" w:type="dxa"/>
          </w:tcPr>
          <w:p w14:paraId="663D61C7" w14:textId="77777777" w:rsidR="00E63113" w:rsidRDefault="00E63113">
            <w:r>
              <w:t>53.478333</w:t>
            </w:r>
          </w:p>
        </w:tc>
        <w:tc>
          <w:tcPr>
            <w:tcW w:w="685" w:type="dxa"/>
          </w:tcPr>
          <w:p w14:paraId="5BDD0CB9" w14:textId="77777777" w:rsidR="00E63113" w:rsidRDefault="00E63113">
            <w:r>
              <w:t>38</w:t>
            </w:r>
          </w:p>
        </w:tc>
        <w:tc>
          <w:tcPr>
            <w:tcW w:w="1115" w:type="dxa"/>
          </w:tcPr>
          <w:p w14:paraId="4A3DF198" w14:textId="77777777" w:rsidR="00E63113" w:rsidRDefault="00E63113">
            <w:r>
              <w:t>Neuro Surgery</w:t>
            </w:r>
          </w:p>
        </w:tc>
        <w:tc>
          <w:tcPr>
            <w:tcW w:w="864" w:type="dxa"/>
          </w:tcPr>
          <w:p w14:paraId="456A2CA2" w14:textId="77777777" w:rsidR="00E63113" w:rsidRDefault="00E63113">
            <w:r>
              <w:t>Jinnah Hospital, Lahore</w:t>
            </w:r>
          </w:p>
        </w:tc>
        <w:tc>
          <w:tcPr>
            <w:tcW w:w="719" w:type="dxa"/>
          </w:tcPr>
          <w:p w14:paraId="153F2995" w14:textId="77777777" w:rsidR="00E63113" w:rsidRDefault="00E63113">
            <w:r>
              <w:t>Punjab</w:t>
            </w:r>
          </w:p>
        </w:tc>
      </w:tr>
      <w:tr w:rsidR="00E63113" w14:paraId="2A181D57" w14:textId="77777777" w:rsidTr="00E63113">
        <w:tc>
          <w:tcPr>
            <w:tcW w:w="383" w:type="dxa"/>
          </w:tcPr>
          <w:p w14:paraId="10EEE60B" w14:textId="77777777" w:rsidR="00E63113" w:rsidRDefault="00E63113">
            <w:r>
              <w:t>131</w:t>
            </w:r>
          </w:p>
        </w:tc>
        <w:tc>
          <w:tcPr>
            <w:tcW w:w="631" w:type="dxa"/>
          </w:tcPr>
          <w:p w14:paraId="2C32C019" w14:textId="77777777" w:rsidR="00E63113" w:rsidRDefault="00E63113">
            <w:r>
              <w:t>18787</w:t>
            </w:r>
          </w:p>
        </w:tc>
        <w:tc>
          <w:tcPr>
            <w:tcW w:w="878" w:type="dxa"/>
          </w:tcPr>
          <w:p w14:paraId="320055C6" w14:textId="77777777" w:rsidR="00E63113" w:rsidRDefault="00E63113">
            <w:r>
              <w:t>Dr Rana Asif Mahmood</w:t>
            </w:r>
          </w:p>
        </w:tc>
        <w:tc>
          <w:tcPr>
            <w:tcW w:w="828" w:type="dxa"/>
          </w:tcPr>
          <w:p w14:paraId="51E76CD6" w14:textId="77777777" w:rsidR="00E63113" w:rsidRDefault="00E63113">
            <w:r>
              <w:t>99714-P</w:t>
            </w:r>
          </w:p>
        </w:tc>
        <w:tc>
          <w:tcPr>
            <w:tcW w:w="790" w:type="dxa"/>
          </w:tcPr>
          <w:p w14:paraId="36473AC4" w14:textId="77777777" w:rsidR="00E63113" w:rsidRDefault="00E63113">
            <w:r>
              <w:t>Rasheed Ahmad</w:t>
            </w:r>
          </w:p>
        </w:tc>
        <w:tc>
          <w:tcPr>
            <w:tcW w:w="683" w:type="dxa"/>
          </w:tcPr>
          <w:p w14:paraId="65A62FB1" w14:textId="77777777" w:rsidR="00E63113" w:rsidRDefault="00E63113">
            <w:r>
              <w:t>60.802128</w:t>
            </w:r>
          </w:p>
        </w:tc>
        <w:tc>
          <w:tcPr>
            <w:tcW w:w="685" w:type="dxa"/>
          </w:tcPr>
          <w:p w14:paraId="338085DF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649C9D6B" w14:textId="77777777" w:rsidR="00E63113" w:rsidRDefault="00E63113">
            <w:r>
              <w:t>Neuro Surgery</w:t>
            </w:r>
          </w:p>
        </w:tc>
        <w:tc>
          <w:tcPr>
            <w:tcW w:w="864" w:type="dxa"/>
          </w:tcPr>
          <w:p w14:paraId="674FF0CE" w14:textId="77777777" w:rsidR="00E63113" w:rsidRDefault="00E63113">
            <w:r>
              <w:t>Mayo Hospital, Lahore</w:t>
            </w:r>
          </w:p>
        </w:tc>
        <w:tc>
          <w:tcPr>
            <w:tcW w:w="719" w:type="dxa"/>
          </w:tcPr>
          <w:p w14:paraId="00D5EE00" w14:textId="77777777" w:rsidR="00E63113" w:rsidRDefault="00E63113">
            <w:r>
              <w:t>Punjab</w:t>
            </w:r>
          </w:p>
        </w:tc>
      </w:tr>
      <w:tr w:rsidR="00E63113" w14:paraId="12C19CAA" w14:textId="77777777" w:rsidTr="00E63113">
        <w:tc>
          <w:tcPr>
            <w:tcW w:w="383" w:type="dxa"/>
          </w:tcPr>
          <w:p w14:paraId="7A2A53F1" w14:textId="77777777" w:rsidR="00E63113" w:rsidRDefault="00E63113">
            <w:r>
              <w:t>132</w:t>
            </w:r>
          </w:p>
        </w:tc>
        <w:tc>
          <w:tcPr>
            <w:tcW w:w="631" w:type="dxa"/>
          </w:tcPr>
          <w:p w14:paraId="4E115211" w14:textId="77777777" w:rsidR="00E63113" w:rsidRDefault="00E63113">
            <w:r>
              <w:t>18763</w:t>
            </w:r>
          </w:p>
        </w:tc>
        <w:tc>
          <w:tcPr>
            <w:tcW w:w="878" w:type="dxa"/>
          </w:tcPr>
          <w:p w14:paraId="09863796" w14:textId="77777777" w:rsidR="00E63113" w:rsidRDefault="00E63113">
            <w:r>
              <w:t>Arslan Ahmad Bakhsh</w:t>
            </w:r>
          </w:p>
        </w:tc>
        <w:tc>
          <w:tcPr>
            <w:tcW w:w="828" w:type="dxa"/>
          </w:tcPr>
          <w:p w14:paraId="7D0F3986" w14:textId="77777777" w:rsidR="00E63113" w:rsidRDefault="00E63113">
            <w:r>
              <w:t>91152-P</w:t>
            </w:r>
          </w:p>
        </w:tc>
        <w:tc>
          <w:tcPr>
            <w:tcW w:w="790" w:type="dxa"/>
          </w:tcPr>
          <w:p w14:paraId="4C1EC72F" w14:textId="77777777" w:rsidR="00E63113" w:rsidRDefault="00E63113">
            <w:r>
              <w:t>Muhammad Bakhsh</w:t>
            </w:r>
          </w:p>
        </w:tc>
        <w:tc>
          <w:tcPr>
            <w:tcW w:w="683" w:type="dxa"/>
          </w:tcPr>
          <w:p w14:paraId="53CC3981" w14:textId="77777777" w:rsidR="00E63113" w:rsidRDefault="00E63113">
            <w:r>
              <w:t>62.217938</w:t>
            </w:r>
          </w:p>
        </w:tc>
        <w:tc>
          <w:tcPr>
            <w:tcW w:w="685" w:type="dxa"/>
          </w:tcPr>
          <w:p w14:paraId="5CC6E520" w14:textId="77777777" w:rsidR="00E63113" w:rsidRDefault="00E63113">
            <w:r>
              <w:t>2</w:t>
            </w:r>
          </w:p>
        </w:tc>
        <w:tc>
          <w:tcPr>
            <w:tcW w:w="1115" w:type="dxa"/>
          </w:tcPr>
          <w:p w14:paraId="5550DF9B" w14:textId="77777777" w:rsidR="00E63113" w:rsidRDefault="00E63113">
            <w:r>
              <w:t>Neuro Surgery</w:t>
            </w:r>
          </w:p>
        </w:tc>
        <w:tc>
          <w:tcPr>
            <w:tcW w:w="864" w:type="dxa"/>
          </w:tcPr>
          <w:p w14:paraId="1A9F1521" w14:textId="77777777" w:rsidR="00E63113" w:rsidRDefault="00E63113">
            <w:r>
              <w:t>Nishtar Hospital, Multan</w:t>
            </w:r>
          </w:p>
        </w:tc>
        <w:tc>
          <w:tcPr>
            <w:tcW w:w="719" w:type="dxa"/>
          </w:tcPr>
          <w:p w14:paraId="63FA41F7" w14:textId="77777777" w:rsidR="00E63113" w:rsidRDefault="00E63113">
            <w:r>
              <w:t>Punjab</w:t>
            </w:r>
          </w:p>
        </w:tc>
      </w:tr>
      <w:tr w:rsidR="00E63113" w14:paraId="2A2E43EE" w14:textId="77777777" w:rsidTr="00E63113">
        <w:tc>
          <w:tcPr>
            <w:tcW w:w="383" w:type="dxa"/>
          </w:tcPr>
          <w:p w14:paraId="28A3E9DF" w14:textId="77777777" w:rsidR="00E63113" w:rsidRDefault="00E63113">
            <w:r>
              <w:t>133</w:t>
            </w:r>
          </w:p>
        </w:tc>
        <w:tc>
          <w:tcPr>
            <w:tcW w:w="631" w:type="dxa"/>
          </w:tcPr>
          <w:p w14:paraId="5F7A9099" w14:textId="77777777" w:rsidR="00E63113" w:rsidRDefault="00E63113">
            <w:r>
              <w:t>16959</w:t>
            </w:r>
          </w:p>
        </w:tc>
        <w:tc>
          <w:tcPr>
            <w:tcW w:w="878" w:type="dxa"/>
          </w:tcPr>
          <w:p w14:paraId="7C0A26C7" w14:textId="77777777" w:rsidR="00E63113" w:rsidRDefault="00E63113">
            <w:r>
              <w:t>Gull Rabia Maryam</w:t>
            </w:r>
          </w:p>
        </w:tc>
        <w:tc>
          <w:tcPr>
            <w:tcW w:w="828" w:type="dxa"/>
          </w:tcPr>
          <w:p w14:paraId="2C7EA165" w14:textId="77777777" w:rsidR="00E63113" w:rsidRDefault="00E63113">
            <w:r>
              <w:t>112175-P</w:t>
            </w:r>
          </w:p>
        </w:tc>
        <w:tc>
          <w:tcPr>
            <w:tcW w:w="790" w:type="dxa"/>
          </w:tcPr>
          <w:p w14:paraId="11027856" w14:textId="77777777" w:rsidR="00E63113" w:rsidRDefault="00E63113">
            <w:r>
              <w:t>Ghulam Qasim Mujahid</w:t>
            </w:r>
          </w:p>
        </w:tc>
        <w:tc>
          <w:tcPr>
            <w:tcW w:w="683" w:type="dxa"/>
          </w:tcPr>
          <w:p w14:paraId="26CF2A26" w14:textId="77777777" w:rsidR="00E63113" w:rsidRDefault="00E63113">
            <w:r>
              <w:t>52.056666</w:t>
            </w:r>
          </w:p>
        </w:tc>
        <w:tc>
          <w:tcPr>
            <w:tcW w:w="685" w:type="dxa"/>
          </w:tcPr>
          <w:p w14:paraId="7490C267" w14:textId="77777777" w:rsidR="00E63113" w:rsidRDefault="00E63113">
            <w:r>
              <w:t>105</w:t>
            </w:r>
          </w:p>
        </w:tc>
        <w:tc>
          <w:tcPr>
            <w:tcW w:w="1115" w:type="dxa"/>
          </w:tcPr>
          <w:p w14:paraId="707ED802" w14:textId="77777777" w:rsidR="00E63113" w:rsidRDefault="00E63113">
            <w:r>
              <w:t>Neuro Surgery</w:t>
            </w:r>
          </w:p>
        </w:tc>
        <w:tc>
          <w:tcPr>
            <w:tcW w:w="864" w:type="dxa"/>
          </w:tcPr>
          <w:p w14:paraId="4D31C8D3" w14:textId="77777777" w:rsidR="00E63113" w:rsidRDefault="00E63113">
            <w:r>
              <w:t>Nishtar Hospital, Multan</w:t>
            </w:r>
          </w:p>
        </w:tc>
        <w:tc>
          <w:tcPr>
            <w:tcW w:w="719" w:type="dxa"/>
          </w:tcPr>
          <w:p w14:paraId="09F2297D" w14:textId="77777777" w:rsidR="00E63113" w:rsidRDefault="00E63113">
            <w:r>
              <w:t>Punjab</w:t>
            </w:r>
          </w:p>
        </w:tc>
      </w:tr>
      <w:tr w:rsidR="00E63113" w14:paraId="046DA21C" w14:textId="77777777" w:rsidTr="00E63113">
        <w:tc>
          <w:tcPr>
            <w:tcW w:w="383" w:type="dxa"/>
          </w:tcPr>
          <w:p w14:paraId="4BF0B8AF" w14:textId="77777777" w:rsidR="00E63113" w:rsidRDefault="00E63113">
            <w:r>
              <w:t>13</w:t>
            </w:r>
            <w:r>
              <w:lastRenderedPageBreak/>
              <w:t>4</w:t>
            </w:r>
          </w:p>
        </w:tc>
        <w:tc>
          <w:tcPr>
            <w:tcW w:w="631" w:type="dxa"/>
          </w:tcPr>
          <w:p w14:paraId="5A1186F4" w14:textId="77777777" w:rsidR="00E63113" w:rsidRDefault="00E63113">
            <w:r>
              <w:lastRenderedPageBreak/>
              <w:t>15424</w:t>
            </w:r>
          </w:p>
        </w:tc>
        <w:tc>
          <w:tcPr>
            <w:tcW w:w="878" w:type="dxa"/>
          </w:tcPr>
          <w:p w14:paraId="6D733267" w14:textId="77777777" w:rsidR="00E63113" w:rsidRDefault="00E63113">
            <w:r>
              <w:t>Waqar Ahmad</w:t>
            </w:r>
          </w:p>
        </w:tc>
        <w:tc>
          <w:tcPr>
            <w:tcW w:w="828" w:type="dxa"/>
          </w:tcPr>
          <w:p w14:paraId="77618B9B" w14:textId="77777777" w:rsidR="00E63113" w:rsidRDefault="00E63113">
            <w:r>
              <w:t>31355 n</w:t>
            </w:r>
          </w:p>
        </w:tc>
        <w:tc>
          <w:tcPr>
            <w:tcW w:w="790" w:type="dxa"/>
          </w:tcPr>
          <w:p w14:paraId="7435B29D" w14:textId="77777777" w:rsidR="00E63113" w:rsidRDefault="00E63113">
            <w:r>
              <w:t>Said Karim</w:t>
            </w:r>
          </w:p>
        </w:tc>
        <w:tc>
          <w:tcPr>
            <w:tcW w:w="683" w:type="dxa"/>
          </w:tcPr>
          <w:p w14:paraId="4B12343C" w14:textId="77777777" w:rsidR="00E63113" w:rsidRDefault="00E63113">
            <w:r>
              <w:t>40.497255</w:t>
            </w:r>
          </w:p>
        </w:tc>
        <w:tc>
          <w:tcPr>
            <w:tcW w:w="685" w:type="dxa"/>
          </w:tcPr>
          <w:p w14:paraId="146ABDBD" w14:textId="77777777" w:rsidR="00E63113" w:rsidRDefault="00E63113">
            <w:r>
              <w:t>3</w:t>
            </w:r>
          </w:p>
        </w:tc>
        <w:tc>
          <w:tcPr>
            <w:tcW w:w="1115" w:type="dxa"/>
          </w:tcPr>
          <w:p w14:paraId="5DFDAA44" w14:textId="77777777" w:rsidR="00E63113" w:rsidRDefault="00E63113">
            <w:r>
              <w:t>Neuro Surgery</w:t>
            </w:r>
          </w:p>
        </w:tc>
        <w:tc>
          <w:tcPr>
            <w:tcW w:w="864" w:type="dxa"/>
          </w:tcPr>
          <w:p w14:paraId="6779CBCA" w14:textId="77777777" w:rsidR="00E63113" w:rsidRDefault="00E63113">
            <w:r>
              <w:t>Nishtar Hospital</w:t>
            </w:r>
            <w:r>
              <w:lastRenderedPageBreak/>
              <w:t>, Multan</w:t>
            </w:r>
          </w:p>
        </w:tc>
        <w:tc>
          <w:tcPr>
            <w:tcW w:w="719" w:type="dxa"/>
          </w:tcPr>
          <w:p w14:paraId="468C0376" w14:textId="77777777" w:rsidR="00E63113" w:rsidRDefault="00E63113">
            <w:r>
              <w:lastRenderedPageBreak/>
              <w:t xml:space="preserve">KPK, Sindh, </w:t>
            </w:r>
            <w:r>
              <w:lastRenderedPageBreak/>
              <w:t>Balochistan</w:t>
            </w:r>
          </w:p>
        </w:tc>
      </w:tr>
      <w:tr w:rsidR="00E63113" w14:paraId="51F97F39" w14:textId="77777777" w:rsidTr="00E63113">
        <w:tc>
          <w:tcPr>
            <w:tcW w:w="383" w:type="dxa"/>
          </w:tcPr>
          <w:p w14:paraId="7CF0B049" w14:textId="77777777" w:rsidR="00E63113" w:rsidRDefault="00E63113">
            <w:r>
              <w:lastRenderedPageBreak/>
              <w:t>135</w:t>
            </w:r>
          </w:p>
        </w:tc>
        <w:tc>
          <w:tcPr>
            <w:tcW w:w="631" w:type="dxa"/>
          </w:tcPr>
          <w:p w14:paraId="75368277" w14:textId="77777777" w:rsidR="00E63113" w:rsidRDefault="00E63113">
            <w:r>
              <w:t>17933</w:t>
            </w:r>
          </w:p>
        </w:tc>
        <w:tc>
          <w:tcPr>
            <w:tcW w:w="878" w:type="dxa"/>
          </w:tcPr>
          <w:p w14:paraId="47380624" w14:textId="77777777" w:rsidR="00E63113" w:rsidRDefault="00E63113">
            <w:r>
              <w:t>Abdul Manan Babar</w:t>
            </w:r>
          </w:p>
        </w:tc>
        <w:tc>
          <w:tcPr>
            <w:tcW w:w="828" w:type="dxa"/>
          </w:tcPr>
          <w:p w14:paraId="4B50771B" w14:textId="77777777" w:rsidR="00E63113" w:rsidRDefault="00E63113">
            <w:r>
              <w:t>102837-P</w:t>
            </w:r>
          </w:p>
        </w:tc>
        <w:tc>
          <w:tcPr>
            <w:tcW w:w="790" w:type="dxa"/>
          </w:tcPr>
          <w:p w14:paraId="68F63374" w14:textId="77777777" w:rsidR="00E63113" w:rsidRDefault="00E63113">
            <w:r>
              <w:t>Naeem Babar</w:t>
            </w:r>
          </w:p>
        </w:tc>
        <w:tc>
          <w:tcPr>
            <w:tcW w:w="683" w:type="dxa"/>
          </w:tcPr>
          <w:p w14:paraId="4820D184" w14:textId="77777777" w:rsidR="00E63113" w:rsidRDefault="00E63113">
            <w:r>
              <w:t>50.435268</w:t>
            </w:r>
          </w:p>
        </w:tc>
        <w:tc>
          <w:tcPr>
            <w:tcW w:w="685" w:type="dxa"/>
          </w:tcPr>
          <w:p w14:paraId="2E128FC5" w14:textId="77777777" w:rsidR="00E63113" w:rsidRDefault="00E63113">
            <w:r>
              <w:t>2</w:t>
            </w:r>
          </w:p>
        </w:tc>
        <w:tc>
          <w:tcPr>
            <w:tcW w:w="1115" w:type="dxa"/>
          </w:tcPr>
          <w:p w14:paraId="192231BD" w14:textId="77777777" w:rsidR="00E63113" w:rsidRDefault="00E63113">
            <w:r>
              <w:t>Neuro Surgery</w:t>
            </w:r>
          </w:p>
        </w:tc>
        <w:tc>
          <w:tcPr>
            <w:tcW w:w="864" w:type="dxa"/>
          </w:tcPr>
          <w:p w14:paraId="4FDAE9D7" w14:textId="77777777" w:rsidR="00E63113" w:rsidRDefault="00E63113">
            <w:r>
              <w:t>Punjab Institute of Neurosciences, Lahore</w:t>
            </w:r>
          </w:p>
        </w:tc>
        <w:tc>
          <w:tcPr>
            <w:tcW w:w="719" w:type="dxa"/>
          </w:tcPr>
          <w:p w14:paraId="1C49B034" w14:textId="77777777" w:rsidR="00E63113" w:rsidRDefault="00E63113">
            <w:r>
              <w:t>Punjab</w:t>
            </w:r>
          </w:p>
        </w:tc>
      </w:tr>
      <w:tr w:rsidR="00E63113" w14:paraId="0CD845C4" w14:textId="77777777" w:rsidTr="00E63113">
        <w:tc>
          <w:tcPr>
            <w:tcW w:w="383" w:type="dxa"/>
          </w:tcPr>
          <w:p w14:paraId="6B92A0B8" w14:textId="77777777" w:rsidR="00E63113" w:rsidRDefault="00E63113">
            <w:r>
              <w:t>136</w:t>
            </w:r>
          </w:p>
        </w:tc>
        <w:tc>
          <w:tcPr>
            <w:tcW w:w="631" w:type="dxa"/>
          </w:tcPr>
          <w:p w14:paraId="4EA8ABA1" w14:textId="77777777" w:rsidR="00E63113" w:rsidRDefault="00E63113">
            <w:r>
              <w:t>18292</w:t>
            </w:r>
          </w:p>
        </w:tc>
        <w:tc>
          <w:tcPr>
            <w:tcW w:w="878" w:type="dxa"/>
          </w:tcPr>
          <w:p w14:paraId="37CD1C7A" w14:textId="77777777" w:rsidR="00E63113" w:rsidRDefault="00E63113">
            <w:r>
              <w:t>Fatima Asim</w:t>
            </w:r>
          </w:p>
        </w:tc>
        <w:tc>
          <w:tcPr>
            <w:tcW w:w="828" w:type="dxa"/>
          </w:tcPr>
          <w:p w14:paraId="52CA37C1" w14:textId="77777777" w:rsidR="00E63113" w:rsidRDefault="00E63113">
            <w:r>
              <w:t>109723-P</w:t>
            </w:r>
          </w:p>
        </w:tc>
        <w:tc>
          <w:tcPr>
            <w:tcW w:w="790" w:type="dxa"/>
          </w:tcPr>
          <w:p w14:paraId="32C9D33C" w14:textId="77777777" w:rsidR="00E63113" w:rsidRDefault="00E63113">
            <w:r>
              <w:t>Asim</w:t>
            </w:r>
          </w:p>
        </w:tc>
        <w:tc>
          <w:tcPr>
            <w:tcW w:w="683" w:type="dxa"/>
          </w:tcPr>
          <w:p w14:paraId="03B982C3" w14:textId="77777777" w:rsidR="00E63113" w:rsidRDefault="00E63113">
            <w:r>
              <w:t>49.775</w:t>
            </w:r>
          </w:p>
        </w:tc>
        <w:tc>
          <w:tcPr>
            <w:tcW w:w="685" w:type="dxa"/>
          </w:tcPr>
          <w:p w14:paraId="7EDA1DC5" w14:textId="77777777" w:rsidR="00E63113" w:rsidRDefault="00E63113">
            <w:r>
              <w:t>6</w:t>
            </w:r>
          </w:p>
        </w:tc>
        <w:tc>
          <w:tcPr>
            <w:tcW w:w="1115" w:type="dxa"/>
          </w:tcPr>
          <w:p w14:paraId="10B511D8" w14:textId="77777777" w:rsidR="00E63113" w:rsidRDefault="00E63113">
            <w:r>
              <w:t>Neuro Surgery</w:t>
            </w:r>
          </w:p>
        </w:tc>
        <w:tc>
          <w:tcPr>
            <w:tcW w:w="864" w:type="dxa"/>
          </w:tcPr>
          <w:p w14:paraId="0D7A47F0" w14:textId="77777777" w:rsidR="00E63113" w:rsidRDefault="00E63113">
            <w:r>
              <w:t>Punjab Institute of Neurosciences, Lahore</w:t>
            </w:r>
          </w:p>
        </w:tc>
        <w:tc>
          <w:tcPr>
            <w:tcW w:w="719" w:type="dxa"/>
          </w:tcPr>
          <w:p w14:paraId="27268C12" w14:textId="77777777" w:rsidR="00E63113" w:rsidRDefault="00E63113">
            <w:r>
              <w:t>Punjab</w:t>
            </w:r>
          </w:p>
        </w:tc>
      </w:tr>
      <w:tr w:rsidR="00E63113" w14:paraId="615C5048" w14:textId="77777777" w:rsidTr="00E63113">
        <w:tc>
          <w:tcPr>
            <w:tcW w:w="383" w:type="dxa"/>
          </w:tcPr>
          <w:p w14:paraId="5FF91EA8" w14:textId="77777777" w:rsidR="00E63113" w:rsidRDefault="00E63113">
            <w:r>
              <w:t>137</w:t>
            </w:r>
          </w:p>
        </w:tc>
        <w:tc>
          <w:tcPr>
            <w:tcW w:w="631" w:type="dxa"/>
          </w:tcPr>
          <w:p w14:paraId="18C2D3C6" w14:textId="77777777" w:rsidR="00E63113" w:rsidRDefault="00E63113">
            <w:r>
              <w:t>17464</w:t>
            </w:r>
          </w:p>
        </w:tc>
        <w:tc>
          <w:tcPr>
            <w:tcW w:w="878" w:type="dxa"/>
          </w:tcPr>
          <w:p w14:paraId="05431625" w14:textId="77777777" w:rsidR="00E63113" w:rsidRDefault="00E63113">
            <w:r>
              <w:t>Naveed Ahmad</w:t>
            </w:r>
          </w:p>
        </w:tc>
        <w:tc>
          <w:tcPr>
            <w:tcW w:w="828" w:type="dxa"/>
          </w:tcPr>
          <w:p w14:paraId="79B53A4B" w14:textId="77777777" w:rsidR="00E63113" w:rsidRDefault="00E63113">
            <w:r>
              <w:t>114212-P</w:t>
            </w:r>
          </w:p>
        </w:tc>
        <w:tc>
          <w:tcPr>
            <w:tcW w:w="790" w:type="dxa"/>
          </w:tcPr>
          <w:p w14:paraId="388A3992" w14:textId="77777777" w:rsidR="00E63113" w:rsidRDefault="00E63113">
            <w:r>
              <w:t>Saeed Ahmad</w:t>
            </w:r>
          </w:p>
        </w:tc>
        <w:tc>
          <w:tcPr>
            <w:tcW w:w="683" w:type="dxa"/>
          </w:tcPr>
          <w:p w14:paraId="29CF664A" w14:textId="77777777" w:rsidR="00E63113" w:rsidRDefault="00E63113">
            <w:r>
              <w:t>49.451667</w:t>
            </w:r>
          </w:p>
        </w:tc>
        <w:tc>
          <w:tcPr>
            <w:tcW w:w="685" w:type="dxa"/>
          </w:tcPr>
          <w:p w14:paraId="1493ECF8" w14:textId="77777777" w:rsidR="00E63113" w:rsidRDefault="00E63113">
            <w:r>
              <w:t>168</w:t>
            </w:r>
          </w:p>
        </w:tc>
        <w:tc>
          <w:tcPr>
            <w:tcW w:w="1115" w:type="dxa"/>
          </w:tcPr>
          <w:p w14:paraId="09F68F88" w14:textId="77777777" w:rsidR="00E63113" w:rsidRDefault="00E63113">
            <w:r>
              <w:t>Neuro Surgery</w:t>
            </w:r>
          </w:p>
        </w:tc>
        <w:tc>
          <w:tcPr>
            <w:tcW w:w="864" w:type="dxa"/>
          </w:tcPr>
          <w:p w14:paraId="52ED190A" w14:textId="77777777" w:rsidR="00E63113" w:rsidRDefault="00E63113">
            <w:r>
              <w:t>Punjab Institute of Neurosciences, Lahore</w:t>
            </w:r>
          </w:p>
        </w:tc>
        <w:tc>
          <w:tcPr>
            <w:tcW w:w="719" w:type="dxa"/>
          </w:tcPr>
          <w:p w14:paraId="6CE67D28" w14:textId="77777777" w:rsidR="00E63113" w:rsidRDefault="00E63113">
            <w:r>
              <w:t>Punjab</w:t>
            </w:r>
          </w:p>
        </w:tc>
      </w:tr>
      <w:tr w:rsidR="00E63113" w14:paraId="40144CE9" w14:textId="77777777" w:rsidTr="00E63113">
        <w:tc>
          <w:tcPr>
            <w:tcW w:w="383" w:type="dxa"/>
          </w:tcPr>
          <w:p w14:paraId="2D80B199" w14:textId="77777777" w:rsidR="00E63113" w:rsidRDefault="00E63113">
            <w:r>
              <w:t>138</w:t>
            </w:r>
          </w:p>
        </w:tc>
        <w:tc>
          <w:tcPr>
            <w:tcW w:w="631" w:type="dxa"/>
          </w:tcPr>
          <w:p w14:paraId="2217EF13" w14:textId="77777777" w:rsidR="00E63113" w:rsidRDefault="00E63113">
            <w:r>
              <w:t>7450</w:t>
            </w:r>
          </w:p>
        </w:tc>
        <w:tc>
          <w:tcPr>
            <w:tcW w:w="878" w:type="dxa"/>
          </w:tcPr>
          <w:p w14:paraId="0B3B7F14" w14:textId="77777777" w:rsidR="00E63113" w:rsidRDefault="00E63113">
            <w:r>
              <w:t>Saba Sadiq</w:t>
            </w:r>
          </w:p>
        </w:tc>
        <w:tc>
          <w:tcPr>
            <w:tcW w:w="828" w:type="dxa"/>
          </w:tcPr>
          <w:p w14:paraId="0486C736" w14:textId="77777777" w:rsidR="00E63113" w:rsidRDefault="00E63113">
            <w:r>
              <w:t>111085-P</w:t>
            </w:r>
          </w:p>
        </w:tc>
        <w:tc>
          <w:tcPr>
            <w:tcW w:w="790" w:type="dxa"/>
          </w:tcPr>
          <w:p w14:paraId="419504C9" w14:textId="77777777" w:rsidR="00E63113" w:rsidRDefault="00E63113">
            <w:r>
              <w:t>Muhammad Sadiq</w:t>
            </w:r>
          </w:p>
        </w:tc>
        <w:tc>
          <w:tcPr>
            <w:tcW w:w="683" w:type="dxa"/>
          </w:tcPr>
          <w:p w14:paraId="0CE56645" w14:textId="77777777" w:rsidR="00E63113" w:rsidRDefault="00E63113">
            <w:r>
              <w:t>49.295833</w:t>
            </w:r>
          </w:p>
        </w:tc>
        <w:tc>
          <w:tcPr>
            <w:tcW w:w="685" w:type="dxa"/>
          </w:tcPr>
          <w:p w14:paraId="579110F9" w14:textId="77777777" w:rsidR="00E63113" w:rsidRDefault="00E63113">
            <w:r>
              <w:t>12</w:t>
            </w:r>
          </w:p>
        </w:tc>
        <w:tc>
          <w:tcPr>
            <w:tcW w:w="1115" w:type="dxa"/>
          </w:tcPr>
          <w:p w14:paraId="73450B3A" w14:textId="77777777" w:rsidR="00E63113" w:rsidRDefault="00E63113">
            <w:r>
              <w:t>Neuro Surgery</w:t>
            </w:r>
          </w:p>
        </w:tc>
        <w:tc>
          <w:tcPr>
            <w:tcW w:w="864" w:type="dxa"/>
          </w:tcPr>
          <w:p w14:paraId="3ACCAA0E" w14:textId="77777777" w:rsidR="00E63113" w:rsidRDefault="00E63113">
            <w:r>
              <w:t>Punjab Institute of Neurosciences, Lahore</w:t>
            </w:r>
          </w:p>
        </w:tc>
        <w:tc>
          <w:tcPr>
            <w:tcW w:w="719" w:type="dxa"/>
          </w:tcPr>
          <w:p w14:paraId="58A4A9D6" w14:textId="77777777" w:rsidR="00E63113" w:rsidRDefault="00E63113">
            <w:r>
              <w:t>Punjab</w:t>
            </w:r>
          </w:p>
        </w:tc>
      </w:tr>
      <w:tr w:rsidR="00E63113" w14:paraId="0BAA5ED6" w14:textId="77777777" w:rsidTr="00E63113">
        <w:tc>
          <w:tcPr>
            <w:tcW w:w="383" w:type="dxa"/>
          </w:tcPr>
          <w:p w14:paraId="65D75C23" w14:textId="77777777" w:rsidR="00E63113" w:rsidRDefault="00E63113">
            <w:r>
              <w:t>139</w:t>
            </w:r>
          </w:p>
        </w:tc>
        <w:tc>
          <w:tcPr>
            <w:tcW w:w="631" w:type="dxa"/>
          </w:tcPr>
          <w:p w14:paraId="5A0B2C87" w14:textId="77777777" w:rsidR="00E63113" w:rsidRDefault="00E63113">
            <w:r>
              <w:t>6458</w:t>
            </w:r>
          </w:p>
        </w:tc>
        <w:tc>
          <w:tcPr>
            <w:tcW w:w="878" w:type="dxa"/>
          </w:tcPr>
          <w:p w14:paraId="79B82F3A" w14:textId="77777777" w:rsidR="00E63113" w:rsidRDefault="00E63113">
            <w:r>
              <w:t>Muhammad Baber Shehzad</w:t>
            </w:r>
          </w:p>
        </w:tc>
        <w:tc>
          <w:tcPr>
            <w:tcW w:w="828" w:type="dxa"/>
          </w:tcPr>
          <w:p w14:paraId="29F8AB66" w14:textId="77777777" w:rsidR="00E63113" w:rsidRDefault="00E63113">
            <w:r>
              <w:t>101502-P</w:t>
            </w:r>
          </w:p>
        </w:tc>
        <w:tc>
          <w:tcPr>
            <w:tcW w:w="790" w:type="dxa"/>
          </w:tcPr>
          <w:p w14:paraId="43D42E1D" w14:textId="77777777" w:rsidR="00E63113" w:rsidRDefault="00E63113">
            <w:r>
              <w:t>Muhammad Hafeez Mughal</w:t>
            </w:r>
          </w:p>
        </w:tc>
        <w:tc>
          <w:tcPr>
            <w:tcW w:w="683" w:type="dxa"/>
          </w:tcPr>
          <w:p w14:paraId="3DF9E201" w14:textId="77777777" w:rsidR="00E63113" w:rsidRDefault="00E63113">
            <w:r>
              <w:t>48.999167</w:t>
            </w:r>
          </w:p>
        </w:tc>
        <w:tc>
          <w:tcPr>
            <w:tcW w:w="685" w:type="dxa"/>
          </w:tcPr>
          <w:p w14:paraId="3660278A" w14:textId="77777777" w:rsidR="00E63113" w:rsidRDefault="00E63113">
            <w:r>
              <w:t>18</w:t>
            </w:r>
          </w:p>
        </w:tc>
        <w:tc>
          <w:tcPr>
            <w:tcW w:w="1115" w:type="dxa"/>
          </w:tcPr>
          <w:p w14:paraId="21D9B78B" w14:textId="77777777" w:rsidR="00E63113" w:rsidRDefault="00E63113">
            <w:r>
              <w:t>Neuro Surgery</w:t>
            </w:r>
          </w:p>
        </w:tc>
        <w:tc>
          <w:tcPr>
            <w:tcW w:w="864" w:type="dxa"/>
          </w:tcPr>
          <w:p w14:paraId="3863243E" w14:textId="77777777" w:rsidR="00E63113" w:rsidRDefault="00E63113">
            <w:r>
              <w:t>Punjab Institute of Neurosciences, Lahore</w:t>
            </w:r>
          </w:p>
        </w:tc>
        <w:tc>
          <w:tcPr>
            <w:tcW w:w="719" w:type="dxa"/>
          </w:tcPr>
          <w:p w14:paraId="4E7222B5" w14:textId="77777777" w:rsidR="00E63113" w:rsidRDefault="00E63113">
            <w:r>
              <w:t>Punjab</w:t>
            </w:r>
          </w:p>
        </w:tc>
      </w:tr>
      <w:tr w:rsidR="00E63113" w14:paraId="559C24EB" w14:textId="77777777" w:rsidTr="00E63113">
        <w:tc>
          <w:tcPr>
            <w:tcW w:w="383" w:type="dxa"/>
          </w:tcPr>
          <w:p w14:paraId="2204EC7E" w14:textId="77777777" w:rsidR="00E63113" w:rsidRDefault="00E63113">
            <w:r>
              <w:t>140</w:t>
            </w:r>
          </w:p>
        </w:tc>
        <w:tc>
          <w:tcPr>
            <w:tcW w:w="631" w:type="dxa"/>
          </w:tcPr>
          <w:p w14:paraId="14AA2CB1" w14:textId="77777777" w:rsidR="00E63113" w:rsidRDefault="00E63113">
            <w:r>
              <w:t>17994</w:t>
            </w:r>
          </w:p>
        </w:tc>
        <w:tc>
          <w:tcPr>
            <w:tcW w:w="878" w:type="dxa"/>
          </w:tcPr>
          <w:p w14:paraId="5F814942" w14:textId="77777777" w:rsidR="00E63113" w:rsidRDefault="00E63113">
            <w:r>
              <w:t>Waqas Ali</w:t>
            </w:r>
          </w:p>
        </w:tc>
        <w:tc>
          <w:tcPr>
            <w:tcW w:w="828" w:type="dxa"/>
          </w:tcPr>
          <w:p w14:paraId="7DE44356" w14:textId="77777777" w:rsidR="00E63113" w:rsidRDefault="00E63113">
            <w:r>
              <w:t xml:space="preserve">99781-p </w:t>
            </w:r>
          </w:p>
        </w:tc>
        <w:tc>
          <w:tcPr>
            <w:tcW w:w="790" w:type="dxa"/>
          </w:tcPr>
          <w:p w14:paraId="38F83CB1" w14:textId="77777777" w:rsidR="00E63113" w:rsidRDefault="00E63113">
            <w:r>
              <w:t>Muhammad bashir</w:t>
            </w:r>
          </w:p>
        </w:tc>
        <w:tc>
          <w:tcPr>
            <w:tcW w:w="683" w:type="dxa"/>
          </w:tcPr>
          <w:p w14:paraId="263D3548" w14:textId="77777777" w:rsidR="00E63113" w:rsidRDefault="00E63113">
            <w:r>
              <w:t>48.262162</w:t>
            </w:r>
          </w:p>
        </w:tc>
        <w:tc>
          <w:tcPr>
            <w:tcW w:w="685" w:type="dxa"/>
          </w:tcPr>
          <w:p w14:paraId="1531E2FA" w14:textId="77777777" w:rsidR="00E63113" w:rsidRDefault="00E63113">
            <w:r>
              <w:t>9</w:t>
            </w:r>
          </w:p>
        </w:tc>
        <w:tc>
          <w:tcPr>
            <w:tcW w:w="1115" w:type="dxa"/>
          </w:tcPr>
          <w:p w14:paraId="35DD3FCD" w14:textId="77777777" w:rsidR="00E63113" w:rsidRDefault="00E63113">
            <w:r>
              <w:t>Neuro Surgery</w:t>
            </w:r>
          </w:p>
        </w:tc>
        <w:tc>
          <w:tcPr>
            <w:tcW w:w="864" w:type="dxa"/>
          </w:tcPr>
          <w:p w14:paraId="03E5710B" w14:textId="77777777" w:rsidR="00E63113" w:rsidRDefault="00E63113">
            <w:r>
              <w:t>Punjab Institute of Neurosciences, Lahore</w:t>
            </w:r>
          </w:p>
        </w:tc>
        <w:tc>
          <w:tcPr>
            <w:tcW w:w="719" w:type="dxa"/>
          </w:tcPr>
          <w:p w14:paraId="142E771C" w14:textId="77777777" w:rsidR="00E63113" w:rsidRDefault="00E63113">
            <w:r>
              <w:t>Punjab</w:t>
            </w:r>
          </w:p>
        </w:tc>
      </w:tr>
      <w:tr w:rsidR="00E63113" w14:paraId="0F246B57" w14:textId="77777777" w:rsidTr="00E63113">
        <w:tc>
          <w:tcPr>
            <w:tcW w:w="383" w:type="dxa"/>
          </w:tcPr>
          <w:p w14:paraId="62412A9A" w14:textId="77777777" w:rsidR="00E63113" w:rsidRDefault="00E63113">
            <w:r>
              <w:t>141</w:t>
            </w:r>
          </w:p>
        </w:tc>
        <w:tc>
          <w:tcPr>
            <w:tcW w:w="631" w:type="dxa"/>
          </w:tcPr>
          <w:p w14:paraId="3C7BDC39" w14:textId="77777777" w:rsidR="00E63113" w:rsidRDefault="00E63113">
            <w:r>
              <w:t>17978</w:t>
            </w:r>
          </w:p>
        </w:tc>
        <w:tc>
          <w:tcPr>
            <w:tcW w:w="878" w:type="dxa"/>
          </w:tcPr>
          <w:p w14:paraId="76BC4B26" w14:textId="77777777" w:rsidR="00E63113" w:rsidRDefault="00E63113">
            <w:r>
              <w:t>Mohsin Fayyaz</w:t>
            </w:r>
          </w:p>
        </w:tc>
        <w:tc>
          <w:tcPr>
            <w:tcW w:w="828" w:type="dxa"/>
          </w:tcPr>
          <w:p w14:paraId="309BE5D8" w14:textId="77777777" w:rsidR="00E63113" w:rsidRDefault="00E63113">
            <w:r>
              <w:t>103967-P</w:t>
            </w:r>
          </w:p>
        </w:tc>
        <w:tc>
          <w:tcPr>
            <w:tcW w:w="790" w:type="dxa"/>
          </w:tcPr>
          <w:p w14:paraId="67CD5ED1" w14:textId="77777777" w:rsidR="00E63113" w:rsidRDefault="00E63113">
            <w:r>
              <w:t>Fayyaz Mehmood</w:t>
            </w:r>
          </w:p>
        </w:tc>
        <w:tc>
          <w:tcPr>
            <w:tcW w:w="683" w:type="dxa"/>
          </w:tcPr>
          <w:p w14:paraId="4CBB5F7A" w14:textId="77777777" w:rsidR="00E63113" w:rsidRDefault="00E63113">
            <w:r>
              <w:t>47.903333</w:t>
            </w:r>
          </w:p>
        </w:tc>
        <w:tc>
          <w:tcPr>
            <w:tcW w:w="685" w:type="dxa"/>
          </w:tcPr>
          <w:p w14:paraId="4B4AA635" w14:textId="77777777" w:rsidR="00E63113" w:rsidRDefault="00E63113">
            <w:r>
              <w:t>18</w:t>
            </w:r>
          </w:p>
        </w:tc>
        <w:tc>
          <w:tcPr>
            <w:tcW w:w="1115" w:type="dxa"/>
          </w:tcPr>
          <w:p w14:paraId="09D725C2" w14:textId="77777777" w:rsidR="00E63113" w:rsidRDefault="00E63113">
            <w:r>
              <w:t>Neuro Surgery</w:t>
            </w:r>
          </w:p>
        </w:tc>
        <w:tc>
          <w:tcPr>
            <w:tcW w:w="864" w:type="dxa"/>
          </w:tcPr>
          <w:p w14:paraId="1DD04989" w14:textId="77777777" w:rsidR="00E63113" w:rsidRDefault="00E63113">
            <w:r>
              <w:t>Punjab Institute of Neurosciences, Lahore</w:t>
            </w:r>
          </w:p>
        </w:tc>
        <w:tc>
          <w:tcPr>
            <w:tcW w:w="719" w:type="dxa"/>
          </w:tcPr>
          <w:p w14:paraId="5AA1E03D" w14:textId="77777777" w:rsidR="00E63113" w:rsidRDefault="00E63113">
            <w:r>
              <w:t>Punjab</w:t>
            </w:r>
          </w:p>
        </w:tc>
      </w:tr>
      <w:tr w:rsidR="00E63113" w14:paraId="6DA0BB1C" w14:textId="77777777" w:rsidTr="00E63113">
        <w:tc>
          <w:tcPr>
            <w:tcW w:w="383" w:type="dxa"/>
          </w:tcPr>
          <w:p w14:paraId="0336A0A8" w14:textId="77777777" w:rsidR="00E63113" w:rsidRDefault="00E63113">
            <w:r>
              <w:t>142</w:t>
            </w:r>
          </w:p>
        </w:tc>
        <w:tc>
          <w:tcPr>
            <w:tcW w:w="631" w:type="dxa"/>
          </w:tcPr>
          <w:p w14:paraId="559BF8A6" w14:textId="77777777" w:rsidR="00E63113" w:rsidRDefault="00E63113">
            <w:r>
              <w:t>20292</w:t>
            </w:r>
          </w:p>
        </w:tc>
        <w:tc>
          <w:tcPr>
            <w:tcW w:w="878" w:type="dxa"/>
          </w:tcPr>
          <w:p w14:paraId="5B9ECE3F" w14:textId="77777777" w:rsidR="00E63113" w:rsidRDefault="00E63113">
            <w:r>
              <w:t>Aneeqa Zulfiqar</w:t>
            </w:r>
          </w:p>
        </w:tc>
        <w:tc>
          <w:tcPr>
            <w:tcW w:w="828" w:type="dxa"/>
          </w:tcPr>
          <w:p w14:paraId="765B2DD6" w14:textId="77777777" w:rsidR="00E63113" w:rsidRDefault="00E63113">
            <w:r>
              <w:t>113406-P</w:t>
            </w:r>
          </w:p>
        </w:tc>
        <w:tc>
          <w:tcPr>
            <w:tcW w:w="790" w:type="dxa"/>
          </w:tcPr>
          <w:p w14:paraId="22FA5A9D" w14:textId="77777777" w:rsidR="00E63113" w:rsidRDefault="00E63113">
            <w:r>
              <w:t>Zulfiqar Ahmad</w:t>
            </w:r>
          </w:p>
        </w:tc>
        <w:tc>
          <w:tcPr>
            <w:tcW w:w="683" w:type="dxa"/>
          </w:tcPr>
          <w:p w14:paraId="7972F3DA" w14:textId="77777777" w:rsidR="00E63113" w:rsidRDefault="00E63113">
            <w:r>
              <w:t>47.310833</w:t>
            </w:r>
          </w:p>
        </w:tc>
        <w:tc>
          <w:tcPr>
            <w:tcW w:w="685" w:type="dxa"/>
          </w:tcPr>
          <w:p w14:paraId="4A01E296" w14:textId="77777777" w:rsidR="00E63113" w:rsidRDefault="00E63113">
            <w:r>
              <w:t>26</w:t>
            </w:r>
          </w:p>
        </w:tc>
        <w:tc>
          <w:tcPr>
            <w:tcW w:w="1115" w:type="dxa"/>
          </w:tcPr>
          <w:p w14:paraId="455E8004" w14:textId="77777777" w:rsidR="00E63113" w:rsidRDefault="00E63113">
            <w:r>
              <w:t>Neuro Surgery</w:t>
            </w:r>
          </w:p>
        </w:tc>
        <w:tc>
          <w:tcPr>
            <w:tcW w:w="864" w:type="dxa"/>
          </w:tcPr>
          <w:p w14:paraId="5561E607" w14:textId="77777777" w:rsidR="00E63113" w:rsidRDefault="00E63113">
            <w:r>
              <w:t xml:space="preserve">Punjab Institute of Neurosciences, </w:t>
            </w:r>
            <w:r>
              <w:lastRenderedPageBreak/>
              <w:t>Lahore</w:t>
            </w:r>
          </w:p>
        </w:tc>
        <w:tc>
          <w:tcPr>
            <w:tcW w:w="719" w:type="dxa"/>
          </w:tcPr>
          <w:p w14:paraId="27C28CCF" w14:textId="77777777" w:rsidR="00E63113" w:rsidRDefault="00E63113">
            <w:r>
              <w:lastRenderedPageBreak/>
              <w:t>Punjab</w:t>
            </w:r>
          </w:p>
        </w:tc>
      </w:tr>
      <w:tr w:rsidR="00E63113" w14:paraId="6F954C78" w14:textId="77777777" w:rsidTr="00E63113">
        <w:tc>
          <w:tcPr>
            <w:tcW w:w="383" w:type="dxa"/>
          </w:tcPr>
          <w:p w14:paraId="4A37202D" w14:textId="77777777" w:rsidR="00E63113" w:rsidRDefault="00E63113">
            <w:r>
              <w:t>143</w:t>
            </w:r>
          </w:p>
        </w:tc>
        <w:tc>
          <w:tcPr>
            <w:tcW w:w="631" w:type="dxa"/>
          </w:tcPr>
          <w:p w14:paraId="5B03085F" w14:textId="77777777" w:rsidR="00E63113" w:rsidRDefault="00E63113">
            <w:r>
              <w:t>17487</w:t>
            </w:r>
          </w:p>
        </w:tc>
        <w:tc>
          <w:tcPr>
            <w:tcW w:w="878" w:type="dxa"/>
          </w:tcPr>
          <w:p w14:paraId="1E6503BF" w14:textId="77777777" w:rsidR="00E63113" w:rsidRDefault="00E63113">
            <w:r>
              <w:t>Usama Razzaq</w:t>
            </w:r>
          </w:p>
        </w:tc>
        <w:tc>
          <w:tcPr>
            <w:tcW w:w="828" w:type="dxa"/>
          </w:tcPr>
          <w:p w14:paraId="244D8B0F" w14:textId="77777777" w:rsidR="00E63113" w:rsidRDefault="00E63113">
            <w:r>
              <w:t>108039-P</w:t>
            </w:r>
          </w:p>
        </w:tc>
        <w:tc>
          <w:tcPr>
            <w:tcW w:w="790" w:type="dxa"/>
          </w:tcPr>
          <w:p w14:paraId="4DDC7BAA" w14:textId="77777777" w:rsidR="00E63113" w:rsidRDefault="00E63113">
            <w:r>
              <w:t>Razzaq Ahmad</w:t>
            </w:r>
          </w:p>
        </w:tc>
        <w:tc>
          <w:tcPr>
            <w:tcW w:w="683" w:type="dxa"/>
          </w:tcPr>
          <w:p w14:paraId="1E8111F6" w14:textId="77777777" w:rsidR="00E63113" w:rsidRDefault="00E63113">
            <w:r>
              <w:t>48.664255</w:t>
            </w:r>
          </w:p>
        </w:tc>
        <w:tc>
          <w:tcPr>
            <w:tcW w:w="685" w:type="dxa"/>
          </w:tcPr>
          <w:p w14:paraId="589ABEBE" w14:textId="77777777" w:rsidR="00E63113" w:rsidRDefault="00E63113">
            <w:r>
              <w:t>3</w:t>
            </w:r>
          </w:p>
        </w:tc>
        <w:tc>
          <w:tcPr>
            <w:tcW w:w="1115" w:type="dxa"/>
          </w:tcPr>
          <w:p w14:paraId="43945797" w14:textId="77777777" w:rsidR="00E63113" w:rsidRDefault="00E63113">
            <w:r>
              <w:t>Neuro Surgery</w:t>
            </w:r>
          </w:p>
        </w:tc>
        <w:tc>
          <w:tcPr>
            <w:tcW w:w="864" w:type="dxa"/>
          </w:tcPr>
          <w:p w14:paraId="2CF10A28" w14:textId="77777777" w:rsidR="00E63113" w:rsidRDefault="00E63113">
            <w:r>
              <w:t>Sahiwal Teaching Hospital, Sahiwal</w:t>
            </w:r>
          </w:p>
        </w:tc>
        <w:tc>
          <w:tcPr>
            <w:tcW w:w="719" w:type="dxa"/>
          </w:tcPr>
          <w:p w14:paraId="361F7341" w14:textId="77777777" w:rsidR="00E63113" w:rsidRDefault="00E63113">
            <w:r>
              <w:t>Punjab</w:t>
            </w:r>
          </w:p>
        </w:tc>
      </w:tr>
      <w:tr w:rsidR="00E63113" w14:paraId="6CDE1035" w14:textId="77777777" w:rsidTr="00E63113">
        <w:tc>
          <w:tcPr>
            <w:tcW w:w="383" w:type="dxa"/>
          </w:tcPr>
          <w:p w14:paraId="4DA378DA" w14:textId="77777777" w:rsidR="00E63113" w:rsidRDefault="00E63113">
            <w:r>
              <w:t>144</w:t>
            </w:r>
          </w:p>
        </w:tc>
        <w:tc>
          <w:tcPr>
            <w:tcW w:w="631" w:type="dxa"/>
          </w:tcPr>
          <w:p w14:paraId="29937D42" w14:textId="77777777" w:rsidR="00E63113" w:rsidRDefault="00E63113">
            <w:r>
              <w:t>15208</w:t>
            </w:r>
          </w:p>
        </w:tc>
        <w:tc>
          <w:tcPr>
            <w:tcW w:w="878" w:type="dxa"/>
          </w:tcPr>
          <w:p w14:paraId="1A390B3F" w14:textId="77777777" w:rsidR="00E63113" w:rsidRDefault="00E63113">
            <w:r>
              <w:t>Muhammad Rameez</w:t>
            </w:r>
          </w:p>
        </w:tc>
        <w:tc>
          <w:tcPr>
            <w:tcW w:w="828" w:type="dxa"/>
          </w:tcPr>
          <w:p w14:paraId="19712131" w14:textId="77777777" w:rsidR="00E63113" w:rsidRDefault="00E63113">
            <w:r>
              <w:t>116730-P</w:t>
            </w:r>
          </w:p>
        </w:tc>
        <w:tc>
          <w:tcPr>
            <w:tcW w:w="790" w:type="dxa"/>
          </w:tcPr>
          <w:p w14:paraId="24131C36" w14:textId="77777777" w:rsidR="00E63113" w:rsidRDefault="00E63113">
            <w:r>
              <w:t>Nasrullah</w:t>
            </w:r>
          </w:p>
        </w:tc>
        <w:tc>
          <w:tcPr>
            <w:tcW w:w="683" w:type="dxa"/>
          </w:tcPr>
          <w:p w14:paraId="0C2DFB11" w14:textId="77777777" w:rsidR="00E63113" w:rsidRDefault="00E63113">
            <w:r>
              <w:t>50.976667</w:t>
            </w:r>
          </w:p>
        </w:tc>
        <w:tc>
          <w:tcPr>
            <w:tcW w:w="685" w:type="dxa"/>
          </w:tcPr>
          <w:p w14:paraId="5B057E89" w14:textId="77777777" w:rsidR="00E63113" w:rsidRDefault="00E63113">
            <w:r>
              <w:t>2</w:t>
            </w:r>
          </w:p>
        </w:tc>
        <w:tc>
          <w:tcPr>
            <w:tcW w:w="1115" w:type="dxa"/>
          </w:tcPr>
          <w:p w14:paraId="7CD432EB" w14:textId="77777777" w:rsidR="00E63113" w:rsidRDefault="00E63113">
            <w:r>
              <w:t>Neuro Surgery</w:t>
            </w:r>
          </w:p>
        </w:tc>
        <w:tc>
          <w:tcPr>
            <w:tcW w:w="864" w:type="dxa"/>
          </w:tcPr>
          <w:p w14:paraId="73B269D0" w14:textId="77777777" w:rsidR="00E63113" w:rsidRDefault="00E63113">
            <w:r>
              <w:t>Services Hospital, Lahore</w:t>
            </w:r>
          </w:p>
        </w:tc>
        <w:tc>
          <w:tcPr>
            <w:tcW w:w="719" w:type="dxa"/>
          </w:tcPr>
          <w:p w14:paraId="1E9247ED" w14:textId="77777777" w:rsidR="00E63113" w:rsidRDefault="00E63113">
            <w:r>
              <w:t>Punjab</w:t>
            </w:r>
          </w:p>
        </w:tc>
      </w:tr>
      <w:tr w:rsidR="00E63113" w14:paraId="06044C92" w14:textId="77777777" w:rsidTr="00E63113">
        <w:tc>
          <w:tcPr>
            <w:tcW w:w="383" w:type="dxa"/>
          </w:tcPr>
          <w:p w14:paraId="1E20BB8A" w14:textId="77777777" w:rsidR="00E63113" w:rsidRDefault="00E63113">
            <w:r>
              <w:t>145</w:t>
            </w:r>
          </w:p>
        </w:tc>
        <w:tc>
          <w:tcPr>
            <w:tcW w:w="631" w:type="dxa"/>
          </w:tcPr>
          <w:p w14:paraId="3C65DC11" w14:textId="77777777" w:rsidR="00E63113" w:rsidRDefault="00E63113">
            <w:r>
              <w:t>6846</w:t>
            </w:r>
          </w:p>
        </w:tc>
        <w:tc>
          <w:tcPr>
            <w:tcW w:w="878" w:type="dxa"/>
          </w:tcPr>
          <w:p w14:paraId="2AB854B7" w14:textId="77777777" w:rsidR="00E63113" w:rsidRDefault="00E63113">
            <w:r>
              <w:t>Dr. Fatima Farooq</w:t>
            </w:r>
          </w:p>
        </w:tc>
        <w:tc>
          <w:tcPr>
            <w:tcW w:w="828" w:type="dxa"/>
          </w:tcPr>
          <w:p w14:paraId="7C96B077" w14:textId="77777777" w:rsidR="00E63113" w:rsidRDefault="00E63113">
            <w:r>
              <w:t>105675-P</w:t>
            </w:r>
          </w:p>
        </w:tc>
        <w:tc>
          <w:tcPr>
            <w:tcW w:w="790" w:type="dxa"/>
          </w:tcPr>
          <w:p w14:paraId="3BFCCA14" w14:textId="77777777" w:rsidR="00E63113" w:rsidRDefault="00E63113">
            <w:r>
              <w:t>Muhammad Farooq Bhatti</w:t>
            </w:r>
          </w:p>
        </w:tc>
        <w:tc>
          <w:tcPr>
            <w:tcW w:w="683" w:type="dxa"/>
          </w:tcPr>
          <w:p w14:paraId="6BE13D0D" w14:textId="77777777" w:rsidR="00E63113" w:rsidRDefault="00E63113">
            <w:r>
              <w:t>51.896</w:t>
            </w:r>
          </w:p>
        </w:tc>
        <w:tc>
          <w:tcPr>
            <w:tcW w:w="685" w:type="dxa"/>
          </w:tcPr>
          <w:p w14:paraId="3AF0091E" w14:textId="77777777" w:rsidR="00E63113" w:rsidRDefault="00E63113">
            <w:r>
              <w:t>41</w:t>
            </w:r>
          </w:p>
        </w:tc>
        <w:tc>
          <w:tcPr>
            <w:tcW w:w="1115" w:type="dxa"/>
          </w:tcPr>
          <w:p w14:paraId="259AA53B" w14:textId="77777777" w:rsidR="00E63113" w:rsidRDefault="00E63113">
            <w:r>
              <w:t>Neuro Surgery</w:t>
            </w:r>
          </w:p>
        </w:tc>
        <w:tc>
          <w:tcPr>
            <w:tcW w:w="864" w:type="dxa"/>
          </w:tcPr>
          <w:p w14:paraId="38C1A066" w14:textId="77777777" w:rsidR="00E63113" w:rsidRDefault="00E63113">
            <w:r>
              <w:t>Sir Ganga Ram Hospital, Lahore</w:t>
            </w:r>
          </w:p>
        </w:tc>
        <w:tc>
          <w:tcPr>
            <w:tcW w:w="719" w:type="dxa"/>
          </w:tcPr>
          <w:p w14:paraId="77334C55" w14:textId="77777777" w:rsidR="00E63113" w:rsidRDefault="00E63113">
            <w:r>
              <w:t>Punjab</w:t>
            </w:r>
          </w:p>
        </w:tc>
      </w:tr>
      <w:tr w:rsidR="00E63113" w14:paraId="4908E308" w14:textId="77777777" w:rsidTr="00E63113">
        <w:tc>
          <w:tcPr>
            <w:tcW w:w="383" w:type="dxa"/>
          </w:tcPr>
          <w:p w14:paraId="6DFA41E5" w14:textId="77777777" w:rsidR="00E63113" w:rsidRDefault="00E63113">
            <w:r>
              <w:t>146</w:t>
            </w:r>
          </w:p>
        </w:tc>
        <w:tc>
          <w:tcPr>
            <w:tcW w:w="631" w:type="dxa"/>
          </w:tcPr>
          <w:p w14:paraId="23EB07DB" w14:textId="77777777" w:rsidR="00E63113" w:rsidRDefault="00E63113">
            <w:r>
              <w:t>18847</w:t>
            </w:r>
          </w:p>
        </w:tc>
        <w:tc>
          <w:tcPr>
            <w:tcW w:w="878" w:type="dxa"/>
          </w:tcPr>
          <w:p w14:paraId="0A9911E9" w14:textId="77777777" w:rsidR="00E63113" w:rsidRDefault="00E63113">
            <w:r>
              <w:t>Sana Khurshid</w:t>
            </w:r>
          </w:p>
        </w:tc>
        <w:tc>
          <w:tcPr>
            <w:tcW w:w="828" w:type="dxa"/>
          </w:tcPr>
          <w:p w14:paraId="2D50D7B6" w14:textId="77777777" w:rsidR="00E63113" w:rsidRDefault="00E63113">
            <w:r>
              <w:t>116416-P</w:t>
            </w:r>
          </w:p>
        </w:tc>
        <w:tc>
          <w:tcPr>
            <w:tcW w:w="790" w:type="dxa"/>
          </w:tcPr>
          <w:p w14:paraId="11702036" w14:textId="77777777" w:rsidR="00E63113" w:rsidRDefault="00E63113">
            <w:r>
              <w:t>Rao Dil Khurshid</w:t>
            </w:r>
          </w:p>
        </w:tc>
        <w:tc>
          <w:tcPr>
            <w:tcW w:w="683" w:type="dxa"/>
          </w:tcPr>
          <w:p w14:paraId="159068D9" w14:textId="77777777" w:rsidR="00E63113" w:rsidRDefault="00E63113">
            <w:r>
              <w:t>46.994167</w:t>
            </w:r>
          </w:p>
        </w:tc>
        <w:tc>
          <w:tcPr>
            <w:tcW w:w="685" w:type="dxa"/>
          </w:tcPr>
          <w:p w14:paraId="60130D45" w14:textId="77777777" w:rsidR="00E63113" w:rsidRDefault="00E63113">
            <w:r>
              <w:t>56</w:t>
            </w:r>
          </w:p>
        </w:tc>
        <w:tc>
          <w:tcPr>
            <w:tcW w:w="1115" w:type="dxa"/>
          </w:tcPr>
          <w:p w14:paraId="55F0F1FF" w14:textId="77777777" w:rsidR="00E63113" w:rsidRDefault="00E63113">
            <w:r>
              <w:t>Neuro Surgery</w:t>
            </w:r>
          </w:p>
        </w:tc>
        <w:tc>
          <w:tcPr>
            <w:tcW w:w="864" w:type="dxa"/>
          </w:tcPr>
          <w:p w14:paraId="1780ACFD" w14:textId="77777777" w:rsidR="00E63113" w:rsidRDefault="00E63113">
            <w:r>
              <w:t>SZ Hospital, Rahim Yar Khan</w:t>
            </w:r>
          </w:p>
        </w:tc>
        <w:tc>
          <w:tcPr>
            <w:tcW w:w="719" w:type="dxa"/>
          </w:tcPr>
          <w:p w14:paraId="3E792839" w14:textId="77777777" w:rsidR="00E63113" w:rsidRDefault="00E63113">
            <w:r>
              <w:t>Punjab</w:t>
            </w:r>
          </w:p>
        </w:tc>
      </w:tr>
      <w:tr w:rsidR="00E63113" w14:paraId="23516E43" w14:textId="77777777" w:rsidTr="00E63113">
        <w:tc>
          <w:tcPr>
            <w:tcW w:w="383" w:type="dxa"/>
          </w:tcPr>
          <w:p w14:paraId="74FA78F4" w14:textId="77777777" w:rsidR="00E63113" w:rsidRDefault="00E63113">
            <w:r>
              <w:t>147</w:t>
            </w:r>
          </w:p>
        </w:tc>
        <w:tc>
          <w:tcPr>
            <w:tcW w:w="631" w:type="dxa"/>
          </w:tcPr>
          <w:p w14:paraId="4D4F6547" w14:textId="77777777" w:rsidR="00E63113" w:rsidRDefault="00E63113">
            <w:r>
              <w:t>1499</w:t>
            </w:r>
          </w:p>
        </w:tc>
        <w:tc>
          <w:tcPr>
            <w:tcW w:w="878" w:type="dxa"/>
          </w:tcPr>
          <w:p w14:paraId="79ED2EB4" w14:textId="77777777" w:rsidR="00E63113" w:rsidRDefault="00E63113">
            <w:r>
              <w:t>Ammara Zafar</w:t>
            </w:r>
          </w:p>
        </w:tc>
        <w:tc>
          <w:tcPr>
            <w:tcW w:w="828" w:type="dxa"/>
          </w:tcPr>
          <w:p w14:paraId="1B25AE66" w14:textId="77777777" w:rsidR="00E63113" w:rsidRDefault="00E63113">
            <w:r>
              <w:t>97023-P</w:t>
            </w:r>
          </w:p>
        </w:tc>
        <w:tc>
          <w:tcPr>
            <w:tcW w:w="790" w:type="dxa"/>
          </w:tcPr>
          <w:p w14:paraId="0FA02E0A" w14:textId="77777777" w:rsidR="00E63113" w:rsidRDefault="00E63113">
            <w:r>
              <w:t>Muhammad Zafar Iqbal</w:t>
            </w:r>
          </w:p>
        </w:tc>
        <w:tc>
          <w:tcPr>
            <w:tcW w:w="683" w:type="dxa"/>
          </w:tcPr>
          <w:p w14:paraId="0F12E4D7" w14:textId="77777777" w:rsidR="00E63113" w:rsidRDefault="00E63113">
            <w:r>
              <w:t>63.655833</w:t>
            </w:r>
          </w:p>
        </w:tc>
        <w:tc>
          <w:tcPr>
            <w:tcW w:w="685" w:type="dxa"/>
          </w:tcPr>
          <w:p w14:paraId="62E1D037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0BFDAC18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1DBFCD97" w14:textId="77777777" w:rsidR="00E63113" w:rsidRDefault="00E63113">
            <w:r>
              <w:t>ABS Teaching Hospital, Gujrat</w:t>
            </w:r>
          </w:p>
        </w:tc>
        <w:tc>
          <w:tcPr>
            <w:tcW w:w="719" w:type="dxa"/>
          </w:tcPr>
          <w:p w14:paraId="623EEE86" w14:textId="77777777" w:rsidR="00E63113" w:rsidRDefault="00E63113">
            <w:r>
              <w:t>Punjab</w:t>
            </w:r>
          </w:p>
        </w:tc>
      </w:tr>
      <w:tr w:rsidR="00E63113" w14:paraId="2E5F140D" w14:textId="77777777" w:rsidTr="00E63113">
        <w:tc>
          <w:tcPr>
            <w:tcW w:w="383" w:type="dxa"/>
          </w:tcPr>
          <w:p w14:paraId="05FFC32E" w14:textId="77777777" w:rsidR="00E63113" w:rsidRDefault="00E63113">
            <w:r>
              <w:t>148</w:t>
            </w:r>
          </w:p>
        </w:tc>
        <w:tc>
          <w:tcPr>
            <w:tcW w:w="631" w:type="dxa"/>
          </w:tcPr>
          <w:p w14:paraId="30DBA9F9" w14:textId="77777777" w:rsidR="00E63113" w:rsidRDefault="00E63113">
            <w:r>
              <w:t>18187</w:t>
            </w:r>
          </w:p>
        </w:tc>
        <w:tc>
          <w:tcPr>
            <w:tcW w:w="878" w:type="dxa"/>
          </w:tcPr>
          <w:p w14:paraId="76147D4F" w14:textId="77777777" w:rsidR="00E63113" w:rsidRDefault="00E63113">
            <w:r>
              <w:t>Sana Ismail</w:t>
            </w:r>
          </w:p>
        </w:tc>
        <w:tc>
          <w:tcPr>
            <w:tcW w:w="828" w:type="dxa"/>
          </w:tcPr>
          <w:p w14:paraId="0B184753" w14:textId="77777777" w:rsidR="00E63113" w:rsidRDefault="00E63113">
            <w:r>
              <w:t>88243-P</w:t>
            </w:r>
          </w:p>
        </w:tc>
        <w:tc>
          <w:tcPr>
            <w:tcW w:w="790" w:type="dxa"/>
          </w:tcPr>
          <w:p w14:paraId="3D74E5F0" w14:textId="77777777" w:rsidR="00E63113" w:rsidRDefault="00E63113">
            <w:r>
              <w:t>Muhammad ismail</w:t>
            </w:r>
          </w:p>
        </w:tc>
        <w:tc>
          <w:tcPr>
            <w:tcW w:w="683" w:type="dxa"/>
          </w:tcPr>
          <w:p w14:paraId="48A5F729" w14:textId="77777777" w:rsidR="00E63113" w:rsidRDefault="00E63113">
            <w:r>
              <w:t>66.235745</w:t>
            </w:r>
          </w:p>
        </w:tc>
        <w:tc>
          <w:tcPr>
            <w:tcW w:w="685" w:type="dxa"/>
          </w:tcPr>
          <w:p w14:paraId="2207CAF8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2002553A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148C5057" w14:textId="77777777" w:rsidR="00E63113" w:rsidRDefault="00E63113">
            <w:r>
              <w:t>AIMH, Sialkot</w:t>
            </w:r>
          </w:p>
        </w:tc>
        <w:tc>
          <w:tcPr>
            <w:tcW w:w="719" w:type="dxa"/>
          </w:tcPr>
          <w:p w14:paraId="65F2CAE8" w14:textId="77777777" w:rsidR="00E63113" w:rsidRDefault="00E63113">
            <w:r>
              <w:t>Punjab</w:t>
            </w:r>
          </w:p>
        </w:tc>
      </w:tr>
      <w:tr w:rsidR="00E63113" w14:paraId="1EDCE9A0" w14:textId="77777777" w:rsidTr="00E63113">
        <w:tc>
          <w:tcPr>
            <w:tcW w:w="383" w:type="dxa"/>
          </w:tcPr>
          <w:p w14:paraId="10911489" w14:textId="77777777" w:rsidR="00E63113" w:rsidRDefault="00E63113">
            <w:r>
              <w:t>149</w:t>
            </w:r>
          </w:p>
        </w:tc>
        <w:tc>
          <w:tcPr>
            <w:tcW w:w="631" w:type="dxa"/>
          </w:tcPr>
          <w:p w14:paraId="3DB95AE4" w14:textId="77777777" w:rsidR="00E63113" w:rsidRDefault="00E63113">
            <w:r>
              <w:t>2110</w:t>
            </w:r>
          </w:p>
        </w:tc>
        <w:tc>
          <w:tcPr>
            <w:tcW w:w="878" w:type="dxa"/>
          </w:tcPr>
          <w:p w14:paraId="0AE0C43C" w14:textId="77777777" w:rsidR="00E63113" w:rsidRDefault="00E63113">
            <w:r>
              <w:t>Rida Tariq</w:t>
            </w:r>
          </w:p>
        </w:tc>
        <w:tc>
          <w:tcPr>
            <w:tcW w:w="828" w:type="dxa"/>
          </w:tcPr>
          <w:p w14:paraId="6BD4D862" w14:textId="77777777" w:rsidR="00E63113" w:rsidRDefault="00E63113">
            <w:r>
              <w:t>94209-P</w:t>
            </w:r>
          </w:p>
        </w:tc>
        <w:tc>
          <w:tcPr>
            <w:tcW w:w="790" w:type="dxa"/>
          </w:tcPr>
          <w:p w14:paraId="5F7E1658" w14:textId="77777777" w:rsidR="00E63113" w:rsidRDefault="00E63113">
            <w:r>
              <w:t>Tariq Mehmood</w:t>
            </w:r>
          </w:p>
        </w:tc>
        <w:tc>
          <w:tcPr>
            <w:tcW w:w="683" w:type="dxa"/>
          </w:tcPr>
          <w:p w14:paraId="032C19CB" w14:textId="77777777" w:rsidR="00E63113" w:rsidRDefault="00E63113">
            <w:r>
              <w:t>62.525833</w:t>
            </w:r>
          </w:p>
        </w:tc>
        <w:tc>
          <w:tcPr>
            <w:tcW w:w="685" w:type="dxa"/>
          </w:tcPr>
          <w:p w14:paraId="4DE642D5" w14:textId="77777777" w:rsidR="00E63113" w:rsidRDefault="00E63113">
            <w:r>
              <w:t>2</w:t>
            </w:r>
          </w:p>
        </w:tc>
        <w:tc>
          <w:tcPr>
            <w:tcW w:w="1115" w:type="dxa"/>
          </w:tcPr>
          <w:p w14:paraId="159EC72A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074B6250" w14:textId="77777777" w:rsidR="00E63113" w:rsidRDefault="00E63113">
            <w:r>
              <w:t>AIMH, Sialkot</w:t>
            </w:r>
          </w:p>
        </w:tc>
        <w:tc>
          <w:tcPr>
            <w:tcW w:w="719" w:type="dxa"/>
          </w:tcPr>
          <w:p w14:paraId="7207588C" w14:textId="77777777" w:rsidR="00E63113" w:rsidRDefault="00E63113">
            <w:r>
              <w:t>Punjab</w:t>
            </w:r>
          </w:p>
        </w:tc>
      </w:tr>
      <w:tr w:rsidR="00E63113" w14:paraId="54AA892D" w14:textId="77777777" w:rsidTr="00E63113">
        <w:tc>
          <w:tcPr>
            <w:tcW w:w="383" w:type="dxa"/>
          </w:tcPr>
          <w:p w14:paraId="1BFB4EDB" w14:textId="77777777" w:rsidR="00E63113" w:rsidRDefault="00E63113">
            <w:r>
              <w:t>150</w:t>
            </w:r>
          </w:p>
        </w:tc>
        <w:tc>
          <w:tcPr>
            <w:tcW w:w="631" w:type="dxa"/>
          </w:tcPr>
          <w:p w14:paraId="5B94A420" w14:textId="77777777" w:rsidR="00E63113" w:rsidRDefault="00E63113">
            <w:r>
              <w:t>5951</w:t>
            </w:r>
          </w:p>
        </w:tc>
        <w:tc>
          <w:tcPr>
            <w:tcW w:w="878" w:type="dxa"/>
          </w:tcPr>
          <w:p w14:paraId="706933FE" w14:textId="77777777" w:rsidR="00E63113" w:rsidRDefault="00E63113">
            <w:r>
              <w:t>Rukhsana Latif</w:t>
            </w:r>
          </w:p>
        </w:tc>
        <w:tc>
          <w:tcPr>
            <w:tcW w:w="828" w:type="dxa"/>
          </w:tcPr>
          <w:p w14:paraId="0EFC8559" w14:textId="77777777" w:rsidR="00E63113" w:rsidRDefault="00E63113">
            <w:r>
              <w:t>100443-p</w:t>
            </w:r>
          </w:p>
        </w:tc>
        <w:tc>
          <w:tcPr>
            <w:tcW w:w="790" w:type="dxa"/>
          </w:tcPr>
          <w:p w14:paraId="0894545E" w14:textId="77777777" w:rsidR="00E63113" w:rsidRDefault="00E63113">
            <w:r>
              <w:t>javid Iqbal</w:t>
            </w:r>
          </w:p>
        </w:tc>
        <w:tc>
          <w:tcPr>
            <w:tcW w:w="683" w:type="dxa"/>
          </w:tcPr>
          <w:p w14:paraId="3D7553FE" w14:textId="77777777" w:rsidR="00E63113" w:rsidRDefault="00E63113">
            <w:r>
              <w:t>69.54898</w:t>
            </w:r>
          </w:p>
        </w:tc>
        <w:tc>
          <w:tcPr>
            <w:tcW w:w="685" w:type="dxa"/>
          </w:tcPr>
          <w:p w14:paraId="592419CE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58FEC834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415360F6" w14:textId="77777777" w:rsidR="00E63113" w:rsidRDefault="00E63113">
            <w:r>
              <w:t>Bahawal Victoria Hospital, Bahawalpur</w:t>
            </w:r>
          </w:p>
        </w:tc>
        <w:tc>
          <w:tcPr>
            <w:tcW w:w="719" w:type="dxa"/>
          </w:tcPr>
          <w:p w14:paraId="36BB90B0" w14:textId="77777777" w:rsidR="00E63113" w:rsidRDefault="00E63113">
            <w:r>
              <w:t>Punjab</w:t>
            </w:r>
          </w:p>
        </w:tc>
      </w:tr>
      <w:tr w:rsidR="00E63113" w14:paraId="3C499F96" w14:textId="77777777" w:rsidTr="00E63113">
        <w:tc>
          <w:tcPr>
            <w:tcW w:w="383" w:type="dxa"/>
          </w:tcPr>
          <w:p w14:paraId="2D5D6A00" w14:textId="77777777" w:rsidR="00E63113" w:rsidRDefault="00E63113">
            <w:r>
              <w:t>151</w:t>
            </w:r>
          </w:p>
        </w:tc>
        <w:tc>
          <w:tcPr>
            <w:tcW w:w="631" w:type="dxa"/>
          </w:tcPr>
          <w:p w14:paraId="657B8EFC" w14:textId="77777777" w:rsidR="00E63113" w:rsidRDefault="00E63113">
            <w:r>
              <w:t>18769</w:t>
            </w:r>
          </w:p>
        </w:tc>
        <w:tc>
          <w:tcPr>
            <w:tcW w:w="878" w:type="dxa"/>
          </w:tcPr>
          <w:p w14:paraId="50294285" w14:textId="77777777" w:rsidR="00E63113" w:rsidRDefault="00E63113">
            <w:r>
              <w:t>Muhammad Sohaib Saeed</w:t>
            </w:r>
          </w:p>
        </w:tc>
        <w:tc>
          <w:tcPr>
            <w:tcW w:w="828" w:type="dxa"/>
          </w:tcPr>
          <w:p w14:paraId="59E9D483" w14:textId="77777777" w:rsidR="00E63113" w:rsidRDefault="00E63113">
            <w:r>
              <w:t>102382-P</w:t>
            </w:r>
          </w:p>
        </w:tc>
        <w:tc>
          <w:tcPr>
            <w:tcW w:w="790" w:type="dxa"/>
          </w:tcPr>
          <w:p w14:paraId="7A8A8A84" w14:textId="77777777" w:rsidR="00E63113" w:rsidRDefault="00E63113">
            <w:r>
              <w:t>Saeed Ahmad</w:t>
            </w:r>
          </w:p>
        </w:tc>
        <w:tc>
          <w:tcPr>
            <w:tcW w:w="683" w:type="dxa"/>
          </w:tcPr>
          <w:p w14:paraId="2FF0DD7E" w14:textId="77777777" w:rsidR="00E63113" w:rsidRDefault="00E63113">
            <w:r>
              <w:t>61.934167</w:t>
            </w:r>
          </w:p>
        </w:tc>
        <w:tc>
          <w:tcPr>
            <w:tcW w:w="685" w:type="dxa"/>
          </w:tcPr>
          <w:p w14:paraId="466E0835" w14:textId="77777777" w:rsidR="00E63113" w:rsidRDefault="00E63113">
            <w:r>
              <w:t>4</w:t>
            </w:r>
          </w:p>
        </w:tc>
        <w:tc>
          <w:tcPr>
            <w:tcW w:w="1115" w:type="dxa"/>
          </w:tcPr>
          <w:p w14:paraId="063DC681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0AF4EFE6" w14:textId="77777777" w:rsidR="00E63113" w:rsidRDefault="00E63113">
            <w:r>
              <w:t>Bahawal Victoria Hospital, Bahawalpur</w:t>
            </w:r>
          </w:p>
        </w:tc>
        <w:tc>
          <w:tcPr>
            <w:tcW w:w="719" w:type="dxa"/>
          </w:tcPr>
          <w:p w14:paraId="71A40466" w14:textId="77777777" w:rsidR="00E63113" w:rsidRDefault="00E63113">
            <w:r>
              <w:t>Punjab</w:t>
            </w:r>
          </w:p>
        </w:tc>
      </w:tr>
      <w:tr w:rsidR="00E63113" w14:paraId="4EF3698F" w14:textId="77777777" w:rsidTr="00E63113">
        <w:tc>
          <w:tcPr>
            <w:tcW w:w="383" w:type="dxa"/>
          </w:tcPr>
          <w:p w14:paraId="6F7C11EF" w14:textId="77777777" w:rsidR="00E63113" w:rsidRDefault="00E63113">
            <w:r>
              <w:t>152</w:t>
            </w:r>
          </w:p>
        </w:tc>
        <w:tc>
          <w:tcPr>
            <w:tcW w:w="631" w:type="dxa"/>
          </w:tcPr>
          <w:p w14:paraId="1E76CF4F" w14:textId="77777777" w:rsidR="00E63113" w:rsidRDefault="00E63113">
            <w:r>
              <w:t>4182</w:t>
            </w:r>
          </w:p>
        </w:tc>
        <w:tc>
          <w:tcPr>
            <w:tcW w:w="878" w:type="dxa"/>
          </w:tcPr>
          <w:p w14:paraId="4EFBC9D6" w14:textId="77777777" w:rsidR="00E63113" w:rsidRDefault="00E63113">
            <w:r>
              <w:t>Tauqeer Azhar</w:t>
            </w:r>
          </w:p>
        </w:tc>
        <w:tc>
          <w:tcPr>
            <w:tcW w:w="828" w:type="dxa"/>
          </w:tcPr>
          <w:p w14:paraId="2C7B032A" w14:textId="77777777" w:rsidR="00E63113" w:rsidRDefault="00E63113">
            <w:r>
              <w:t>89148-P</w:t>
            </w:r>
          </w:p>
        </w:tc>
        <w:tc>
          <w:tcPr>
            <w:tcW w:w="790" w:type="dxa"/>
          </w:tcPr>
          <w:p w14:paraId="063535BB" w14:textId="77777777" w:rsidR="00E63113" w:rsidRDefault="00E63113">
            <w:r>
              <w:t>Muhammad Azhar Khan</w:t>
            </w:r>
          </w:p>
        </w:tc>
        <w:tc>
          <w:tcPr>
            <w:tcW w:w="683" w:type="dxa"/>
          </w:tcPr>
          <w:p w14:paraId="425B07BF" w14:textId="77777777" w:rsidR="00E63113" w:rsidRDefault="00E63113">
            <w:r>
              <w:t>60.298333</w:t>
            </w:r>
          </w:p>
        </w:tc>
        <w:tc>
          <w:tcPr>
            <w:tcW w:w="685" w:type="dxa"/>
          </w:tcPr>
          <w:p w14:paraId="394508CC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286F4EDB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5130EBBE" w14:textId="77777777" w:rsidR="00E63113" w:rsidRDefault="00E63113">
            <w:r>
              <w:t>Bahawal Victoria Hospital</w:t>
            </w:r>
            <w:r>
              <w:lastRenderedPageBreak/>
              <w:t>, Bahawalpur</w:t>
            </w:r>
          </w:p>
        </w:tc>
        <w:tc>
          <w:tcPr>
            <w:tcW w:w="719" w:type="dxa"/>
          </w:tcPr>
          <w:p w14:paraId="5CD0BD1A" w14:textId="77777777" w:rsidR="00E63113" w:rsidRDefault="00E63113">
            <w:r>
              <w:lastRenderedPageBreak/>
              <w:t>Punjab</w:t>
            </w:r>
          </w:p>
        </w:tc>
      </w:tr>
      <w:tr w:rsidR="00E63113" w14:paraId="63881B09" w14:textId="77777777" w:rsidTr="00E63113">
        <w:tc>
          <w:tcPr>
            <w:tcW w:w="383" w:type="dxa"/>
          </w:tcPr>
          <w:p w14:paraId="6B2567FE" w14:textId="77777777" w:rsidR="00E63113" w:rsidRDefault="00E63113">
            <w:r>
              <w:t>153</w:t>
            </w:r>
          </w:p>
        </w:tc>
        <w:tc>
          <w:tcPr>
            <w:tcW w:w="631" w:type="dxa"/>
          </w:tcPr>
          <w:p w14:paraId="4B3E61C7" w14:textId="77777777" w:rsidR="00E63113" w:rsidRDefault="00E63113">
            <w:r>
              <w:t>17834</w:t>
            </w:r>
          </w:p>
        </w:tc>
        <w:tc>
          <w:tcPr>
            <w:tcW w:w="878" w:type="dxa"/>
          </w:tcPr>
          <w:p w14:paraId="3339EA7B" w14:textId="77777777" w:rsidR="00E63113" w:rsidRDefault="00E63113">
            <w:r>
              <w:t>Nida Mumraiz</w:t>
            </w:r>
          </w:p>
        </w:tc>
        <w:tc>
          <w:tcPr>
            <w:tcW w:w="828" w:type="dxa"/>
          </w:tcPr>
          <w:p w14:paraId="4FE54CB2" w14:textId="77777777" w:rsidR="00E63113" w:rsidRDefault="00E63113">
            <w:r>
              <w:t>106047-p</w:t>
            </w:r>
          </w:p>
        </w:tc>
        <w:tc>
          <w:tcPr>
            <w:tcW w:w="790" w:type="dxa"/>
          </w:tcPr>
          <w:p w14:paraId="2ABC249A" w14:textId="77777777" w:rsidR="00E63113" w:rsidRDefault="00E63113">
            <w:r>
              <w:t>Mumraiz khan</w:t>
            </w:r>
          </w:p>
        </w:tc>
        <w:tc>
          <w:tcPr>
            <w:tcW w:w="683" w:type="dxa"/>
          </w:tcPr>
          <w:p w14:paraId="0ED4FCEB" w14:textId="77777777" w:rsidR="00E63113" w:rsidRDefault="00E63113">
            <w:r>
              <w:t>59.049787</w:t>
            </w:r>
          </w:p>
        </w:tc>
        <w:tc>
          <w:tcPr>
            <w:tcW w:w="685" w:type="dxa"/>
          </w:tcPr>
          <w:p w14:paraId="1BF7761A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7F7A75CB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1805EF59" w14:textId="77777777" w:rsidR="00E63113" w:rsidRDefault="00E63113">
            <w:r>
              <w:t>Benazir Bhutto Hospital, Rawalpindi</w:t>
            </w:r>
          </w:p>
        </w:tc>
        <w:tc>
          <w:tcPr>
            <w:tcW w:w="719" w:type="dxa"/>
          </w:tcPr>
          <w:p w14:paraId="36BBF3E3" w14:textId="77777777" w:rsidR="00E63113" w:rsidRDefault="00E63113">
            <w:r>
              <w:t>Punjab</w:t>
            </w:r>
          </w:p>
        </w:tc>
      </w:tr>
      <w:tr w:rsidR="00E63113" w14:paraId="6BF2DADA" w14:textId="77777777" w:rsidTr="00E63113">
        <w:tc>
          <w:tcPr>
            <w:tcW w:w="383" w:type="dxa"/>
          </w:tcPr>
          <w:p w14:paraId="778224B9" w14:textId="77777777" w:rsidR="00E63113" w:rsidRDefault="00E63113">
            <w:r>
              <w:t>154</w:t>
            </w:r>
          </w:p>
        </w:tc>
        <w:tc>
          <w:tcPr>
            <w:tcW w:w="631" w:type="dxa"/>
          </w:tcPr>
          <w:p w14:paraId="6815F808" w14:textId="77777777" w:rsidR="00E63113" w:rsidRDefault="00E63113">
            <w:r>
              <w:t>15307</w:t>
            </w:r>
          </w:p>
        </w:tc>
        <w:tc>
          <w:tcPr>
            <w:tcW w:w="878" w:type="dxa"/>
          </w:tcPr>
          <w:p w14:paraId="2DD937B4" w14:textId="77777777" w:rsidR="00E63113" w:rsidRDefault="00E63113">
            <w:r>
              <w:t>Sibgha Aziz</w:t>
            </w:r>
          </w:p>
        </w:tc>
        <w:tc>
          <w:tcPr>
            <w:tcW w:w="828" w:type="dxa"/>
          </w:tcPr>
          <w:p w14:paraId="013AC458" w14:textId="77777777" w:rsidR="00E63113" w:rsidRDefault="00E63113">
            <w:r>
              <w:t>113158-P</w:t>
            </w:r>
          </w:p>
        </w:tc>
        <w:tc>
          <w:tcPr>
            <w:tcW w:w="790" w:type="dxa"/>
          </w:tcPr>
          <w:p w14:paraId="468B102D" w14:textId="77777777" w:rsidR="00E63113" w:rsidRDefault="00E63113">
            <w:r>
              <w:t>Abdul Aziz</w:t>
            </w:r>
          </w:p>
        </w:tc>
        <w:tc>
          <w:tcPr>
            <w:tcW w:w="683" w:type="dxa"/>
          </w:tcPr>
          <w:p w14:paraId="5FF86EA1" w14:textId="77777777" w:rsidR="00E63113" w:rsidRDefault="00E63113">
            <w:r>
              <w:t>55.498333</w:t>
            </w:r>
          </w:p>
        </w:tc>
        <w:tc>
          <w:tcPr>
            <w:tcW w:w="685" w:type="dxa"/>
          </w:tcPr>
          <w:p w14:paraId="58B90B73" w14:textId="77777777" w:rsidR="00E63113" w:rsidRDefault="00E63113">
            <w:r>
              <w:t>2</w:t>
            </w:r>
          </w:p>
        </w:tc>
        <w:tc>
          <w:tcPr>
            <w:tcW w:w="1115" w:type="dxa"/>
          </w:tcPr>
          <w:p w14:paraId="4DF9295F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6AB4FF3F" w14:textId="77777777" w:rsidR="00E63113" w:rsidRDefault="00E63113">
            <w:r>
              <w:t>Benazir Bhutto Hospital</w:t>
            </w:r>
            <w:r>
              <w:lastRenderedPageBreak/>
              <w:t>, Rawalpindi</w:t>
            </w:r>
          </w:p>
        </w:tc>
        <w:tc>
          <w:tcPr>
            <w:tcW w:w="719" w:type="dxa"/>
          </w:tcPr>
          <w:p w14:paraId="3CB0F6A5" w14:textId="77777777" w:rsidR="00E63113" w:rsidRDefault="00E63113">
            <w:r>
              <w:lastRenderedPageBreak/>
              <w:t>Punjab</w:t>
            </w:r>
          </w:p>
        </w:tc>
      </w:tr>
      <w:tr w:rsidR="00E63113" w14:paraId="68C79F7C" w14:textId="77777777" w:rsidTr="00E63113">
        <w:tc>
          <w:tcPr>
            <w:tcW w:w="383" w:type="dxa"/>
          </w:tcPr>
          <w:p w14:paraId="5EC2BEE6" w14:textId="77777777" w:rsidR="00E63113" w:rsidRDefault="00E63113">
            <w:r>
              <w:t>155</w:t>
            </w:r>
          </w:p>
        </w:tc>
        <w:tc>
          <w:tcPr>
            <w:tcW w:w="631" w:type="dxa"/>
          </w:tcPr>
          <w:p w14:paraId="4A8E719B" w14:textId="77777777" w:rsidR="00E63113" w:rsidRDefault="00E63113">
            <w:r>
              <w:t>18883</w:t>
            </w:r>
          </w:p>
        </w:tc>
        <w:tc>
          <w:tcPr>
            <w:tcW w:w="878" w:type="dxa"/>
          </w:tcPr>
          <w:p w14:paraId="55A9293D" w14:textId="77777777" w:rsidR="00E63113" w:rsidRDefault="00E63113">
            <w:r>
              <w:t>Kainat Naveed</w:t>
            </w:r>
          </w:p>
        </w:tc>
        <w:tc>
          <w:tcPr>
            <w:tcW w:w="828" w:type="dxa"/>
          </w:tcPr>
          <w:p w14:paraId="559FF282" w14:textId="77777777" w:rsidR="00E63113" w:rsidRDefault="00E63113">
            <w:r>
              <w:t>5481ajk</w:t>
            </w:r>
          </w:p>
        </w:tc>
        <w:tc>
          <w:tcPr>
            <w:tcW w:w="790" w:type="dxa"/>
          </w:tcPr>
          <w:p w14:paraId="74274DE6" w14:textId="77777777" w:rsidR="00E63113" w:rsidRDefault="00E63113">
            <w:r>
              <w:t>naveed akram</w:t>
            </w:r>
          </w:p>
        </w:tc>
        <w:tc>
          <w:tcPr>
            <w:tcW w:w="683" w:type="dxa"/>
          </w:tcPr>
          <w:p w14:paraId="22E4673E" w14:textId="77777777" w:rsidR="00E63113" w:rsidRDefault="00E63113">
            <w:r>
              <w:t>47.505217</w:t>
            </w:r>
          </w:p>
        </w:tc>
        <w:tc>
          <w:tcPr>
            <w:tcW w:w="685" w:type="dxa"/>
          </w:tcPr>
          <w:p w14:paraId="2F598493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183FC715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61C535A3" w14:textId="77777777" w:rsidR="00E63113" w:rsidRDefault="00E63113">
            <w:r>
              <w:t>Benazir Bhutto Hospital, Rawalpindi</w:t>
            </w:r>
          </w:p>
        </w:tc>
        <w:tc>
          <w:tcPr>
            <w:tcW w:w="719" w:type="dxa"/>
          </w:tcPr>
          <w:p w14:paraId="65A79337" w14:textId="77777777" w:rsidR="00E63113" w:rsidRDefault="00E63113">
            <w:r>
              <w:t>AJK, G&amp;B, FATA, ICT</w:t>
            </w:r>
          </w:p>
        </w:tc>
      </w:tr>
      <w:tr w:rsidR="00E63113" w14:paraId="3185FDC9" w14:textId="77777777" w:rsidTr="00E63113">
        <w:tc>
          <w:tcPr>
            <w:tcW w:w="383" w:type="dxa"/>
          </w:tcPr>
          <w:p w14:paraId="4D3E5793" w14:textId="77777777" w:rsidR="00E63113" w:rsidRDefault="00E63113">
            <w:r>
              <w:t>156</w:t>
            </w:r>
          </w:p>
        </w:tc>
        <w:tc>
          <w:tcPr>
            <w:tcW w:w="631" w:type="dxa"/>
          </w:tcPr>
          <w:p w14:paraId="321488A1" w14:textId="77777777" w:rsidR="00E63113" w:rsidRDefault="00E63113">
            <w:r>
              <w:t>17409</w:t>
            </w:r>
          </w:p>
        </w:tc>
        <w:tc>
          <w:tcPr>
            <w:tcW w:w="878" w:type="dxa"/>
          </w:tcPr>
          <w:p w14:paraId="58CA4E18" w14:textId="77777777" w:rsidR="00E63113" w:rsidRDefault="00E63113">
            <w:r>
              <w:t>Hazrat Nabi</w:t>
            </w:r>
          </w:p>
        </w:tc>
        <w:tc>
          <w:tcPr>
            <w:tcW w:w="828" w:type="dxa"/>
          </w:tcPr>
          <w:p w14:paraId="6422E51B" w14:textId="77777777" w:rsidR="00E63113" w:rsidRDefault="00E63113">
            <w:r>
              <w:t>Foreign00135</w:t>
            </w:r>
          </w:p>
        </w:tc>
        <w:tc>
          <w:tcPr>
            <w:tcW w:w="790" w:type="dxa"/>
          </w:tcPr>
          <w:p w14:paraId="29BC1659" w14:textId="77777777" w:rsidR="00E63113" w:rsidRDefault="00E63113">
            <w:r>
              <w:t>Haji Ghazi</w:t>
            </w:r>
          </w:p>
        </w:tc>
        <w:tc>
          <w:tcPr>
            <w:tcW w:w="683" w:type="dxa"/>
          </w:tcPr>
          <w:p w14:paraId="2FB2307F" w14:textId="77777777" w:rsidR="00E63113" w:rsidRDefault="00E63113">
            <w:r>
              <w:t>42.534146</w:t>
            </w:r>
          </w:p>
        </w:tc>
        <w:tc>
          <w:tcPr>
            <w:tcW w:w="685" w:type="dxa"/>
          </w:tcPr>
          <w:p w14:paraId="61FB3BA5" w14:textId="77777777" w:rsidR="00E63113" w:rsidRDefault="00E63113">
            <w:r>
              <w:t>4</w:t>
            </w:r>
          </w:p>
        </w:tc>
        <w:tc>
          <w:tcPr>
            <w:tcW w:w="1115" w:type="dxa"/>
          </w:tcPr>
          <w:p w14:paraId="7E2C1C07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7D3C38BE" w14:textId="77777777" w:rsidR="00E63113" w:rsidRDefault="00E63113">
            <w:r>
              <w:t>Benazir Bhutto Hospital, Rawalpindi</w:t>
            </w:r>
          </w:p>
        </w:tc>
        <w:tc>
          <w:tcPr>
            <w:tcW w:w="719" w:type="dxa"/>
          </w:tcPr>
          <w:p w14:paraId="0A59C923" w14:textId="77777777" w:rsidR="00E63113" w:rsidRDefault="00E63113">
            <w:r>
              <w:t>Foriegn</w:t>
            </w:r>
          </w:p>
        </w:tc>
      </w:tr>
      <w:tr w:rsidR="00E63113" w14:paraId="0C78F5D4" w14:textId="77777777" w:rsidTr="00E63113">
        <w:tc>
          <w:tcPr>
            <w:tcW w:w="383" w:type="dxa"/>
          </w:tcPr>
          <w:p w14:paraId="7C65D917" w14:textId="77777777" w:rsidR="00E63113" w:rsidRDefault="00E63113">
            <w:r>
              <w:t>157</w:t>
            </w:r>
          </w:p>
        </w:tc>
        <w:tc>
          <w:tcPr>
            <w:tcW w:w="631" w:type="dxa"/>
          </w:tcPr>
          <w:p w14:paraId="5DA53306" w14:textId="77777777" w:rsidR="00E63113" w:rsidRDefault="00E63113">
            <w:r>
              <w:t>6749</w:t>
            </w:r>
          </w:p>
        </w:tc>
        <w:tc>
          <w:tcPr>
            <w:tcW w:w="878" w:type="dxa"/>
          </w:tcPr>
          <w:p w14:paraId="25A359D4" w14:textId="77777777" w:rsidR="00E63113" w:rsidRDefault="00E63113">
            <w:r>
              <w:t>Annumnaz</w:t>
            </w:r>
          </w:p>
        </w:tc>
        <w:tc>
          <w:tcPr>
            <w:tcW w:w="828" w:type="dxa"/>
          </w:tcPr>
          <w:p w14:paraId="06B9DC08" w14:textId="77777777" w:rsidR="00E63113" w:rsidRDefault="00E63113">
            <w:r>
              <w:t>101721-p</w:t>
            </w:r>
          </w:p>
        </w:tc>
        <w:tc>
          <w:tcPr>
            <w:tcW w:w="790" w:type="dxa"/>
          </w:tcPr>
          <w:p w14:paraId="233AD35C" w14:textId="77777777" w:rsidR="00E63113" w:rsidRDefault="00E63113">
            <w:r>
              <w:t>ASGHAR ALI</w:t>
            </w:r>
          </w:p>
        </w:tc>
        <w:tc>
          <w:tcPr>
            <w:tcW w:w="683" w:type="dxa"/>
          </w:tcPr>
          <w:p w14:paraId="22CB2998" w14:textId="77777777" w:rsidR="00E63113" w:rsidRDefault="00E63113">
            <w:r>
              <w:t>55.968333</w:t>
            </w:r>
          </w:p>
        </w:tc>
        <w:tc>
          <w:tcPr>
            <w:tcW w:w="685" w:type="dxa"/>
          </w:tcPr>
          <w:p w14:paraId="67077665" w14:textId="77777777" w:rsidR="00E63113" w:rsidRDefault="00E63113">
            <w:r>
              <w:t>2</w:t>
            </w:r>
          </w:p>
        </w:tc>
        <w:tc>
          <w:tcPr>
            <w:tcW w:w="1115" w:type="dxa"/>
          </w:tcPr>
          <w:p w14:paraId="2455FA27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116A6E81" w14:textId="77777777" w:rsidR="00E63113" w:rsidRDefault="00E63113">
            <w:r>
              <w:t>Civil Hospital Bahawalpur</w:t>
            </w:r>
          </w:p>
        </w:tc>
        <w:tc>
          <w:tcPr>
            <w:tcW w:w="719" w:type="dxa"/>
          </w:tcPr>
          <w:p w14:paraId="3B1E1784" w14:textId="77777777" w:rsidR="00E63113" w:rsidRDefault="00E63113">
            <w:r>
              <w:t>Punjab</w:t>
            </w:r>
          </w:p>
        </w:tc>
      </w:tr>
      <w:tr w:rsidR="00E63113" w14:paraId="7634BE5D" w14:textId="77777777" w:rsidTr="00E63113">
        <w:tc>
          <w:tcPr>
            <w:tcW w:w="383" w:type="dxa"/>
          </w:tcPr>
          <w:p w14:paraId="177B7573" w14:textId="77777777" w:rsidR="00E63113" w:rsidRDefault="00E63113">
            <w:r>
              <w:t>158</w:t>
            </w:r>
          </w:p>
        </w:tc>
        <w:tc>
          <w:tcPr>
            <w:tcW w:w="631" w:type="dxa"/>
          </w:tcPr>
          <w:p w14:paraId="52D9A282" w14:textId="77777777" w:rsidR="00E63113" w:rsidRDefault="00E63113">
            <w:r>
              <w:t>7017</w:t>
            </w:r>
          </w:p>
        </w:tc>
        <w:tc>
          <w:tcPr>
            <w:tcW w:w="878" w:type="dxa"/>
          </w:tcPr>
          <w:p w14:paraId="023C439A" w14:textId="77777777" w:rsidR="00E63113" w:rsidRDefault="00E63113">
            <w:r>
              <w:t>Umaila Javaid</w:t>
            </w:r>
          </w:p>
        </w:tc>
        <w:tc>
          <w:tcPr>
            <w:tcW w:w="828" w:type="dxa"/>
          </w:tcPr>
          <w:p w14:paraId="5CFA0D69" w14:textId="77777777" w:rsidR="00E63113" w:rsidRDefault="00E63113">
            <w:r>
              <w:t>94369-P</w:t>
            </w:r>
          </w:p>
        </w:tc>
        <w:tc>
          <w:tcPr>
            <w:tcW w:w="790" w:type="dxa"/>
          </w:tcPr>
          <w:p w14:paraId="7FE16443" w14:textId="77777777" w:rsidR="00E63113" w:rsidRDefault="00E63113">
            <w:r>
              <w:t>Javaid Rasool</w:t>
            </w:r>
          </w:p>
        </w:tc>
        <w:tc>
          <w:tcPr>
            <w:tcW w:w="683" w:type="dxa"/>
          </w:tcPr>
          <w:p w14:paraId="04D05D7F" w14:textId="77777777" w:rsidR="00E63113" w:rsidRDefault="00E63113">
            <w:r>
              <w:t>54.801667</w:t>
            </w:r>
          </w:p>
        </w:tc>
        <w:tc>
          <w:tcPr>
            <w:tcW w:w="685" w:type="dxa"/>
          </w:tcPr>
          <w:p w14:paraId="489F8E0E" w14:textId="77777777" w:rsidR="00E63113" w:rsidRDefault="00E63113">
            <w:r>
              <w:t>2</w:t>
            </w:r>
          </w:p>
        </w:tc>
        <w:tc>
          <w:tcPr>
            <w:tcW w:w="1115" w:type="dxa"/>
          </w:tcPr>
          <w:p w14:paraId="2C197C6A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68C6B35D" w14:textId="77777777" w:rsidR="00E63113" w:rsidRDefault="00E63113">
            <w:r>
              <w:t>Civil Hospital Bahawalpur</w:t>
            </w:r>
          </w:p>
        </w:tc>
        <w:tc>
          <w:tcPr>
            <w:tcW w:w="719" w:type="dxa"/>
          </w:tcPr>
          <w:p w14:paraId="29DBF437" w14:textId="77777777" w:rsidR="00E63113" w:rsidRDefault="00E63113">
            <w:r>
              <w:t>Punjab</w:t>
            </w:r>
          </w:p>
        </w:tc>
      </w:tr>
      <w:tr w:rsidR="00E63113" w14:paraId="3BFA47FA" w14:textId="77777777" w:rsidTr="00E63113">
        <w:tc>
          <w:tcPr>
            <w:tcW w:w="383" w:type="dxa"/>
          </w:tcPr>
          <w:p w14:paraId="6077F490" w14:textId="77777777" w:rsidR="00E63113" w:rsidRDefault="00E63113">
            <w:r>
              <w:t>159</w:t>
            </w:r>
          </w:p>
        </w:tc>
        <w:tc>
          <w:tcPr>
            <w:tcW w:w="631" w:type="dxa"/>
          </w:tcPr>
          <w:p w14:paraId="1E72B10E" w14:textId="77777777" w:rsidR="00E63113" w:rsidRDefault="00E63113">
            <w:r>
              <w:t>5735</w:t>
            </w:r>
          </w:p>
        </w:tc>
        <w:tc>
          <w:tcPr>
            <w:tcW w:w="878" w:type="dxa"/>
          </w:tcPr>
          <w:p w14:paraId="30FF38A8" w14:textId="77777777" w:rsidR="00E63113" w:rsidRDefault="00E63113">
            <w:r>
              <w:t>Fouzia Khadim</w:t>
            </w:r>
          </w:p>
        </w:tc>
        <w:tc>
          <w:tcPr>
            <w:tcW w:w="828" w:type="dxa"/>
          </w:tcPr>
          <w:p w14:paraId="4A2D6550" w14:textId="77777777" w:rsidR="00E63113" w:rsidRDefault="00E63113">
            <w:r>
              <w:t>104223-P</w:t>
            </w:r>
          </w:p>
        </w:tc>
        <w:tc>
          <w:tcPr>
            <w:tcW w:w="790" w:type="dxa"/>
          </w:tcPr>
          <w:p w14:paraId="4A949790" w14:textId="77777777" w:rsidR="00E63113" w:rsidRDefault="00E63113">
            <w:r>
              <w:t>Khadim Hussain</w:t>
            </w:r>
          </w:p>
        </w:tc>
        <w:tc>
          <w:tcPr>
            <w:tcW w:w="683" w:type="dxa"/>
          </w:tcPr>
          <w:p w14:paraId="41873F90" w14:textId="77777777" w:rsidR="00E63113" w:rsidRDefault="00E63113">
            <w:r>
              <w:t>61.195833</w:t>
            </w:r>
          </w:p>
        </w:tc>
        <w:tc>
          <w:tcPr>
            <w:tcW w:w="685" w:type="dxa"/>
          </w:tcPr>
          <w:p w14:paraId="7C9E3F64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5DF2D57D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47F5077C" w14:textId="77777777" w:rsidR="00E63113" w:rsidRDefault="00E63113">
            <w:r>
              <w:t>DHQ Hospital, DG Khan</w:t>
            </w:r>
          </w:p>
        </w:tc>
        <w:tc>
          <w:tcPr>
            <w:tcW w:w="719" w:type="dxa"/>
          </w:tcPr>
          <w:p w14:paraId="1E2CE92E" w14:textId="77777777" w:rsidR="00E63113" w:rsidRDefault="00E63113">
            <w:r>
              <w:t>Punjab</w:t>
            </w:r>
          </w:p>
        </w:tc>
      </w:tr>
      <w:tr w:rsidR="00E63113" w14:paraId="09E2D28D" w14:textId="77777777" w:rsidTr="00E63113">
        <w:tc>
          <w:tcPr>
            <w:tcW w:w="383" w:type="dxa"/>
          </w:tcPr>
          <w:p w14:paraId="0BA8197D" w14:textId="77777777" w:rsidR="00E63113" w:rsidRDefault="00E63113">
            <w:r>
              <w:t>160</w:t>
            </w:r>
          </w:p>
        </w:tc>
        <w:tc>
          <w:tcPr>
            <w:tcW w:w="631" w:type="dxa"/>
          </w:tcPr>
          <w:p w14:paraId="291B7CF9" w14:textId="77777777" w:rsidR="00E63113" w:rsidRDefault="00E63113">
            <w:r>
              <w:t>17948</w:t>
            </w:r>
          </w:p>
        </w:tc>
        <w:tc>
          <w:tcPr>
            <w:tcW w:w="878" w:type="dxa"/>
          </w:tcPr>
          <w:p w14:paraId="1E96182D" w14:textId="77777777" w:rsidR="00E63113" w:rsidRDefault="00E63113">
            <w:r>
              <w:t>Hamna Fatima</w:t>
            </w:r>
          </w:p>
        </w:tc>
        <w:tc>
          <w:tcPr>
            <w:tcW w:w="828" w:type="dxa"/>
          </w:tcPr>
          <w:p w14:paraId="7F2A4744" w14:textId="77777777" w:rsidR="00E63113" w:rsidRDefault="00E63113">
            <w:r>
              <w:t>85047-P</w:t>
            </w:r>
          </w:p>
        </w:tc>
        <w:tc>
          <w:tcPr>
            <w:tcW w:w="790" w:type="dxa"/>
          </w:tcPr>
          <w:p w14:paraId="13FD0281" w14:textId="77777777" w:rsidR="00E63113" w:rsidRDefault="00E63113">
            <w:r>
              <w:t>Mian Abdul Hai</w:t>
            </w:r>
          </w:p>
        </w:tc>
        <w:tc>
          <w:tcPr>
            <w:tcW w:w="683" w:type="dxa"/>
          </w:tcPr>
          <w:p w14:paraId="6C55B9A5" w14:textId="77777777" w:rsidR="00E63113" w:rsidRDefault="00E63113">
            <w:r>
              <w:t>60.7675</w:t>
            </w:r>
          </w:p>
        </w:tc>
        <w:tc>
          <w:tcPr>
            <w:tcW w:w="685" w:type="dxa"/>
          </w:tcPr>
          <w:p w14:paraId="2FBFE448" w14:textId="77777777" w:rsidR="00E63113" w:rsidRDefault="00E63113">
            <w:r>
              <w:t>3</w:t>
            </w:r>
          </w:p>
        </w:tc>
        <w:tc>
          <w:tcPr>
            <w:tcW w:w="1115" w:type="dxa"/>
          </w:tcPr>
          <w:p w14:paraId="6FA56303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36D46785" w14:textId="77777777" w:rsidR="00E63113" w:rsidRDefault="00E63113">
            <w:r>
              <w:t>DHQ Hospital, DG Khan</w:t>
            </w:r>
          </w:p>
        </w:tc>
        <w:tc>
          <w:tcPr>
            <w:tcW w:w="719" w:type="dxa"/>
          </w:tcPr>
          <w:p w14:paraId="0D9435DB" w14:textId="77777777" w:rsidR="00E63113" w:rsidRDefault="00E63113">
            <w:r>
              <w:t>Punjab</w:t>
            </w:r>
          </w:p>
        </w:tc>
      </w:tr>
      <w:tr w:rsidR="00E63113" w14:paraId="6720D57B" w14:textId="77777777" w:rsidTr="00E63113">
        <w:tc>
          <w:tcPr>
            <w:tcW w:w="383" w:type="dxa"/>
          </w:tcPr>
          <w:p w14:paraId="5DB42358" w14:textId="77777777" w:rsidR="00E63113" w:rsidRDefault="00E63113">
            <w:r>
              <w:t>161</w:t>
            </w:r>
          </w:p>
        </w:tc>
        <w:tc>
          <w:tcPr>
            <w:tcW w:w="631" w:type="dxa"/>
          </w:tcPr>
          <w:p w14:paraId="2B8F8CDD" w14:textId="77777777" w:rsidR="00E63113" w:rsidRDefault="00E63113">
            <w:r>
              <w:t>16547</w:t>
            </w:r>
          </w:p>
        </w:tc>
        <w:tc>
          <w:tcPr>
            <w:tcW w:w="878" w:type="dxa"/>
          </w:tcPr>
          <w:p w14:paraId="3D1BC8A9" w14:textId="77777777" w:rsidR="00E63113" w:rsidRDefault="00E63113">
            <w:r>
              <w:t>Saliha Akmal</w:t>
            </w:r>
          </w:p>
        </w:tc>
        <w:tc>
          <w:tcPr>
            <w:tcW w:w="828" w:type="dxa"/>
          </w:tcPr>
          <w:p w14:paraId="6DEDD515" w14:textId="77777777" w:rsidR="00E63113" w:rsidRDefault="00E63113">
            <w:r>
              <w:t>103124-P</w:t>
            </w:r>
          </w:p>
        </w:tc>
        <w:tc>
          <w:tcPr>
            <w:tcW w:w="790" w:type="dxa"/>
          </w:tcPr>
          <w:p w14:paraId="581470BA" w14:textId="77777777" w:rsidR="00E63113" w:rsidRDefault="00E63113">
            <w:r>
              <w:t>Muhammad Akmal Khan</w:t>
            </w:r>
          </w:p>
        </w:tc>
        <w:tc>
          <w:tcPr>
            <w:tcW w:w="683" w:type="dxa"/>
          </w:tcPr>
          <w:p w14:paraId="23357134" w14:textId="77777777" w:rsidR="00E63113" w:rsidRDefault="00E63113">
            <w:r>
              <w:t>65.515833</w:t>
            </w:r>
          </w:p>
        </w:tc>
        <w:tc>
          <w:tcPr>
            <w:tcW w:w="685" w:type="dxa"/>
          </w:tcPr>
          <w:p w14:paraId="5444A55E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6888D9F1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651DE7BD" w14:textId="77777777" w:rsidR="00E63113" w:rsidRDefault="00E63113">
            <w:r>
              <w:t>DHQ Hospital, Faisalabad</w:t>
            </w:r>
          </w:p>
        </w:tc>
        <w:tc>
          <w:tcPr>
            <w:tcW w:w="719" w:type="dxa"/>
          </w:tcPr>
          <w:p w14:paraId="47501ACC" w14:textId="77777777" w:rsidR="00E63113" w:rsidRDefault="00E63113">
            <w:r>
              <w:t>Punjab</w:t>
            </w:r>
          </w:p>
        </w:tc>
      </w:tr>
      <w:tr w:rsidR="00E63113" w14:paraId="3B622AD3" w14:textId="77777777" w:rsidTr="00E63113">
        <w:tc>
          <w:tcPr>
            <w:tcW w:w="383" w:type="dxa"/>
          </w:tcPr>
          <w:p w14:paraId="71AAB38F" w14:textId="77777777" w:rsidR="00E63113" w:rsidRDefault="00E63113">
            <w:r>
              <w:t>1</w:t>
            </w:r>
            <w:r>
              <w:lastRenderedPageBreak/>
              <w:t>6</w:t>
            </w:r>
            <w:r>
              <w:lastRenderedPageBreak/>
              <w:t>2</w:t>
            </w:r>
          </w:p>
        </w:tc>
        <w:tc>
          <w:tcPr>
            <w:tcW w:w="631" w:type="dxa"/>
          </w:tcPr>
          <w:p w14:paraId="12CE5A8B" w14:textId="77777777" w:rsidR="00E63113" w:rsidRDefault="00E63113">
            <w:r>
              <w:lastRenderedPageBreak/>
              <w:t>1584</w:t>
            </w:r>
            <w:r>
              <w:lastRenderedPageBreak/>
              <w:t>0</w:t>
            </w:r>
          </w:p>
        </w:tc>
        <w:tc>
          <w:tcPr>
            <w:tcW w:w="878" w:type="dxa"/>
          </w:tcPr>
          <w:p w14:paraId="11745387" w14:textId="77777777" w:rsidR="00E63113" w:rsidRDefault="00E63113">
            <w:r>
              <w:lastRenderedPageBreak/>
              <w:t xml:space="preserve">Norina </w:t>
            </w:r>
            <w:r>
              <w:lastRenderedPageBreak/>
              <w:t>Adrees</w:t>
            </w:r>
          </w:p>
        </w:tc>
        <w:tc>
          <w:tcPr>
            <w:tcW w:w="828" w:type="dxa"/>
          </w:tcPr>
          <w:p w14:paraId="36B50B08" w14:textId="77777777" w:rsidR="00E63113" w:rsidRDefault="00E63113">
            <w:r>
              <w:lastRenderedPageBreak/>
              <w:t>109737</w:t>
            </w:r>
            <w:r>
              <w:lastRenderedPageBreak/>
              <w:t>-P</w:t>
            </w:r>
          </w:p>
        </w:tc>
        <w:tc>
          <w:tcPr>
            <w:tcW w:w="790" w:type="dxa"/>
          </w:tcPr>
          <w:p w14:paraId="5A74F318" w14:textId="77777777" w:rsidR="00E63113" w:rsidRDefault="00E63113">
            <w:r>
              <w:lastRenderedPageBreak/>
              <w:t>Muha</w:t>
            </w:r>
            <w:r>
              <w:lastRenderedPageBreak/>
              <w:t xml:space="preserve">mmad </w:t>
            </w:r>
            <w:r>
              <w:lastRenderedPageBreak/>
              <w:t>Adrees</w:t>
            </w:r>
          </w:p>
        </w:tc>
        <w:tc>
          <w:tcPr>
            <w:tcW w:w="683" w:type="dxa"/>
          </w:tcPr>
          <w:p w14:paraId="539EBA9B" w14:textId="77777777" w:rsidR="00E63113" w:rsidRDefault="00E63113">
            <w:r>
              <w:lastRenderedPageBreak/>
              <w:t>56.11</w:t>
            </w:r>
            <w:r>
              <w:lastRenderedPageBreak/>
              <w:t>1667</w:t>
            </w:r>
          </w:p>
        </w:tc>
        <w:tc>
          <w:tcPr>
            <w:tcW w:w="685" w:type="dxa"/>
          </w:tcPr>
          <w:p w14:paraId="0B69B2D0" w14:textId="77777777" w:rsidR="00E63113" w:rsidRDefault="00E63113">
            <w:r>
              <w:lastRenderedPageBreak/>
              <w:t>8</w:t>
            </w:r>
          </w:p>
        </w:tc>
        <w:tc>
          <w:tcPr>
            <w:tcW w:w="1115" w:type="dxa"/>
          </w:tcPr>
          <w:p w14:paraId="70FD9B9E" w14:textId="77777777" w:rsidR="00E63113" w:rsidRDefault="00E63113">
            <w:r>
              <w:t xml:space="preserve">Obstetrics </w:t>
            </w:r>
            <w:r>
              <w:lastRenderedPageBreak/>
              <w:t xml:space="preserve">&amp; </w:t>
            </w:r>
            <w:r>
              <w:lastRenderedPageBreak/>
              <w:t>Gynecology</w:t>
            </w:r>
          </w:p>
        </w:tc>
        <w:tc>
          <w:tcPr>
            <w:tcW w:w="864" w:type="dxa"/>
          </w:tcPr>
          <w:p w14:paraId="4C47F63B" w14:textId="77777777" w:rsidR="00E63113" w:rsidRDefault="00E63113">
            <w:r>
              <w:lastRenderedPageBreak/>
              <w:t xml:space="preserve">DHQ </w:t>
            </w:r>
            <w:r>
              <w:lastRenderedPageBreak/>
              <w:t>Hospital</w:t>
            </w:r>
            <w:r>
              <w:lastRenderedPageBreak/>
              <w:t>, Gujranwala</w:t>
            </w:r>
          </w:p>
        </w:tc>
        <w:tc>
          <w:tcPr>
            <w:tcW w:w="719" w:type="dxa"/>
          </w:tcPr>
          <w:p w14:paraId="7FBE1CC2" w14:textId="77777777" w:rsidR="00E63113" w:rsidRDefault="00E63113">
            <w:r>
              <w:lastRenderedPageBreak/>
              <w:t>Punja</w:t>
            </w:r>
            <w:r>
              <w:lastRenderedPageBreak/>
              <w:t>b</w:t>
            </w:r>
          </w:p>
        </w:tc>
      </w:tr>
      <w:tr w:rsidR="00E63113" w14:paraId="52EDD0B2" w14:textId="77777777" w:rsidTr="00E63113">
        <w:tc>
          <w:tcPr>
            <w:tcW w:w="383" w:type="dxa"/>
          </w:tcPr>
          <w:p w14:paraId="4011AD4E" w14:textId="77777777" w:rsidR="00E63113" w:rsidRDefault="00E63113">
            <w:r>
              <w:lastRenderedPageBreak/>
              <w:t>163</w:t>
            </w:r>
          </w:p>
        </w:tc>
        <w:tc>
          <w:tcPr>
            <w:tcW w:w="631" w:type="dxa"/>
          </w:tcPr>
          <w:p w14:paraId="61023C1E" w14:textId="77777777" w:rsidR="00E63113" w:rsidRDefault="00E63113">
            <w:r>
              <w:t>18529</w:t>
            </w:r>
          </w:p>
        </w:tc>
        <w:tc>
          <w:tcPr>
            <w:tcW w:w="878" w:type="dxa"/>
          </w:tcPr>
          <w:p w14:paraId="2DC9324D" w14:textId="77777777" w:rsidR="00E63113" w:rsidRDefault="00E63113">
            <w:r>
              <w:t>Aniqah Riaz</w:t>
            </w:r>
          </w:p>
        </w:tc>
        <w:tc>
          <w:tcPr>
            <w:tcW w:w="828" w:type="dxa"/>
          </w:tcPr>
          <w:p w14:paraId="1A9B80ED" w14:textId="77777777" w:rsidR="00E63113" w:rsidRDefault="00E63113">
            <w:r>
              <w:t>B-102543-P</w:t>
            </w:r>
          </w:p>
        </w:tc>
        <w:tc>
          <w:tcPr>
            <w:tcW w:w="790" w:type="dxa"/>
          </w:tcPr>
          <w:p w14:paraId="5AADCC7A" w14:textId="77777777" w:rsidR="00E63113" w:rsidRDefault="00E63113">
            <w:r>
              <w:t>Muhammad Riaz Ghani</w:t>
            </w:r>
          </w:p>
        </w:tc>
        <w:tc>
          <w:tcPr>
            <w:tcW w:w="683" w:type="dxa"/>
          </w:tcPr>
          <w:p w14:paraId="588A4FFE" w14:textId="77777777" w:rsidR="00E63113" w:rsidRDefault="00E63113">
            <w:r>
              <w:t>54.661666</w:t>
            </w:r>
          </w:p>
        </w:tc>
        <w:tc>
          <w:tcPr>
            <w:tcW w:w="685" w:type="dxa"/>
          </w:tcPr>
          <w:p w14:paraId="4D2B9DC9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1D51120C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4A2E0AA9" w14:textId="77777777" w:rsidR="00E63113" w:rsidRDefault="00E63113">
            <w:r>
              <w:t>DHQ Hospital, Gujranwala</w:t>
            </w:r>
          </w:p>
        </w:tc>
        <w:tc>
          <w:tcPr>
            <w:tcW w:w="719" w:type="dxa"/>
          </w:tcPr>
          <w:p w14:paraId="635BC6FD" w14:textId="77777777" w:rsidR="00E63113" w:rsidRDefault="00E63113">
            <w:r>
              <w:t>Punjab</w:t>
            </w:r>
          </w:p>
        </w:tc>
      </w:tr>
      <w:tr w:rsidR="00E63113" w14:paraId="12269BFC" w14:textId="77777777" w:rsidTr="00E63113">
        <w:tc>
          <w:tcPr>
            <w:tcW w:w="383" w:type="dxa"/>
          </w:tcPr>
          <w:p w14:paraId="086C0F04" w14:textId="77777777" w:rsidR="00E63113" w:rsidRDefault="00E63113">
            <w:r>
              <w:t>164</w:t>
            </w:r>
          </w:p>
        </w:tc>
        <w:tc>
          <w:tcPr>
            <w:tcW w:w="631" w:type="dxa"/>
          </w:tcPr>
          <w:p w14:paraId="0F6C741E" w14:textId="77777777" w:rsidR="00E63113" w:rsidRDefault="00E63113">
            <w:r>
              <w:t>18801</w:t>
            </w:r>
          </w:p>
        </w:tc>
        <w:tc>
          <w:tcPr>
            <w:tcW w:w="878" w:type="dxa"/>
          </w:tcPr>
          <w:p w14:paraId="4EAF63C9" w14:textId="77777777" w:rsidR="00E63113" w:rsidRDefault="00E63113">
            <w:r>
              <w:t>Madiha Liaqat</w:t>
            </w:r>
          </w:p>
        </w:tc>
        <w:tc>
          <w:tcPr>
            <w:tcW w:w="828" w:type="dxa"/>
          </w:tcPr>
          <w:p w14:paraId="3993FB66" w14:textId="77777777" w:rsidR="00E63113" w:rsidRDefault="00E63113">
            <w:r>
              <w:t>102789-P</w:t>
            </w:r>
          </w:p>
        </w:tc>
        <w:tc>
          <w:tcPr>
            <w:tcW w:w="790" w:type="dxa"/>
          </w:tcPr>
          <w:p w14:paraId="7D2048AD" w14:textId="77777777" w:rsidR="00E63113" w:rsidRDefault="00E63113">
            <w:r>
              <w:t>Liaqat Ali</w:t>
            </w:r>
          </w:p>
        </w:tc>
        <w:tc>
          <w:tcPr>
            <w:tcW w:w="683" w:type="dxa"/>
          </w:tcPr>
          <w:p w14:paraId="5A90FFC5" w14:textId="77777777" w:rsidR="00E63113" w:rsidRDefault="00E63113">
            <w:r>
              <w:t>56.970233</w:t>
            </w:r>
          </w:p>
        </w:tc>
        <w:tc>
          <w:tcPr>
            <w:tcW w:w="685" w:type="dxa"/>
          </w:tcPr>
          <w:p w14:paraId="07B10A34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2DE11401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2EC93D29" w14:textId="77777777" w:rsidR="00E63113" w:rsidRDefault="00E63113">
            <w:r>
              <w:t>DHQ Rawalpindi</w:t>
            </w:r>
          </w:p>
        </w:tc>
        <w:tc>
          <w:tcPr>
            <w:tcW w:w="719" w:type="dxa"/>
          </w:tcPr>
          <w:p w14:paraId="793C1CB7" w14:textId="77777777" w:rsidR="00E63113" w:rsidRDefault="00E63113">
            <w:r>
              <w:t>Punjab</w:t>
            </w:r>
          </w:p>
        </w:tc>
      </w:tr>
      <w:tr w:rsidR="00E63113" w14:paraId="47748FFE" w14:textId="77777777" w:rsidTr="00E63113">
        <w:tc>
          <w:tcPr>
            <w:tcW w:w="383" w:type="dxa"/>
          </w:tcPr>
          <w:p w14:paraId="6E3ABDA1" w14:textId="77777777" w:rsidR="00E63113" w:rsidRDefault="00E63113">
            <w:r>
              <w:t>165</w:t>
            </w:r>
          </w:p>
        </w:tc>
        <w:tc>
          <w:tcPr>
            <w:tcW w:w="631" w:type="dxa"/>
          </w:tcPr>
          <w:p w14:paraId="0DEAFE0E" w14:textId="77777777" w:rsidR="00E63113" w:rsidRDefault="00E63113">
            <w:r>
              <w:t>4804</w:t>
            </w:r>
          </w:p>
        </w:tc>
        <w:tc>
          <w:tcPr>
            <w:tcW w:w="878" w:type="dxa"/>
          </w:tcPr>
          <w:p w14:paraId="0B210B86" w14:textId="77777777" w:rsidR="00E63113" w:rsidRDefault="00E63113">
            <w:r>
              <w:t>Sarmad Zia</w:t>
            </w:r>
          </w:p>
        </w:tc>
        <w:tc>
          <w:tcPr>
            <w:tcW w:w="828" w:type="dxa"/>
          </w:tcPr>
          <w:p w14:paraId="0DC3BC25" w14:textId="77777777" w:rsidR="00E63113" w:rsidRDefault="00E63113">
            <w:r>
              <w:t>111319-P</w:t>
            </w:r>
          </w:p>
        </w:tc>
        <w:tc>
          <w:tcPr>
            <w:tcW w:w="790" w:type="dxa"/>
          </w:tcPr>
          <w:p w14:paraId="29158E37" w14:textId="77777777" w:rsidR="00E63113" w:rsidRDefault="00E63113">
            <w:r>
              <w:t>Zia Ullah Khan</w:t>
            </w:r>
          </w:p>
        </w:tc>
        <w:tc>
          <w:tcPr>
            <w:tcW w:w="683" w:type="dxa"/>
          </w:tcPr>
          <w:p w14:paraId="3AFDA55A" w14:textId="77777777" w:rsidR="00E63113" w:rsidRDefault="00E63113">
            <w:r>
              <w:t>50.824167</w:t>
            </w:r>
          </w:p>
        </w:tc>
        <w:tc>
          <w:tcPr>
            <w:tcW w:w="685" w:type="dxa"/>
          </w:tcPr>
          <w:p w14:paraId="2FBD5193" w14:textId="77777777" w:rsidR="00E63113" w:rsidRDefault="00E63113">
            <w:r>
              <w:t>5</w:t>
            </w:r>
          </w:p>
        </w:tc>
        <w:tc>
          <w:tcPr>
            <w:tcW w:w="1115" w:type="dxa"/>
          </w:tcPr>
          <w:p w14:paraId="0CEF531D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545449CA" w14:textId="77777777" w:rsidR="00E63113" w:rsidRDefault="00E63113">
            <w:r>
              <w:t>DHQ Rawalpindi</w:t>
            </w:r>
          </w:p>
        </w:tc>
        <w:tc>
          <w:tcPr>
            <w:tcW w:w="719" w:type="dxa"/>
          </w:tcPr>
          <w:p w14:paraId="409FA472" w14:textId="77777777" w:rsidR="00E63113" w:rsidRDefault="00E63113">
            <w:r>
              <w:t>Punjab</w:t>
            </w:r>
          </w:p>
        </w:tc>
      </w:tr>
      <w:tr w:rsidR="00E63113" w14:paraId="4E3C96AE" w14:textId="77777777" w:rsidTr="00E63113">
        <w:tc>
          <w:tcPr>
            <w:tcW w:w="383" w:type="dxa"/>
          </w:tcPr>
          <w:p w14:paraId="5DC4D04C" w14:textId="77777777" w:rsidR="00E63113" w:rsidRDefault="00E63113">
            <w:r>
              <w:t>166</w:t>
            </w:r>
          </w:p>
        </w:tc>
        <w:tc>
          <w:tcPr>
            <w:tcW w:w="631" w:type="dxa"/>
          </w:tcPr>
          <w:p w14:paraId="5FB3A246" w14:textId="77777777" w:rsidR="00E63113" w:rsidRDefault="00E63113">
            <w:r>
              <w:t>285</w:t>
            </w:r>
          </w:p>
        </w:tc>
        <w:tc>
          <w:tcPr>
            <w:tcW w:w="878" w:type="dxa"/>
          </w:tcPr>
          <w:p w14:paraId="096543DB" w14:textId="77777777" w:rsidR="00E63113" w:rsidRDefault="00E63113">
            <w:r>
              <w:t>Rija Rafiq</w:t>
            </w:r>
          </w:p>
        </w:tc>
        <w:tc>
          <w:tcPr>
            <w:tcW w:w="828" w:type="dxa"/>
          </w:tcPr>
          <w:p w14:paraId="0CE8D5AB" w14:textId="77777777" w:rsidR="00E63113" w:rsidRDefault="00E63113">
            <w:r>
              <w:t>98092-p</w:t>
            </w:r>
          </w:p>
        </w:tc>
        <w:tc>
          <w:tcPr>
            <w:tcW w:w="790" w:type="dxa"/>
          </w:tcPr>
          <w:p w14:paraId="5B59C1EF" w14:textId="77777777" w:rsidR="00E63113" w:rsidRDefault="00E63113">
            <w:r>
              <w:t xml:space="preserve">Muhammad Anas Siddique </w:t>
            </w:r>
          </w:p>
        </w:tc>
        <w:tc>
          <w:tcPr>
            <w:tcW w:w="683" w:type="dxa"/>
          </w:tcPr>
          <w:p w14:paraId="1D71CC3C" w14:textId="77777777" w:rsidR="00E63113" w:rsidRDefault="00E63113">
            <w:r>
              <w:t>65.99</w:t>
            </w:r>
          </w:p>
        </w:tc>
        <w:tc>
          <w:tcPr>
            <w:tcW w:w="685" w:type="dxa"/>
          </w:tcPr>
          <w:p w14:paraId="31B4EE8B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05300EAF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1FB00E4B" w14:textId="77777777" w:rsidR="00E63113" w:rsidRDefault="00E63113">
            <w:r>
              <w:t>DHQ Teaching Hospital, Sargodha</w:t>
            </w:r>
          </w:p>
        </w:tc>
        <w:tc>
          <w:tcPr>
            <w:tcW w:w="719" w:type="dxa"/>
          </w:tcPr>
          <w:p w14:paraId="402107FF" w14:textId="77777777" w:rsidR="00E63113" w:rsidRDefault="00E63113">
            <w:r>
              <w:t>Punjab</w:t>
            </w:r>
          </w:p>
        </w:tc>
      </w:tr>
      <w:tr w:rsidR="00E63113" w14:paraId="1101DB91" w14:textId="77777777" w:rsidTr="00E63113">
        <w:tc>
          <w:tcPr>
            <w:tcW w:w="383" w:type="dxa"/>
          </w:tcPr>
          <w:p w14:paraId="056D7146" w14:textId="77777777" w:rsidR="00E63113" w:rsidRDefault="00E63113">
            <w:r>
              <w:t>167</w:t>
            </w:r>
          </w:p>
        </w:tc>
        <w:tc>
          <w:tcPr>
            <w:tcW w:w="631" w:type="dxa"/>
          </w:tcPr>
          <w:p w14:paraId="5B00C2F0" w14:textId="77777777" w:rsidR="00E63113" w:rsidRDefault="00E63113">
            <w:r>
              <w:t>5442</w:t>
            </w:r>
          </w:p>
        </w:tc>
        <w:tc>
          <w:tcPr>
            <w:tcW w:w="878" w:type="dxa"/>
          </w:tcPr>
          <w:p w14:paraId="47434D46" w14:textId="77777777" w:rsidR="00E63113" w:rsidRDefault="00E63113">
            <w:r>
              <w:t>Iqra</w:t>
            </w:r>
          </w:p>
        </w:tc>
        <w:tc>
          <w:tcPr>
            <w:tcW w:w="828" w:type="dxa"/>
          </w:tcPr>
          <w:p w14:paraId="7BF85955" w14:textId="77777777" w:rsidR="00E63113" w:rsidRDefault="00E63113">
            <w:r>
              <w:t>96700-P</w:t>
            </w:r>
          </w:p>
        </w:tc>
        <w:tc>
          <w:tcPr>
            <w:tcW w:w="790" w:type="dxa"/>
          </w:tcPr>
          <w:p w14:paraId="01880918" w14:textId="77777777" w:rsidR="00E63113" w:rsidRDefault="00E63113">
            <w:r>
              <w:t>Muhammad Alamgir Yousaf</w:t>
            </w:r>
          </w:p>
        </w:tc>
        <w:tc>
          <w:tcPr>
            <w:tcW w:w="683" w:type="dxa"/>
          </w:tcPr>
          <w:p w14:paraId="5AD190E5" w14:textId="77777777" w:rsidR="00E63113" w:rsidRDefault="00E63113">
            <w:r>
              <w:t>56.650833</w:t>
            </w:r>
          </w:p>
        </w:tc>
        <w:tc>
          <w:tcPr>
            <w:tcW w:w="685" w:type="dxa"/>
          </w:tcPr>
          <w:p w14:paraId="34B07D5B" w14:textId="77777777" w:rsidR="00E63113" w:rsidRDefault="00E63113">
            <w:r>
              <w:t>7</w:t>
            </w:r>
          </w:p>
        </w:tc>
        <w:tc>
          <w:tcPr>
            <w:tcW w:w="1115" w:type="dxa"/>
          </w:tcPr>
          <w:p w14:paraId="71C5DB08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4E70ACFA" w14:textId="77777777" w:rsidR="00E63113" w:rsidRDefault="00E63113">
            <w:r>
              <w:t>Govt.Teaching Hospital , Shahdra , Lahore</w:t>
            </w:r>
          </w:p>
        </w:tc>
        <w:tc>
          <w:tcPr>
            <w:tcW w:w="719" w:type="dxa"/>
          </w:tcPr>
          <w:p w14:paraId="53A8E263" w14:textId="77777777" w:rsidR="00E63113" w:rsidRDefault="00E63113">
            <w:r>
              <w:t>Punjab</w:t>
            </w:r>
          </w:p>
        </w:tc>
      </w:tr>
      <w:tr w:rsidR="00E63113" w14:paraId="34A50485" w14:textId="77777777" w:rsidTr="00E63113">
        <w:tc>
          <w:tcPr>
            <w:tcW w:w="383" w:type="dxa"/>
          </w:tcPr>
          <w:p w14:paraId="0F50F6DC" w14:textId="77777777" w:rsidR="00E63113" w:rsidRDefault="00E63113">
            <w:r>
              <w:t>168</w:t>
            </w:r>
          </w:p>
        </w:tc>
        <w:tc>
          <w:tcPr>
            <w:tcW w:w="631" w:type="dxa"/>
          </w:tcPr>
          <w:p w14:paraId="6AE7018A" w14:textId="77777777" w:rsidR="00E63113" w:rsidRDefault="00E63113">
            <w:r>
              <w:t>18252</w:t>
            </w:r>
          </w:p>
        </w:tc>
        <w:tc>
          <w:tcPr>
            <w:tcW w:w="878" w:type="dxa"/>
          </w:tcPr>
          <w:p w14:paraId="3B3301F8" w14:textId="77777777" w:rsidR="00E63113" w:rsidRDefault="00E63113">
            <w:r>
              <w:t>Filza Javed</w:t>
            </w:r>
          </w:p>
        </w:tc>
        <w:tc>
          <w:tcPr>
            <w:tcW w:w="828" w:type="dxa"/>
          </w:tcPr>
          <w:p w14:paraId="2EDF643B" w14:textId="77777777" w:rsidR="00E63113" w:rsidRDefault="00E63113">
            <w:r>
              <w:t xml:space="preserve">92286-P </w:t>
            </w:r>
          </w:p>
        </w:tc>
        <w:tc>
          <w:tcPr>
            <w:tcW w:w="790" w:type="dxa"/>
          </w:tcPr>
          <w:p w14:paraId="4B14FCCE" w14:textId="77777777" w:rsidR="00E63113" w:rsidRDefault="00E63113">
            <w:r>
              <w:t>Muhammad Javed Akhter</w:t>
            </w:r>
          </w:p>
        </w:tc>
        <w:tc>
          <w:tcPr>
            <w:tcW w:w="683" w:type="dxa"/>
          </w:tcPr>
          <w:p w14:paraId="7F334EB6" w14:textId="77777777" w:rsidR="00E63113" w:rsidRDefault="00E63113">
            <w:r>
              <w:t>58.151915</w:t>
            </w:r>
          </w:p>
        </w:tc>
        <w:tc>
          <w:tcPr>
            <w:tcW w:w="685" w:type="dxa"/>
          </w:tcPr>
          <w:p w14:paraId="6E5FA130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65B79F0E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505DB639" w14:textId="77777777" w:rsidR="00E63113" w:rsidRDefault="00E63113">
            <w:r>
              <w:t>Holy Family Hospital, Rawalpindi</w:t>
            </w:r>
          </w:p>
        </w:tc>
        <w:tc>
          <w:tcPr>
            <w:tcW w:w="719" w:type="dxa"/>
          </w:tcPr>
          <w:p w14:paraId="36249641" w14:textId="77777777" w:rsidR="00E63113" w:rsidRDefault="00E63113">
            <w:r>
              <w:t>Punjab</w:t>
            </w:r>
          </w:p>
        </w:tc>
      </w:tr>
      <w:tr w:rsidR="00E63113" w14:paraId="2D9FF330" w14:textId="77777777" w:rsidTr="00E63113">
        <w:tc>
          <w:tcPr>
            <w:tcW w:w="383" w:type="dxa"/>
          </w:tcPr>
          <w:p w14:paraId="39AB320A" w14:textId="77777777" w:rsidR="00E63113" w:rsidRDefault="00E63113">
            <w:r>
              <w:t>169</w:t>
            </w:r>
          </w:p>
        </w:tc>
        <w:tc>
          <w:tcPr>
            <w:tcW w:w="631" w:type="dxa"/>
          </w:tcPr>
          <w:p w14:paraId="7488B047" w14:textId="77777777" w:rsidR="00E63113" w:rsidRDefault="00E63113">
            <w:r>
              <w:t>7080</w:t>
            </w:r>
          </w:p>
        </w:tc>
        <w:tc>
          <w:tcPr>
            <w:tcW w:w="878" w:type="dxa"/>
          </w:tcPr>
          <w:p w14:paraId="3ADF9199" w14:textId="77777777" w:rsidR="00E63113" w:rsidRDefault="00E63113">
            <w:r>
              <w:t>Qurat Ul Ain Javed</w:t>
            </w:r>
          </w:p>
        </w:tc>
        <w:tc>
          <w:tcPr>
            <w:tcW w:w="828" w:type="dxa"/>
          </w:tcPr>
          <w:p w14:paraId="2DE17386" w14:textId="77777777" w:rsidR="00E63113" w:rsidRDefault="00E63113">
            <w:r>
              <w:t>97689-p</w:t>
            </w:r>
          </w:p>
        </w:tc>
        <w:tc>
          <w:tcPr>
            <w:tcW w:w="790" w:type="dxa"/>
          </w:tcPr>
          <w:p w14:paraId="3D19A675" w14:textId="77777777" w:rsidR="00E63113" w:rsidRDefault="00E63113">
            <w:r>
              <w:t>Muhammad Javed</w:t>
            </w:r>
          </w:p>
        </w:tc>
        <w:tc>
          <w:tcPr>
            <w:tcW w:w="683" w:type="dxa"/>
          </w:tcPr>
          <w:p w14:paraId="1C13BAFC" w14:textId="77777777" w:rsidR="00E63113" w:rsidRDefault="00E63113">
            <w:r>
              <w:t>53.216667</w:t>
            </w:r>
          </w:p>
        </w:tc>
        <w:tc>
          <w:tcPr>
            <w:tcW w:w="685" w:type="dxa"/>
          </w:tcPr>
          <w:p w14:paraId="3BF91F47" w14:textId="77777777" w:rsidR="00E63113" w:rsidRDefault="00E63113">
            <w:r>
              <w:t>12</w:t>
            </w:r>
          </w:p>
        </w:tc>
        <w:tc>
          <w:tcPr>
            <w:tcW w:w="1115" w:type="dxa"/>
          </w:tcPr>
          <w:p w14:paraId="5F31B671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1130EA1D" w14:textId="77777777" w:rsidR="00E63113" w:rsidRDefault="00E63113">
            <w:r>
              <w:t>Holy Family Hospital, Rawalpindi</w:t>
            </w:r>
          </w:p>
        </w:tc>
        <w:tc>
          <w:tcPr>
            <w:tcW w:w="719" w:type="dxa"/>
          </w:tcPr>
          <w:p w14:paraId="1C9224F1" w14:textId="77777777" w:rsidR="00E63113" w:rsidRDefault="00E63113">
            <w:r>
              <w:t>Punjab</w:t>
            </w:r>
          </w:p>
        </w:tc>
      </w:tr>
      <w:tr w:rsidR="00E63113" w14:paraId="6D46B5F2" w14:textId="77777777" w:rsidTr="00E63113">
        <w:tc>
          <w:tcPr>
            <w:tcW w:w="383" w:type="dxa"/>
          </w:tcPr>
          <w:p w14:paraId="6C4156C5" w14:textId="77777777" w:rsidR="00E63113" w:rsidRDefault="00E63113">
            <w:r>
              <w:t>170</w:t>
            </w:r>
          </w:p>
        </w:tc>
        <w:tc>
          <w:tcPr>
            <w:tcW w:w="631" w:type="dxa"/>
          </w:tcPr>
          <w:p w14:paraId="48625995" w14:textId="77777777" w:rsidR="00E63113" w:rsidRDefault="00E63113">
            <w:r>
              <w:t>18445</w:t>
            </w:r>
          </w:p>
        </w:tc>
        <w:tc>
          <w:tcPr>
            <w:tcW w:w="878" w:type="dxa"/>
          </w:tcPr>
          <w:p w14:paraId="00139388" w14:textId="77777777" w:rsidR="00E63113" w:rsidRDefault="00E63113">
            <w:r>
              <w:t>Bhagbharizafar</w:t>
            </w:r>
          </w:p>
        </w:tc>
        <w:tc>
          <w:tcPr>
            <w:tcW w:w="828" w:type="dxa"/>
          </w:tcPr>
          <w:p w14:paraId="0A0F7930" w14:textId="77777777" w:rsidR="00E63113" w:rsidRDefault="00E63113">
            <w:r>
              <w:t>103573-P</w:t>
            </w:r>
          </w:p>
        </w:tc>
        <w:tc>
          <w:tcPr>
            <w:tcW w:w="790" w:type="dxa"/>
          </w:tcPr>
          <w:p w14:paraId="0EA8E36F" w14:textId="77777777" w:rsidR="00E63113" w:rsidRDefault="00E63113">
            <w:r>
              <w:t>ZAFAR IQBAL</w:t>
            </w:r>
          </w:p>
        </w:tc>
        <w:tc>
          <w:tcPr>
            <w:tcW w:w="683" w:type="dxa"/>
          </w:tcPr>
          <w:p w14:paraId="0029D4EA" w14:textId="77777777" w:rsidR="00E63113" w:rsidRDefault="00E63113">
            <w:r>
              <w:t>52.06</w:t>
            </w:r>
          </w:p>
        </w:tc>
        <w:tc>
          <w:tcPr>
            <w:tcW w:w="685" w:type="dxa"/>
          </w:tcPr>
          <w:p w14:paraId="5FD9D025" w14:textId="77777777" w:rsidR="00E63113" w:rsidRDefault="00E63113">
            <w:r>
              <w:t>9</w:t>
            </w:r>
          </w:p>
        </w:tc>
        <w:tc>
          <w:tcPr>
            <w:tcW w:w="1115" w:type="dxa"/>
          </w:tcPr>
          <w:p w14:paraId="4212F97F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6CFA5BEB" w14:textId="77777777" w:rsidR="00E63113" w:rsidRDefault="00E63113">
            <w:r>
              <w:t>Holy Family Hospital, Rawalpindi</w:t>
            </w:r>
          </w:p>
        </w:tc>
        <w:tc>
          <w:tcPr>
            <w:tcW w:w="719" w:type="dxa"/>
          </w:tcPr>
          <w:p w14:paraId="5BA53DF5" w14:textId="77777777" w:rsidR="00E63113" w:rsidRDefault="00E63113">
            <w:r>
              <w:t>Punjab</w:t>
            </w:r>
          </w:p>
        </w:tc>
      </w:tr>
      <w:tr w:rsidR="00E63113" w14:paraId="45FDA4F0" w14:textId="77777777" w:rsidTr="00E63113">
        <w:tc>
          <w:tcPr>
            <w:tcW w:w="383" w:type="dxa"/>
          </w:tcPr>
          <w:p w14:paraId="4CBEEBDD" w14:textId="77777777" w:rsidR="00E63113" w:rsidRDefault="00E63113">
            <w:r>
              <w:t>171</w:t>
            </w:r>
          </w:p>
        </w:tc>
        <w:tc>
          <w:tcPr>
            <w:tcW w:w="631" w:type="dxa"/>
          </w:tcPr>
          <w:p w14:paraId="72F3AB3E" w14:textId="77777777" w:rsidR="00E63113" w:rsidRDefault="00E63113">
            <w:r>
              <w:t>17604</w:t>
            </w:r>
          </w:p>
        </w:tc>
        <w:tc>
          <w:tcPr>
            <w:tcW w:w="878" w:type="dxa"/>
          </w:tcPr>
          <w:p w14:paraId="08FD550D" w14:textId="77777777" w:rsidR="00E63113" w:rsidRDefault="00E63113">
            <w:r>
              <w:t>Kinza Amir</w:t>
            </w:r>
          </w:p>
        </w:tc>
        <w:tc>
          <w:tcPr>
            <w:tcW w:w="828" w:type="dxa"/>
          </w:tcPr>
          <w:p w14:paraId="79B47A02" w14:textId="77777777" w:rsidR="00E63113" w:rsidRDefault="00E63113">
            <w:r>
              <w:t>114063-P</w:t>
            </w:r>
          </w:p>
        </w:tc>
        <w:tc>
          <w:tcPr>
            <w:tcW w:w="790" w:type="dxa"/>
          </w:tcPr>
          <w:p w14:paraId="1BB997F7" w14:textId="77777777" w:rsidR="00E63113" w:rsidRDefault="00E63113">
            <w:r>
              <w:t>Amir Latif Mirza</w:t>
            </w:r>
          </w:p>
        </w:tc>
        <w:tc>
          <w:tcPr>
            <w:tcW w:w="683" w:type="dxa"/>
          </w:tcPr>
          <w:p w14:paraId="3A078E50" w14:textId="77777777" w:rsidR="00E63113" w:rsidRDefault="00E63113">
            <w:r>
              <w:t>51.824286</w:t>
            </w:r>
          </w:p>
        </w:tc>
        <w:tc>
          <w:tcPr>
            <w:tcW w:w="685" w:type="dxa"/>
          </w:tcPr>
          <w:p w14:paraId="4EEB53A6" w14:textId="77777777" w:rsidR="00E63113" w:rsidRDefault="00E63113">
            <w:r>
              <w:t>13</w:t>
            </w:r>
          </w:p>
        </w:tc>
        <w:tc>
          <w:tcPr>
            <w:tcW w:w="1115" w:type="dxa"/>
          </w:tcPr>
          <w:p w14:paraId="34F4F72C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34BB3418" w14:textId="77777777" w:rsidR="00E63113" w:rsidRDefault="00E63113">
            <w:r>
              <w:t>Holy Family Hospital</w:t>
            </w:r>
            <w:r>
              <w:lastRenderedPageBreak/>
              <w:t>, Rawalpindi</w:t>
            </w:r>
          </w:p>
        </w:tc>
        <w:tc>
          <w:tcPr>
            <w:tcW w:w="719" w:type="dxa"/>
          </w:tcPr>
          <w:p w14:paraId="0CCA3FC8" w14:textId="77777777" w:rsidR="00E63113" w:rsidRDefault="00E63113">
            <w:r>
              <w:lastRenderedPageBreak/>
              <w:t>Punjab</w:t>
            </w:r>
          </w:p>
        </w:tc>
      </w:tr>
      <w:tr w:rsidR="00E63113" w14:paraId="64732068" w14:textId="77777777" w:rsidTr="00E63113">
        <w:tc>
          <w:tcPr>
            <w:tcW w:w="383" w:type="dxa"/>
          </w:tcPr>
          <w:p w14:paraId="2EAD5764" w14:textId="77777777" w:rsidR="00E63113" w:rsidRDefault="00E63113">
            <w:r>
              <w:t>172</w:t>
            </w:r>
          </w:p>
        </w:tc>
        <w:tc>
          <w:tcPr>
            <w:tcW w:w="631" w:type="dxa"/>
          </w:tcPr>
          <w:p w14:paraId="15907D42" w14:textId="77777777" w:rsidR="00E63113" w:rsidRDefault="00E63113">
            <w:r>
              <w:t>16870</w:t>
            </w:r>
          </w:p>
        </w:tc>
        <w:tc>
          <w:tcPr>
            <w:tcW w:w="878" w:type="dxa"/>
          </w:tcPr>
          <w:p w14:paraId="63220F96" w14:textId="77777777" w:rsidR="00E63113" w:rsidRDefault="00E63113">
            <w:r>
              <w:t>Aqsa Kareem</w:t>
            </w:r>
          </w:p>
        </w:tc>
        <w:tc>
          <w:tcPr>
            <w:tcW w:w="828" w:type="dxa"/>
          </w:tcPr>
          <w:p w14:paraId="2CBCD9B1" w14:textId="77777777" w:rsidR="00E63113" w:rsidRDefault="00E63113">
            <w:r>
              <w:t>112178-P</w:t>
            </w:r>
          </w:p>
        </w:tc>
        <w:tc>
          <w:tcPr>
            <w:tcW w:w="790" w:type="dxa"/>
          </w:tcPr>
          <w:p w14:paraId="63F819DD" w14:textId="77777777" w:rsidR="00E63113" w:rsidRDefault="00E63113">
            <w:r>
              <w:t>Mahr Kareem Bakhsh</w:t>
            </w:r>
          </w:p>
        </w:tc>
        <w:tc>
          <w:tcPr>
            <w:tcW w:w="683" w:type="dxa"/>
          </w:tcPr>
          <w:p w14:paraId="400526D3" w14:textId="77777777" w:rsidR="00E63113" w:rsidRDefault="00E63113">
            <w:r>
              <w:t>50.276667</w:t>
            </w:r>
          </w:p>
        </w:tc>
        <w:tc>
          <w:tcPr>
            <w:tcW w:w="685" w:type="dxa"/>
          </w:tcPr>
          <w:p w14:paraId="20AF49F1" w14:textId="77777777" w:rsidR="00E63113" w:rsidRDefault="00E63113">
            <w:r>
              <w:t>11</w:t>
            </w:r>
          </w:p>
        </w:tc>
        <w:tc>
          <w:tcPr>
            <w:tcW w:w="1115" w:type="dxa"/>
          </w:tcPr>
          <w:p w14:paraId="7FB45B7E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4526F2C6" w14:textId="77777777" w:rsidR="00E63113" w:rsidRDefault="00E63113">
            <w:r>
              <w:t>Holy Family Hospital, Rawalpindi</w:t>
            </w:r>
          </w:p>
        </w:tc>
        <w:tc>
          <w:tcPr>
            <w:tcW w:w="719" w:type="dxa"/>
          </w:tcPr>
          <w:p w14:paraId="023C7578" w14:textId="77777777" w:rsidR="00E63113" w:rsidRDefault="00E63113">
            <w:r>
              <w:t>Punjab</w:t>
            </w:r>
          </w:p>
        </w:tc>
      </w:tr>
      <w:tr w:rsidR="00E63113" w14:paraId="116C6548" w14:textId="77777777" w:rsidTr="00E63113">
        <w:tc>
          <w:tcPr>
            <w:tcW w:w="383" w:type="dxa"/>
          </w:tcPr>
          <w:p w14:paraId="2FAF2F3E" w14:textId="77777777" w:rsidR="00E63113" w:rsidRDefault="00E63113">
            <w:r>
              <w:t>173</w:t>
            </w:r>
          </w:p>
        </w:tc>
        <w:tc>
          <w:tcPr>
            <w:tcW w:w="631" w:type="dxa"/>
          </w:tcPr>
          <w:p w14:paraId="0A95FC38" w14:textId="77777777" w:rsidR="00E63113" w:rsidRDefault="00E63113">
            <w:r>
              <w:t>4327</w:t>
            </w:r>
          </w:p>
        </w:tc>
        <w:tc>
          <w:tcPr>
            <w:tcW w:w="878" w:type="dxa"/>
          </w:tcPr>
          <w:p w14:paraId="36F993C9" w14:textId="77777777" w:rsidR="00E63113" w:rsidRDefault="00E63113">
            <w:r>
              <w:t xml:space="preserve"> Arfa Tahir</w:t>
            </w:r>
          </w:p>
        </w:tc>
        <w:tc>
          <w:tcPr>
            <w:tcW w:w="828" w:type="dxa"/>
          </w:tcPr>
          <w:p w14:paraId="1FA75CA4" w14:textId="77777777" w:rsidR="00E63113" w:rsidRDefault="00E63113">
            <w:r>
              <w:t>105284-P</w:t>
            </w:r>
          </w:p>
        </w:tc>
        <w:tc>
          <w:tcPr>
            <w:tcW w:w="790" w:type="dxa"/>
          </w:tcPr>
          <w:p w14:paraId="7299B227" w14:textId="77777777" w:rsidR="00E63113" w:rsidRDefault="00E63113">
            <w:r>
              <w:t>Tahir Ur Rehman</w:t>
            </w:r>
          </w:p>
        </w:tc>
        <w:tc>
          <w:tcPr>
            <w:tcW w:w="683" w:type="dxa"/>
          </w:tcPr>
          <w:p w14:paraId="0D547350" w14:textId="77777777" w:rsidR="00E63113" w:rsidRDefault="00E63113">
            <w:r>
              <w:t>65.040833</w:t>
            </w:r>
          </w:p>
        </w:tc>
        <w:tc>
          <w:tcPr>
            <w:tcW w:w="685" w:type="dxa"/>
          </w:tcPr>
          <w:p w14:paraId="7BD88253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3C0CA82F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4C9CDAA1" w14:textId="77777777" w:rsidR="00E63113" w:rsidRDefault="00E63113">
            <w:r>
              <w:t>Jinnah Hospital, Lahore</w:t>
            </w:r>
          </w:p>
        </w:tc>
        <w:tc>
          <w:tcPr>
            <w:tcW w:w="719" w:type="dxa"/>
          </w:tcPr>
          <w:p w14:paraId="387C3E3C" w14:textId="77777777" w:rsidR="00E63113" w:rsidRDefault="00E63113">
            <w:r>
              <w:t>Punjab</w:t>
            </w:r>
          </w:p>
        </w:tc>
      </w:tr>
      <w:tr w:rsidR="00E63113" w14:paraId="11979A4A" w14:textId="77777777" w:rsidTr="00E63113">
        <w:tc>
          <w:tcPr>
            <w:tcW w:w="383" w:type="dxa"/>
          </w:tcPr>
          <w:p w14:paraId="06763AB3" w14:textId="77777777" w:rsidR="00E63113" w:rsidRDefault="00E63113">
            <w:r>
              <w:t>174</w:t>
            </w:r>
          </w:p>
        </w:tc>
        <w:tc>
          <w:tcPr>
            <w:tcW w:w="631" w:type="dxa"/>
          </w:tcPr>
          <w:p w14:paraId="73FB0CFA" w14:textId="77777777" w:rsidR="00E63113" w:rsidRDefault="00E63113">
            <w:r>
              <w:t>18679</w:t>
            </w:r>
          </w:p>
        </w:tc>
        <w:tc>
          <w:tcPr>
            <w:tcW w:w="878" w:type="dxa"/>
          </w:tcPr>
          <w:p w14:paraId="012DB8E0" w14:textId="77777777" w:rsidR="00E63113" w:rsidRDefault="00E63113">
            <w:r>
              <w:t>Dr Zainab Iqbal</w:t>
            </w:r>
          </w:p>
        </w:tc>
        <w:tc>
          <w:tcPr>
            <w:tcW w:w="828" w:type="dxa"/>
          </w:tcPr>
          <w:p w14:paraId="521A2C23" w14:textId="77777777" w:rsidR="00E63113" w:rsidRDefault="00E63113">
            <w:r>
              <w:t>87372-P</w:t>
            </w:r>
          </w:p>
        </w:tc>
        <w:tc>
          <w:tcPr>
            <w:tcW w:w="790" w:type="dxa"/>
          </w:tcPr>
          <w:p w14:paraId="511C0E7C" w14:textId="77777777" w:rsidR="00E63113" w:rsidRDefault="00E63113">
            <w:r>
              <w:t>Muhammad Iqbal Amin</w:t>
            </w:r>
          </w:p>
        </w:tc>
        <w:tc>
          <w:tcPr>
            <w:tcW w:w="683" w:type="dxa"/>
          </w:tcPr>
          <w:p w14:paraId="3C649333" w14:textId="77777777" w:rsidR="00E63113" w:rsidRDefault="00E63113">
            <w:r>
              <w:t>64.718333</w:t>
            </w:r>
          </w:p>
        </w:tc>
        <w:tc>
          <w:tcPr>
            <w:tcW w:w="685" w:type="dxa"/>
          </w:tcPr>
          <w:p w14:paraId="796FD16F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51C27B38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2CFE02C3" w14:textId="77777777" w:rsidR="00E63113" w:rsidRDefault="00E63113">
            <w:r>
              <w:t>Jinnah Hospital, Lahore</w:t>
            </w:r>
          </w:p>
        </w:tc>
        <w:tc>
          <w:tcPr>
            <w:tcW w:w="719" w:type="dxa"/>
          </w:tcPr>
          <w:p w14:paraId="27BCD081" w14:textId="77777777" w:rsidR="00E63113" w:rsidRDefault="00E63113">
            <w:r>
              <w:t>Punjab</w:t>
            </w:r>
          </w:p>
        </w:tc>
      </w:tr>
      <w:tr w:rsidR="00E63113" w14:paraId="52A3314B" w14:textId="77777777" w:rsidTr="00E63113">
        <w:tc>
          <w:tcPr>
            <w:tcW w:w="383" w:type="dxa"/>
          </w:tcPr>
          <w:p w14:paraId="0006CFEB" w14:textId="77777777" w:rsidR="00E63113" w:rsidRDefault="00E63113">
            <w:r>
              <w:t>175</w:t>
            </w:r>
          </w:p>
        </w:tc>
        <w:tc>
          <w:tcPr>
            <w:tcW w:w="631" w:type="dxa"/>
          </w:tcPr>
          <w:p w14:paraId="7923D593" w14:textId="77777777" w:rsidR="00E63113" w:rsidRDefault="00E63113">
            <w:r>
              <w:t>3346</w:t>
            </w:r>
          </w:p>
        </w:tc>
        <w:tc>
          <w:tcPr>
            <w:tcW w:w="878" w:type="dxa"/>
          </w:tcPr>
          <w:p w14:paraId="6EC564DB" w14:textId="77777777" w:rsidR="00E63113" w:rsidRDefault="00E63113">
            <w:r>
              <w:t>Syeda Umme-I-Hani</w:t>
            </w:r>
          </w:p>
        </w:tc>
        <w:tc>
          <w:tcPr>
            <w:tcW w:w="828" w:type="dxa"/>
          </w:tcPr>
          <w:p w14:paraId="25BB1A86" w14:textId="77777777" w:rsidR="00E63113" w:rsidRDefault="00E63113">
            <w:r>
              <w:t>90812-P</w:t>
            </w:r>
          </w:p>
        </w:tc>
        <w:tc>
          <w:tcPr>
            <w:tcW w:w="790" w:type="dxa"/>
          </w:tcPr>
          <w:p w14:paraId="15F54EFD" w14:textId="77777777" w:rsidR="00E63113" w:rsidRDefault="00E63113">
            <w:r>
              <w:t>Syed Muhammad Qasim Raza</w:t>
            </w:r>
          </w:p>
        </w:tc>
        <w:tc>
          <w:tcPr>
            <w:tcW w:w="683" w:type="dxa"/>
          </w:tcPr>
          <w:p w14:paraId="7EE3FE3F" w14:textId="77777777" w:rsidR="00E63113" w:rsidRDefault="00E63113">
            <w:r>
              <w:t>63.015833</w:t>
            </w:r>
          </w:p>
        </w:tc>
        <w:tc>
          <w:tcPr>
            <w:tcW w:w="685" w:type="dxa"/>
          </w:tcPr>
          <w:p w14:paraId="0B9DBBE3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3D3DB6D3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039BA1CF" w14:textId="77777777" w:rsidR="00E63113" w:rsidRDefault="00E63113">
            <w:r>
              <w:t>Jinnah Hospital, Lahore</w:t>
            </w:r>
          </w:p>
        </w:tc>
        <w:tc>
          <w:tcPr>
            <w:tcW w:w="719" w:type="dxa"/>
          </w:tcPr>
          <w:p w14:paraId="049B3DEC" w14:textId="77777777" w:rsidR="00E63113" w:rsidRDefault="00E63113">
            <w:r>
              <w:t>Punjab</w:t>
            </w:r>
          </w:p>
        </w:tc>
      </w:tr>
      <w:tr w:rsidR="00E63113" w14:paraId="4800785C" w14:textId="77777777" w:rsidTr="00E63113">
        <w:tc>
          <w:tcPr>
            <w:tcW w:w="383" w:type="dxa"/>
          </w:tcPr>
          <w:p w14:paraId="59A6EAAD" w14:textId="77777777" w:rsidR="00E63113" w:rsidRDefault="00E63113">
            <w:r>
              <w:t>176</w:t>
            </w:r>
          </w:p>
        </w:tc>
        <w:tc>
          <w:tcPr>
            <w:tcW w:w="631" w:type="dxa"/>
          </w:tcPr>
          <w:p w14:paraId="5C664713" w14:textId="77777777" w:rsidR="00E63113" w:rsidRDefault="00E63113">
            <w:r>
              <w:t>8000</w:t>
            </w:r>
          </w:p>
        </w:tc>
        <w:tc>
          <w:tcPr>
            <w:tcW w:w="878" w:type="dxa"/>
          </w:tcPr>
          <w:p w14:paraId="5AC18EE6" w14:textId="77777777" w:rsidR="00E63113" w:rsidRDefault="00E63113">
            <w:r>
              <w:t>Dr Qurat Ul Ain</w:t>
            </w:r>
          </w:p>
        </w:tc>
        <w:tc>
          <w:tcPr>
            <w:tcW w:w="828" w:type="dxa"/>
          </w:tcPr>
          <w:p w14:paraId="4E93F614" w14:textId="77777777" w:rsidR="00E63113" w:rsidRDefault="00E63113">
            <w:r>
              <w:t>98779-P</w:t>
            </w:r>
          </w:p>
        </w:tc>
        <w:tc>
          <w:tcPr>
            <w:tcW w:w="790" w:type="dxa"/>
          </w:tcPr>
          <w:p w14:paraId="1D544605" w14:textId="77777777" w:rsidR="00E63113" w:rsidRDefault="00E63113">
            <w:r>
              <w:t>CH KHAADAM HUSSAIN SAHI</w:t>
            </w:r>
          </w:p>
        </w:tc>
        <w:tc>
          <w:tcPr>
            <w:tcW w:w="683" w:type="dxa"/>
          </w:tcPr>
          <w:p w14:paraId="450EDEBF" w14:textId="77777777" w:rsidR="00E63113" w:rsidRDefault="00E63113">
            <w:r>
              <w:t>62.610833</w:t>
            </w:r>
          </w:p>
        </w:tc>
        <w:tc>
          <w:tcPr>
            <w:tcW w:w="685" w:type="dxa"/>
          </w:tcPr>
          <w:p w14:paraId="66841050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7372BF7A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1428932D" w14:textId="77777777" w:rsidR="00E63113" w:rsidRDefault="00E63113">
            <w:r>
              <w:t>Jinnah Hospital, Lahore</w:t>
            </w:r>
          </w:p>
        </w:tc>
        <w:tc>
          <w:tcPr>
            <w:tcW w:w="719" w:type="dxa"/>
          </w:tcPr>
          <w:p w14:paraId="73A2CF88" w14:textId="77777777" w:rsidR="00E63113" w:rsidRDefault="00E63113">
            <w:r>
              <w:t>Punjab</w:t>
            </w:r>
          </w:p>
        </w:tc>
      </w:tr>
      <w:tr w:rsidR="00E63113" w14:paraId="0FA11F55" w14:textId="77777777" w:rsidTr="00E63113">
        <w:tc>
          <w:tcPr>
            <w:tcW w:w="383" w:type="dxa"/>
          </w:tcPr>
          <w:p w14:paraId="55164740" w14:textId="77777777" w:rsidR="00E63113" w:rsidRDefault="00E63113">
            <w:r>
              <w:t>177</w:t>
            </w:r>
          </w:p>
        </w:tc>
        <w:tc>
          <w:tcPr>
            <w:tcW w:w="631" w:type="dxa"/>
          </w:tcPr>
          <w:p w14:paraId="7FB9406F" w14:textId="77777777" w:rsidR="00E63113" w:rsidRDefault="00E63113">
            <w:r>
              <w:t>2238</w:t>
            </w:r>
          </w:p>
        </w:tc>
        <w:tc>
          <w:tcPr>
            <w:tcW w:w="878" w:type="dxa"/>
          </w:tcPr>
          <w:p w14:paraId="00E9E4B4" w14:textId="77777777" w:rsidR="00E63113" w:rsidRDefault="00E63113">
            <w:r>
              <w:t>Dr Javeria Alam Awan</w:t>
            </w:r>
          </w:p>
        </w:tc>
        <w:tc>
          <w:tcPr>
            <w:tcW w:w="828" w:type="dxa"/>
          </w:tcPr>
          <w:p w14:paraId="27F782F7" w14:textId="77777777" w:rsidR="00E63113" w:rsidRDefault="00E63113">
            <w:r>
              <w:t>B-95215-P</w:t>
            </w:r>
          </w:p>
        </w:tc>
        <w:tc>
          <w:tcPr>
            <w:tcW w:w="790" w:type="dxa"/>
          </w:tcPr>
          <w:p w14:paraId="5D6812B3" w14:textId="77777777" w:rsidR="00E63113" w:rsidRDefault="00E63113">
            <w:r>
              <w:t>Muhammad Alam Awan</w:t>
            </w:r>
          </w:p>
        </w:tc>
        <w:tc>
          <w:tcPr>
            <w:tcW w:w="683" w:type="dxa"/>
          </w:tcPr>
          <w:p w14:paraId="7CA2419D" w14:textId="77777777" w:rsidR="00E63113" w:rsidRDefault="00E63113">
            <w:r>
              <w:t>61.0575</w:t>
            </w:r>
          </w:p>
        </w:tc>
        <w:tc>
          <w:tcPr>
            <w:tcW w:w="685" w:type="dxa"/>
          </w:tcPr>
          <w:p w14:paraId="77BC31CC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09CF526D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7199E80D" w14:textId="77777777" w:rsidR="00E63113" w:rsidRDefault="00E63113">
            <w:r>
              <w:t>Jinnah Hospital, Lahore</w:t>
            </w:r>
          </w:p>
        </w:tc>
        <w:tc>
          <w:tcPr>
            <w:tcW w:w="719" w:type="dxa"/>
          </w:tcPr>
          <w:p w14:paraId="38682D5D" w14:textId="77777777" w:rsidR="00E63113" w:rsidRDefault="00E63113">
            <w:r>
              <w:t>Punjab</w:t>
            </w:r>
          </w:p>
        </w:tc>
      </w:tr>
      <w:tr w:rsidR="00E63113" w14:paraId="58DBABF2" w14:textId="77777777" w:rsidTr="00E63113">
        <w:tc>
          <w:tcPr>
            <w:tcW w:w="383" w:type="dxa"/>
          </w:tcPr>
          <w:p w14:paraId="333BAB7D" w14:textId="77777777" w:rsidR="00E63113" w:rsidRDefault="00E63113">
            <w:r>
              <w:t>178</w:t>
            </w:r>
          </w:p>
        </w:tc>
        <w:tc>
          <w:tcPr>
            <w:tcW w:w="631" w:type="dxa"/>
          </w:tcPr>
          <w:p w14:paraId="6223033F" w14:textId="77777777" w:rsidR="00E63113" w:rsidRDefault="00E63113">
            <w:r>
              <w:t>18008</w:t>
            </w:r>
          </w:p>
        </w:tc>
        <w:tc>
          <w:tcPr>
            <w:tcW w:w="878" w:type="dxa"/>
          </w:tcPr>
          <w:p w14:paraId="74407175" w14:textId="77777777" w:rsidR="00E63113" w:rsidRDefault="00E63113">
            <w:r>
              <w:t>Huma Khan</w:t>
            </w:r>
          </w:p>
        </w:tc>
        <w:tc>
          <w:tcPr>
            <w:tcW w:w="828" w:type="dxa"/>
          </w:tcPr>
          <w:p w14:paraId="674D9315" w14:textId="77777777" w:rsidR="00E63113" w:rsidRDefault="00E63113">
            <w:r>
              <w:t>103194-p</w:t>
            </w:r>
          </w:p>
        </w:tc>
        <w:tc>
          <w:tcPr>
            <w:tcW w:w="790" w:type="dxa"/>
          </w:tcPr>
          <w:p w14:paraId="261076F4" w14:textId="77777777" w:rsidR="00E63113" w:rsidRDefault="00E63113">
            <w:r>
              <w:t>INAM ULLAH</w:t>
            </w:r>
          </w:p>
        </w:tc>
        <w:tc>
          <w:tcPr>
            <w:tcW w:w="683" w:type="dxa"/>
          </w:tcPr>
          <w:p w14:paraId="60B03ED0" w14:textId="77777777" w:rsidR="00E63113" w:rsidRDefault="00E63113">
            <w:r>
              <w:t>64.420833</w:t>
            </w:r>
          </w:p>
        </w:tc>
        <w:tc>
          <w:tcPr>
            <w:tcW w:w="685" w:type="dxa"/>
          </w:tcPr>
          <w:p w14:paraId="64669909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4F09E88D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4A2B53D8" w14:textId="77777777" w:rsidR="00E63113" w:rsidRDefault="00E63113">
            <w:r>
              <w:t>Lady Aitchison Hospital</w:t>
            </w:r>
          </w:p>
        </w:tc>
        <w:tc>
          <w:tcPr>
            <w:tcW w:w="719" w:type="dxa"/>
          </w:tcPr>
          <w:p w14:paraId="7B3C7183" w14:textId="77777777" w:rsidR="00E63113" w:rsidRDefault="00E63113">
            <w:r>
              <w:t>Punjab</w:t>
            </w:r>
          </w:p>
        </w:tc>
      </w:tr>
      <w:tr w:rsidR="00E63113" w14:paraId="6644BB56" w14:textId="77777777" w:rsidTr="00E63113">
        <w:tc>
          <w:tcPr>
            <w:tcW w:w="383" w:type="dxa"/>
          </w:tcPr>
          <w:p w14:paraId="7E603867" w14:textId="77777777" w:rsidR="00E63113" w:rsidRDefault="00E63113">
            <w:r>
              <w:t>179</w:t>
            </w:r>
          </w:p>
        </w:tc>
        <w:tc>
          <w:tcPr>
            <w:tcW w:w="631" w:type="dxa"/>
          </w:tcPr>
          <w:p w14:paraId="1586C3DE" w14:textId="77777777" w:rsidR="00E63113" w:rsidRDefault="00E63113">
            <w:r>
              <w:t>5889</w:t>
            </w:r>
          </w:p>
        </w:tc>
        <w:tc>
          <w:tcPr>
            <w:tcW w:w="878" w:type="dxa"/>
          </w:tcPr>
          <w:p w14:paraId="6E14C71B" w14:textId="77777777" w:rsidR="00E63113" w:rsidRDefault="00E63113">
            <w:r>
              <w:t>Alyia Javed</w:t>
            </w:r>
          </w:p>
        </w:tc>
        <w:tc>
          <w:tcPr>
            <w:tcW w:w="828" w:type="dxa"/>
          </w:tcPr>
          <w:p w14:paraId="2E273E23" w14:textId="77777777" w:rsidR="00E63113" w:rsidRDefault="00E63113">
            <w:r>
              <w:t>96939-P</w:t>
            </w:r>
          </w:p>
        </w:tc>
        <w:tc>
          <w:tcPr>
            <w:tcW w:w="790" w:type="dxa"/>
          </w:tcPr>
          <w:p w14:paraId="32878AC6" w14:textId="77777777" w:rsidR="00E63113" w:rsidRDefault="00E63113">
            <w:r>
              <w:t>Muhammad Javed</w:t>
            </w:r>
          </w:p>
        </w:tc>
        <w:tc>
          <w:tcPr>
            <w:tcW w:w="683" w:type="dxa"/>
          </w:tcPr>
          <w:p w14:paraId="14E3A167" w14:textId="77777777" w:rsidR="00E63113" w:rsidRDefault="00E63113">
            <w:r>
              <w:t>64.089167</w:t>
            </w:r>
          </w:p>
        </w:tc>
        <w:tc>
          <w:tcPr>
            <w:tcW w:w="685" w:type="dxa"/>
          </w:tcPr>
          <w:p w14:paraId="7BB3AD3A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37098ED8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04B9C937" w14:textId="77777777" w:rsidR="00E63113" w:rsidRDefault="00E63113">
            <w:r>
              <w:t>Lady Aitchison Hospital</w:t>
            </w:r>
          </w:p>
        </w:tc>
        <w:tc>
          <w:tcPr>
            <w:tcW w:w="719" w:type="dxa"/>
          </w:tcPr>
          <w:p w14:paraId="6669072A" w14:textId="77777777" w:rsidR="00E63113" w:rsidRDefault="00E63113">
            <w:r>
              <w:t>Punjab</w:t>
            </w:r>
          </w:p>
        </w:tc>
      </w:tr>
      <w:tr w:rsidR="00E63113" w14:paraId="2C5A70FD" w14:textId="77777777" w:rsidTr="00E63113">
        <w:tc>
          <w:tcPr>
            <w:tcW w:w="383" w:type="dxa"/>
          </w:tcPr>
          <w:p w14:paraId="75D3AD5A" w14:textId="77777777" w:rsidR="00E63113" w:rsidRDefault="00E63113">
            <w:r>
              <w:t>180</w:t>
            </w:r>
          </w:p>
        </w:tc>
        <w:tc>
          <w:tcPr>
            <w:tcW w:w="631" w:type="dxa"/>
          </w:tcPr>
          <w:p w14:paraId="6074F601" w14:textId="77777777" w:rsidR="00E63113" w:rsidRDefault="00E63113">
            <w:r>
              <w:t>2830</w:t>
            </w:r>
          </w:p>
        </w:tc>
        <w:tc>
          <w:tcPr>
            <w:tcW w:w="878" w:type="dxa"/>
          </w:tcPr>
          <w:p w14:paraId="020E7210" w14:textId="77777777" w:rsidR="00E63113" w:rsidRDefault="00E63113">
            <w:r>
              <w:t>Arooj Mukhtar</w:t>
            </w:r>
          </w:p>
        </w:tc>
        <w:tc>
          <w:tcPr>
            <w:tcW w:w="828" w:type="dxa"/>
          </w:tcPr>
          <w:p w14:paraId="7F3A804A" w14:textId="77777777" w:rsidR="00E63113" w:rsidRDefault="00E63113">
            <w:r>
              <w:t>96822-P</w:t>
            </w:r>
          </w:p>
        </w:tc>
        <w:tc>
          <w:tcPr>
            <w:tcW w:w="790" w:type="dxa"/>
          </w:tcPr>
          <w:p w14:paraId="025884BC" w14:textId="77777777" w:rsidR="00E63113" w:rsidRDefault="00E63113">
            <w:r>
              <w:t>Mukhtar Hussain</w:t>
            </w:r>
          </w:p>
        </w:tc>
        <w:tc>
          <w:tcPr>
            <w:tcW w:w="683" w:type="dxa"/>
          </w:tcPr>
          <w:p w14:paraId="18E8CF6E" w14:textId="77777777" w:rsidR="00E63113" w:rsidRDefault="00E63113">
            <w:r>
              <w:t>63.371667</w:t>
            </w:r>
          </w:p>
        </w:tc>
        <w:tc>
          <w:tcPr>
            <w:tcW w:w="685" w:type="dxa"/>
          </w:tcPr>
          <w:p w14:paraId="366A6C1B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2BC21AAE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50865B01" w14:textId="77777777" w:rsidR="00E63113" w:rsidRDefault="00E63113">
            <w:r>
              <w:t>Lady Aitchison Hospital</w:t>
            </w:r>
          </w:p>
        </w:tc>
        <w:tc>
          <w:tcPr>
            <w:tcW w:w="719" w:type="dxa"/>
          </w:tcPr>
          <w:p w14:paraId="4D5E0E61" w14:textId="77777777" w:rsidR="00E63113" w:rsidRDefault="00E63113">
            <w:r>
              <w:t>Punjab</w:t>
            </w:r>
          </w:p>
        </w:tc>
      </w:tr>
      <w:tr w:rsidR="00E63113" w14:paraId="5A61230A" w14:textId="77777777" w:rsidTr="00E63113">
        <w:tc>
          <w:tcPr>
            <w:tcW w:w="383" w:type="dxa"/>
          </w:tcPr>
          <w:p w14:paraId="24AD53E8" w14:textId="77777777" w:rsidR="00E63113" w:rsidRDefault="00E63113">
            <w:r>
              <w:t>181</w:t>
            </w:r>
          </w:p>
        </w:tc>
        <w:tc>
          <w:tcPr>
            <w:tcW w:w="631" w:type="dxa"/>
          </w:tcPr>
          <w:p w14:paraId="327C82A0" w14:textId="77777777" w:rsidR="00E63113" w:rsidRDefault="00E63113">
            <w:r>
              <w:t>1740</w:t>
            </w:r>
          </w:p>
        </w:tc>
        <w:tc>
          <w:tcPr>
            <w:tcW w:w="878" w:type="dxa"/>
          </w:tcPr>
          <w:p w14:paraId="6DAC0AAA" w14:textId="77777777" w:rsidR="00E63113" w:rsidRDefault="00E63113">
            <w:r>
              <w:t>Syeda Makhduma</w:t>
            </w:r>
          </w:p>
        </w:tc>
        <w:tc>
          <w:tcPr>
            <w:tcW w:w="828" w:type="dxa"/>
          </w:tcPr>
          <w:p w14:paraId="7C221417" w14:textId="77777777" w:rsidR="00E63113" w:rsidRDefault="00E63113">
            <w:r>
              <w:t>96866-P</w:t>
            </w:r>
          </w:p>
        </w:tc>
        <w:tc>
          <w:tcPr>
            <w:tcW w:w="790" w:type="dxa"/>
          </w:tcPr>
          <w:p w14:paraId="4269ABC5" w14:textId="77777777" w:rsidR="00E63113" w:rsidRDefault="00E63113">
            <w:r>
              <w:t>Abid Ali Shah</w:t>
            </w:r>
          </w:p>
        </w:tc>
        <w:tc>
          <w:tcPr>
            <w:tcW w:w="683" w:type="dxa"/>
          </w:tcPr>
          <w:p w14:paraId="6AEF7051" w14:textId="77777777" w:rsidR="00E63113" w:rsidRDefault="00E63113">
            <w:r>
              <w:t>63.134286</w:t>
            </w:r>
          </w:p>
        </w:tc>
        <w:tc>
          <w:tcPr>
            <w:tcW w:w="685" w:type="dxa"/>
          </w:tcPr>
          <w:p w14:paraId="7EB4C5C3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7813D13B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2B4ECD54" w14:textId="77777777" w:rsidR="00E63113" w:rsidRDefault="00E63113">
            <w:r>
              <w:t>Lady Aitchison Hospital</w:t>
            </w:r>
          </w:p>
        </w:tc>
        <w:tc>
          <w:tcPr>
            <w:tcW w:w="719" w:type="dxa"/>
          </w:tcPr>
          <w:p w14:paraId="0927E3F7" w14:textId="77777777" w:rsidR="00E63113" w:rsidRDefault="00E63113">
            <w:r>
              <w:t>Punjab</w:t>
            </w:r>
          </w:p>
        </w:tc>
      </w:tr>
      <w:tr w:rsidR="00E63113" w14:paraId="0C428540" w14:textId="77777777" w:rsidTr="00E63113">
        <w:tc>
          <w:tcPr>
            <w:tcW w:w="383" w:type="dxa"/>
          </w:tcPr>
          <w:p w14:paraId="5B8A2C32" w14:textId="77777777" w:rsidR="00E63113" w:rsidRDefault="00E63113">
            <w:r>
              <w:t>1</w:t>
            </w:r>
            <w:r>
              <w:lastRenderedPageBreak/>
              <w:t>82</w:t>
            </w:r>
          </w:p>
        </w:tc>
        <w:tc>
          <w:tcPr>
            <w:tcW w:w="631" w:type="dxa"/>
          </w:tcPr>
          <w:p w14:paraId="20C3B703" w14:textId="77777777" w:rsidR="00E63113" w:rsidRDefault="00E63113">
            <w:r>
              <w:lastRenderedPageBreak/>
              <w:t>1786</w:t>
            </w:r>
            <w:r>
              <w:lastRenderedPageBreak/>
              <w:t>6</w:t>
            </w:r>
          </w:p>
        </w:tc>
        <w:tc>
          <w:tcPr>
            <w:tcW w:w="878" w:type="dxa"/>
          </w:tcPr>
          <w:p w14:paraId="0F50C469" w14:textId="77777777" w:rsidR="00E63113" w:rsidRDefault="00E63113">
            <w:r>
              <w:lastRenderedPageBreak/>
              <w:t xml:space="preserve">Javeria </w:t>
            </w:r>
            <w:r>
              <w:lastRenderedPageBreak/>
              <w:t>Khalid.</w:t>
            </w:r>
          </w:p>
        </w:tc>
        <w:tc>
          <w:tcPr>
            <w:tcW w:w="828" w:type="dxa"/>
          </w:tcPr>
          <w:p w14:paraId="288BB8B7" w14:textId="77777777" w:rsidR="00E63113" w:rsidRDefault="00E63113">
            <w:r>
              <w:lastRenderedPageBreak/>
              <w:t>95637-</w:t>
            </w:r>
            <w:r>
              <w:lastRenderedPageBreak/>
              <w:t>P</w:t>
            </w:r>
          </w:p>
        </w:tc>
        <w:tc>
          <w:tcPr>
            <w:tcW w:w="790" w:type="dxa"/>
          </w:tcPr>
          <w:p w14:paraId="133A0808" w14:textId="77777777" w:rsidR="00E63113" w:rsidRDefault="00E63113">
            <w:r>
              <w:lastRenderedPageBreak/>
              <w:t>Muha</w:t>
            </w:r>
            <w:r>
              <w:lastRenderedPageBreak/>
              <w:t>mmad Mahmud Khalid Shaheen</w:t>
            </w:r>
          </w:p>
        </w:tc>
        <w:tc>
          <w:tcPr>
            <w:tcW w:w="683" w:type="dxa"/>
          </w:tcPr>
          <w:p w14:paraId="3452D7F0" w14:textId="77777777" w:rsidR="00E63113" w:rsidRDefault="00E63113">
            <w:r>
              <w:lastRenderedPageBreak/>
              <w:t>65.48</w:t>
            </w:r>
            <w:r>
              <w:lastRenderedPageBreak/>
              <w:t>5833</w:t>
            </w:r>
          </w:p>
        </w:tc>
        <w:tc>
          <w:tcPr>
            <w:tcW w:w="685" w:type="dxa"/>
          </w:tcPr>
          <w:p w14:paraId="6932D6C8" w14:textId="77777777" w:rsidR="00E63113" w:rsidRDefault="00E63113">
            <w:r>
              <w:lastRenderedPageBreak/>
              <w:t>1</w:t>
            </w:r>
          </w:p>
        </w:tc>
        <w:tc>
          <w:tcPr>
            <w:tcW w:w="1115" w:type="dxa"/>
          </w:tcPr>
          <w:p w14:paraId="5E66AEE1" w14:textId="77777777" w:rsidR="00E63113" w:rsidRDefault="00E63113">
            <w:r>
              <w:t xml:space="preserve">Obstetrics </w:t>
            </w:r>
            <w:r>
              <w:lastRenderedPageBreak/>
              <w:t>&amp; Gynecology</w:t>
            </w:r>
          </w:p>
        </w:tc>
        <w:tc>
          <w:tcPr>
            <w:tcW w:w="864" w:type="dxa"/>
          </w:tcPr>
          <w:p w14:paraId="244FC568" w14:textId="77777777" w:rsidR="00E63113" w:rsidRDefault="00E63113">
            <w:r>
              <w:lastRenderedPageBreak/>
              <w:t xml:space="preserve">Lady </w:t>
            </w:r>
            <w:r>
              <w:lastRenderedPageBreak/>
              <w:t>Willingdon Hospital</w:t>
            </w:r>
          </w:p>
        </w:tc>
        <w:tc>
          <w:tcPr>
            <w:tcW w:w="719" w:type="dxa"/>
          </w:tcPr>
          <w:p w14:paraId="2354EE31" w14:textId="77777777" w:rsidR="00E63113" w:rsidRDefault="00E63113">
            <w:r>
              <w:lastRenderedPageBreak/>
              <w:t>Punja</w:t>
            </w:r>
            <w:r>
              <w:lastRenderedPageBreak/>
              <w:t>b</w:t>
            </w:r>
          </w:p>
        </w:tc>
      </w:tr>
      <w:tr w:rsidR="00E63113" w14:paraId="0A88006A" w14:textId="77777777" w:rsidTr="00E63113">
        <w:tc>
          <w:tcPr>
            <w:tcW w:w="383" w:type="dxa"/>
          </w:tcPr>
          <w:p w14:paraId="6EFEAB9C" w14:textId="77777777" w:rsidR="00E63113" w:rsidRDefault="00E63113">
            <w:r>
              <w:lastRenderedPageBreak/>
              <w:t>183</w:t>
            </w:r>
          </w:p>
        </w:tc>
        <w:tc>
          <w:tcPr>
            <w:tcW w:w="631" w:type="dxa"/>
          </w:tcPr>
          <w:p w14:paraId="4CD8758F" w14:textId="77777777" w:rsidR="00E63113" w:rsidRDefault="00E63113">
            <w:r>
              <w:t>4428</w:t>
            </w:r>
          </w:p>
        </w:tc>
        <w:tc>
          <w:tcPr>
            <w:tcW w:w="878" w:type="dxa"/>
          </w:tcPr>
          <w:p w14:paraId="2722C0C6" w14:textId="77777777" w:rsidR="00E63113" w:rsidRDefault="00E63113">
            <w:r>
              <w:t>Nadia Saleem</w:t>
            </w:r>
          </w:p>
        </w:tc>
        <w:tc>
          <w:tcPr>
            <w:tcW w:w="828" w:type="dxa"/>
          </w:tcPr>
          <w:p w14:paraId="7B4A2CE4" w14:textId="77777777" w:rsidR="00E63113" w:rsidRDefault="00E63113">
            <w:r>
              <w:t>85990-P</w:t>
            </w:r>
          </w:p>
        </w:tc>
        <w:tc>
          <w:tcPr>
            <w:tcW w:w="790" w:type="dxa"/>
          </w:tcPr>
          <w:p w14:paraId="67A9132C" w14:textId="77777777" w:rsidR="00E63113" w:rsidRDefault="00E63113">
            <w:r>
              <w:t>M. Saleem Iqbal</w:t>
            </w:r>
          </w:p>
        </w:tc>
        <w:tc>
          <w:tcPr>
            <w:tcW w:w="683" w:type="dxa"/>
          </w:tcPr>
          <w:p w14:paraId="5C5171FF" w14:textId="77777777" w:rsidR="00E63113" w:rsidRDefault="00E63113">
            <w:r>
              <w:t>61.742264</w:t>
            </w:r>
          </w:p>
        </w:tc>
        <w:tc>
          <w:tcPr>
            <w:tcW w:w="685" w:type="dxa"/>
          </w:tcPr>
          <w:p w14:paraId="3B8F3CDF" w14:textId="77777777" w:rsidR="00E63113" w:rsidRDefault="00E63113">
            <w:r>
              <w:t>3</w:t>
            </w:r>
          </w:p>
        </w:tc>
        <w:tc>
          <w:tcPr>
            <w:tcW w:w="1115" w:type="dxa"/>
          </w:tcPr>
          <w:p w14:paraId="011F0CCF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1F3B13DA" w14:textId="77777777" w:rsidR="00E63113" w:rsidRDefault="00E63113">
            <w:r>
              <w:t>Lady Willingdon Hospital</w:t>
            </w:r>
          </w:p>
        </w:tc>
        <w:tc>
          <w:tcPr>
            <w:tcW w:w="719" w:type="dxa"/>
          </w:tcPr>
          <w:p w14:paraId="387563F2" w14:textId="77777777" w:rsidR="00E63113" w:rsidRDefault="00E63113">
            <w:r>
              <w:t>Punjab</w:t>
            </w:r>
          </w:p>
        </w:tc>
      </w:tr>
      <w:tr w:rsidR="00E63113" w14:paraId="6BD2927B" w14:textId="77777777" w:rsidTr="00E63113">
        <w:tc>
          <w:tcPr>
            <w:tcW w:w="383" w:type="dxa"/>
          </w:tcPr>
          <w:p w14:paraId="1E8494DD" w14:textId="77777777" w:rsidR="00E63113" w:rsidRDefault="00E63113">
            <w:r>
              <w:t>184</w:t>
            </w:r>
          </w:p>
        </w:tc>
        <w:tc>
          <w:tcPr>
            <w:tcW w:w="631" w:type="dxa"/>
          </w:tcPr>
          <w:p w14:paraId="5CFE86E5" w14:textId="77777777" w:rsidR="00E63113" w:rsidRDefault="00E63113">
            <w:r>
              <w:t>17657</w:t>
            </w:r>
          </w:p>
        </w:tc>
        <w:tc>
          <w:tcPr>
            <w:tcW w:w="878" w:type="dxa"/>
          </w:tcPr>
          <w:p w14:paraId="2B89F3B5" w14:textId="77777777" w:rsidR="00E63113" w:rsidRDefault="00E63113">
            <w:r>
              <w:t>Ayesha Afzal</w:t>
            </w:r>
          </w:p>
        </w:tc>
        <w:tc>
          <w:tcPr>
            <w:tcW w:w="828" w:type="dxa"/>
          </w:tcPr>
          <w:p w14:paraId="66572B89" w14:textId="77777777" w:rsidR="00E63113" w:rsidRDefault="00E63113">
            <w:r>
              <w:t>89296-P</w:t>
            </w:r>
          </w:p>
        </w:tc>
        <w:tc>
          <w:tcPr>
            <w:tcW w:w="790" w:type="dxa"/>
          </w:tcPr>
          <w:p w14:paraId="392E1D3B" w14:textId="77777777" w:rsidR="00E63113" w:rsidRDefault="00E63113">
            <w:r>
              <w:t>Ch Muhammad Afzal</w:t>
            </w:r>
          </w:p>
        </w:tc>
        <w:tc>
          <w:tcPr>
            <w:tcW w:w="683" w:type="dxa"/>
          </w:tcPr>
          <w:p w14:paraId="392440F1" w14:textId="77777777" w:rsidR="00E63113" w:rsidRDefault="00E63113">
            <w:r>
              <w:t>61.110833</w:t>
            </w:r>
          </w:p>
        </w:tc>
        <w:tc>
          <w:tcPr>
            <w:tcW w:w="685" w:type="dxa"/>
          </w:tcPr>
          <w:p w14:paraId="3EDC3598" w14:textId="77777777" w:rsidR="00E63113" w:rsidRDefault="00E63113">
            <w:r>
              <w:t>2</w:t>
            </w:r>
          </w:p>
        </w:tc>
        <w:tc>
          <w:tcPr>
            <w:tcW w:w="1115" w:type="dxa"/>
          </w:tcPr>
          <w:p w14:paraId="2100CC1B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36A2F104" w14:textId="77777777" w:rsidR="00E63113" w:rsidRDefault="00E63113">
            <w:r>
              <w:t>Lady Willingdon Hospital</w:t>
            </w:r>
          </w:p>
        </w:tc>
        <w:tc>
          <w:tcPr>
            <w:tcW w:w="719" w:type="dxa"/>
          </w:tcPr>
          <w:p w14:paraId="2404EBB0" w14:textId="77777777" w:rsidR="00E63113" w:rsidRDefault="00E63113">
            <w:r>
              <w:t>Punjab</w:t>
            </w:r>
          </w:p>
        </w:tc>
      </w:tr>
      <w:tr w:rsidR="00E63113" w14:paraId="15DA0BBC" w14:textId="77777777" w:rsidTr="00E63113">
        <w:tc>
          <w:tcPr>
            <w:tcW w:w="383" w:type="dxa"/>
          </w:tcPr>
          <w:p w14:paraId="084A66D5" w14:textId="77777777" w:rsidR="00E63113" w:rsidRDefault="00E63113">
            <w:r>
              <w:t>185</w:t>
            </w:r>
          </w:p>
        </w:tc>
        <w:tc>
          <w:tcPr>
            <w:tcW w:w="631" w:type="dxa"/>
          </w:tcPr>
          <w:p w14:paraId="7AD2357F" w14:textId="77777777" w:rsidR="00E63113" w:rsidRDefault="00E63113">
            <w:r>
              <w:t>6418</w:t>
            </w:r>
          </w:p>
        </w:tc>
        <w:tc>
          <w:tcPr>
            <w:tcW w:w="878" w:type="dxa"/>
          </w:tcPr>
          <w:p w14:paraId="6D5B4571" w14:textId="77777777" w:rsidR="00E63113" w:rsidRDefault="00E63113">
            <w:r>
              <w:t>Shahla Riaz</w:t>
            </w:r>
          </w:p>
        </w:tc>
        <w:tc>
          <w:tcPr>
            <w:tcW w:w="828" w:type="dxa"/>
          </w:tcPr>
          <w:p w14:paraId="6183E713" w14:textId="77777777" w:rsidR="00E63113" w:rsidRDefault="00E63113">
            <w:r>
              <w:t>104365-P</w:t>
            </w:r>
          </w:p>
        </w:tc>
        <w:tc>
          <w:tcPr>
            <w:tcW w:w="790" w:type="dxa"/>
          </w:tcPr>
          <w:p w14:paraId="1C44BAD1" w14:textId="77777777" w:rsidR="00E63113" w:rsidRDefault="00E63113">
            <w:r>
              <w:t>Muhammad Riaz</w:t>
            </w:r>
          </w:p>
        </w:tc>
        <w:tc>
          <w:tcPr>
            <w:tcW w:w="683" w:type="dxa"/>
          </w:tcPr>
          <w:p w14:paraId="13BFA185" w14:textId="77777777" w:rsidR="00E63113" w:rsidRDefault="00E63113">
            <w:r>
              <w:t>60.534286</w:t>
            </w:r>
          </w:p>
        </w:tc>
        <w:tc>
          <w:tcPr>
            <w:tcW w:w="685" w:type="dxa"/>
          </w:tcPr>
          <w:p w14:paraId="39A42AA2" w14:textId="77777777" w:rsidR="00E63113" w:rsidRDefault="00E63113">
            <w:r>
              <w:t>2</w:t>
            </w:r>
          </w:p>
        </w:tc>
        <w:tc>
          <w:tcPr>
            <w:tcW w:w="1115" w:type="dxa"/>
          </w:tcPr>
          <w:p w14:paraId="6A044EFB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4256F3FC" w14:textId="77777777" w:rsidR="00E63113" w:rsidRDefault="00E63113">
            <w:r>
              <w:t>Lady Willingdon Hospital</w:t>
            </w:r>
          </w:p>
        </w:tc>
        <w:tc>
          <w:tcPr>
            <w:tcW w:w="719" w:type="dxa"/>
          </w:tcPr>
          <w:p w14:paraId="1CDAED9B" w14:textId="77777777" w:rsidR="00E63113" w:rsidRDefault="00E63113">
            <w:r>
              <w:t>Punjab</w:t>
            </w:r>
          </w:p>
        </w:tc>
      </w:tr>
      <w:tr w:rsidR="00E63113" w14:paraId="53F816A1" w14:textId="77777777" w:rsidTr="00E63113">
        <w:tc>
          <w:tcPr>
            <w:tcW w:w="383" w:type="dxa"/>
          </w:tcPr>
          <w:p w14:paraId="6900D627" w14:textId="77777777" w:rsidR="00E63113" w:rsidRDefault="00E63113">
            <w:r>
              <w:t>186</w:t>
            </w:r>
          </w:p>
        </w:tc>
        <w:tc>
          <w:tcPr>
            <w:tcW w:w="631" w:type="dxa"/>
          </w:tcPr>
          <w:p w14:paraId="052B18FE" w14:textId="77777777" w:rsidR="00E63113" w:rsidRDefault="00E63113">
            <w:r>
              <w:t>7439</w:t>
            </w:r>
          </w:p>
        </w:tc>
        <w:tc>
          <w:tcPr>
            <w:tcW w:w="878" w:type="dxa"/>
          </w:tcPr>
          <w:p w14:paraId="616A6C03" w14:textId="77777777" w:rsidR="00E63113" w:rsidRDefault="00E63113">
            <w:r>
              <w:t>Rameesha Muzaffar</w:t>
            </w:r>
          </w:p>
        </w:tc>
        <w:tc>
          <w:tcPr>
            <w:tcW w:w="828" w:type="dxa"/>
          </w:tcPr>
          <w:p w14:paraId="4ABEA194" w14:textId="77777777" w:rsidR="00E63113" w:rsidRDefault="00E63113">
            <w:r>
              <w:t>94994-P</w:t>
            </w:r>
          </w:p>
        </w:tc>
        <w:tc>
          <w:tcPr>
            <w:tcW w:w="790" w:type="dxa"/>
          </w:tcPr>
          <w:p w14:paraId="0E499997" w14:textId="77777777" w:rsidR="00E63113" w:rsidRDefault="00E63113">
            <w:r>
              <w:t>Qaisar Ali</w:t>
            </w:r>
          </w:p>
        </w:tc>
        <w:tc>
          <w:tcPr>
            <w:tcW w:w="683" w:type="dxa"/>
          </w:tcPr>
          <w:p w14:paraId="3895DBC5" w14:textId="77777777" w:rsidR="00E63113" w:rsidRDefault="00E63113">
            <w:r>
              <w:t>59.8425</w:t>
            </w:r>
          </w:p>
        </w:tc>
        <w:tc>
          <w:tcPr>
            <w:tcW w:w="685" w:type="dxa"/>
          </w:tcPr>
          <w:p w14:paraId="681CEAF5" w14:textId="77777777" w:rsidR="00E63113" w:rsidRDefault="00E63113">
            <w:r>
              <w:t>23</w:t>
            </w:r>
          </w:p>
        </w:tc>
        <w:tc>
          <w:tcPr>
            <w:tcW w:w="1115" w:type="dxa"/>
          </w:tcPr>
          <w:p w14:paraId="386EA367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077F7D90" w14:textId="77777777" w:rsidR="00E63113" w:rsidRDefault="00E63113">
            <w:r>
              <w:t>Lady Willingdon Hospital</w:t>
            </w:r>
          </w:p>
        </w:tc>
        <w:tc>
          <w:tcPr>
            <w:tcW w:w="719" w:type="dxa"/>
          </w:tcPr>
          <w:p w14:paraId="4100BA4E" w14:textId="77777777" w:rsidR="00E63113" w:rsidRDefault="00E63113">
            <w:r>
              <w:t>Punjab</w:t>
            </w:r>
          </w:p>
        </w:tc>
      </w:tr>
      <w:tr w:rsidR="00E63113" w14:paraId="1BB5B60B" w14:textId="77777777" w:rsidTr="00E63113">
        <w:tc>
          <w:tcPr>
            <w:tcW w:w="383" w:type="dxa"/>
          </w:tcPr>
          <w:p w14:paraId="6F890596" w14:textId="77777777" w:rsidR="00E63113" w:rsidRDefault="00E63113">
            <w:r>
              <w:t>187</w:t>
            </w:r>
          </w:p>
        </w:tc>
        <w:tc>
          <w:tcPr>
            <w:tcW w:w="631" w:type="dxa"/>
          </w:tcPr>
          <w:p w14:paraId="630F0959" w14:textId="77777777" w:rsidR="00E63113" w:rsidRDefault="00E63113">
            <w:r>
              <w:t>8110</w:t>
            </w:r>
          </w:p>
        </w:tc>
        <w:tc>
          <w:tcPr>
            <w:tcW w:w="878" w:type="dxa"/>
          </w:tcPr>
          <w:p w14:paraId="52E68774" w14:textId="77777777" w:rsidR="00E63113" w:rsidRDefault="00E63113">
            <w:r>
              <w:t>Maryam Mumtaz</w:t>
            </w:r>
          </w:p>
        </w:tc>
        <w:tc>
          <w:tcPr>
            <w:tcW w:w="828" w:type="dxa"/>
          </w:tcPr>
          <w:p w14:paraId="70E74B19" w14:textId="77777777" w:rsidR="00E63113" w:rsidRDefault="00E63113">
            <w:r>
              <w:t>105713-P</w:t>
            </w:r>
          </w:p>
        </w:tc>
        <w:tc>
          <w:tcPr>
            <w:tcW w:w="790" w:type="dxa"/>
          </w:tcPr>
          <w:p w14:paraId="7438F5BD" w14:textId="77777777" w:rsidR="00E63113" w:rsidRDefault="00E63113">
            <w:r>
              <w:t>Muhammad Mumtaz</w:t>
            </w:r>
          </w:p>
        </w:tc>
        <w:tc>
          <w:tcPr>
            <w:tcW w:w="683" w:type="dxa"/>
          </w:tcPr>
          <w:p w14:paraId="48385702" w14:textId="77777777" w:rsidR="00E63113" w:rsidRDefault="00E63113">
            <w:r>
              <w:t>56.994167</w:t>
            </w:r>
          </w:p>
        </w:tc>
        <w:tc>
          <w:tcPr>
            <w:tcW w:w="685" w:type="dxa"/>
          </w:tcPr>
          <w:p w14:paraId="346ED19A" w14:textId="77777777" w:rsidR="00E63113" w:rsidRDefault="00E63113">
            <w:r>
              <w:t>2</w:t>
            </w:r>
          </w:p>
        </w:tc>
        <w:tc>
          <w:tcPr>
            <w:tcW w:w="1115" w:type="dxa"/>
          </w:tcPr>
          <w:p w14:paraId="1A6BCDAD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34BE1953" w14:textId="77777777" w:rsidR="00E63113" w:rsidRDefault="00E63113">
            <w:r>
              <w:t>Lady Willingdon Hospital</w:t>
            </w:r>
          </w:p>
        </w:tc>
        <w:tc>
          <w:tcPr>
            <w:tcW w:w="719" w:type="dxa"/>
          </w:tcPr>
          <w:p w14:paraId="7BDE56D2" w14:textId="77777777" w:rsidR="00E63113" w:rsidRDefault="00E63113">
            <w:r>
              <w:t>Punjab</w:t>
            </w:r>
          </w:p>
        </w:tc>
      </w:tr>
      <w:tr w:rsidR="00E63113" w14:paraId="7ABFC7CC" w14:textId="77777777" w:rsidTr="00E63113">
        <w:tc>
          <w:tcPr>
            <w:tcW w:w="383" w:type="dxa"/>
          </w:tcPr>
          <w:p w14:paraId="2515924C" w14:textId="77777777" w:rsidR="00E63113" w:rsidRDefault="00E63113">
            <w:r>
              <w:t>188</w:t>
            </w:r>
          </w:p>
        </w:tc>
        <w:tc>
          <w:tcPr>
            <w:tcW w:w="631" w:type="dxa"/>
          </w:tcPr>
          <w:p w14:paraId="5279B595" w14:textId="77777777" w:rsidR="00E63113" w:rsidRDefault="00E63113">
            <w:r>
              <w:t>7014</w:t>
            </w:r>
          </w:p>
        </w:tc>
        <w:tc>
          <w:tcPr>
            <w:tcW w:w="878" w:type="dxa"/>
          </w:tcPr>
          <w:p w14:paraId="2237FC88" w14:textId="77777777" w:rsidR="00E63113" w:rsidRDefault="00E63113">
            <w:r>
              <w:t>Bushra Shahid</w:t>
            </w:r>
          </w:p>
        </w:tc>
        <w:tc>
          <w:tcPr>
            <w:tcW w:w="828" w:type="dxa"/>
          </w:tcPr>
          <w:p w14:paraId="58DFBA5B" w14:textId="77777777" w:rsidR="00E63113" w:rsidRDefault="00E63113">
            <w:r>
              <w:t>89200-p</w:t>
            </w:r>
          </w:p>
        </w:tc>
        <w:tc>
          <w:tcPr>
            <w:tcW w:w="790" w:type="dxa"/>
          </w:tcPr>
          <w:p w14:paraId="19FD23CE" w14:textId="77777777" w:rsidR="00E63113" w:rsidRDefault="00E63113">
            <w:r>
              <w:t>sardar shahid</w:t>
            </w:r>
          </w:p>
        </w:tc>
        <w:tc>
          <w:tcPr>
            <w:tcW w:w="683" w:type="dxa"/>
          </w:tcPr>
          <w:p w14:paraId="1F535B26" w14:textId="77777777" w:rsidR="00E63113" w:rsidRDefault="00E63113">
            <w:r>
              <w:t>64.1125</w:t>
            </w:r>
          </w:p>
        </w:tc>
        <w:tc>
          <w:tcPr>
            <w:tcW w:w="685" w:type="dxa"/>
          </w:tcPr>
          <w:p w14:paraId="5BDC74F4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337F9EAA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41F6BA6C" w14:textId="77777777" w:rsidR="00E63113" w:rsidRDefault="00E63113">
            <w:r>
              <w:t>Lahore General Hospital, Lahore</w:t>
            </w:r>
          </w:p>
        </w:tc>
        <w:tc>
          <w:tcPr>
            <w:tcW w:w="719" w:type="dxa"/>
          </w:tcPr>
          <w:p w14:paraId="315A92D5" w14:textId="77777777" w:rsidR="00E63113" w:rsidRDefault="00E63113">
            <w:r>
              <w:t>Punjab</w:t>
            </w:r>
          </w:p>
        </w:tc>
      </w:tr>
      <w:tr w:rsidR="00E63113" w14:paraId="77176FBF" w14:textId="77777777" w:rsidTr="00E63113">
        <w:tc>
          <w:tcPr>
            <w:tcW w:w="383" w:type="dxa"/>
          </w:tcPr>
          <w:p w14:paraId="2A60D5D2" w14:textId="77777777" w:rsidR="00E63113" w:rsidRDefault="00E63113">
            <w:r>
              <w:t>189</w:t>
            </w:r>
          </w:p>
        </w:tc>
        <w:tc>
          <w:tcPr>
            <w:tcW w:w="631" w:type="dxa"/>
          </w:tcPr>
          <w:p w14:paraId="70EC5C50" w14:textId="77777777" w:rsidR="00E63113" w:rsidRDefault="00E63113">
            <w:r>
              <w:t>18884</w:t>
            </w:r>
          </w:p>
        </w:tc>
        <w:tc>
          <w:tcPr>
            <w:tcW w:w="878" w:type="dxa"/>
          </w:tcPr>
          <w:p w14:paraId="369E4CCB" w14:textId="77777777" w:rsidR="00E63113" w:rsidRDefault="00E63113">
            <w:r>
              <w:t>Sidra Majid</w:t>
            </w:r>
          </w:p>
        </w:tc>
        <w:tc>
          <w:tcPr>
            <w:tcW w:w="828" w:type="dxa"/>
          </w:tcPr>
          <w:p w14:paraId="71F4D897" w14:textId="77777777" w:rsidR="00E63113" w:rsidRDefault="00E63113">
            <w:r>
              <w:t>87784-P</w:t>
            </w:r>
          </w:p>
        </w:tc>
        <w:tc>
          <w:tcPr>
            <w:tcW w:w="790" w:type="dxa"/>
          </w:tcPr>
          <w:p w14:paraId="592618AF" w14:textId="77777777" w:rsidR="00E63113" w:rsidRDefault="00E63113">
            <w:r>
              <w:t>Abdul Majid</w:t>
            </w:r>
          </w:p>
        </w:tc>
        <w:tc>
          <w:tcPr>
            <w:tcW w:w="683" w:type="dxa"/>
          </w:tcPr>
          <w:p w14:paraId="258DC6EB" w14:textId="77777777" w:rsidR="00E63113" w:rsidRDefault="00E63113">
            <w:r>
              <w:t>63.085</w:t>
            </w:r>
          </w:p>
        </w:tc>
        <w:tc>
          <w:tcPr>
            <w:tcW w:w="685" w:type="dxa"/>
          </w:tcPr>
          <w:p w14:paraId="4B14FAF0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7EEBB3A8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33583881" w14:textId="77777777" w:rsidR="00E63113" w:rsidRDefault="00E63113">
            <w:r>
              <w:t>Lahore General Hospital, Lahore</w:t>
            </w:r>
          </w:p>
        </w:tc>
        <w:tc>
          <w:tcPr>
            <w:tcW w:w="719" w:type="dxa"/>
          </w:tcPr>
          <w:p w14:paraId="5A7C8C19" w14:textId="77777777" w:rsidR="00E63113" w:rsidRDefault="00E63113">
            <w:r>
              <w:t>Punjab</w:t>
            </w:r>
          </w:p>
        </w:tc>
      </w:tr>
      <w:tr w:rsidR="00E63113" w14:paraId="460F56D9" w14:textId="77777777" w:rsidTr="00E63113">
        <w:tc>
          <w:tcPr>
            <w:tcW w:w="383" w:type="dxa"/>
          </w:tcPr>
          <w:p w14:paraId="5926FC54" w14:textId="77777777" w:rsidR="00E63113" w:rsidRDefault="00E63113">
            <w:r>
              <w:t>190</w:t>
            </w:r>
          </w:p>
        </w:tc>
        <w:tc>
          <w:tcPr>
            <w:tcW w:w="631" w:type="dxa"/>
          </w:tcPr>
          <w:p w14:paraId="3C14CB26" w14:textId="77777777" w:rsidR="00E63113" w:rsidRDefault="00E63113">
            <w:r>
              <w:t>18727</w:t>
            </w:r>
          </w:p>
        </w:tc>
        <w:tc>
          <w:tcPr>
            <w:tcW w:w="878" w:type="dxa"/>
          </w:tcPr>
          <w:p w14:paraId="04C24002" w14:textId="77777777" w:rsidR="00E63113" w:rsidRDefault="00E63113">
            <w:r>
              <w:t>Umaima Jalil</w:t>
            </w:r>
          </w:p>
        </w:tc>
        <w:tc>
          <w:tcPr>
            <w:tcW w:w="828" w:type="dxa"/>
          </w:tcPr>
          <w:p w14:paraId="2B1E3FFB" w14:textId="77777777" w:rsidR="00E63113" w:rsidRDefault="00E63113">
            <w:r>
              <w:t>103817-P</w:t>
            </w:r>
          </w:p>
        </w:tc>
        <w:tc>
          <w:tcPr>
            <w:tcW w:w="790" w:type="dxa"/>
          </w:tcPr>
          <w:p w14:paraId="42893CF3" w14:textId="77777777" w:rsidR="00E63113" w:rsidRDefault="00E63113">
            <w:r>
              <w:t>Muhammad Abdul Jalil</w:t>
            </w:r>
          </w:p>
        </w:tc>
        <w:tc>
          <w:tcPr>
            <w:tcW w:w="683" w:type="dxa"/>
          </w:tcPr>
          <w:p w14:paraId="25F41C08" w14:textId="77777777" w:rsidR="00E63113" w:rsidRDefault="00E63113">
            <w:r>
              <w:t>58.789167</w:t>
            </w:r>
          </w:p>
        </w:tc>
        <w:tc>
          <w:tcPr>
            <w:tcW w:w="685" w:type="dxa"/>
          </w:tcPr>
          <w:p w14:paraId="20E42C02" w14:textId="77777777" w:rsidR="00E63113" w:rsidRDefault="00E63113">
            <w:r>
              <w:t>3</w:t>
            </w:r>
          </w:p>
        </w:tc>
        <w:tc>
          <w:tcPr>
            <w:tcW w:w="1115" w:type="dxa"/>
          </w:tcPr>
          <w:p w14:paraId="6C791F0B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7DA8CC6C" w14:textId="77777777" w:rsidR="00E63113" w:rsidRDefault="00E63113">
            <w:r>
              <w:t>Lahore General Hospital, Lahore</w:t>
            </w:r>
          </w:p>
        </w:tc>
        <w:tc>
          <w:tcPr>
            <w:tcW w:w="719" w:type="dxa"/>
          </w:tcPr>
          <w:p w14:paraId="4FB74CEF" w14:textId="77777777" w:rsidR="00E63113" w:rsidRDefault="00E63113">
            <w:r>
              <w:t>Punjab</w:t>
            </w:r>
          </w:p>
        </w:tc>
      </w:tr>
      <w:tr w:rsidR="00E63113" w14:paraId="6176AEFF" w14:textId="77777777" w:rsidTr="00E63113">
        <w:tc>
          <w:tcPr>
            <w:tcW w:w="383" w:type="dxa"/>
          </w:tcPr>
          <w:p w14:paraId="55839D7F" w14:textId="77777777" w:rsidR="00E63113" w:rsidRDefault="00E63113">
            <w:r>
              <w:t>191</w:t>
            </w:r>
          </w:p>
        </w:tc>
        <w:tc>
          <w:tcPr>
            <w:tcW w:w="631" w:type="dxa"/>
          </w:tcPr>
          <w:p w14:paraId="3939AC2E" w14:textId="77777777" w:rsidR="00E63113" w:rsidRDefault="00E63113">
            <w:r>
              <w:t>18588</w:t>
            </w:r>
          </w:p>
        </w:tc>
        <w:tc>
          <w:tcPr>
            <w:tcW w:w="878" w:type="dxa"/>
          </w:tcPr>
          <w:p w14:paraId="748F3035" w14:textId="77777777" w:rsidR="00E63113" w:rsidRDefault="00E63113">
            <w:r>
              <w:t>Iffat Ayoub</w:t>
            </w:r>
          </w:p>
        </w:tc>
        <w:tc>
          <w:tcPr>
            <w:tcW w:w="828" w:type="dxa"/>
          </w:tcPr>
          <w:p w14:paraId="343956BE" w14:textId="77777777" w:rsidR="00E63113" w:rsidRDefault="00E63113">
            <w:r>
              <w:t>97965-P</w:t>
            </w:r>
          </w:p>
        </w:tc>
        <w:tc>
          <w:tcPr>
            <w:tcW w:w="790" w:type="dxa"/>
          </w:tcPr>
          <w:p w14:paraId="16C189AC" w14:textId="77777777" w:rsidR="00E63113" w:rsidRDefault="00E63113">
            <w:r>
              <w:t>Muhammad Ayoub</w:t>
            </w:r>
          </w:p>
        </w:tc>
        <w:tc>
          <w:tcPr>
            <w:tcW w:w="683" w:type="dxa"/>
          </w:tcPr>
          <w:p w14:paraId="19CB4C60" w14:textId="77777777" w:rsidR="00E63113" w:rsidRDefault="00E63113">
            <w:r>
              <w:t>69.8725</w:t>
            </w:r>
          </w:p>
        </w:tc>
        <w:tc>
          <w:tcPr>
            <w:tcW w:w="685" w:type="dxa"/>
          </w:tcPr>
          <w:p w14:paraId="273DBDE4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06AAA474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5B73BAB3" w14:textId="77777777" w:rsidR="00E63113" w:rsidRDefault="00E63113">
            <w:r>
              <w:t>Nishtar Hospital, Multan</w:t>
            </w:r>
          </w:p>
        </w:tc>
        <w:tc>
          <w:tcPr>
            <w:tcW w:w="719" w:type="dxa"/>
          </w:tcPr>
          <w:p w14:paraId="01CE4697" w14:textId="77777777" w:rsidR="00E63113" w:rsidRDefault="00E63113">
            <w:r>
              <w:t>Punjab</w:t>
            </w:r>
          </w:p>
        </w:tc>
      </w:tr>
      <w:tr w:rsidR="00E63113" w14:paraId="76B4E377" w14:textId="77777777" w:rsidTr="00E63113">
        <w:tc>
          <w:tcPr>
            <w:tcW w:w="383" w:type="dxa"/>
          </w:tcPr>
          <w:p w14:paraId="212469EC" w14:textId="77777777" w:rsidR="00E63113" w:rsidRDefault="00E63113">
            <w:r>
              <w:t>192</w:t>
            </w:r>
          </w:p>
        </w:tc>
        <w:tc>
          <w:tcPr>
            <w:tcW w:w="631" w:type="dxa"/>
          </w:tcPr>
          <w:p w14:paraId="773F0A15" w14:textId="77777777" w:rsidR="00E63113" w:rsidRDefault="00E63113">
            <w:r>
              <w:t>4174</w:t>
            </w:r>
          </w:p>
        </w:tc>
        <w:tc>
          <w:tcPr>
            <w:tcW w:w="878" w:type="dxa"/>
          </w:tcPr>
          <w:p w14:paraId="4872B10E" w14:textId="77777777" w:rsidR="00E63113" w:rsidRDefault="00E63113">
            <w:r>
              <w:t>Iqra Khan</w:t>
            </w:r>
          </w:p>
        </w:tc>
        <w:tc>
          <w:tcPr>
            <w:tcW w:w="828" w:type="dxa"/>
          </w:tcPr>
          <w:p w14:paraId="72FF2F70" w14:textId="77777777" w:rsidR="00E63113" w:rsidRDefault="00E63113">
            <w:r>
              <w:t>71624-P</w:t>
            </w:r>
          </w:p>
        </w:tc>
        <w:tc>
          <w:tcPr>
            <w:tcW w:w="790" w:type="dxa"/>
          </w:tcPr>
          <w:p w14:paraId="42CBD539" w14:textId="77777777" w:rsidR="00E63113" w:rsidRDefault="00E63113">
            <w:r>
              <w:t>M. Hafeez Ur Rehman Khan</w:t>
            </w:r>
          </w:p>
        </w:tc>
        <w:tc>
          <w:tcPr>
            <w:tcW w:w="683" w:type="dxa"/>
          </w:tcPr>
          <w:p w14:paraId="20BFB729" w14:textId="77777777" w:rsidR="00E63113" w:rsidRDefault="00E63113">
            <w:r>
              <w:t>62.165217</w:t>
            </w:r>
          </w:p>
        </w:tc>
        <w:tc>
          <w:tcPr>
            <w:tcW w:w="685" w:type="dxa"/>
          </w:tcPr>
          <w:p w14:paraId="75E2765C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0BE398CB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3569507B" w14:textId="77777777" w:rsidR="00E63113" w:rsidRDefault="00E63113">
            <w:r>
              <w:t>Nishtar Hospital, Multan</w:t>
            </w:r>
          </w:p>
        </w:tc>
        <w:tc>
          <w:tcPr>
            <w:tcW w:w="719" w:type="dxa"/>
          </w:tcPr>
          <w:p w14:paraId="24414305" w14:textId="77777777" w:rsidR="00E63113" w:rsidRDefault="00E63113">
            <w:r>
              <w:t>Punjab</w:t>
            </w:r>
          </w:p>
        </w:tc>
      </w:tr>
      <w:tr w:rsidR="00E63113" w14:paraId="0C169616" w14:textId="77777777" w:rsidTr="00E63113">
        <w:tc>
          <w:tcPr>
            <w:tcW w:w="383" w:type="dxa"/>
          </w:tcPr>
          <w:p w14:paraId="14874578" w14:textId="77777777" w:rsidR="00E63113" w:rsidRDefault="00E63113">
            <w:r>
              <w:t>193</w:t>
            </w:r>
          </w:p>
        </w:tc>
        <w:tc>
          <w:tcPr>
            <w:tcW w:w="631" w:type="dxa"/>
          </w:tcPr>
          <w:p w14:paraId="1E14C17C" w14:textId="77777777" w:rsidR="00E63113" w:rsidRDefault="00E63113">
            <w:r>
              <w:t>5792</w:t>
            </w:r>
          </w:p>
        </w:tc>
        <w:tc>
          <w:tcPr>
            <w:tcW w:w="878" w:type="dxa"/>
          </w:tcPr>
          <w:p w14:paraId="1D4F7C14" w14:textId="77777777" w:rsidR="00E63113" w:rsidRDefault="00E63113">
            <w:r>
              <w:t>Hafsa Mariam</w:t>
            </w:r>
          </w:p>
        </w:tc>
        <w:tc>
          <w:tcPr>
            <w:tcW w:w="828" w:type="dxa"/>
          </w:tcPr>
          <w:p w14:paraId="0D57D06E" w14:textId="77777777" w:rsidR="00E63113" w:rsidRDefault="00E63113">
            <w:r>
              <w:t>94536-P</w:t>
            </w:r>
          </w:p>
        </w:tc>
        <w:tc>
          <w:tcPr>
            <w:tcW w:w="790" w:type="dxa"/>
          </w:tcPr>
          <w:p w14:paraId="7CE3B22C" w14:textId="77777777" w:rsidR="00E63113" w:rsidRDefault="00E63113">
            <w:r>
              <w:t>Muqbool Ahmad</w:t>
            </w:r>
          </w:p>
        </w:tc>
        <w:tc>
          <w:tcPr>
            <w:tcW w:w="683" w:type="dxa"/>
          </w:tcPr>
          <w:p w14:paraId="46373440" w14:textId="77777777" w:rsidR="00E63113" w:rsidRDefault="00E63113">
            <w:r>
              <w:t>61.6075</w:t>
            </w:r>
          </w:p>
        </w:tc>
        <w:tc>
          <w:tcPr>
            <w:tcW w:w="685" w:type="dxa"/>
          </w:tcPr>
          <w:p w14:paraId="4EDC553D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75BEE4C4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375B2AB7" w14:textId="77777777" w:rsidR="00E63113" w:rsidRDefault="00E63113">
            <w:r>
              <w:t>Nishtar Hospital, Multan</w:t>
            </w:r>
          </w:p>
        </w:tc>
        <w:tc>
          <w:tcPr>
            <w:tcW w:w="719" w:type="dxa"/>
          </w:tcPr>
          <w:p w14:paraId="3F827D88" w14:textId="77777777" w:rsidR="00E63113" w:rsidRDefault="00E63113">
            <w:r>
              <w:t>Punjab</w:t>
            </w:r>
          </w:p>
        </w:tc>
      </w:tr>
      <w:tr w:rsidR="00E63113" w14:paraId="6ED514CB" w14:textId="77777777" w:rsidTr="00E63113">
        <w:tc>
          <w:tcPr>
            <w:tcW w:w="383" w:type="dxa"/>
          </w:tcPr>
          <w:p w14:paraId="59888F00" w14:textId="77777777" w:rsidR="00E63113" w:rsidRDefault="00E63113">
            <w:r>
              <w:lastRenderedPageBreak/>
              <w:t>194</w:t>
            </w:r>
          </w:p>
        </w:tc>
        <w:tc>
          <w:tcPr>
            <w:tcW w:w="631" w:type="dxa"/>
          </w:tcPr>
          <w:p w14:paraId="5D42E203" w14:textId="77777777" w:rsidR="00E63113" w:rsidRDefault="00E63113">
            <w:r>
              <w:t>17909</w:t>
            </w:r>
          </w:p>
        </w:tc>
        <w:tc>
          <w:tcPr>
            <w:tcW w:w="878" w:type="dxa"/>
          </w:tcPr>
          <w:p w14:paraId="69E56534" w14:textId="77777777" w:rsidR="00E63113" w:rsidRDefault="00E63113">
            <w:r>
              <w:t>Syeda Hina Haider</w:t>
            </w:r>
          </w:p>
        </w:tc>
        <w:tc>
          <w:tcPr>
            <w:tcW w:w="828" w:type="dxa"/>
          </w:tcPr>
          <w:p w14:paraId="20686D1C" w14:textId="77777777" w:rsidR="00E63113" w:rsidRDefault="00E63113">
            <w:r>
              <w:t>83380-P</w:t>
            </w:r>
          </w:p>
        </w:tc>
        <w:tc>
          <w:tcPr>
            <w:tcW w:w="790" w:type="dxa"/>
          </w:tcPr>
          <w:p w14:paraId="612E9041" w14:textId="77777777" w:rsidR="00E63113" w:rsidRDefault="00E63113">
            <w:r>
              <w:t>Syed Jarar Haider</w:t>
            </w:r>
          </w:p>
        </w:tc>
        <w:tc>
          <w:tcPr>
            <w:tcW w:w="683" w:type="dxa"/>
          </w:tcPr>
          <w:p w14:paraId="5260F996" w14:textId="77777777" w:rsidR="00E63113" w:rsidRDefault="00E63113">
            <w:r>
              <w:t>59.166667</w:t>
            </w:r>
          </w:p>
        </w:tc>
        <w:tc>
          <w:tcPr>
            <w:tcW w:w="685" w:type="dxa"/>
          </w:tcPr>
          <w:p w14:paraId="6D53BF83" w14:textId="77777777" w:rsidR="00E63113" w:rsidRDefault="00E63113">
            <w:r>
              <w:t>4</w:t>
            </w:r>
          </w:p>
        </w:tc>
        <w:tc>
          <w:tcPr>
            <w:tcW w:w="1115" w:type="dxa"/>
          </w:tcPr>
          <w:p w14:paraId="40E7047E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79A43202" w14:textId="77777777" w:rsidR="00E63113" w:rsidRDefault="00E63113">
            <w:r>
              <w:t>Nishtar Hospital, Multan</w:t>
            </w:r>
          </w:p>
        </w:tc>
        <w:tc>
          <w:tcPr>
            <w:tcW w:w="719" w:type="dxa"/>
          </w:tcPr>
          <w:p w14:paraId="2B1F6792" w14:textId="77777777" w:rsidR="00E63113" w:rsidRDefault="00E63113">
            <w:r>
              <w:t>Punjab</w:t>
            </w:r>
          </w:p>
        </w:tc>
      </w:tr>
      <w:tr w:rsidR="00E63113" w14:paraId="0C72BA43" w14:textId="77777777" w:rsidTr="00E63113">
        <w:tc>
          <w:tcPr>
            <w:tcW w:w="383" w:type="dxa"/>
          </w:tcPr>
          <w:p w14:paraId="7F8B97E5" w14:textId="77777777" w:rsidR="00E63113" w:rsidRDefault="00E63113">
            <w:r>
              <w:t>195</w:t>
            </w:r>
          </w:p>
        </w:tc>
        <w:tc>
          <w:tcPr>
            <w:tcW w:w="631" w:type="dxa"/>
          </w:tcPr>
          <w:p w14:paraId="5A3AB5EF" w14:textId="77777777" w:rsidR="00E63113" w:rsidRDefault="00E63113">
            <w:r>
              <w:t>7420</w:t>
            </w:r>
          </w:p>
        </w:tc>
        <w:tc>
          <w:tcPr>
            <w:tcW w:w="878" w:type="dxa"/>
          </w:tcPr>
          <w:p w14:paraId="196266F2" w14:textId="77777777" w:rsidR="00E63113" w:rsidRDefault="00E63113">
            <w:r>
              <w:t>Zahra Hassan</w:t>
            </w:r>
          </w:p>
        </w:tc>
        <w:tc>
          <w:tcPr>
            <w:tcW w:w="828" w:type="dxa"/>
          </w:tcPr>
          <w:p w14:paraId="6F141293" w14:textId="77777777" w:rsidR="00E63113" w:rsidRDefault="00E63113">
            <w:r>
              <w:t>104156-p</w:t>
            </w:r>
          </w:p>
        </w:tc>
        <w:tc>
          <w:tcPr>
            <w:tcW w:w="790" w:type="dxa"/>
          </w:tcPr>
          <w:p w14:paraId="7019883C" w14:textId="77777777" w:rsidR="00E63113" w:rsidRDefault="00E63113">
            <w:r>
              <w:t>Tanveer Hassan</w:t>
            </w:r>
          </w:p>
        </w:tc>
        <w:tc>
          <w:tcPr>
            <w:tcW w:w="683" w:type="dxa"/>
          </w:tcPr>
          <w:p w14:paraId="1E8C694C" w14:textId="77777777" w:rsidR="00E63113" w:rsidRDefault="00E63113">
            <w:r>
              <w:t>57.858367</w:t>
            </w:r>
          </w:p>
        </w:tc>
        <w:tc>
          <w:tcPr>
            <w:tcW w:w="685" w:type="dxa"/>
          </w:tcPr>
          <w:p w14:paraId="0BB05A0F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077BB5F0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2FFF6C6A" w14:textId="77777777" w:rsidR="00E63113" w:rsidRDefault="00E63113">
            <w:r>
              <w:t>Nishtar Hospital, Multan</w:t>
            </w:r>
          </w:p>
        </w:tc>
        <w:tc>
          <w:tcPr>
            <w:tcW w:w="719" w:type="dxa"/>
          </w:tcPr>
          <w:p w14:paraId="74EEE922" w14:textId="77777777" w:rsidR="00E63113" w:rsidRDefault="00E63113">
            <w:r>
              <w:t>Punjab</w:t>
            </w:r>
          </w:p>
        </w:tc>
      </w:tr>
      <w:tr w:rsidR="00E63113" w14:paraId="3C6DA1BD" w14:textId="77777777" w:rsidTr="00E63113">
        <w:tc>
          <w:tcPr>
            <w:tcW w:w="383" w:type="dxa"/>
          </w:tcPr>
          <w:p w14:paraId="28604806" w14:textId="77777777" w:rsidR="00E63113" w:rsidRDefault="00E63113">
            <w:r>
              <w:t>196</w:t>
            </w:r>
          </w:p>
        </w:tc>
        <w:tc>
          <w:tcPr>
            <w:tcW w:w="631" w:type="dxa"/>
          </w:tcPr>
          <w:p w14:paraId="205B10F4" w14:textId="77777777" w:rsidR="00E63113" w:rsidRDefault="00E63113">
            <w:r>
              <w:t>17960</w:t>
            </w:r>
          </w:p>
        </w:tc>
        <w:tc>
          <w:tcPr>
            <w:tcW w:w="878" w:type="dxa"/>
          </w:tcPr>
          <w:p w14:paraId="60A62739" w14:textId="77777777" w:rsidR="00E63113" w:rsidRDefault="00E63113">
            <w:r>
              <w:t>Emmen Amjad</w:t>
            </w:r>
          </w:p>
        </w:tc>
        <w:tc>
          <w:tcPr>
            <w:tcW w:w="828" w:type="dxa"/>
          </w:tcPr>
          <w:p w14:paraId="613B9397" w14:textId="77777777" w:rsidR="00E63113" w:rsidRDefault="00E63113">
            <w:r>
              <w:t>107271-P</w:t>
            </w:r>
          </w:p>
        </w:tc>
        <w:tc>
          <w:tcPr>
            <w:tcW w:w="790" w:type="dxa"/>
          </w:tcPr>
          <w:p w14:paraId="4599F88C" w14:textId="77777777" w:rsidR="00E63113" w:rsidRDefault="00E63113">
            <w:r>
              <w:t>Muhammad Amjad</w:t>
            </w:r>
          </w:p>
        </w:tc>
        <w:tc>
          <w:tcPr>
            <w:tcW w:w="683" w:type="dxa"/>
          </w:tcPr>
          <w:p w14:paraId="3EE0F3E4" w14:textId="77777777" w:rsidR="00E63113" w:rsidRDefault="00E63113">
            <w:r>
              <w:t>66.675</w:t>
            </w:r>
          </w:p>
        </w:tc>
        <w:tc>
          <w:tcPr>
            <w:tcW w:w="685" w:type="dxa"/>
          </w:tcPr>
          <w:p w14:paraId="56F95448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362341EC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01A4C691" w14:textId="77777777" w:rsidR="00E63113" w:rsidRDefault="00E63113">
            <w:r>
              <w:t>Sahiwal Teaching Hospital, Sahiwal</w:t>
            </w:r>
          </w:p>
        </w:tc>
        <w:tc>
          <w:tcPr>
            <w:tcW w:w="719" w:type="dxa"/>
          </w:tcPr>
          <w:p w14:paraId="29625543" w14:textId="77777777" w:rsidR="00E63113" w:rsidRDefault="00E63113">
            <w:r>
              <w:t>Punjab</w:t>
            </w:r>
          </w:p>
        </w:tc>
      </w:tr>
      <w:tr w:rsidR="00E63113" w14:paraId="59047D80" w14:textId="77777777" w:rsidTr="00E63113">
        <w:tc>
          <w:tcPr>
            <w:tcW w:w="383" w:type="dxa"/>
          </w:tcPr>
          <w:p w14:paraId="54E2B00E" w14:textId="77777777" w:rsidR="00E63113" w:rsidRDefault="00E63113">
            <w:r>
              <w:t>197</w:t>
            </w:r>
          </w:p>
        </w:tc>
        <w:tc>
          <w:tcPr>
            <w:tcW w:w="631" w:type="dxa"/>
          </w:tcPr>
          <w:p w14:paraId="1532F53D" w14:textId="77777777" w:rsidR="00E63113" w:rsidRDefault="00E63113">
            <w:r>
              <w:t>20246</w:t>
            </w:r>
          </w:p>
        </w:tc>
        <w:tc>
          <w:tcPr>
            <w:tcW w:w="878" w:type="dxa"/>
          </w:tcPr>
          <w:p w14:paraId="5EF6EA3E" w14:textId="77777777" w:rsidR="00E63113" w:rsidRDefault="00E63113">
            <w:r>
              <w:t>Rimsha Sehar</w:t>
            </w:r>
          </w:p>
        </w:tc>
        <w:tc>
          <w:tcPr>
            <w:tcW w:w="828" w:type="dxa"/>
          </w:tcPr>
          <w:p w14:paraId="4185387F" w14:textId="77777777" w:rsidR="00E63113" w:rsidRDefault="00E63113">
            <w:r>
              <w:t>97075-P</w:t>
            </w:r>
          </w:p>
        </w:tc>
        <w:tc>
          <w:tcPr>
            <w:tcW w:w="790" w:type="dxa"/>
          </w:tcPr>
          <w:p w14:paraId="2ED53029" w14:textId="77777777" w:rsidR="00E63113" w:rsidRDefault="00E63113">
            <w:r>
              <w:t>Faqir Ullah</w:t>
            </w:r>
          </w:p>
        </w:tc>
        <w:tc>
          <w:tcPr>
            <w:tcW w:w="683" w:type="dxa"/>
          </w:tcPr>
          <w:p w14:paraId="43A56E6F" w14:textId="77777777" w:rsidR="00E63113" w:rsidRDefault="00E63113">
            <w:r>
              <w:t>63.735</w:t>
            </w:r>
          </w:p>
        </w:tc>
        <w:tc>
          <w:tcPr>
            <w:tcW w:w="685" w:type="dxa"/>
          </w:tcPr>
          <w:p w14:paraId="3C8A747D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26A3A2EC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6EAE0475" w14:textId="77777777" w:rsidR="00E63113" w:rsidRDefault="00E63113">
            <w:r>
              <w:t>Sahiwal Teaching Hospital, Sahiwal</w:t>
            </w:r>
          </w:p>
        </w:tc>
        <w:tc>
          <w:tcPr>
            <w:tcW w:w="719" w:type="dxa"/>
          </w:tcPr>
          <w:p w14:paraId="24EDFCB5" w14:textId="77777777" w:rsidR="00E63113" w:rsidRDefault="00E63113">
            <w:r>
              <w:t>Punjab</w:t>
            </w:r>
          </w:p>
        </w:tc>
      </w:tr>
      <w:tr w:rsidR="00E63113" w14:paraId="0A27BDAB" w14:textId="77777777" w:rsidTr="00E63113">
        <w:tc>
          <w:tcPr>
            <w:tcW w:w="383" w:type="dxa"/>
          </w:tcPr>
          <w:p w14:paraId="1C4F77DC" w14:textId="77777777" w:rsidR="00E63113" w:rsidRDefault="00E63113">
            <w:r>
              <w:t>198</w:t>
            </w:r>
          </w:p>
        </w:tc>
        <w:tc>
          <w:tcPr>
            <w:tcW w:w="631" w:type="dxa"/>
          </w:tcPr>
          <w:p w14:paraId="72D308E6" w14:textId="77777777" w:rsidR="00E63113" w:rsidRDefault="00E63113">
            <w:r>
              <w:t>18155</w:t>
            </w:r>
          </w:p>
        </w:tc>
        <w:tc>
          <w:tcPr>
            <w:tcW w:w="878" w:type="dxa"/>
          </w:tcPr>
          <w:p w14:paraId="25096348" w14:textId="77777777" w:rsidR="00E63113" w:rsidRDefault="00E63113">
            <w:r>
              <w:t>Ayesha Masood</w:t>
            </w:r>
          </w:p>
        </w:tc>
        <w:tc>
          <w:tcPr>
            <w:tcW w:w="828" w:type="dxa"/>
          </w:tcPr>
          <w:p w14:paraId="74328138" w14:textId="77777777" w:rsidR="00E63113" w:rsidRDefault="00E63113">
            <w:r>
              <w:t>94419-P</w:t>
            </w:r>
          </w:p>
        </w:tc>
        <w:tc>
          <w:tcPr>
            <w:tcW w:w="790" w:type="dxa"/>
          </w:tcPr>
          <w:p w14:paraId="509426CC" w14:textId="77777777" w:rsidR="00E63113" w:rsidRDefault="00E63113">
            <w:r>
              <w:t>Malik Dur Muhammad Aftab</w:t>
            </w:r>
          </w:p>
        </w:tc>
        <w:tc>
          <w:tcPr>
            <w:tcW w:w="683" w:type="dxa"/>
          </w:tcPr>
          <w:p w14:paraId="5EA137D9" w14:textId="77777777" w:rsidR="00E63113" w:rsidRDefault="00E63113">
            <w:r>
              <w:t>58.25</w:t>
            </w:r>
          </w:p>
        </w:tc>
        <w:tc>
          <w:tcPr>
            <w:tcW w:w="685" w:type="dxa"/>
          </w:tcPr>
          <w:p w14:paraId="69E87491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15CCDEBB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6F896FAB" w14:textId="77777777" w:rsidR="00E63113" w:rsidRDefault="00E63113">
            <w:r>
              <w:t>Services Hospital, Lahore</w:t>
            </w:r>
          </w:p>
        </w:tc>
        <w:tc>
          <w:tcPr>
            <w:tcW w:w="719" w:type="dxa"/>
          </w:tcPr>
          <w:p w14:paraId="068DD4C2" w14:textId="77777777" w:rsidR="00E63113" w:rsidRDefault="00E63113">
            <w:r>
              <w:t>Punjab</w:t>
            </w:r>
          </w:p>
        </w:tc>
      </w:tr>
      <w:tr w:rsidR="00E63113" w14:paraId="15F5802D" w14:textId="77777777" w:rsidTr="00E63113">
        <w:tc>
          <w:tcPr>
            <w:tcW w:w="383" w:type="dxa"/>
          </w:tcPr>
          <w:p w14:paraId="31A3FC86" w14:textId="77777777" w:rsidR="00E63113" w:rsidRDefault="00E63113">
            <w:r>
              <w:t>199</w:t>
            </w:r>
          </w:p>
        </w:tc>
        <w:tc>
          <w:tcPr>
            <w:tcW w:w="631" w:type="dxa"/>
          </w:tcPr>
          <w:p w14:paraId="52D63F3D" w14:textId="77777777" w:rsidR="00E63113" w:rsidRDefault="00E63113">
            <w:r>
              <w:t>4508</w:t>
            </w:r>
          </w:p>
        </w:tc>
        <w:tc>
          <w:tcPr>
            <w:tcW w:w="878" w:type="dxa"/>
          </w:tcPr>
          <w:p w14:paraId="0044E7BF" w14:textId="77777777" w:rsidR="00E63113" w:rsidRDefault="00E63113">
            <w:r>
              <w:t>Safa Munawar</w:t>
            </w:r>
          </w:p>
        </w:tc>
        <w:tc>
          <w:tcPr>
            <w:tcW w:w="828" w:type="dxa"/>
          </w:tcPr>
          <w:p w14:paraId="6E7B4308" w14:textId="77777777" w:rsidR="00E63113" w:rsidRDefault="00E63113">
            <w:r>
              <w:t>106031-P</w:t>
            </w:r>
          </w:p>
        </w:tc>
        <w:tc>
          <w:tcPr>
            <w:tcW w:w="790" w:type="dxa"/>
          </w:tcPr>
          <w:p w14:paraId="09C7700A" w14:textId="77777777" w:rsidR="00E63113" w:rsidRDefault="00E63113">
            <w:r>
              <w:t>Munawar Hussain</w:t>
            </w:r>
          </w:p>
        </w:tc>
        <w:tc>
          <w:tcPr>
            <w:tcW w:w="683" w:type="dxa"/>
          </w:tcPr>
          <w:p w14:paraId="4321E14F" w14:textId="77777777" w:rsidR="00E63113" w:rsidRDefault="00E63113">
            <w:r>
              <w:t>57.6475</w:t>
            </w:r>
          </w:p>
        </w:tc>
        <w:tc>
          <w:tcPr>
            <w:tcW w:w="685" w:type="dxa"/>
          </w:tcPr>
          <w:p w14:paraId="05CD7DF4" w14:textId="77777777" w:rsidR="00E63113" w:rsidRDefault="00E63113">
            <w:r>
              <w:t>7</w:t>
            </w:r>
          </w:p>
        </w:tc>
        <w:tc>
          <w:tcPr>
            <w:tcW w:w="1115" w:type="dxa"/>
          </w:tcPr>
          <w:p w14:paraId="37659C7C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50310648" w14:textId="77777777" w:rsidR="00E63113" w:rsidRDefault="00E63113">
            <w:r>
              <w:t>Services Hospital, Lahore</w:t>
            </w:r>
          </w:p>
        </w:tc>
        <w:tc>
          <w:tcPr>
            <w:tcW w:w="719" w:type="dxa"/>
          </w:tcPr>
          <w:p w14:paraId="03CACBB5" w14:textId="77777777" w:rsidR="00E63113" w:rsidRDefault="00E63113">
            <w:r>
              <w:t>Punjab</w:t>
            </w:r>
          </w:p>
        </w:tc>
      </w:tr>
      <w:tr w:rsidR="00E63113" w14:paraId="132150E3" w14:textId="77777777" w:rsidTr="00E63113">
        <w:tc>
          <w:tcPr>
            <w:tcW w:w="383" w:type="dxa"/>
          </w:tcPr>
          <w:p w14:paraId="0642F247" w14:textId="77777777" w:rsidR="00E63113" w:rsidRDefault="00E63113">
            <w:r>
              <w:t>200</w:t>
            </w:r>
          </w:p>
        </w:tc>
        <w:tc>
          <w:tcPr>
            <w:tcW w:w="631" w:type="dxa"/>
          </w:tcPr>
          <w:p w14:paraId="3FECAD2D" w14:textId="77777777" w:rsidR="00E63113" w:rsidRDefault="00E63113">
            <w:r>
              <w:t>18437</w:t>
            </w:r>
          </w:p>
        </w:tc>
        <w:tc>
          <w:tcPr>
            <w:tcW w:w="878" w:type="dxa"/>
          </w:tcPr>
          <w:p w14:paraId="75BC5AC8" w14:textId="77777777" w:rsidR="00E63113" w:rsidRDefault="00E63113">
            <w:r>
              <w:t xml:space="preserve"> Hafiza Nighat Khalil</w:t>
            </w:r>
          </w:p>
        </w:tc>
        <w:tc>
          <w:tcPr>
            <w:tcW w:w="828" w:type="dxa"/>
          </w:tcPr>
          <w:p w14:paraId="55F396C7" w14:textId="77777777" w:rsidR="00E63113" w:rsidRDefault="00E63113">
            <w:r>
              <w:t>B-114919-p</w:t>
            </w:r>
          </w:p>
        </w:tc>
        <w:tc>
          <w:tcPr>
            <w:tcW w:w="790" w:type="dxa"/>
          </w:tcPr>
          <w:p w14:paraId="7CEC2E53" w14:textId="77777777" w:rsidR="00E63113" w:rsidRDefault="00E63113">
            <w:r>
              <w:t>khalil ur rahman</w:t>
            </w:r>
          </w:p>
        </w:tc>
        <w:tc>
          <w:tcPr>
            <w:tcW w:w="683" w:type="dxa"/>
          </w:tcPr>
          <w:p w14:paraId="0BBA24C9" w14:textId="77777777" w:rsidR="00E63113" w:rsidRDefault="00E63113">
            <w:r>
              <w:t>57.470833</w:t>
            </w:r>
          </w:p>
        </w:tc>
        <w:tc>
          <w:tcPr>
            <w:tcW w:w="685" w:type="dxa"/>
          </w:tcPr>
          <w:p w14:paraId="7F21E598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5271E95C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7712530C" w14:textId="77777777" w:rsidR="00E63113" w:rsidRDefault="00E63113">
            <w:r>
              <w:t>Services Hospital, Lahore</w:t>
            </w:r>
          </w:p>
        </w:tc>
        <w:tc>
          <w:tcPr>
            <w:tcW w:w="719" w:type="dxa"/>
          </w:tcPr>
          <w:p w14:paraId="1508F164" w14:textId="77777777" w:rsidR="00E63113" w:rsidRDefault="00E63113">
            <w:r>
              <w:t>Punjab</w:t>
            </w:r>
          </w:p>
        </w:tc>
      </w:tr>
      <w:tr w:rsidR="00E63113" w14:paraId="156FDED0" w14:textId="77777777" w:rsidTr="00E63113">
        <w:tc>
          <w:tcPr>
            <w:tcW w:w="383" w:type="dxa"/>
          </w:tcPr>
          <w:p w14:paraId="0028D9DA" w14:textId="77777777" w:rsidR="00E63113" w:rsidRDefault="00E63113">
            <w:r>
              <w:t>201</w:t>
            </w:r>
          </w:p>
        </w:tc>
        <w:tc>
          <w:tcPr>
            <w:tcW w:w="631" w:type="dxa"/>
          </w:tcPr>
          <w:p w14:paraId="6B0279CF" w14:textId="77777777" w:rsidR="00E63113" w:rsidRDefault="00E63113">
            <w:r>
              <w:t>6559</w:t>
            </w:r>
          </w:p>
        </w:tc>
        <w:tc>
          <w:tcPr>
            <w:tcW w:w="878" w:type="dxa"/>
          </w:tcPr>
          <w:p w14:paraId="5907ECC3" w14:textId="77777777" w:rsidR="00E63113" w:rsidRDefault="00E63113">
            <w:r>
              <w:t>Sabiha Idrees</w:t>
            </w:r>
          </w:p>
        </w:tc>
        <w:tc>
          <w:tcPr>
            <w:tcW w:w="828" w:type="dxa"/>
          </w:tcPr>
          <w:p w14:paraId="2012EAB4" w14:textId="77777777" w:rsidR="00E63113" w:rsidRDefault="00E63113">
            <w:r>
              <w:t>98596-p</w:t>
            </w:r>
          </w:p>
        </w:tc>
        <w:tc>
          <w:tcPr>
            <w:tcW w:w="790" w:type="dxa"/>
          </w:tcPr>
          <w:p w14:paraId="10C2CA85" w14:textId="77777777" w:rsidR="00E63113" w:rsidRDefault="00E63113">
            <w:r>
              <w:t>Muhammad Idrees</w:t>
            </w:r>
          </w:p>
        </w:tc>
        <w:tc>
          <w:tcPr>
            <w:tcW w:w="683" w:type="dxa"/>
          </w:tcPr>
          <w:p w14:paraId="1BDFFC9A" w14:textId="77777777" w:rsidR="00E63113" w:rsidRDefault="00E63113">
            <w:r>
              <w:t>57.041739</w:t>
            </w:r>
          </w:p>
        </w:tc>
        <w:tc>
          <w:tcPr>
            <w:tcW w:w="685" w:type="dxa"/>
          </w:tcPr>
          <w:p w14:paraId="7AEA60D4" w14:textId="77777777" w:rsidR="00E63113" w:rsidRDefault="00E63113">
            <w:r>
              <w:t>2</w:t>
            </w:r>
          </w:p>
        </w:tc>
        <w:tc>
          <w:tcPr>
            <w:tcW w:w="1115" w:type="dxa"/>
          </w:tcPr>
          <w:p w14:paraId="0C91B0C3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4C36D32D" w14:textId="77777777" w:rsidR="00E63113" w:rsidRDefault="00E63113">
            <w:r>
              <w:t>Services Hospital, Lahore</w:t>
            </w:r>
          </w:p>
        </w:tc>
        <w:tc>
          <w:tcPr>
            <w:tcW w:w="719" w:type="dxa"/>
          </w:tcPr>
          <w:p w14:paraId="6E5030DF" w14:textId="77777777" w:rsidR="00E63113" w:rsidRDefault="00E63113">
            <w:r>
              <w:t>Punjab</w:t>
            </w:r>
          </w:p>
        </w:tc>
      </w:tr>
      <w:tr w:rsidR="00E63113" w14:paraId="191CE095" w14:textId="77777777" w:rsidTr="00E63113">
        <w:tc>
          <w:tcPr>
            <w:tcW w:w="383" w:type="dxa"/>
          </w:tcPr>
          <w:p w14:paraId="7FC39884" w14:textId="77777777" w:rsidR="00E63113" w:rsidRDefault="00E63113">
            <w:r>
              <w:t>202</w:t>
            </w:r>
          </w:p>
        </w:tc>
        <w:tc>
          <w:tcPr>
            <w:tcW w:w="631" w:type="dxa"/>
          </w:tcPr>
          <w:p w14:paraId="47A281BB" w14:textId="77777777" w:rsidR="00E63113" w:rsidRDefault="00E63113">
            <w:r>
              <w:t>17790</w:t>
            </w:r>
          </w:p>
        </w:tc>
        <w:tc>
          <w:tcPr>
            <w:tcW w:w="878" w:type="dxa"/>
          </w:tcPr>
          <w:p w14:paraId="4057CB16" w14:textId="77777777" w:rsidR="00E63113" w:rsidRDefault="00E63113">
            <w:r>
              <w:t>Zahra Ali</w:t>
            </w:r>
          </w:p>
        </w:tc>
        <w:tc>
          <w:tcPr>
            <w:tcW w:w="828" w:type="dxa"/>
          </w:tcPr>
          <w:p w14:paraId="0316D0E8" w14:textId="77777777" w:rsidR="00E63113" w:rsidRDefault="00E63113">
            <w:r>
              <w:t>98048-P</w:t>
            </w:r>
          </w:p>
        </w:tc>
        <w:tc>
          <w:tcPr>
            <w:tcW w:w="790" w:type="dxa"/>
          </w:tcPr>
          <w:p w14:paraId="1D58F374" w14:textId="77777777" w:rsidR="00E63113" w:rsidRDefault="00E63113">
            <w:r>
              <w:t>Ali Raza</w:t>
            </w:r>
          </w:p>
        </w:tc>
        <w:tc>
          <w:tcPr>
            <w:tcW w:w="683" w:type="dxa"/>
          </w:tcPr>
          <w:p w14:paraId="78807232" w14:textId="77777777" w:rsidR="00E63113" w:rsidRDefault="00E63113">
            <w:r>
              <w:t>68.963333</w:t>
            </w:r>
          </w:p>
        </w:tc>
        <w:tc>
          <w:tcPr>
            <w:tcW w:w="685" w:type="dxa"/>
          </w:tcPr>
          <w:p w14:paraId="72A9DCD3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798983CF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2B929177" w14:textId="77777777" w:rsidR="00E63113" w:rsidRDefault="00E63113">
            <w:r>
              <w:t>Sir Ganga Ram Hospital, Lahore</w:t>
            </w:r>
          </w:p>
        </w:tc>
        <w:tc>
          <w:tcPr>
            <w:tcW w:w="719" w:type="dxa"/>
          </w:tcPr>
          <w:p w14:paraId="30E3400C" w14:textId="77777777" w:rsidR="00E63113" w:rsidRDefault="00E63113">
            <w:r>
              <w:t>Punjab</w:t>
            </w:r>
          </w:p>
        </w:tc>
      </w:tr>
      <w:tr w:rsidR="00E63113" w14:paraId="54B8C0D7" w14:textId="77777777" w:rsidTr="00E63113">
        <w:tc>
          <w:tcPr>
            <w:tcW w:w="383" w:type="dxa"/>
          </w:tcPr>
          <w:p w14:paraId="03E06DE7" w14:textId="77777777" w:rsidR="00E63113" w:rsidRDefault="00E63113">
            <w:r>
              <w:t>203</w:t>
            </w:r>
          </w:p>
        </w:tc>
        <w:tc>
          <w:tcPr>
            <w:tcW w:w="631" w:type="dxa"/>
          </w:tcPr>
          <w:p w14:paraId="09DEEC3D" w14:textId="77777777" w:rsidR="00E63113" w:rsidRDefault="00E63113">
            <w:r>
              <w:t>18717</w:t>
            </w:r>
          </w:p>
        </w:tc>
        <w:tc>
          <w:tcPr>
            <w:tcW w:w="878" w:type="dxa"/>
          </w:tcPr>
          <w:p w14:paraId="4819A7B7" w14:textId="77777777" w:rsidR="00E63113" w:rsidRDefault="00E63113">
            <w:r>
              <w:t>Saba Sadiq</w:t>
            </w:r>
          </w:p>
        </w:tc>
        <w:tc>
          <w:tcPr>
            <w:tcW w:w="828" w:type="dxa"/>
          </w:tcPr>
          <w:p w14:paraId="1B44033B" w14:textId="77777777" w:rsidR="00E63113" w:rsidRDefault="00E63113">
            <w:r>
              <w:t>106307-P</w:t>
            </w:r>
          </w:p>
        </w:tc>
        <w:tc>
          <w:tcPr>
            <w:tcW w:w="790" w:type="dxa"/>
          </w:tcPr>
          <w:p w14:paraId="1B3CA98E" w14:textId="77777777" w:rsidR="00E63113" w:rsidRDefault="00E63113">
            <w:r>
              <w:t>zahid akhtar</w:t>
            </w:r>
          </w:p>
        </w:tc>
        <w:tc>
          <w:tcPr>
            <w:tcW w:w="683" w:type="dxa"/>
          </w:tcPr>
          <w:p w14:paraId="01416C21" w14:textId="77777777" w:rsidR="00E63113" w:rsidRDefault="00E63113">
            <w:r>
              <w:t>62.468</w:t>
            </w:r>
          </w:p>
        </w:tc>
        <w:tc>
          <w:tcPr>
            <w:tcW w:w="685" w:type="dxa"/>
          </w:tcPr>
          <w:p w14:paraId="45DDE2AA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6C4D61D5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6FAF1805" w14:textId="77777777" w:rsidR="00E63113" w:rsidRDefault="00E63113">
            <w:r>
              <w:t>Sir Ganga Ram Hospital, Lahore</w:t>
            </w:r>
          </w:p>
        </w:tc>
        <w:tc>
          <w:tcPr>
            <w:tcW w:w="719" w:type="dxa"/>
          </w:tcPr>
          <w:p w14:paraId="2B396A89" w14:textId="77777777" w:rsidR="00E63113" w:rsidRDefault="00E63113">
            <w:r>
              <w:t>Punjab</w:t>
            </w:r>
          </w:p>
        </w:tc>
      </w:tr>
      <w:tr w:rsidR="00E63113" w14:paraId="3667B48D" w14:textId="77777777" w:rsidTr="00E63113">
        <w:tc>
          <w:tcPr>
            <w:tcW w:w="383" w:type="dxa"/>
          </w:tcPr>
          <w:p w14:paraId="4ECAE55A" w14:textId="77777777" w:rsidR="00E63113" w:rsidRDefault="00E63113">
            <w:r>
              <w:t>204</w:t>
            </w:r>
          </w:p>
        </w:tc>
        <w:tc>
          <w:tcPr>
            <w:tcW w:w="631" w:type="dxa"/>
          </w:tcPr>
          <w:p w14:paraId="2A5BF7D7" w14:textId="77777777" w:rsidR="00E63113" w:rsidRDefault="00E63113">
            <w:r>
              <w:t>18075</w:t>
            </w:r>
          </w:p>
        </w:tc>
        <w:tc>
          <w:tcPr>
            <w:tcW w:w="878" w:type="dxa"/>
          </w:tcPr>
          <w:p w14:paraId="253FBAD0" w14:textId="77777777" w:rsidR="00E63113" w:rsidRDefault="00E63113">
            <w:r>
              <w:t>Sanam Luqman</w:t>
            </w:r>
          </w:p>
        </w:tc>
        <w:tc>
          <w:tcPr>
            <w:tcW w:w="828" w:type="dxa"/>
          </w:tcPr>
          <w:p w14:paraId="18EE90E3" w14:textId="77777777" w:rsidR="00E63113" w:rsidRDefault="00E63113">
            <w:r>
              <w:t>88906-P</w:t>
            </w:r>
          </w:p>
        </w:tc>
        <w:tc>
          <w:tcPr>
            <w:tcW w:w="790" w:type="dxa"/>
          </w:tcPr>
          <w:p w14:paraId="13390758" w14:textId="77777777" w:rsidR="00E63113" w:rsidRDefault="00E63113">
            <w:r>
              <w:t>Muhammad Luqman Ahmad</w:t>
            </w:r>
          </w:p>
        </w:tc>
        <w:tc>
          <w:tcPr>
            <w:tcW w:w="683" w:type="dxa"/>
          </w:tcPr>
          <w:p w14:paraId="0DDB7B43" w14:textId="77777777" w:rsidR="00E63113" w:rsidRDefault="00E63113">
            <w:r>
              <w:t>61.12383</w:t>
            </w:r>
          </w:p>
        </w:tc>
        <w:tc>
          <w:tcPr>
            <w:tcW w:w="685" w:type="dxa"/>
          </w:tcPr>
          <w:p w14:paraId="381466F9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01BF29B0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1DAF0681" w14:textId="77777777" w:rsidR="00E63113" w:rsidRDefault="00E63113">
            <w:r>
              <w:t>Sir Ganga Ram Hospital, Lahore</w:t>
            </w:r>
          </w:p>
        </w:tc>
        <w:tc>
          <w:tcPr>
            <w:tcW w:w="719" w:type="dxa"/>
          </w:tcPr>
          <w:p w14:paraId="5E9933DE" w14:textId="77777777" w:rsidR="00E63113" w:rsidRDefault="00E63113">
            <w:r>
              <w:t>Punjab</w:t>
            </w:r>
          </w:p>
        </w:tc>
      </w:tr>
      <w:tr w:rsidR="00E63113" w14:paraId="7AA7E622" w14:textId="77777777" w:rsidTr="00E63113">
        <w:tc>
          <w:tcPr>
            <w:tcW w:w="383" w:type="dxa"/>
          </w:tcPr>
          <w:p w14:paraId="43864416" w14:textId="77777777" w:rsidR="00E63113" w:rsidRDefault="00E63113">
            <w:r>
              <w:t>205</w:t>
            </w:r>
          </w:p>
        </w:tc>
        <w:tc>
          <w:tcPr>
            <w:tcW w:w="631" w:type="dxa"/>
          </w:tcPr>
          <w:p w14:paraId="69187DEB" w14:textId="77777777" w:rsidR="00E63113" w:rsidRDefault="00E63113">
            <w:r>
              <w:t>1712</w:t>
            </w:r>
          </w:p>
        </w:tc>
        <w:tc>
          <w:tcPr>
            <w:tcW w:w="878" w:type="dxa"/>
          </w:tcPr>
          <w:p w14:paraId="6BA3A07F" w14:textId="77777777" w:rsidR="00E63113" w:rsidRDefault="00E63113">
            <w:r>
              <w:t>Anum Munir</w:t>
            </w:r>
          </w:p>
        </w:tc>
        <w:tc>
          <w:tcPr>
            <w:tcW w:w="828" w:type="dxa"/>
          </w:tcPr>
          <w:p w14:paraId="7F511933" w14:textId="77777777" w:rsidR="00E63113" w:rsidRDefault="00E63113">
            <w:r>
              <w:t>79403-P</w:t>
            </w:r>
          </w:p>
        </w:tc>
        <w:tc>
          <w:tcPr>
            <w:tcW w:w="790" w:type="dxa"/>
          </w:tcPr>
          <w:p w14:paraId="6540BD79" w14:textId="77777777" w:rsidR="00E63113" w:rsidRDefault="00E63113">
            <w:r>
              <w:t>Muhammad Munir Rana</w:t>
            </w:r>
          </w:p>
        </w:tc>
        <w:tc>
          <w:tcPr>
            <w:tcW w:w="683" w:type="dxa"/>
          </w:tcPr>
          <w:p w14:paraId="7FB1C636" w14:textId="77777777" w:rsidR="00E63113" w:rsidRDefault="00E63113">
            <w:r>
              <w:t>59.796842</w:t>
            </w:r>
          </w:p>
        </w:tc>
        <w:tc>
          <w:tcPr>
            <w:tcW w:w="685" w:type="dxa"/>
          </w:tcPr>
          <w:p w14:paraId="620DFE1A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4DDA0848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407C8E05" w14:textId="77777777" w:rsidR="00E63113" w:rsidRDefault="00E63113">
            <w:r>
              <w:t>Sir Ganga Ram Hospital, Lahore</w:t>
            </w:r>
          </w:p>
        </w:tc>
        <w:tc>
          <w:tcPr>
            <w:tcW w:w="719" w:type="dxa"/>
          </w:tcPr>
          <w:p w14:paraId="056123D2" w14:textId="77777777" w:rsidR="00E63113" w:rsidRDefault="00E63113">
            <w:r>
              <w:t>Punjab</w:t>
            </w:r>
          </w:p>
        </w:tc>
      </w:tr>
      <w:tr w:rsidR="00E63113" w14:paraId="6304E916" w14:textId="77777777" w:rsidTr="00E63113">
        <w:tc>
          <w:tcPr>
            <w:tcW w:w="383" w:type="dxa"/>
          </w:tcPr>
          <w:p w14:paraId="1634A50F" w14:textId="77777777" w:rsidR="00E63113" w:rsidRDefault="00E63113">
            <w:r>
              <w:t>206</w:t>
            </w:r>
          </w:p>
        </w:tc>
        <w:tc>
          <w:tcPr>
            <w:tcW w:w="631" w:type="dxa"/>
          </w:tcPr>
          <w:p w14:paraId="57D4A731" w14:textId="77777777" w:rsidR="00E63113" w:rsidRDefault="00E63113">
            <w:r>
              <w:t>17946</w:t>
            </w:r>
          </w:p>
        </w:tc>
        <w:tc>
          <w:tcPr>
            <w:tcW w:w="878" w:type="dxa"/>
          </w:tcPr>
          <w:p w14:paraId="141EDF7E" w14:textId="77777777" w:rsidR="00E63113" w:rsidRDefault="00E63113">
            <w:r>
              <w:t>Amna Sarfraz</w:t>
            </w:r>
          </w:p>
        </w:tc>
        <w:tc>
          <w:tcPr>
            <w:tcW w:w="828" w:type="dxa"/>
          </w:tcPr>
          <w:p w14:paraId="7F70A356" w14:textId="77777777" w:rsidR="00E63113" w:rsidRDefault="00E63113">
            <w:r>
              <w:t>99988-p</w:t>
            </w:r>
          </w:p>
        </w:tc>
        <w:tc>
          <w:tcPr>
            <w:tcW w:w="790" w:type="dxa"/>
          </w:tcPr>
          <w:p w14:paraId="1F370DC9" w14:textId="77777777" w:rsidR="00E63113" w:rsidRDefault="00E63113">
            <w:r>
              <w:t>Khawaja Sarfraz Anwar</w:t>
            </w:r>
          </w:p>
        </w:tc>
        <w:tc>
          <w:tcPr>
            <w:tcW w:w="683" w:type="dxa"/>
          </w:tcPr>
          <w:p w14:paraId="1E188F18" w14:textId="77777777" w:rsidR="00E63113" w:rsidRDefault="00E63113">
            <w:r>
              <w:t>58.576098</w:t>
            </w:r>
          </w:p>
        </w:tc>
        <w:tc>
          <w:tcPr>
            <w:tcW w:w="685" w:type="dxa"/>
          </w:tcPr>
          <w:p w14:paraId="2F36529A" w14:textId="77777777" w:rsidR="00E63113" w:rsidRDefault="00E63113">
            <w:r>
              <w:t>2</w:t>
            </w:r>
          </w:p>
        </w:tc>
        <w:tc>
          <w:tcPr>
            <w:tcW w:w="1115" w:type="dxa"/>
          </w:tcPr>
          <w:p w14:paraId="520BB157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259F36D1" w14:textId="77777777" w:rsidR="00E63113" w:rsidRDefault="00E63113">
            <w:r>
              <w:t>Sir Ganga Ram Hospital, Lahore</w:t>
            </w:r>
          </w:p>
        </w:tc>
        <w:tc>
          <w:tcPr>
            <w:tcW w:w="719" w:type="dxa"/>
          </w:tcPr>
          <w:p w14:paraId="6806AC17" w14:textId="77777777" w:rsidR="00E63113" w:rsidRDefault="00E63113">
            <w:r>
              <w:t>Punjab</w:t>
            </w:r>
          </w:p>
        </w:tc>
      </w:tr>
      <w:tr w:rsidR="00E63113" w14:paraId="040899C1" w14:textId="77777777" w:rsidTr="00E63113">
        <w:tc>
          <w:tcPr>
            <w:tcW w:w="383" w:type="dxa"/>
          </w:tcPr>
          <w:p w14:paraId="4E6EDF10" w14:textId="77777777" w:rsidR="00E63113" w:rsidRDefault="00E63113">
            <w:r>
              <w:t>207</w:t>
            </w:r>
          </w:p>
        </w:tc>
        <w:tc>
          <w:tcPr>
            <w:tcW w:w="631" w:type="dxa"/>
          </w:tcPr>
          <w:p w14:paraId="7726BF38" w14:textId="77777777" w:rsidR="00E63113" w:rsidRDefault="00E63113">
            <w:r>
              <w:t>17912</w:t>
            </w:r>
          </w:p>
        </w:tc>
        <w:tc>
          <w:tcPr>
            <w:tcW w:w="878" w:type="dxa"/>
          </w:tcPr>
          <w:p w14:paraId="2482CFF1" w14:textId="77777777" w:rsidR="00E63113" w:rsidRDefault="00E63113">
            <w:r>
              <w:t>Akram Anwar</w:t>
            </w:r>
          </w:p>
        </w:tc>
        <w:tc>
          <w:tcPr>
            <w:tcW w:w="828" w:type="dxa"/>
          </w:tcPr>
          <w:p w14:paraId="4970091F" w14:textId="77777777" w:rsidR="00E63113" w:rsidRDefault="00E63113">
            <w:r>
              <w:t>4189-F</w:t>
            </w:r>
          </w:p>
        </w:tc>
        <w:tc>
          <w:tcPr>
            <w:tcW w:w="790" w:type="dxa"/>
          </w:tcPr>
          <w:p w14:paraId="6A1AC96B" w14:textId="77777777" w:rsidR="00E63113" w:rsidRDefault="00E63113">
            <w:r>
              <w:t>Anwar Alam Ansari</w:t>
            </w:r>
          </w:p>
        </w:tc>
        <w:tc>
          <w:tcPr>
            <w:tcW w:w="683" w:type="dxa"/>
          </w:tcPr>
          <w:p w14:paraId="20AE01F0" w14:textId="77777777" w:rsidR="00E63113" w:rsidRDefault="00E63113">
            <w:r>
              <w:t>42.243333</w:t>
            </w:r>
          </w:p>
        </w:tc>
        <w:tc>
          <w:tcPr>
            <w:tcW w:w="685" w:type="dxa"/>
          </w:tcPr>
          <w:p w14:paraId="4E8D1586" w14:textId="77777777" w:rsidR="00E63113" w:rsidRDefault="00E63113">
            <w:r>
              <w:t>4</w:t>
            </w:r>
          </w:p>
        </w:tc>
        <w:tc>
          <w:tcPr>
            <w:tcW w:w="1115" w:type="dxa"/>
          </w:tcPr>
          <w:p w14:paraId="157F9E82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5BF0991F" w14:textId="77777777" w:rsidR="00E63113" w:rsidRDefault="00E63113">
            <w:r>
              <w:t>Sir Ganga Ram Hospital, Lahore</w:t>
            </w:r>
          </w:p>
        </w:tc>
        <w:tc>
          <w:tcPr>
            <w:tcW w:w="719" w:type="dxa"/>
          </w:tcPr>
          <w:p w14:paraId="382F276F" w14:textId="77777777" w:rsidR="00E63113" w:rsidRDefault="00E63113">
            <w:r>
              <w:t>Foriegn</w:t>
            </w:r>
          </w:p>
        </w:tc>
      </w:tr>
      <w:tr w:rsidR="00E63113" w14:paraId="17EFF538" w14:textId="77777777" w:rsidTr="00E63113">
        <w:tc>
          <w:tcPr>
            <w:tcW w:w="383" w:type="dxa"/>
          </w:tcPr>
          <w:p w14:paraId="58FF3F14" w14:textId="77777777" w:rsidR="00E63113" w:rsidRDefault="00E63113">
            <w:r>
              <w:t>208</w:t>
            </w:r>
          </w:p>
        </w:tc>
        <w:tc>
          <w:tcPr>
            <w:tcW w:w="631" w:type="dxa"/>
          </w:tcPr>
          <w:p w14:paraId="1D2CC6A3" w14:textId="77777777" w:rsidR="00E63113" w:rsidRDefault="00E63113">
            <w:r>
              <w:t>17680</w:t>
            </w:r>
          </w:p>
        </w:tc>
        <w:tc>
          <w:tcPr>
            <w:tcW w:w="878" w:type="dxa"/>
          </w:tcPr>
          <w:p w14:paraId="59CD1FB3" w14:textId="77777777" w:rsidR="00E63113" w:rsidRDefault="00E63113">
            <w:r>
              <w:t>Shazia Gul</w:t>
            </w:r>
          </w:p>
        </w:tc>
        <w:tc>
          <w:tcPr>
            <w:tcW w:w="828" w:type="dxa"/>
          </w:tcPr>
          <w:p w14:paraId="2D45F09E" w14:textId="77777777" w:rsidR="00E63113" w:rsidRDefault="00E63113">
            <w:r>
              <w:t>92544-P</w:t>
            </w:r>
          </w:p>
        </w:tc>
        <w:tc>
          <w:tcPr>
            <w:tcW w:w="790" w:type="dxa"/>
          </w:tcPr>
          <w:p w14:paraId="6F2CA806" w14:textId="77777777" w:rsidR="00E63113" w:rsidRDefault="00E63113">
            <w:r>
              <w:t>Hazoor Bakhsh</w:t>
            </w:r>
          </w:p>
        </w:tc>
        <w:tc>
          <w:tcPr>
            <w:tcW w:w="683" w:type="dxa"/>
          </w:tcPr>
          <w:p w14:paraId="1F36EB16" w14:textId="77777777" w:rsidR="00E63113" w:rsidRDefault="00E63113">
            <w:r>
              <w:t>64.09</w:t>
            </w:r>
          </w:p>
        </w:tc>
        <w:tc>
          <w:tcPr>
            <w:tcW w:w="685" w:type="dxa"/>
          </w:tcPr>
          <w:p w14:paraId="18E57D0B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36FABE80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4C6B147C" w14:textId="77777777" w:rsidR="00E63113" w:rsidRDefault="00E63113">
            <w:r>
              <w:t>SZ Hospital, Rahim Yar Khan</w:t>
            </w:r>
          </w:p>
        </w:tc>
        <w:tc>
          <w:tcPr>
            <w:tcW w:w="719" w:type="dxa"/>
          </w:tcPr>
          <w:p w14:paraId="42FDA6AC" w14:textId="77777777" w:rsidR="00E63113" w:rsidRDefault="00E63113">
            <w:r>
              <w:t>Punjab</w:t>
            </w:r>
          </w:p>
        </w:tc>
      </w:tr>
      <w:tr w:rsidR="00E63113" w14:paraId="56C3CC60" w14:textId="77777777" w:rsidTr="00E63113">
        <w:tc>
          <w:tcPr>
            <w:tcW w:w="383" w:type="dxa"/>
          </w:tcPr>
          <w:p w14:paraId="6B9F2BED" w14:textId="77777777" w:rsidR="00E63113" w:rsidRDefault="00E63113">
            <w:r>
              <w:t>209</w:t>
            </w:r>
          </w:p>
        </w:tc>
        <w:tc>
          <w:tcPr>
            <w:tcW w:w="631" w:type="dxa"/>
          </w:tcPr>
          <w:p w14:paraId="3BF10121" w14:textId="77777777" w:rsidR="00E63113" w:rsidRDefault="00E63113">
            <w:r>
              <w:t>18391</w:t>
            </w:r>
          </w:p>
        </w:tc>
        <w:tc>
          <w:tcPr>
            <w:tcW w:w="878" w:type="dxa"/>
          </w:tcPr>
          <w:p w14:paraId="27C51CC4" w14:textId="77777777" w:rsidR="00E63113" w:rsidRDefault="00E63113">
            <w:r>
              <w:t>Moaz Ishtiaq</w:t>
            </w:r>
          </w:p>
        </w:tc>
        <w:tc>
          <w:tcPr>
            <w:tcW w:w="828" w:type="dxa"/>
          </w:tcPr>
          <w:p w14:paraId="4FED5382" w14:textId="77777777" w:rsidR="00E63113" w:rsidRDefault="00E63113">
            <w:r>
              <w:t>95774-P</w:t>
            </w:r>
          </w:p>
        </w:tc>
        <w:tc>
          <w:tcPr>
            <w:tcW w:w="790" w:type="dxa"/>
          </w:tcPr>
          <w:p w14:paraId="5EA986EE" w14:textId="77777777" w:rsidR="00E63113" w:rsidRDefault="00E63113">
            <w:r>
              <w:t>Ishtiaq ahmed</w:t>
            </w:r>
          </w:p>
        </w:tc>
        <w:tc>
          <w:tcPr>
            <w:tcW w:w="683" w:type="dxa"/>
          </w:tcPr>
          <w:p w14:paraId="28AA3719" w14:textId="77777777" w:rsidR="00E63113" w:rsidRDefault="00E63113">
            <w:r>
              <w:t>54.315833</w:t>
            </w:r>
          </w:p>
        </w:tc>
        <w:tc>
          <w:tcPr>
            <w:tcW w:w="685" w:type="dxa"/>
          </w:tcPr>
          <w:p w14:paraId="25107D5F" w14:textId="77777777" w:rsidR="00E63113" w:rsidRDefault="00E63113">
            <w:r>
              <w:t>41</w:t>
            </w:r>
          </w:p>
        </w:tc>
        <w:tc>
          <w:tcPr>
            <w:tcW w:w="1115" w:type="dxa"/>
          </w:tcPr>
          <w:p w14:paraId="04A65D56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7D576C14" w14:textId="77777777" w:rsidR="00E63113" w:rsidRDefault="00E63113">
            <w:r>
              <w:t>SZ Hospital, Rahim Yar Khan</w:t>
            </w:r>
          </w:p>
        </w:tc>
        <w:tc>
          <w:tcPr>
            <w:tcW w:w="719" w:type="dxa"/>
          </w:tcPr>
          <w:p w14:paraId="1DDA322E" w14:textId="77777777" w:rsidR="00E63113" w:rsidRDefault="00E63113">
            <w:r>
              <w:t>Punjab</w:t>
            </w:r>
          </w:p>
        </w:tc>
      </w:tr>
      <w:tr w:rsidR="00E63113" w14:paraId="71C9699E" w14:textId="77777777" w:rsidTr="00E63113">
        <w:tc>
          <w:tcPr>
            <w:tcW w:w="383" w:type="dxa"/>
          </w:tcPr>
          <w:p w14:paraId="30846B86" w14:textId="77777777" w:rsidR="00E63113" w:rsidRDefault="00E63113">
            <w:r>
              <w:t>210</w:t>
            </w:r>
          </w:p>
        </w:tc>
        <w:tc>
          <w:tcPr>
            <w:tcW w:w="631" w:type="dxa"/>
          </w:tcPr>
          <w:p w14:paraId="162586B9" w14:textId="77777777" w:rsidR="00E63113" w:rsidRDefault="00E63113">
            <w:r>
              <w:t>20200</w:t>
            </w:r>
          </w:p>
        </w:tc>
        <w:tc>
          <w:tcPr>
            <w:tcW w:w="878" w:type="dxa"/>
          </w:tcPr>
          <w:p w14:paraId="38AE13F1" w14:textId="77777777" w:rsidR="00E63113" w:rsidRDefault="00E63113">
            <w:r>
              <w:t>Sana Ameen</w:t>
            </w:r>
          </w:p>
        </w:tc>
        <w:tc>
          <w:tcPr>
            <w:tcW w:w="828" w:type="dxa"/>
          </w:tcPr>
          <w:p w14:paraId="093FC8E4" w14:textId="77777777" w:rsidR="00E63113" w:rsidRDefault="00E63113">
            <w:r>
              <w:t>109883-P</w:t>
            </w:r>
          </w:p>
        </w:tc>
        <w:tc>
          <w:tcPr>
            <w:tcW w:w="790" w:type="dxa"/>
          </w:tcPr>
          <w:p w14:paraId="6F0A791D" w14:textId="77777777" w:rsidR="00E63113" w:rsidRDefault="00E63113">
            <w:r>
              <w:t>Muhammad Ameen Anjum</w:t>
            </w:r>
          </w:p>
        </w:tc>
        <w:tc>
          <w:tcPr>
            <w:tcW w:w="683" w:type="dxa"/>
          </w:tcPr>
          <w:p w14:paraId="7FD546C4" w14:textId="77777777" w:rsidR="00E63113" w:rsidRDefault="00E63113">
            <w:r>
              <w:t>52.958333</w:t>
            </w:r>
          </w:p>
        </w:tc>
        <w:tc>
          <w:tcPr>
            <w:tcW w:w="685" w:type="dxa"/>
          </w:tcPr>
          <w:p w14:paraId="3408C983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50276741" w14:textId="77777777" w:rsidR="00E63113" w:rsidRDefault="00E63113">
            <w:r>
              <w:t>Obstetrics &amp; Gynecology</w:t>
            </w:r>
          </w:p>
        </w:tc>
        <w:tc>
          <w:tcPr>
            <w:tcW w:w="864" w:type="dxa"/>
          </w:tcPr>
          <w:p w14:paraId="12B0F917" w14:textId="77777777" w:rsidR="00E63113" w:rsidRDefault="00E63113">
            <w:r>
              <w:t>SZ Hospital, Rahim Yar Khan</w:t>
            </w:r>
          </w:p>
        </w:tc>
        <w:tc>
          <w:tcPr>
            <w:tcW w:w="719" w:type="dxa"/>
          </w:tcPr>
          <w:p w14:paraId="2A509DFB" w14:textId="77777777" w:rsidR="00E63113" w:rsidRDefault="00E63113">
            <w:r>
              <w:t>Punjab</w:t>
            </w:r>
          </w:p>
        </w:tc>
      </w:tr>
      <w:tr w:rsidR="00E63113" w14:paraId="7CA882F6" w14:textId="77777777" w:rsidTr="00E63113">
        <w:tc>
          <w:tcPr>
            <w:tcW w:w="383" w:type="dxa"/>
          </w:tcPr>
          <w:p w14:paraId="56E5BE85" w14:textId="77777777" w:rsidR="00E63113" w:rsidRDefault="00E63113">
            <w:r>
              <w:t>211</w:t>
            </w:r>
          </w:p>
        </w:tc>
        <w:tc>
          <w:tcPr>
            <w:tcW w:w="631" w:type="dxa"/>
          </w:tcPr>
          <w:p w14:paraId="2CDC0DD0" w14:textId="77777777" w:rsidR="00E63113" w:rsidRDefault="00E63113">
            <w:r>
              <w:t>19116</w:t>
            </w:r>
          </w:p>
        </w:tc>
        <w:tc>
          <w:tcPr>
            <w:tcW w:w="878" w:type="dxa"/>
          </w:tcPr>
          <w:p w14:paraId="110AB1E4" w14:textId="77777777" w:rsidR="00E63113" w:rsidRDefault="00E63113">
            <w:r>
              <w:t>Ammara Iqbal</w:t>
            </w:r>
          </w:p>
        </w:tc>
        <w:tc>
          <w:tcPr>
            <w:tcW w:w="828" w:type="dxa"/>
          </w:tcPr>
          <w:p w14:paraId="62573CAF" w14:textId="77777777" w:rsidR="00E63113" w:rsidRDefault="00E63113">
            <w:r>
              <w:t>110855-P</w:t>
            </w:r>
          </w:p>
        </w:tc>
        <w:tc>
          <w:tcPr>
            <w:tcW w:w="790" w:type="dxa"/>
          </w:tcPr>
          <w:p w14:paraId="47C00301" w14:textId="77777777" w:rsidR="00E63113" w:rsidRDefault="00E63113">
            <w:r>
              <w:t>Muhammad Iqbal</w:t>
            </w:r>
          </w:p>
        </w:tc>
        <w:tc>
          <w:tcPr>
            <w:tcW w:w="683" w:type="dxa"/>
          </w:tcPr>
          <w:p w14:paraId="2C4019C0" w14:textId="77777777" w:rsidR="00E63113" w:rsidRDefault="00E63113">
            <w:r>
              <w:t>56.731667</w:t>
            </w:r>
          </w:p>
        </w:tc>
        <w:tc>
          <w:tcPr>
            <w:tcW w:w="685" w:type="dxa"/>
          </w:tcPr>
          <w:p w14:paraId="3228B32B" w14:textId="77777777" w:rsidR="00E63113" w:rsidRDefault="00E63113">
            <w:r>
              <w:t>32</w:t>
            </w:r>
          </w:p>
        </w:tc>
        <w:tc>
          <w:tcPr>
            <w:tcW w:w="1115" w:type="dxa"/>
          </w:tcPr>
          <w:p w14:paraId="5E6E38FC" w14:textId="77777777" w:rsidR="00E63113" w:rsidRDefault="00E63113">
            <w:r>
              <w:t>Ophthalmology</w:t>
            </w:r>
          </w:p>
        </w:tc>
        <w:tc>
          <w:tcPr>
            <w:tcW w:w="864" w:type="dxa"/>
          </w:tcPr>
          <w:p w14:paraId="458CF683" w14:textId="77777777" w:rsidR="00E63113" w:rsidRDefault="00E63113">
            <w:r>
              <w:t>Allied Hospital, Faisalabad</w:t>
            </w:r>
          </w:p>
        </w:tc>
        <w:tc>
          <w:tcPr>
            <w:tcW w:w="719" w:type="dxa"/>
          </w:tcPr>
          <w:p w14:paraId="4BD9C6B2" w14:textId="77777777" w:rsidR="00E63113" w:rsidRDefault="00E63113">
            <w:r>
              <w:t>Punjab</w:t>
            </w:r>
          </w:p>
        </w:tc>
      </w:tr>
      <w:tr w:rsidR="00E63113" w14:paraId="5F0ABE3D" w14:textId="77777777" w:rsidTr="00E63113">
        <w:tc>
          <w:tcPr>
            <w:tcW w:w="383" w:type="dxa"/>
          </w:tcPr>
          <w:p w14:paraId="67B51193" w14:textId="77777777" w:rsidR="00E63113" w:rsidRDefault="00E63113">
            <w:r>
              <w:t>212</w:t>
            </w:r>
          </w:p>
        </w:tc>
        <w:tc>
          <w:tcPr>
            <w:tcW w:w="631" w:type="dxa"/>
          </w:tcPr>
          <w:p w14:paraId="03F14DA8" w14:textId="77777777" w:rsidR="00E63113" w:rsidRDefault="00E63113">
            <w:r>
              <w:t>5788</w:t>
            </w:r>
          </w:p>
        </w:tc>
        <w:tc>
          <w:tcPr>
            <w:tcW w:w="878" w:type="dxa"/>
          </w:tcPr>
          <w:p w14:paraId="5B3CCDE5" w14:textId="77777777" w:rsidR="00E63113" w:rsidRDefault="00E63113">
            <w:r>
              <w:t>Saman</w:t>
            </w:r>
          </w:p>
        </w:tc>
        <w:tc>
          <w:tcPr>
            <w:tcW w:w="828" w:type="dxa"/>
          </w:tcPr>
          <w:p w14:paraId="46B3ACF0" w14:textId="77777777" w:rsidR="00E63113" w:rsidRDefault="00E63113">
            <w:r>
              <w:t>101668-P</w:t>
            </w:r>
          </w:p>
        </w:tc>
        <w:tc>
          <w:tcPr>
            <w:tcW w:w="790" w:type="dxa"/>
          </w:tcPr>
          <w:p w14:paraId="75FE4D2C" w14:textId="77777777" w:rsidR="00E63113" w:rsidRDefault="00E63113">
            <w:r>
              <w:t>Faryad Ali</w:t>
            </w:r>
          </w:p>
        </w:tc>
        <w:tc>
          <w:tcPr>
            <w:tcW w:w="683" w:type="dxa"/>
          </w:tcPr>
          <w:p w14:paraId="37E396F5" w14:textId="77777777" w:rsidR="00E63113" w:rsidRDefault="00E63113">
            <w:r>
              <w:t>58.39</w:t>
            </w:r>
          </w:p>
        </w:tc>
        <w:tc>
          <w:tcPr>
            <w:tcW w:w="685" w:type="dxa"/>
          </w:tcPr>
          <w:p w14:paraId="31230627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27AFD525" w14:textId="77777777" w:rsidR="00E63113" w:rsidRDefault="00E63113">
            <w:r>
              <w:t>Ophthalmology</w:t>
            </w:r>
          </w:p>
        </w:tc>
        <w:tc>
          <w:tcPr>
            <w:tcW w:w="864" w:type="dxa"/>
          </w:tcPr>
          <w:p w14:paraId="1F90B127" w14:textId="77777777" w:rsidR="00E63113" w:rsidRDefault="00E63113">
            <w:r>
              <w:t>Bahawal Victoria Hospital, Bahawalpur</w:t>
            </w:r>
          </w:p>
        </w:tc>
        <w:tc>
          <w:tcPr>
            <w:tcW w:w="719" w:type="dxa"/>
          </w:tcPr>
          <w:p w14:paraId="0CE8EE4D" w14:textId="77777777" w:rsidR="00E63113" w:rsidRDefault="00E63113">
            <w:r>
              <w:t>Punjab</w:t>
            </w:r>
          </w:p>
        </w:tc>
      </w:tr>
      <w:tr w:rsidR="00E63113" w14:paraId="43654AEA" w14:textId="77777777" w:rsidTr="00E63113">
        <w:tc>
          <w:tcPr>
            <w:tcW w:w="383" w:type="dxa"/>
          </w:tcPr>
          <w:p w14:paraId="3A3101D4" w14:textId="77777777" w:rsidR="00E63113" w:rsidRDefault="00E63113">
            <w:r>
              <w:t>213</w:t>
            </w:r>
          </w:p>
        </w:tc>
        <w:tc>
          <w:tcPr>
            <w:tcW w:w="631" w:type="dxa"/>
          </w:tcPr>
          <w:p w14:paraId="1ABC2D00" w14:textId="77777777" w:rsidR="00E63113" w:rsidRDefault="00E63113">
            <w:r>
              <w:t>15461</w:t>
            </w:r>
          </w:p>
        </w:tc>
        <w:tc>
          <w:tcPr>
            <w:tcW w:w="878" w:type="dxa"/>
          </w:tcPr>
          <w:p w14:paraId="401714B8" w14:textId="77777777" w:rsidR="00E63113" w:rsidRDefault="00E63113">
            <w:r>
              <w:t>Muhammad Qasim</w:t>
            </w:r>
          </w:p>
        </w:tc>
        <w:tc>
          <w:tcPr>
            <w:tcW w:w="828" w:type="dxa"/>
          </w:tcPr>
          <w:p w14:paraId="5082A7C4" w14:textId="77777777" w:rsidR="00E63113" w:rsidRDefault="00E63113">
            <w:r>
              <w:t>5312-AJK</w:t>
            </w:r>
          </w:p>
        </w:tc>
        <w:tc>
          <w:tcPr>
            <w:tcW w:w="790" w:type="dxa"/>
          </w:tcPr>
          <w:p w14:paraId="3F6AEAA3" w14:textId="77777777" w:rsidR="00E63113" w:rsidRDefault="00E63113">
            <w:r>
              <w:t>Muhammad Siddique</w:t>
            </w:r>
          </w:p>
        </w:tc>
        <w:tc>
          <w:tcPr>
            <w:tcW w:w="683" w:type="dxa"/>
          </w:tcPr>
          <w:p w14:paraId="03B8404B" w14:textId="77777777" w:rsidR="00E63113" w:rsidRDefault="00E63113">
            <w:r>
              <w:t>48.920833</w:t>
            </w:r>
          </w:p>
        </w:tc>
        <w:tc>
          <w:tcPr>
            <w:tcW w:w="685" w:type="dxa"/>
          </w:tcPr>
          <w:p w14:paraId="4E871EE3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30B8D9A9" w14:textId="77777777" w:rsidR="00E63113" w:rsidRDefault="00E63113">
            <w:r>
              <w:t>Ophthalmology</w:t>
            </w:r>
          </w:p>
        </w:tc>
        <w:tc>
          <w:tcPr>
            <w:tcW w:w="864" w:type="dxa"/>
          </w:tcPr>
          <w:p w14:paraId="3E82F126" w14:textId="77777777" w:rsidR="00E63113" w:rsidRDefault="00E63113">
            <w:r>
              <w:t>Benazir Bhutto Hospital, Rawalpindi</w:t>
            </w:r>
          </w:p>
        </w:tc>
        <w:tc>
          <w:tcPr>
            <w:tcW w:w="719" w:type="dxa"/>
          </w:tcPr>
          <w:p w14:paraId="406A26F5" w14:textId="77777777" w:rsidR="00E63113" w:rsidRDefault="00E63113">
            <w:r>
              <w:t>AJK, G&amp;B, FATA, ICT</w:t>
            </w:r>
          </w:p>
        </w:tc>
      </w:tr>
      <w:tr w:rsidR="00E63113" w14:paraId="013C96DC" w14:textId="77777777" w:rsidTr="00E63113">
        <w:tc>
          <w:tcPr>
            <w:tcW w:w="383" w:type="dxa"/>
          </w:tcPr>
          <w:p w14:paraId="1FF7B88B" w14:textId="77777777" w:rsidR="00E63113" w:rsidRDefault="00E63113">
            <w:r>
              <w:t>214</w:t>
            </w:r>
          </w:p>
        </w:tc>
        <w:tc>
          <w:tcPr>
            <w:tcW w:w="631" w:type="dxa"/>
          </w:tcPr>
          <w:p w14:paraId="486F9D9A" w14:textId="77777777" w:rsidR="00E63113" w:rsidRDefault="00E63113">
            <w:r>
              <w:t>16413</w:t>
            </w:r>
          </w:p>
        </w:tc>
        <w:tc>
          <w:tcPr>
            <w:tcW w:w="878" w:type="dxa"/>
          </w:tcPr>
          <w:p w14:paraId="7CFDF608" w14:textId="77777777" w:rsidR="00E63113" w:rsidRDefault="00E63113">
            <w:r>
              <w:t>Seemal Masood</w:t>
            </w:r>
          </w:p>
        </w:tc>
        <w:tc>
          <w:tcPr>
            <w:tcW w:w="828" w:type="dxa"/>
          </w:tcPr>
          <w:p w14:paraId="35D48FFC" w14:textId="77777777" w:rsidR="00E63113" w:rsidRDefault="00E63113">
            <w:r>
              <w:t>112154-P</w:t>
            </w:r>
          </w:p>
        </w:tc>
        <w:tc>
          <w:tcPr>
            <w:tcW w:w="790" w:type="dxa"/>
          </w:tcPr>
          <w:p w14:paraId="36A492C9" w14:textId="77777777" w:rsidR="00E63113" w:rsidRDefault="00E63113">
            <w:r>
              <w:t>Malik Muhammad Masood</w:t>
            </w:r>
          </w:p>
        </w:tc>
        <w:tc>
          <w:tcPr>
            <w:tcW w:w="683" w:type="dxa"/>
          </w:tcPr>
          <w:p w14:paraId="629FF37F" w14:textId="77777777" w:rsidR="00E63113" w:rsidRDefault="00E63113">
            <w:r>
              <w:t>48.723333</w:t>
            </w:r>
          </w:p>
        </w:tc>
        <w:tc>
          <w:tcPr>
            <w:tcW w:w="685" w:type="dxa"/>
          </w:tcPr>
          <w:p w14:paraId="2D4D3E1B" w14:textId="77777777" w:rsidR="00E63113" w:rsidRDefault="00E63113">
            <w:r>
              <w:t>10</w:t>
            </w:r>
          </w:p>
        </w:tc>
        <w:tc>
          <w:tcPr>
            <w:tcW w:w="1115" w:type="dxa"/>
          </w:tcPr>
          <w:p w14:paraId="07546C07" w14:textId="77777777" w:rsidR="00E63113" w:rsidRDefault="00E63113">
            <w:r>
              <w:t>Ophthalmology</w:t>
            </w:r>
          </w:p>
        </w:tc>
        <w:tc>
          <w:tcPr>
            <w:tcW w:w="864" w:type="dxa"/>
          </w:tcPr>
          <w:p w14:paraId="4CC0F054" w14:textId="77777777" w:rsidR="00E63113" w:rsidRDefault="00E63113">
            <w:r>
              <w:t>Benazir Bhutto Hospital, Rawalpindi</w:t>
            </w:r>
          </w:p>
        </w:tc>
        <w:tc>
          <w:tcPr>
            <w:tcW w:w="719" w:type="dxa"/>
          </w:tcPr>
          <w:p w14:paraId="20D0B1AA" w14:textId="77777777" w:rsidR="00E63113" w:rsidRDefault="00E63113">
            <w:r>
              <w:t>Punjab</w:t>
            </w:r>
          </w:p>
        </w:tc>
      </w:tr>
      <w:tr w:rsidR="00E63113" w14:paraId="2F5D550A" w14:textId="77777777" w:rsidTr="00E63113">
        <w:tc>
          <w:tcPr>
            <w:tcW w:w="383" w:type="dxa"/>
          </w:tcPr>
          <w:p w14:paraId="0C743012" w14:textId="77777777" w:rsidR="00E63113" w:rsidRDefault="00E63113">
            <w:r>
              <w:t>215</w:t>
            </w:r>
          </w:p>
        </w:tc>
        <w:tc>
          <w:tcPr>
            <w:tcW w:w="631" w:type="dxa"/>
          </w:tcPr>
          <w:p w14:paraId="64B41317" w14:textId="77777777" w:rsidR="00E63113" w:rsidRDefault="00E63113">
            <w:r>
              <w:t>2192</w:t>
            </w:r>
          </w:p>
        </w:tc>
        <w:tc>
          <w:tcPr>
            <w:tcW w:w="878" w:type="dxa"/>
          </w:tcPr>
          <w:p w14:paraId="6B4D5549" w14:textId="77777777" w:rsidR="00E63113" w:rsidRDefault="00E63113">
            <w:r>
              <w:t>Pervez Rashid Birmani</w:t>
            </w:r>
          </w:p>
        </w:tc>
        <w:tc>
          <w:tcPr>
            <w:tcW w:w="828" w:type="dxa"/>
          </w:tcPr>
          <w:p w14:paraId="10CDBBFF" w14:textId="77777777" w:rsidR="00E63113" w:rsidRDefault="00E63113">
            <w:r>
              <w:t>97354-P</w:t>
            </w:r>
          </w:p>
        </w:tc>
        <w:tc>
          <w:tcPr>
            <w:tcW w:w="790" w:type="dxa"/>
          </w:tcPr>
          <w:p w14:paraId="3FB1DD75" w14:textId="77777777" w:rsidR="00E63113" w:rsidRDefault="00E63113">
            <w:r>
              <w:t>Rashid Ahmad</w:t>
            </w:r>
          </w:p>
        </w:tc>
        <w:tc>
          <w:tcPr>
            <w:tcW w:w="683" w:type="dxa"/>
          </w:tcPr>
          <w:p w14:paraId="2589B7B5" w14:textId="77777777" w:rsidR="00E63113" w:rsidRDefault="00E63113">
            <w:r>
              <w:t>62.056667</w:t>
            </w:r>
          </w:p>
        </w:tc>
        <w:tc>
          <w:tcPr>
            <w:tcW w:w="685" w:type="dxa"/>
          </w:tcPr>
          <w:p w14:paraId="2F596B4E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14764CEE" w14:textId="77777777" w:rsidR="00E63113" w:rsidRDefault="00E63113">
            <w:r>
              <w:t>Ophthalmology</w:t>
            </w:r>
          </w:p>
        </w:tc>
        <w:tc>
          <w:tcPr>
            <w:tcW w:w="864" w:type="dxa"/>
          </w:tcPr>
          <w:p w14:paraId="197205C7" w14:textId="77777777" w:rsidR="00E63113" w:rsidRDefault="00E63113">
            <w:r>
              <w:t>DHQ Hospital, DG Khan</w:t>
            </w:r>
          </w:p>
        </w:tc>
        <w:tc>
          <w:tcPr>
            <w:tcW w:w="719" w:type="dxa"/>
          </w:tcPr>
          <w:p w14:paraId="4654696D" w14:textId="77777777" w:rsidR="00E63113" w:rsidRDefault="00E63113">
            <w:r>
              <w:t>Punjab</w:t>
            </w:r>
          </w:p>
        </w:tc>
      </w:tr>
      <w:tr w:rsidR="00E63113" w14:paraId="4023BDE0" w14:textId="77777777" w:rsidTr="00E63113">
        <w:tc>
          <w:tcPr>
            <w:tcW w:w="383" w:type="dxa"/>
          </w:tcPr>
          <w:p w14:paraId="2A941D54" w14:textId="77777777" w:rsidR="00E63113" w:rsidRDefault="00E63113">
            <w:r>
              <w:t>216</w:t>
            </w:r>
          </w:p>
        </w:tc>
        <w:tc>
          <w:tcPr>
            <w:tcW w:w="631" w:type="dxa"/>
          </w:tcPr>
          <w:p w14:paraId="581777F1" w14:textId="77777777" w:rsidR="00E63113" w:rsidRDefault="00E63113">
            <w:r>
              <w:t>18904</w:t>
            </w:r>
          </w:p>
        </w:tc>
        <w:tc>
          <w:tcPr>
            <w:tcW w:w="878" w:type="dxa"/>
          </w:tcPr>
          <w:p w14:paraId="1761486C" w14:textId="77777777" w:rsidR="00E63113" w:rsidRDefault="00E63113">
            <w:r>
              <w:t>Nighat Khan</w:t>
            </w:r>
          </w:p>
        </w:tc>
        <w:tc>
          <w:tcPr>
            <w:tcW w:w="828" w:type="dxa"/>
          </w:tcPr>
          <w:p w14:paraId="0A2411FB" w14:textId="77777777" w:rsidR="00E63113" w:rsidRDefault="00E63113">
            <w:r>
              <w:t>110293p</w:t>
            </w:r>
          </w:p>
        </w:tc>
        <w:tc>
          <w:tcPr>
            <w:tcW w:w="790" w:type="dxa"/>
          </w:tcPr>
          <w:p w14:paraId="24D28D3F" w14:textId="77777777" w:rsidR="00E63113" w:rsidRDefault="00E63113">
            <w:r>
              <w:t>Muhammad Khalid Hanif Khan</w:t>
            </w:r>
          </w:p>
        </w:tc>
        <w:tc>
          <w:tcPr>
            <w:tcW w:w="683" w:type="dxa"/>
          </w:tcPr>
          <w:p w14:paraId="3C81732B" w14:textId="77777777" w:rsidR="00E63113" w:rsidRDefault="00E63113">
            <w:r>
              <w:t>54.38</w:t>
            </w:r>
          </w:p>
        </w:tc>
        <w:tc>
          <w:tcPr>
            <w:tcW w:w="685" w:type="dxa"/>
          </w:tcPr>
          <w:p w14:paraId="4D2C04D3" w14:textId="77777777" w:rsidR="00E63113" w:rsidRDefault="00E63113">
            <w:r>
              <w:t>63</w:t>
            </w:r>
          </w:p>
        </w:tc>
        <w:tc>
          <w:tcPr>
            <w:tcW w:w="1115" w:type="dxa"/>
          </w:tcPr>
          <w:p w14:paraId="2CC1E214" w14:textId="77777777" w:rsidR="00E63113" w:rsidRDefault="00E63113">
            <w:r>
              <w:t>Ophthalmology</w:t>
            </w:r>
          </w:p>
        </w:tc>
        <w:tc>
          <w:tcPr>
            <w:tcW w:w="864" w:type="dxa"/>
          </w:tcPr>
          <w:p w14:paraId="250AE16C" w14:textId="77777777" w:rsidR="00E63113" w:rsidRDefault="00E63113">
            <w:r>
              <w:t>DHQ Hospital, Gujranwala</w:t>
            </w:r>
          </w:p>
        </w:tc>
        <w:tc>
          <w:tcPr>
            <w:tcW w:w="719" w:type="dxa"/>
          </w:tcPr>
          <w:p w14:paraId="2D76C301" w14:textId="77777777" w:rsidR="00E63113" w:rsidRDefault="00E63113">
            <w:r>
              <w:t>Punjab</w:t>
            </w:r>
          </w:p>
        </w:tc>
      </w:tr>
      <w:tr w:rsidR="00E63113" w14:paraId="51F6BD17" w14:textId="77777777" w:rsidTr="00E63113">
        <w:tc>
          <w:tcPr>
            <w:tcW w:w="383" w:type="dxa"/>
          </w:tcPr>
          <w:p w14:paraId="36382347" w14:textId="77777777" w:rsidR="00E63113" w:rsidRDefault="00E63113">
            <w:r>
              <w:t>217</w:t>
            </w:r>
          </w:p>
        </w:tc>
        <w:tc>
          <w:tcPr>
            <w:tcW w:w="631" w:type="dxa"/>
          </w:tcPr>
          <w:p w14:paraId="72E809C4" w14:textId="77777777" w:rsidR="00E63113" w:rsidRDefault="00E63113">
            <w:r>
              <w:t>7308</w:t>
            </w:r>
          </w:p>
        </w:tc>
        <w:tc>
          <w:tcPr>
            <w:tcW w:w="878" w:type="dxa"/>
          </w:tcPr>
          <w:p w14:paraId="4ACB981E" w14:textId="77777777" w:rsidR="00E63113" w:rsidRDefault="00E63113">
            <w:r>
              <w:t>Zaryab Ahmad Chohan</w:t>
            </w:r>
          </w:p>
        </w:tc>
        <w:tc>
          <w:tcPr>
            <w:tcW w:w="828" w:type="dxa"/>
          </w:tcPr>
          <w:p w14:paraId="7F9790BC" w14:textId="77777777" w:rsidR="00E63113" w:rsidRDefault="00E63113">
            <w:r>
              <w:t>102812-p</w:t>
            </w:r>
          </w:p>
        </w:tc>
        <w:tc>
          <w:tcPr>
            <w:tcW w:w="790" w:type="dxa"/>
          </w:tcPr>
          <w:p w14:paraId="74987454" w14:textId="77777777" w:rsidR="00E63113" w:rsidRDefault="00E63113">
            <w:r>
              <w:t>Muhammad Shahid Chohan</w:t>
            </w:r>
          </w:p>
        </w:tc>
        <w:tc>
          <w:tcPr>
            <w:tcW w:w="683" w:type="dxa"/>
          </w:tcPr>
          <w:p w14:paraId="17B3BA6C" w14:textId="77777777" w:rsidR="00E63113" w:rsidRDefault="00E63113">
            <w:r>
              <w:t>56.6675</w:t>
            </w:r>
          </w:p>
        </w:tc>
        <w:tc>
          <w:tcPr>
            <w:tcW w:w="685" w:type="dxa"/>
          </w:tcPr>
          <w:p w14:paraId="6503771B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50FD37A6" w14:textId="77777777" w:rsidR="00E63113" w:rsidRDefault="00E63113">
            <w:r>
              <w:t>Ophthalmology</w:t>
            </w:r>
          </w:p>
        </w:tc>
        <w:tc>
          <w:tcPr>
            <w:tcW w:w="864" w:type="dxa"/>
          </w:tcPr>
          <w:p w14:paraId="1D4CCA47" w14:textId="77777777" w:rsidR="00E63113" w:rsidRDefault="00E63113">
            <w:r>
              <w:t>Holy Family Hospital, Rawalpindi</w:t>
            </w:r>
          </w:p>
        </w:tc>
        <w:tc>
          <w:tcPr>
            <w:tcW w:w="719" w:type="dxa"/>
          </w:tcPr>
          <w:p w14:paraId="25F8B9A5" w14:textId="77777777" w:rsidR="00E63113" w:rsidRDefault="00E63113">
            <w:r>
              <w:t>Punjab</w:t>
            </w:r>
          </w:p>
        </w:tc>
      </w:tr>
      <w:tr w:rsidR="00E63113" w14:paraId="31C620F3" w14:textId="77777777" w:rsidTr="00E63113">
        <w:tc>
          <w:tcPr>
            <w:tcW w:w="383" w:type="dxa"/>
          </w:tcPr>
          <w:p w14:paraId="01C10682" w14:textId="77777777" w:rsidR="00E63113" w:rsidRDefault="00E63113">
            <w:r>
              <w:t>218</w:t>
            </w:r>
          </w:p>
        </w:tc>
        <w:tc>
          <w:tcPr>
            <w:tcW w:w="631" w:type="dxa"/>
          </w:tcPr>
          <w:p w14:paraId="1F58690E" w14:textId="77777777" w:rsidR="00E63113" w:rsidRDefault="00E63113">
            <w:r>
              <w:t>17829</w:t>
            </w:r>
          </w:p>
        </w:tc>
        <w:tc>
          <w:tcPr>
            <w:tcW w:w="878" w:type="dxa"/>
          </w:tcPr>
          <w:p w14:paraId="1DC3081E" w14:textId="77777777" w:rsidR="00E63113" w:rsidRDefault="00E63113">
            <w:r>
              <w:t>Nabila Khalid</w:t>
            </w:r>
          </w:p>
        </w:tc>
        <w:tc>
          <w:tcPr>
            <w:tcW w:w="828" w:type="dxa"/>
          </w:tcPr>
          <w:p w14:paraId="5E1B2C0E" w14:textId="77777777" w:rsidR="00E63113" w:rsidRDefault="00E63113">
            <w:r>
              <w:t>42797-P</w:t>
            </w:r>
          </w:p>
        </w:tc>
        <w:tc>
          <w:tcPr>
            <w:tcW w:w="790" w:type="dxa"/>
          </w:tcPr>
          <w:p w14:paraId="53760806" w14:textId="77777777" w:rsidR="00E63113" w:rsidRDefault="00E63113">
            <w:r>
              <w:t>Ch.Khalid Hussain</w:t>
            </w:r>
          </w:p>
        </w:tc>
        <w:tc>
          <w:tcPr>
            <w:tcW w:w="683" w:type="dxa"/>
          </w:tcPr>
          <w:p w14:paraId="721EC071" w14:textId="77777777" w:rsidR="00E63113" w:rsidRDefault="00E63113">
            <w:r>
              <w:t>59.129434</w:t>
            </w:r>
          </w:p>
        </w:tc>
        <w:tc>
          <w:tcPr>
            <w:tcW w:w="685" w:type="dxa"/>
          </w:tcPr>
          <w:p w14:paraId="20C9AF55" w14:textId="77777777" w:rsidR="00E63113" w:rsidRDefault="00E63113">
            <w:r>
              <w:t>2</w:t>
            </w:r>
          </w:p>
        </w:tc>
        <w:tc>
          <w:tcPr>
            <w:tcW w:w="1115" w:type="dxa"/>
          </w:tcPr>
          <w:p w14:paraId="74580227" w14:textId="77777777" w:rsidR="00E63113" w:rsidRDefault="00E63113">
            <w:r>
              <w:t>Ophthalmology</w:t>
            </w:r>
          </w:p>
        </w:tc>
        <w:tc>
          <w:tcPr>
            <w:tcW w:w="864" w:type="dxa"/>
          </w:tcPr>
          <w:p w14:paraId="6F578DCC" w14:textId="77777777" w:rsidR="00E63113" w:rsidRDefault="00E63113">
            <w:r>
              <w:t>Jinnah Hospital, Lahore</w:t>
            </w:r>
          </w:p>
        </w:tc>
        <w:tc>
          <w:tcPr>
            <w:tcW w:w="719" w:type="dxa"/>
          </w:tcPr>
          <w:p w14:paraId="0CE7C03A" w14:textId="77777777" w:rsidR="00E63113" w:rsidRDefault="00E63113">
            <w:r>
              <w:t>Punjab</w:t>
            </w:r>
          </w:p>
        </w:tc>
      </w:tr>
      <w:tr w:rsidR="00E63113" w14:paraId="0BFD27A7" w14:textId="77777777" w:rsidTr="00E63113">
        <w:tc>
          <w:tcPr>
            <w:tcW w:w="383" w:type="dxa"/>
          </w:tcPr>
          <w:p w14:paraId="18EAE6BE" w14:textId="77777777" w:rsidR="00E63113" w:rsidRDefault="00E63113">
            <w:r>
              <w:t>219</w:t>
            </w:r>
          </w:p>
        </w:tc>
        <w:tc>
          <w:tcPr>
            <w:tcW w:w="631" w:type="dxa"/>
          </w:tcPr>
          <w:p w14:paraId="449E0F1B" w14:textId="77777777" w:rsidR="00E63113" w:rsidRDefault="00E63113">
            <w:r>
              <w:t>3009</w:t>
            </w:r>
          </w:p>
        </w:tc>
        <w:tc>
          <w:tcPr>
            <w:tcW w:w="878" w:type="dxa"/>
          </w:tcPr>
          <w:p w14:paraId="7EB65280" w14:textId="77777777" w:rsidR="00E63113" w:rsidRDefault="00E63113">
            <w:r>
              <w:t>Asma Sikander</w:t>
            </w:r>
          </w:p>
        </w:tc>
        <w:tc>
          <w:tcPr>
            <w:tcW w:w="828" w:type="dxa"/>
          </w:tcPr>
          <w:p w14:paraId="3387F495" w14:textId="77777777" w:rsidR="00E63113" w:rsidRDefault="00E63113">
            <w:r>
              <w:t>99821-P</w:t>
            </w:r>
          </w:p>
        </w:tc>
        <w:tc>
          <w:tcPr>
            <w:tcW w:w="790" w:type="dxa"/>
          </w:tcPr>
          <w:p w14:paraId="01BECA2E" w14:textId="77777777" w:rsidR="00E63113" w:rsidRDefault="00E63113">
            <w:r>
              <w:t>Sikander Hayat Ghumman</w:t>
            </w:r>
          </w:p>
        </w:tc>
        <w:tc>
          <w:tcPr>
            <w:tcW w:w="683" w:type="dxa"/>
          </w:tcPr>
          <w:p w14:paraId="0F5EF638" w14:textId="77777777" w:rsidR="00E63113" w:rsidRDefault="00E63113">
            <w:r>
              <w:t>57.911765</w:t>
            </w:r>
          </w:p>
        </w:tc>
        <w:tc>
          <w:tcPr>
            <w:tcW w:w="685" w:type="dxa"/>
          </w:tcPr>
          <w:p w14:paraId="49187BF7" w14:textId="77777777" w:rsidR="00E63113" w:rsidRDefault="00E63113">
            <w:r>
              <w:t>6</w:t>
            </w:r>
          </w:p>
        </w:tc>
        <w:tc>
          <w:tcPr>
            <w:tcW w:w="1115" w:type="dxa"/>
          </w:tcPr>
          <w:p w14:paraId="4B58975C" w14:textId="77777777" w:rsidR="00E63113" w:rsidRDefault="00E63113">
            <w:r>
              <w:t>Ophthalmology</w:t>
            </w:r>
          </w:p>
        </w:tc>
        <w:tc>
          <w:tcPr>
            <w:tcW w:w="864" w:type="dxa"/>
          </w:tcPr>
          <w:p w14:paraId="20B37C17" w14:textId="77777777" w:rsidR="00E63113" w:rsidRDefault="00E63113">
            <w:r>
              <w:t>Lahore General Hospital, Lahore</w:t>
            </w:r>
          </w:p>
        </w:tc>
        <w:tc>
          <w:tcPr>
            <w:tcW w:w="719" w:type="dxa"/>
          </w:tcPr>
          <w:p w14:paraId="20AC45C4" w14:textId="77777777" w:rsidR="00E63113" w:rsidRDefault="00E63113">
            <w:r>
              <w:t>Punjab</w:t>
            </w:r>
          </w:p>
        </w:tc>
      </w:tr>
      <w:tr w:rsidR="00E63113" w14:paraId="5E9F62E6" w14:textId="77777777" w:rsidTr="00E63113">
        <w:tc>
          <w:tcPr>
            <w:tcW w:w="383" w:type="dxa"/>
          </w:tcPr>
          <w:p w14:paraId="09E6F508" w14:textId="77777777" w:rsidR="00E63113" w:rsidRDefault="00E63113">
            <w:r>
              <w:t>220</w:t>
            </w:r>
          </w:p>
        </w:tc>
        <w:tc>
          <w:tcPr>
            <w:tcW w:w="631" w:type="dxa"/>
          </w:tcPr>
          <w:p w14:paraId="485C7F01" w14:textId="77777777" w:rsidR="00E63113" w:rsidRDefault="00E63113">
            <w:r>
              <w:t>18844</w:t>
            </w:r>
          </w:p>
        </w:tc>
        <w:tc>
          <w:tcPr>
            <w:tcW w:w="878" w:type="dxa"/>
          </w:tcPr>
          <w:p w14:paraId="1F811651" w14:textId="77777777" w:rsidR="00E63113" w:rsidRDefault="00E63113">
            <w:r>
              <w:t>Dr. Muhammad Jahanzaib</w:t>
            </w:r>
          </w:p>
        </w:tc>
        <w:tc>
          <w:tcPr>
            <w:tcW w:w="828" w:type="dxa"/>
          </w:tcPr>
          <w:p w14:paraId="3641E9CF" w14:textId="77777777" w:rsidR="00E63113" w:rsidRDefault="00E63113">
            <w:r>
              <w:t>99032-p</w:t>
            </w:r>
          </w:p>
        </w:tc>
        <w:tc>
          <w:tcPr>
            <w:tcW w:w="790" w:type="dxa"/>
          </w:tcPr>
          <w:p w14:paraId="19B36F83" w14:textId="77777777" w:rsidR="00E63113" w:rsidRDefault="00E63113">
            <w:r>
              <w:t>Aurangzaib</w:t>
            </w:r>
          </w:p>
        </w:tc>
        <w:tc>
          <w:tcPr>
            <w:tcW w:w="683" w:type="dxa"/>
          </w:tcPr>
          <w:p w14:paraId="13C9A8BE" w14:textId="77777777" w:rsidR="00E63113" w:rsidRDefault="00E63113">
            <w:r>
              <w:t>67.678367</w:t>
            </w:r>
          </w:p>
        </w:tc>
        <w:tc>
          <w:tcPr>
            <w:tcW w:w="685" w:type="dxa"/>
          </w:tcPr>
          <w:p w14:paraId="3A5B44AF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5A66C83C" w14:textId="77777777" w:rsidR="00E63113" w:rsidRDefault="00E63113">
            <w:r>
              <w:t>Ophthalmology</w:t>
            </w:r>
          </w:p>
        </w:tc>
        <w:tc>
          <w:tcPr>
            <w:tcW w:w="864" w:type="dxa"/>
          </w:tcPr>
          <w:p w14:paraId="341C9DC2" w14:textId="77777777" w:rsidR="00E63113" w:rsidRDefault="00E63113">
            <w:r>
              <w:t>Mayo Hospital, Lahore</w:t>
            </w:r>
          </w:p>
        </w:tc>
        <w:tc>
          <w:tcPr>
            <w:tcW w:w="719" w:type="dxa"/>
          </w:tcPr>
          <w:p w14:paraId="48DCEDE6" w14:textId="77777777" w:rsidR="00E63113" w:rsidRDefault="00E63113">
            <w:r>
              <w:t>Punjab</w:t>
            </w:r>
          </w:p>
        </w:tc>
      </w:tr>
      <w:tr w:rsidR="00E63113" w14:paraId="6AF3F649" w14:textId="77777777" w:rsidTr="00E63113">
        <w:tc>
          <w:tcPr>
            <w:tcW w:w="383" w:type="dxa"/>
          </w:tcPr>
          <w:p w14:paraId="23A2034C" w14:textId="77777777" w:rsidR="00E63113" w:rsidRDefault="00E63113">
            <w:r>
              <w:t>221</w:t>
            </w:r>
          </w:p>
        </w:tc>
        <w:tc>
          <w:tcPr>
            <w:tcW w:w="631" w:type="dxa"/>
          </w:tcPr>
          <w:p w14:paraId="36C77DDE" w14:textId="77777777" w:rsidR="00E63113" w:rsidRDefault="00E63113">
            <w:r>
              <w:t>17550</w:t>
            </w:r>
          </w:p>
        </w:tc>
        <w:tc>
          <w:tcPr>
            <w:tcW w:w="878" w:type="dxa"/>
          </w:tcPr>
          <w:p w14:paraId="1E346CAA" w14:textId="77777777" w:rsidR="00E63113" w:rsidRDefault="00E63113">
            <w:r>
              <w:t>Muhammad Masroor Sadiq</w:t>
            </w:r>
          </w:p>
        </w:tc>
        <w:tc>
          <w:tcPr>
            <w:tcW w:w="828" w:type="dxa"/>
          </w:tcPr>
          <w:p w14:paraId="5C398661" w14:textId="77777777" w:rsidR="00E63113" w:rsidRDefault="00E63113">
            <w:r>
              <w:t>92090-P</w:t>
            </w:r>
          </w:p>
        </w:tc>
        <w:tc>
          <w:tcPr>
            <w:tcW w:w="790" w:type="dxa"/>
          </w:tcPr>
          <w:p w14:paraId="25E5222A" w14:textId="77777777" w:rsidR="00E63113" w:rsidRDefault="00E63113">
            <w:r>
              <w:t>Sadiq Muhammad</w:t>
            </w:r>
          </w:p>
        </w:tc>
        <w:tc>
          <w:tcPr>
            <w:tcW w:w="683" w:type="dxa"/>
          </w:tcPr>
          <w:p w14:paraId="625C6073" w14:textId="77777777" w:rsidR="00E63113" w:rsidRDefault="00E63113">
            <w:r>
              <w:t>62.7</w:t>
            </w:r>
          </w:p>
        </w:tc>
        <w:tc>
          <w:tcPr>
            <w:tcW w:w="685" w:type="dxa"/>
          </w:tcPr>
          <w:p w14:paraId="0CED08A7" w14:textId="77777777" w:rsidR="00E63113" w:rsidRDefault="00E63113">
            <w:r>
              <w:t>19</w:t>
            </w:r>
          </w:p>
        </w:tc>
        <w:tc>
          <w:tcPr>
            <w:tcW w:w="1115" w:type="dxa"/>
          </w:tcPr>
          <w:p w14:paraId="7C719F38" w14:textId="77777777" w:rsidR="00E63113" w:rsidRDefault="00E63113">
            <w:r>
              <w:t>Ophthalmology</w:t>
            </w:r>
          </w:p>
        </w:tc>
        <w:tc>
          <w:tcPr>
            <w:tcW w:w="864" w:type="dxa"/>
          </w:tcPr>
          <w:p w14:paraId="2DF61C29" w14:textId="77777777" w:rsidR="00E63113" w:rsidRDefault="00E63113">
            <w:r>
              <w:t>Mayo Hospital, Lahore</w:t>
            </w:r>
          </w:p>
        </w:tc>
        <w:tc>
          <w:tcPr>
            <w:tcW w:w="719" w:type="dxa"/>
          </w:tcPr>
          <w:p w14:paraId="55A30B43" w14:textId="77777777" w:rsidR="00E63113" w:rsidRDefault="00E63113">
            <w:r>
              <w:t>Punjab</w:t>
            </w:r>
          </w:p>
        </w:tc>
      </w:tr>
      <w:tr w:rsidR="00E63113" w14:paraId="31328C23" w14:textId="77777777" w:rsidTr="00E63113">
        <w:tc>
          <w:tcPr>
            <w:tcW w:w="383" w:type="dxa"/>
          </w:tcPr>
          <w:p w14:paraId="2C3C2C68" w14:textId="77777777" w:rsidR="00E63113" w:rsidRDefault="00E63113">
            <w:r>
              <w:t>222</w:t>
            </w:r>
          </w:p>
        </w:tc>
        <w:tc>
          <w:tcPr>
            <w:tcW w:w="631" w:type="dxa"/>
          </w:tcPr>
          <w:p w14:paraId="346803F0" w14:textId="77777777" w:rsidR="00E63113" w:rsidRDefault="00E63113">
            <w:r>
              <w:t>17624</w:t>
            </w:r>
          </w:p>
        </w:tc>
        <w:tc>
          <w:tcPr>
            <w:tcW w:w="878" w:type="dxa"/>
          </w:tcPr>
          <w:p w14:paraId="156BD67F" w14:textId="77777777" w:rsidR="00E63113" w:rsidRDefault="00E63113">
            <w:r>
              <w:t>Beenish Liaqat</w:t>
            </w:r>
          </w:p>
        </w:tc>
        <w:tc>
          <w:tcPr>
            <w:tcW w:w="828" w:type="dxa"/>
          </w:tcPr>
          <w:p w14:paraId="6510847A" w14:textId="77777777" w:rsidR="00E63113" w:rsidRDefault="00E63113">
            <w:r>
              <w:t>81164-P</w:t>
            </w:r>
          </w:p>
        </w:tc>
        <w:tc>
          <w:tcPr>
            <w:tcW w:w="790" w:type="dxa"/>
          </w:tcPr>
          <w:p w14:paraId="45B71AF4" w14:textId="77777777" w:rsidR="00E63113" w:rsidRDefault="00E63113">
            <w:r>
              <w:t>Mian Liaqat Ali</w:t>
            </w:r>
          </w:p>
        </w:tc>
        <w:tc>
          <w:tcPr>
            <w:tcW w:w="683" w:type="dxa"/>
          </w:tcPr>
          <w:p w14:paraId="1C91EC4B" w14:textId="77777777" w:rsidR="00E63113" w:rsidRDefault="00E63113">
            <w:r>
              <w:t>60.665833</w:t>
            </w:r>
          </w:p>
        </w:tc>
        <w:tc>
          <w:tcPr>
            <w:tcW w:w="685" w:type="dxa"/>
          </w:tcPr>
          <w:p w14:paraId="2522B112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3EEFBF61" w14:textId="77777777" w:rsidR="00E63113" w:rsidRDefault="00E63113">
            <w:r>
              <w:t>Ophthalmology</w:t>
            </w:r>
          </w:p>
        </w:tc>
        <w:tc>
          <w:tcPr>
            <w:tcW w:w="864" w:type="dxa"/>
          </w:tcPr>
          <w:p w14:paraId="0E8DBCCA" w14:textId="77777777" w:rsidR="00E63113" w:rsidRDefault="00E63113">
            <w:r>
              <w:t>Mayo Hospital, Lahore</w:t>
            </w:r>
          </w:p>
        </w:tc>
        <w:tc>
          <w:tcPr>
            <w:tcW w:w="719" w:type="dxa"/>
          </w:tcPr>
          <w:p w14:paraId="6E904EF9" w14:textId="77777777" w:rsidR="00E63113" w:rsidRDefault="00E63113">
            <w:r>
              <w:t>Punjab</w:t>
            </w:r>
          </w:p>
        </w:tc>
      </w:tr>
      <w:tr w:rsidR="00E63113" w14:paraId="4503350B" w14:textId="77777777" w:rsidTr="00E63113">
        <w:tc>
          <w:tcPr>
            <w:tcW w:w="383" w:type="dxa"/>
          </w:tcPr>
          <w:p w14:paraId="7B36E0EB" w14:textId="77777777" w:rsidR="00E63113" w:rsidRDefault="00E63113">
            <w:r>
              <w:t>223</w:t>
            </w:r>
          </w:p>
        </w:tc>
        <w:tc>
          <w:tcPr>
            <w:tcW w:w="631" w:type="dxa"/>
          </w:tcPr>
          <w:p w14:paraId="34BAADF4" w14:textId="77777777" w:rsidR="00E63113" w:rsidRDefault="00E63113">
            <w:r>
              <w:t>7664</w:t>
            </w:r>
          </w:p>
        </w:tc>
        <w:tc>
          <w:tcPr>
            <w:tcW w:w="878" w:type="dxa"/>
          </w:tcPr>
          <w:p w14:paraId="78B02AFA" w14:textId="77777777" w:rsidR="00E63113" w:rsidRDefault="00E63113">
            <w:r>
              <w:t>Muhammad Tajammal Hasnain</w:t>
            </w:r>
          </w:p>
        </w:tc>
        <w:tc>
          <w:tcPr>
            <w:tcW w:w="828" w:type="dxa"/>
          </w:tcPr>
          <w:p w14:paraId="196DA1A6" w14:textId="77777777" w:rsidR="00E63113" w:rsidRDefault="00E63113">
            <w:r>
              <w:t>104328-P</w:t>
            </w:r>
          </w:p>
        </w:tc>
        <w:tc>
          <w:tcPr>
            <w:tcW w:w="790" w:type="dxa"/>
          </w:tcPr>
          <w:p w14:paraId="1DDF1547" w14:textId="77777777" w:rsidR="00E63113" w:rsidRDefault="00E63113">
            <w:r>
              <w:t xml:space="preserve">Dabeer Hussain </w:t>
            </w:r>
          </w:p>
        </w:tc>
        <w:tc>
          <w:tcPr>
            <w:tcW w:w="683" w:type="dxa"/>
          </w:tcPr>
          <w:p w14:paraId="12401292" w14:textId="77777777" w:rsidR="00E63113" w:rsidRDefault="00E63113">
            <w:r>
              <w:t>60.656327</w:t>
            </w:r>
          </w:p>
        </w:tc>
        <w:tc>
          <w:tcPr>
            <w:tcW w:w="685" w:type="dxa"/>
          </w:tcPr>
          <w:p w14:paraId="3F153358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2B5F9BAD" w14:textId="77777777" w:rsidR="00E63113" w:rsidRDefault="00E63113">
            <w:r>
              <w:t>Ophthalmology</w:t>
            </w:r>
          </w:p>
        </w:tc>
        <w:tc>
          <w:tcPr>
            <w:tcW w:w="864" w:type="dxa"/>
          </w:tcPr>
          <w:p w14:paraId="0DE3F41F" w14:textId="77777777" w:rsidR="00E63113" w:rsidRDefault="00E63113">
            <w:r>
              <w:t>Mayo Hospital, Lahore</w:t>
            </w:r>
          </w:p>
        </w:tc>
        <w:tc>
          <w:tcPr>
            <w:tcW w:w="719" w:type="dxa"/>
          </w:tcPr>
          <w:p w14:paraId="7D190C8B" w14:textId="77777777" w:rsidR="00E63113" w:rsidRDefault="00E63113">
            <w:r>
              <w:t>Punjab</w:t>
            </w:r>
          </w:p>
        </w:tc>
      </w:tr>
      <w:tr w:rsidR="00E63113" w14:paraId="3139067A" w14:textId="77777777" w:rsidTr="00E63113">
        <w:tc>
          <w:tcPr>
            <w:tcW w:w="383" w:type="dxa"/>
          </w:tcPr>
          <w:p w14:paraId="2716CD46" w14:textId="77777777" w:rsidR="00E63113" w:rsidRDefault="00E63113">
            <w:r>
              <w:t>224</w:t>
            </w:r>
          </w:p>
        </w:tc>
        <w:tc>
          <w:tcPr>
            <w:tcW w:w="631" w:type="dxa"/>
          </w:tcPr>
          <w:p w14:paraId="13897EAA" w14:textId="77777777" w:rsidR="00E63113" w:rsidRDefault="00E63113">
            <w:r>
              <w:t>19001</w:t>
            </w:r>
          </w:p>
        </w:tc>
        <w:tc>
          <w:tcPr>
            <w:tcW w:w="878" w:type="dxa"/>
          </w:tcPr>
          <w:p w14:paraId="1CCD05AB" w14:textId="77777777" w:rsidR="00E63113" w:rsidRDefault="00E63113">
            <w:r>
              <w:t>Sadiazia</w:t>
            </w:r>
          </w:p>
        </w:tc>
        <w:tc>
          <w:tcPr>
            <w:tcW w:w="828" w:type="dxa"/>
          </w:tcPr>
          <w:p w14:paraId="005F36A9" w14:textId="77777777" w:rsidR="00E63113" w:rsidRDefault="00E63113">
            <w:r>
              <w:t>96505-P</w:t>
            </w:r>
          </w:p>
        </w:tc>
        <w:tc>
          <w:tcPr>
            <w:tcW w:w="790" w:type="dxa"/>
          </w:tcPr>
          <w:p w14:paraId="5FC09416" w14:textId="77777777" w:rsidR="00E63113" w:rsidRDefault="00E63113">
            <w:r>
              <w:t>Muhammad Zia ul Haq Gill</w:t>
            </w:r>
          </w:p>
        </w:tc>
        <w:tc>
          <w:tcPr>
            <w:tcW w:w="683" w:type="dxa"/>
          </w:tcPr>
          <w:p w14:paraId="79FDEDA7" w14:textId="77777777" w:rsidR="00E63113" w:rsidRDefault="00E63113">
            <w:r>
              <w:t>59.844167</w:t>
            </w:r>
          </w:p>
        </w:tc>
        <w:tc>
          <w:tcPr>
            <w:tcW w:w="685" w:type="dxa"/>
          </w:tcPr>
          <w:p w14:paraId="1D9309D8" w14:textId="77777777" w:rsidR="00E63113" w:rsidRDefault="00E63113">
            <w:r>
              <w:t>24</w:t>
            </w:r>
          </w:p>
        </w:tc>
        <w:tc>
          <w:tcPr>
            <w:tcW w:w="1115" w:type="dxa"/>
          </w:tcPr>
          <w:p w14:paraId="2CED65C8" w14:textId="77777777" w:rsidR="00E63113" w:rsidRDefault="00E63113">
            <w:r>
              <w:t>Ophthalmology</w:t>
            </w:r>
          </w:p>
        </w:tc>
        <w:tc>
          <w:tcPr>
            <w:tcW w:w="864" w:type="dxa"/>
          </w:tcPr>
          <w:p w14:paraId="2A6679FB" w14:textId="77777777" w:rsidR="00E63113" w:rsidRDefault="00E63113">
            <w:r>
              <w:t>Nishtar Hospital, Multan</w:t>
            </w:r>
          </w:p>
        </w:tc>
        <w:tc>
          <w:tcPr>
            <w:tcW w:w="719" w:type="dxa"/>
          </w:tcPr>
          <w:p w14:paraId="3862613C" w14:textId="77777777" w:rsidR="00E63113" w:rsidRDefault="00E63113">
            <w:r>
              <w:t>Punjab</w:t>
            </w:r>
          </w:p>
        </w:tc>
      </w:tr>
      <w:tr w:rsidR="00E63113" w14:paraId="1A58A54E" w14:textId="77777777" w:rsidTr="00E63113">
        <w:tc>
          <w:tcPr>
            <w:tcW w:w="383" w:type="dxa"/>
          </w:tcPr>
          <w:p w14:paraId="73BA3B54" w14:textId="77777777" w:rsidR="00E63113" w:rsidRDefault="00E63113">
            <w:r>
              <w:t>225</w:t>
            </w:r>
          </w:p>
        </w:tc>
        <w:tc>
          <w:tcPr>
            <w:tcW w:w="631" w:type="dxa"/>
          </w:tcPr>
          <w:p w14:paraId="50A65E97" w14:textId="77777777" w:rsidR="00E63113" w:rsidRDefault="00E63113">
            <w:r>
              <w:t>17708</w:t>
            </w:r>
          </w:p>
        </w:tc>
        <w:tc>
          <w:tcPr>
            <w:tcW w:w="878" w:type="dxa"/>
          </w:tcPr>
          <w:p w14:paraId="19879EF9" w14:textId="77777777" w:rsidR="00E63113" w:rsidRDefault="00E63113">
            <w:r>
              <w:t>Umer Farooq</w:t>
            </w:r>
          </w:p>
        </w:tc>
        <w:tc>
          <w:tcPr>
            <w:tcW w:w="828" w:type="dxa"/>
          </w:tcPr>
          <w:p w14:paraId="02EA8150" w14:textId="77777777" w:rsidR="00E63113" w:rsidRDefault="00E63113">
            <w:r>
              <w:t>94724-P</w:t>
            </w:r>
          </w:p>
        </w:tc>
        <w:tc>
          <w:tcPr>
            <w:tcW w:w="790" w:type="dxa"/>
          </w:tcPr>
          <w:p w14:paraId="796F9F25" w14:textId="77777777" w:rsidR="00E63113" w:rsidRDefault="00E63113">
            <w:r>
              <w:t>Asrar Hussain</w:t>
            </w:r>
          </w:p>
        </w:tc>
        <w:tc>
          <w:tcPr>
            <w:tcW w:w="683" w:type="dxa"/>
          </w:tcPr>
          <w:p w14:paraId="4A393A6A" w14:textId="77777777" w:rsidR="00E63113" w:rsidRDefault="00E63113">
            <w:r>
              <w:t>64.513333</w:t>
            </w:r>
          </w:p>
        </w:tc>
        <w:tc>
          <w:tcPr>
            <w:tcW w:w="685" w:type="dxa"/>
          </w:tcPr>
          <w:p w14:paraId="1082DB8A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072CE73F" w14:textId="77777777" w:rsidR="00E63113" w:rsidRDefault="00E63113">
            <w:r>
              <w:t>Ophthalmology</w:t>
            </w:r>
          </w:p>
        </w:tc>
        <w:tc>
          <w:tcPr>
            <w:tcW w:w="864" w:type="dxa"/>
          </w:tcPr>
          <w:p w14:paraId="60B01282" w14:textId="77777777" w:rsidR="00E63113" w:rsidRDefault="00E63113">
            <w:r>
              <w:t>Sahiwal Teaching Hospital, Sahiwal</w:t>
            </w:r>
          </w:p>
        </w:tc>
        <w:tc>
          <w:tcPr>
            <w:tcW w:w="719" w:type="dxa"/>
          </w:tcPr>
          <w:p w14:paraId="5DC2EF06" w14:textId="77777777" w:rsidR="00E63113" w:rsidRDefault="00E63113">
            <w:r>
              <w:t>Punjab</w:t>
            </w:r>
          </w:p>
        </w:tc>
      </w:tr>
      <w:tr w:rsidR="00E63113" w14:paraId="44D0CD62" w14:textId="77777777" w:rsidTr="00E63113">
        <w:tc>
          <w:tcPr>
            <w:tcW w:w="383" w:type="dxa"/>
          </w:tcPr>
          <w:p w14:paraId="55CA58EF" w14:textId="77777777" w:rsidR="00E63113" w:rsidRDefault="00E63113">
            <w:r>
              <w:t>226</w:t>
            </w:r>
          </w:p>
        </w:tc>
        <w:tc>
          <w:tcPr>
            <w:tcW w:w="631" w:type="dxa"/>
          </w:tcPr>
          <w:p w14:paraId="013181CF" w14:textId="77777777" w:rsidR="00E63113" w:rsidRDefault="00E63113">
            <w:r>
              <w:t>20268</w:t>
            </w:r>
          </w:p>
        </w:tc>
        <w:tc>
          <w:tcPr>
            <w:tcW w:w="878" w:type="dxa"/>
          </w:tcPr>
          <w:p w14:paraId="634D9992" w14:textId="77777777" w:rsidR="00E63113" w:rsidRDefault="00E63113">
            <w:r>
              <w:t>Usama Saeed</w:t>
            </w:r>
          </w:p>
        </w:tc>
        <w:tc>
          <w:tcPr>
            <w:tcW w:w="828" w:type="dxa"/>
          </w:tcPr>
          <w:p w14:paraId="330958CC" w14:textId="77777777" w:rsidR="00E63113" w:rsidRDefault="00E63113">
            <w:r>
              <w:t>85878-P</w:t>
            </w:r>
          </w:p>
        </w:tc>
        <w:tc>
          <w:tcPr>
            <w:tcW w:w="790" w:type="dxa"/>
          </w:tcPr>
          <w:p w14:paraId="08A0587D" w14:textId="77777777" w:rsidR="00E63113" w:rsidRDefault="00E63113">
            <w:r>
              <w:t>Chaudhry Ahmed Saeed</w:t>
            </w:r>
          </w:p>
        </w:tc>
        <w:tc>
          <w:tcPr>
            <w:tcW w:w="683" w:type="dxa"/>
          </w:tcPr>
          <w:p w14:paraId="0A6F66BD" w14:textId="77777777" w:rsidR="00E63113" w:rsidRDefault="00E63113">
            <w:r>
              <w:t>63.2075</w:t>
            </w:r>
          </w:p>
        </w:tc>
        <w:tc>
          <w:tcPr>
            <w:tcW w:w="685" w:type="dxa"/>
          </w:tcPr>
          <w:p w14:paraId="6EC52465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1C121853" w14:textId="77777777" w:rsidR="00E63113" w:rsidRDefault="00E63113">
            <w:r>
              <w:t>Ophthalmology</w:t>
            </w:r>
          </w:p>
        </w:tc>
        <w:tc>
          <w:tcPr>
            <w:tcW w:w="864" w:type="dxa"/>
          </w:tcPr>
          <w:p w14:paraId="7D3BF5B3" w14:textId="77777777" w:rsidR="00E63113" w:rsidRDefault="00E63113">
            <w:r>
              <w:t>Services Hospital, Lahore</w:t>
            </w:r>
          </w:p>
        </w:tc>
        <w:tc>
          <w:tcPr>
            <w:tcW w:w="719" w:type="dxa"/>
          </w:tcPr>
          <w:p w14:paraId="004DD429" w14:textId="77777777" w:rsidR="00E63113" w:rsidRDefault="00E63113">
            <w:r>
              <w:t>Punjab</w:t>
            </w:r>
          </w:p>
        </w:tc>
      </w:tr>
      <w:tr w:rsidR="00E63113" w14:paraId="33C9F474" w14:textId="77777777" w:rsidTr="00E63113">
        <w:tc>
          <w:tcPr>
            <w:tcW w:w="383" w:type="dxa"/>
          </w:tcPr>
          <w:p w14:paraId="1964140E" w14:textId="77777777" w:rsidR="00E63113" w:rsidRDefault="00E63113">
            <w:r>
              <w:t>227</w:t>
            </w:r>
          </w:p>
        </w:tc>
        <w:tc>
          <w:tcPr>
            <w:tcW w:w="631" w:type="dxa"/>
          </w:tcPr>
          <w:p w14:paraId="45779E99" w14:textId="77777777" w:rsidR="00E63113" w:rsidRDefault="00E63113">
            <w:r>
              <w:t>17833</w:t>
            </w:r>
          </w:p>
        </w:tc>
        <w:tc>
          <w:tcPr>
            <w:tcW w:w="878" w:type="dxa"/>
          </w:tcPr>
          <w:p w14:paraId="190C257C" w14:textId="77777777" w:rsidR="00E63113" w:rsidRDefault="00E63113">
            <w:r>
              <w:t>Gul Rahman</w:t>
            </w:r>
          </w:p>
        </w:tc>
        <w:tc>
          <w:tcPr>
            <w:tcW w:w="828" w:type="dxa"/>
          </w:tcPr>
          <w:p w14:paraId="0206BE9F" w14:textId="77777777" w:rsidR="00E63113" w:rsidRDefault="00E63113">
            <w:r>
              <w:t>4653-F</w:t>
            </w:r>
          </w:p>
        </w:tc>
        <w:tc>
          <w:tcPr>
            <w:tcW w:w="790" w:type="dxa"/>
          </w:tcPr>
          <w:p w14:paraId="57CB928E" w14:textId="77777777" w:rsidR="00E63113" w:rsidRDefault="00E63113">
            <w:r>
              <w:t>Haji Malang</w:t>
            </w:r>
          </w:p>
        </w:tc>
        <w:tc>
          <w:tcPr>
            <w:tcW w:w="683" w:type="dxa"/>
          </w:tcPr>
          <w:p w14:paraId="37C245A7" w14:textId="77777777" w:rsidR="00E63113" w:rsidRDefault="00E63113">
            <w:r>
              <w:t>49.650213</w:t>
            </w:r>
          </w:p>
        </w:tc>
        <w:tc>
          <w:tcPr>
            <w:tcW w:w="685" w:type="dxa"/>
          </w:tcPr>
          <w:p w14:paraId="32F6F002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46625C7C" w14:textId="77777777" w:rsidR="00E63113" w:rsidRDefault="00E63113">
            <w:r>
              <w:t>Ophthalmology</w:t>
            </w:r>
          </w:p>
        </w:tc>
        <w:tc>
          <w:tcPr>
            <w:tcW w:w="864" w:type="dxa"/>
          </w:tcPr>
          <w:p w14:paraId="4682E021" w14:textId="77777777" w:rsidR="00E63113" w:rsidRDefault="00E63113">
            <w:r>
              <w:t>Services Hospital, Lahore</w:t>
            </w:r>
          </w:p>
        </w:tc>
        <w:tc>
          <w:tcPr>
            <w:tcW w:w="719" w:type="dxa"/>
          </w:tcPr>
          <w:p w14:paraId="25DD3F16" w14:textId="77777777" w:rsidR="00E63113" w:rsidRDefault="00E63113">
            <w:r>
              <w:t>Foriegn</w:t>
            </w:r>
          </w:p>
        </w:tc>
      </w:tr>
      <w:tr w:rsidR="00E63113" w14:paraId="3E9D0EBA" w14:textId="77777777" w:rsidTr="00E63113">
        <w:tc>
          <w:tcPr>
            <w:tcW w:w="383" w:type="dxa"/>
          </w:tcPr>
          <w:p w14:paraId="65B3C83A" w14:textId="77777777" w:rsidR="00E63113" w:rsidRDefault="00E63113">
            <w:r>
              <w:t>228</w:t>
            </w:r>
          </w:p>
        </w:tc>
        <w:tc>
          <w:tcPr>
            <w:tcW w:w="631" w:type="dxa"/>
          </w:tcPr>
          <w:p w14:paraId="570177B8" w14:textId="77777777" w:rsidR="00E63113" w:rsidRDefault="00E63113">
            <w:r>
              <w:t>20214</w:t>
            </w:r>
          </w:p>
        </w:tc>
        <w:tc>
          <w:tcPr>
            <w:tcW w:w="878" w:type="dxa"/>
          </w:tcPr>
          <w:p w14:paraId="6E5AAAE7" w14:textId="77777777" w:rsidR="00E63113" w:rsidRDefault="00E63113">
            <w:r>
              <w:t>Maham Sabir Rao</w:t>
            </w:r>
          </w:p>
        </w:tc>
        <w:tc>
          <w:tcPr>
            <w:tcW w:w="828" w:type="dxa"/>
          </w:tcPr>
          <w:p w14:paraId="275B50B0" w14:textId="77777777" w:rsidR="00E63113" w:rsidRDefault="00E63113">
            <w:r>
              <w:t>94662-P</w:t>
            </w:r>
          </w:p>
        </w:tc>
        <w:tc>
          <w:tcPr>
            <w:tcW w:w="790" w:type="dxa"/>
          </w:tcPr>
          <w:p w14:paraId="753331A6" w14:textId="77777777" w:rsidR="00E63113" w:rsidRDefault="00E63113">
            <w:r>
              <w:t>Rao Sabir ALI</w:t>
            </w:r>
          </w:p>
        </w:tc>
        <w:tc>
          <w:tcPr>
            <w:tcW w:w="683" w:type="dxa"/>
          </w:tcPr>
          <w:p w14:paraId="4804929C" w14:textId="77777777" w:rsidR="00E63113" w:rsidRDefault="00E63113">
            <w:r>
              <w:t>56.876667</w:t>
            </w:r>
          </w:p>
        </w:tc>
        <w:tc>
          <w:tcPr>
            <w:tcW w:w="685" w:type="dxa"/>
          </w:tcPr>
          <w:p w14:paraId="72793453" w14:textId="77777777" w:rsidR="00E63113" w:rsidRDefault="00E63113">
            <w:r>
              <w:t>4</w:t>
            </w:r>
          </w:p>
        </w:tc>
        <w:tc>
          <w:tcPr>
            <w:tcW w:w="1115" w:type="dxa"/>
          </w:tcPr>
          <w:p w14:paraId="2ED94333" w14:textId="77777777" w:rsidR="00E63113" w:rsidRDefault="00E63113">
            <w:r>
              <w:t>Ophthalmology</w:t>
            </w:r>
          </w:p>
        </w:tc>
        <w:tc>
          <w:tcPr>
            <w:tcW w:w="864" w:type="dxa"/>
          </w:tcPr>
          <w:p w14:paraId="5FF3B67F" w14:textId="77777777" w:rsidR="00E63113" w:rsidRDefault="00E63113">
            <w:r>
              <w:t>Sir Ganga Ram Hospital, Lahore</w:t>
            </w:r>
          </w:p>
        </w:tc>
        <w:tc>
          <w:tcPr>
            <w:tcW w:w="719" w:type="dxa"/>
          </w:tcPr>
          <w:p w14:paraId="23ACFE1B" w14:textId="77777777" w:rsidR="00E63113" w:rsidRDefault="00E63113">
            <w:r>
              <w:t>Punjab</w:t>
            </w:r>
          </w:p>
        </w:tc>
      </w:tr>
      <w:tr w:rsidR="00E63113" w14:paraId="16A26C7A" w14:textId="77777777" w:rsidTr="00E63113">
        <w:tc>
          <w:tcPr>
            <w:tcW w:w="383" w:type="dxa"/>
          </w:tcPr>
          <w:p w14:paraId="2A4AC2E6" w14:textId="77777777" w:rsidR="00E63113" w:rsidRDefault="00E63113">
            <w:r>
              <w:t>229</w:t>
            </w:r>
          </w:p>
        </w:tc>
        <w:tc>
          <w:tcPr>
            <w:tcW w:w="631" w:type="dxa"/>
          </w:tcPr>
          <w:p w14:paraId="678E63CC" w14:textId="77777777" w:rsidR="00E63113" w:rsidRDefault="00E63113">
            <w:r>
              <w:t>18275</w:t>
            </w:r>
          </w:p>
        </w:tc>
        <w:tc>
          <w:tcPr>
            <w:tcW w:w="878" w:type="dxa"/>
          </w:tcPr>
          <w:p w14:paraId="5C976FD6" w14:textId="77777777" w:rsidR="00E63113" w:rsidRDefault="00E63113">
            <w:r>
              <w:t>Muhammad Naqash Sabir</w:t>
            </w:r>
          </w:p>
        </w:tc>
        <w:tc>
          <w:tcPr>
            <w:tcW w:w="828" w:type="dxa"/>
          </w:tcPr>
          <w:p w14:paraId="38AA3FB5" w14:textId="77777777" w:rsidR="00E63113" w:rsidRDefault="00E63113">
            <w:r>
              <w:t>81581-P</w:t>
            </w:r>
          </w:p>
        </w:tc>
        <w:tc>
          <w:tcPr>
            <w:tcW w:w="790" w:type="dxa"/>
          </w:tcPr>
          <w:p w14:paraId="765AC9DC" w14:textId="77777777" w:rsidR="00E63113" w:rsidRDefault="00E63113">
            <w:r>
              <w:t>Sabir Ali</w:t>
            </w:r>
          </w:p>
        </w:tc>
        <w:tc>
          <w:tcPr>
            <w:tcW w:w="683" w:type="dxa"/>
          </w:tcPr>
          <w:p w14:paraId="13FEE53A" w14:textId="77777777" w:rsidR="00E63113" w:rsidRDefault="00E63113">
            <w:r>
              <w:t>60.1325</w:t>
            </w:r>
          </w:p>
        </w:tc>
        <w:tc>
          <w:tcPr>
            <w:tcW w:w="685" w:type="dxa"/>
          </w:tcPr>
          <w:p w14:paraId="34AC8F8E" w14:textId="77777777" w:rsidR="00E63113" w:rsidRDefault="00E63113">
            <w:r>
              <w:t>2</w:t>
            </w:r>
          </w:p>
        </w:tc>
        <w:tc>
          <w:tcPr>
            <w:tcW w:w="1115" w:type="dxa"/>
          </w:tcPr>
          <w:p w14:paraId="5B0BF7E0" w14:textId="77777777" w:rsidR="00E63113" w:rsidRDefault="00E63113">
            <w:r>
              <w:t>Ophthalmology</w:t>
            </w:r>
          </w:p>
        </w:tc>
        <w:tc>
          <w:tcPr>
            <w:tcW w:w="864" w:type="dxa"/>
          </w:tcPr>
          <w:p w14:paraId="75313C8A" w14:textId="77777777" w:rsidR="00E63113" w:rsidRDefault="00E63113">
            <w:r>
              <w:t>SZ Hospital, Rahim Yar Khan</w:t>
            </w:r>
          </w:p>
        </w:tc>
        <w:tc>
          <w:tcPr>
            <w:tcW w:w="719" w:type="dxa"/>
          </w:tcPr>
          <w:p w14:paraId="7CEC771C" w14:textId="77777777" w:rsidR="00E63113" w:rsidRDefault="00E63113">
            <w:r>
              <w:t>Punjab</w:t>
            </w:r>
          </w:p>
        </w:tc>
      </w:tr>
      <w:tr w:rsidR="00E63113" w14:paraId="460DB822" w14:textId="77777777" w:rsidTr="00E63113">
        <w:tc>
          <w:tcPr>
            <w:tcW w:w="383" w:type="dxa"/>
          </w:tcPr>
          <w:p w14:paraId="70284F2C" w14:textId="77777777" w:rsidR="00E63113" w:rsidRDefault="00E63113">
            <w:r>
              <w:t>230</w:t>
            </w:r>
          </w:p>
        </w:tc>
        <w:tc>
          <w:tcPr>
            <w:tcW w:w="631" w:type="dxa"/>
          </w:tcPr>
          <w:p w14:paraId="4FB03F27" w14:textId="77777777" w:rsidR="00E63113" w:rsidRDefault="00E63113">
            <w:r>
              <w:t>7780</w:t>
            </w:r>
          </w:p>
        </w:tc>
        <w:tc>
          <w:tcPr>
            <w:tcW w:w="878" w:type="dxa"/>
          </w:tcPr>
          <w:p w14:paraId="37739814" w14:textId="77777777" w:rsidR="00E63113" w:rsidRDefault="00E63113">
            <w:r>
              <w:t>Jabair Shafiq</w:t>
            </w:r>
          </w:p>
        </w:tc>
        <w:tc>
          <w:tcPr>
            <w:tcW w:w="828" w:type="dxa"/>
          </w:tcPr>
          <w:p w14:paraId="689E1A18" w14:textId="77777777" w:rsidR="00E63113" w:rsidRDefault="00E63113">
            <w:r>
              <w:t>103816_p</w:t>
            </w:r>
          </w:p>
        </w:tc>
        <w:tc>
          <w:tcPr>
            <w:tcW w:w="790" w:type="dxa"/>
          </w:tcPr>
          <w:p w14:paraId="145BFAF7" w14:textId="77777777" w:rsidR="00E63113" w:rsidRDefault="00E63113">
            <w:r>
              <w:t>Shafiq Ur Rehman</w:t>
            </w:r>
          </w:p>
        </w:tc>
        <w:tc>
          <w:tcPr>
            <w:tcW w:w="683" w:type="dxa"/>
          </w:tcPr>
          <w:p w14:paraId="27B78CF4" w14:textId="77777777" w:rsidR="00E63113" w:rsidRDefault="00E63113">
            <w:r>
              <w:t>53.263333</w:t>
            </w:r>
          </w:p>
        </w:tc>
        <w:tc>
          <w:tcPr>
            <w:tcW w:w="685" w:type="dxa"/>
          </w:tcPr>
          <w:p w14:paraId="47A74176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76871704" w14:textId="77777777" w:rsidR="00E63113" w:rsidRDefault="00E63113">
            <w:r>
              <w:t>Orthopedic Surgery</w:t>
            </w:r>
          </w:p>
        </w:tc>
        <w:tc>
          <w:tcPr>
            <w:tcW w:w="864" w:type="dxa"/>
          </w:tcPr>
          <w:p w14:paraId="378AFBC6" w14:textId="77777777" w:rsidR="00E63113" w:rsidRDefault="00E63113">
            <w:r>
              <w:t>AIMH, Sialkot</w:t>
            </w:r>
          </w:p>
        </w:tc>
        <w:tc>
          <w:tcPr>
            <w:tcW w:w="719" w:type="dxa"/>
          </w:tcPr>
          <w:p w14:paraId="69E9B691" w14:textId="77777777" w:rsidR="00E63113" w:rsidRDefault="00E63113">
            <w:r>
              <w:t>Punjab</w:t>
            </w:r>
          </w:p>
        </w:tc>
      </w:tr>
      <w:tr w:rsidR="00E63113" w14:paraId="7FF7136C" w14:textId="77777777" w:rsidTr="00E63113">
        <w:tc>
          <w:tcPr>
            <w:tcW w:w="383" w:type="dxa"/>
          </w:tcPr>
          <w:p w14:paraId="175DD9EE" w14:textId="77777777" w:rsidR="00E63113" w:rsidRDefault="00E63113">
            <w:r>
              <w:t>231</w:t>
            </w:r>
          </w:p>
        </w:tc>
        <w:tc>
          <w:tcPr>
            <w:tcW w:w="631" w:type="dxa"/>
          </w:tcPr>
          <w:p w14:paraId="56D0C331" w14:textId="77777777" w:rsidR="00E63113" w:rsidRDefault="00E63113">
            <w:r>
              <w:t>3254</w:t>
            </w:r>
          </w:p>
        </w:tc>
        <w:tc>
          <w:tcPr>
            <w:tcW w:w="878" w:type="dxa"/>
          </w:tcPr>
          <w:p w14:paraId="21DD02B9" w14:textId="77777777" w:rsidR="00E63113" w:rsidRDefault="00E63113">
            <w:r>
              <w:t>Muhammad Sufyan</w:t>
            </w:r>
          </w:p>
        </w:tc>
        <w:tc>
          <w:tcPr>
            <w:tcW w:w="828" w:type="dxa"/>
          </w:tcPr>
          <w:p w14:paraId="36BE3778" w14:textId="77777777" w:rsidR="00E63113" w:rsidRDefault="00E63113">
            <w:r>
              <w:t>90434-P</w:t>
            </w:r>
          </w:p>
        </w:tc>
        <w:tc>
          <w:tcPr>
            <w:tcW w:w="790" w:type="dxa"/>
          </w:tcPr>
          <w:p w14:paraId="3A62BC47" w14:textId="77777777" w:rsidR="00E63113" w:rsidRDefault="00E63113">
            <w:r>
              <w:t>Muhammad Rafeeq</w:t>
            </w:r>
          </w:p>
        </w:tc>
        <w:tc>
          <w:tcPr>
            <w:tcW w:w="683" w:type="dxa"/>
          </w:tcPr>
          <w:p w14:paraId="78DDC6C8" w14:textId="77777777" w:rsidR="00E63113" w:rsidRDefault="00E63113">
            <w:r>
              <w:t>63.734167</w:t>
            </w:r>
          </w:p>
        </w:tc>
        <w:tc>
          <w:tcPr>
            <w:tcW w:w="685" w:type="dxa"/>
          </w:tcPr>
          <w:p w14:paraId="6F1FE26F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353EBF3A" w14:textId="77777777" w:rsidR="00E63113" w:rsidRDefault="00E63113">
            <w:r>
              <w:t>Orthopedic Surgery</w:t>
            </w:r>
          </w:p>
        </w:tc>
        <w:tc>
          <w:tcPr>
            <w:tcW w:w="864" w:type="dxa"/>
          </w:tcPr>
          <w:p w14:paraId="433AD422" w14:textId="77777777" w:rsidR="00E63113" w:rsidRDefault="00E63113">
            <w:r>
              <w:t>Allied Hospital, Faisalabad</w:t>
            </w:r>
          </w:p>
        </w:tc>
        <w:tc>
          <w:tcPr>
            <w:tcW w:w="719" w:type="dxa"/>
          </w:tcPr>
          <w:p w14:paraId="42E901CE" w14:textId="77777777" w:rsidR="00E63113" w:rsidRDefault="00E63113">
            <w:r>
              <w:t>Punjab</w:t>
            </w:r>
          </w:p>
        </w:tc>
      </w:tr>
      <w:tr w:rsidR="00E63113" w14:paraId="25850D8E" w14:textId="77777777" w:rsidTr="00E63113">
        <w:tc>
          <w:tcPr>
            <w:tcW w:w="383" w:type="dxa"/>
          </w:tcPr>
          <w:p w14:paraId="44B12366" w14:textId="77777777" w:rsidR="00E63113" w:rsidRDefault="00E63113">
            <w:r>
              <w:t>232</w:t>
            </w:r>
          </w:p>
        </w:tc>
        <w:tc>
          <w:tcPr>
            <w:tcW w:w="631" w:type="dxa"/>
          </w:tcPr>
          <w:p w14:paraId="75A03B0B" w14:textId="77777777" w:rsidR="00E63113" w:rsidRDefault="00E63113">
            <w:r>
              <w:t>19110</w:t>
            </w:r>
          </w:p>
        </w:tc>
        <w:tc>
          <w:tcPr>
            <w:tcW w:w="878" w:type="dxa"/>
          </w:tcPr>
          <w:p w14:paraId="1F061161" w14:textId="77777777" w:rsidR="00E63113" w:rsidRDefault="00E63113">
            <w:r>
              <w:t>Saim Bashir</w:t>
            </w:r>
          </w:p>
        </w:tc>
        <w:tc>
          <w:tcPr>
            <w:tcW w:w="828" w:type="dxa"/>
          </w:tcPr>
          <w:p w14:paraId="46D58B95" w14:textId="77777777" w:rsidR="00E63113" w:rsidRDefault="00E63113">
            <w:r>
              <w:t>114258-P</w:t>
            </w:r>
          </w:p>
        </w:tc>
        <w:tc>
          <w:tcPr>
            <w:tcW w:w="790" w:type="dxa"/>
          </w:tcPr>
          <w:p w14:paraId="0958A8B3" w14:textId="77777777" w:rsidR="00E63113" w:rsidRDefault="00E63113">
            <w:r>
              <w:t>muhammad arshad bashir</w:t>
            </w:r>
          </w:p>
        </w:tc>
        <w:tc>
          <w:tcPr>
            <w:tcW w:w="683" w:type="dxa"/>
          </w:tcPr>
          <w:p w14:paraId="294C9F24" w14:textId="77777777" w:rsidR="00E63113" w:rsidRDefault="00E63113">
            <w:r>
              <w:t>58.148333</w:t>
            </w:r>
          </w:p>
        </w:tc>
        <w:tc>
          <w:tcPr>
            <w:tcW w:w="685" w:type="dxa"/>
          </w:tcPr>
          <w:p w14:paraId="7B81DFD2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407480E3" w14:textId="77777777" w:rsidR="00E63113" w:rsidRDefault="00E63113">
            <w:r>
              <w:t>Orthopedic Surgery</w:t>
            </w:r>
          </w:p>
        </w:tc>
        <w:tc>
          <w:tcPr>
            <w:tcW w:w="864" w:type="dxa"/>
          </w:tcPr>
          <w:p w14:paraId="50815935" w14:textId="77777777" w:rsidR="00E63113" w:rsidRDefault="00E63113">
            <w:r>
              <w:t>Allied Hospital, Faisalabad</w:t>
            </w:r>
          </w:p>
        </w:tc>
        <w:tc>
          <w:tcPr>
            <w:tcW w:w="719" w:type="dxa"/>
          </w:tcPr>
          <w:p w14:paraId="0D4830CE" w14:textId="77777777" w:rsidR="00E63113" w:rsidRDefault="00E63113">
            <w:r>
              <w:t>Punjab</w:t>
            </w:r>
          </w:p>
        </w:tc>
      </w:tr>
      <w:tr w:rsidR="00E63113" w14:paraId="4782415C" w14:textId="77777777" w:rsidTr="00E63113">
        <w:tc>
          <w:tcPr>
            <w:tcW w:w="383" w:type="dxa"/>
          </w:tcPr>
          <w:p w14:paraId="7C65B555" w14:textId="77777777" w:rsidR="00E63113" w:rsidRDefault="00E63113">
            <w:r>
              <w:t>233</w:t>
            </w:r>
          </w:p>
        </w:tc>
        <w:tc>
          <w:tcPr>
            <w:tcW w:w="631" w:type="dxa"/>
          </w:tcPr>
          <w:p w14:paraId="03C376EE" w14:textId="77777777" w:rsidR="00E63113" w:rsidRDefault="00E63113">
            <w:r>
              <w:t>18714</w:t>
            </w:r>
          </w:p>
        </w:tc>
        <w:tc>
          <w:tcPr>
            <w:tcW w:w="878" w:type="dxa"/>
          </w:tcPr>
          <w:p w14:paraId="7CB6296D" w14:textId="77777777" w:rsidR="00E63113" w:rsidRDefault="00E63113">
            <w:r>
              <w:t>Muhammad Bilal Yasin</w:t>
            </w:r>
          </w:p>
        </w:tc>
        <w:tc>
          <w:tcPr>
            <w:tcW w:w="828" w:type="dxa"/>
          </w:tcPr>
          <w:p w14:paraId="736037CD" w14:textId="77777777" w:rsidR="00E63113" w:rsidRDefault="00E63113">
            <w:r>
              <w:t>111259-P</w:t>
            </w:r>
          </w:p>
        </w:tc>
        <w:tc>
          <w:tcPr>
            <w:tcW w:w="790" w:type="dxa"/>
          </w:tcPr>
          <w:p w14:paraId="4D49A164" w14:textId="77777777" w:rsidR="00E63113" w:rsidRDefault="00E63113">
            <w:r>
              <w:t>Muhammad Yasin</w:t>
            </w:r>
          </w:p>
        </w:tc>
        <w:tc>
          <w:tcPr>
            <w:tcW w:w="683" w:type="dxa"/>
          </w:tcPr>
          <w:p w14:paraId="1CC16527" w14:textId="77777777" w:rsidR="00E63113" w:rsidRDefault="00E63113">
            <w:r>
              <w:t>56.426667</w:t>
            </w:r>
          </w:p>
        </w:tc>
        <w:tc>
          <w:tcPr>
            <w:tcW w:w="685" w:type="dxa"/>
          </w:tcPr>
          <w:p w14:paraId="42524B41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6A1DDE64" w14:textId="77777777" w:rsidR="00E63113" w:rsidRDefault="00E63113">
            <w:r>
              <w:t>Orthopedic Surgery</w:t>
            </w:r>
          </w:p>
        </w:tc>
        <w:tc>
          <w:tcPr>
            <w:tcW w:w="864" w:type="dxa"/>
          </w:tcPr>
          <w:p w14:paraId="16E9A41B" w14:textId="77777777" w:rsidR="00E63113" w:rsidRDefault="00E63113">
            <w:r>
              <w:t>Bahawal Victoria Hospital, Bahawalpur</w:t>
            </w:r>
          </w:p>
        </w:tc>
        <w:tc>
          <w:tcPr>
            <w:tcW w:w="719" w:type="dxa"/>
          </w:tcPr>
          <w:p w14:paraId="1C496A5D" w14:textId="77777777" w:rsidR="00E63113" w:rsidRDefault="00E63113">
            <w:r>
              <w:t>Punjab</w:t>
            </w:r>
          </w:p>
        </w:tc>
      </w:tr>
      <w:tr w:rsidR="00E63113" w14:paraId="67D1788C" w14:textId="77777777" w:rsidTr="00E63113">
        <w:tc>
          <w:tcPr>
            <w:tcW w:w="383" w:type="dxa"/>
          </w:tcPr>
          <w:p w14:paraId="6B123C83" w14:textId="77777777" w:rsidR="00E63113" w:rsidRDefault="00E63113">
            <w:r>
              <w:t>234</w:t>
            </w:r>
          </w:p>
        </w:tc>
        <w:tc>
          <w:tcPr>
            <w:tcW w:w="631" w:type="dxa"/>
          </w:tcPr>
          <w:p w14:paraId="088BA9F3" w14:textId="77777777" w:rsidR="00E63113" w:rsidRDefault="00E63113">
            <w:r>
              <w:t>15686</w:t>
            </w:r>
          </w:p>
        </w:tc>
        <w:tc>
          <w:tcPr>
            <w:tcW w:w="878" w:type="dxa"/>
          </w:tcPr>
          <w:p w14:paraId="710395B5" w14:textId="77777777" w:rsidR="00E63113" w:rsidRDefault="00E63113">
            <w:r>
              <w:t>Muhammad Aamir</w:t>
            </w:r>
          </w:p>
        </w:tc>
        <w:tc>
          <w:tcPr>
            <w:tcW w:w="828" w:type="dxa"/>
          </w:tcPr>
          <w:p w14:paraId="31933711" w14:textId="77777777" w:rsidR="00E63113" w:rsidRDefault="00E63113">
            <w:r>
              <w:t>108856-P</w:t>
            </w:r>
          </w:p>
        </w:tc>
        <w:tc>
          <w:tcPr>
            <w:tcW w:w="790" w:type="dxa"/>
          </w:tcPr>
          <w:p w14:paraId="77B459D2" w14:textId="77777777" w:rsidR="00E63113" w:rsidRDefault="00E63113">
            <w:r>
              <w:t>Maskeen Yousuf</w:t>
            </w:r>
          </w:p>
        </w:tc>
        <w:tc>
          <w:tcPr>
            <w:tcW w:w="683" w:type="dxa"/>
          </w:tcPr>
          <w:p w14:paraId="5CE6B48A" w14:textId="77777777" w:rsidR="00E63113" w:rsidRDefault="00E63113">
            <w:r>
              <w:t>54.015833</w:t>
            </w:r>
          </w:p>
        </w:tc>
        <w:tc>
          <w:tcPr>
            <w:tcW w:w="685" w:type="dxa"/>
          </w:tcPr>
          <w:p w14:paraId="19A8F7AA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0231ECF5" w14:textId="77777777" w:rsidR="00E63113" w:rsidRDefault="00E63113">
            <w:r>
              <w:t>Orthopedic Surgery</w:t>
            </w:r>
          </w:p>
        </w:tc>
        <w:tc>
          <w:tcPr>
            <w:tcW w:w="864" w:type="dxa"/>
          </w:tcPr>
          <w:p w14:paraId="505C2F52" w14:textId="77777777" w:rsidR="00E63113" w:rsidRDefault="00E63113">
            <w:r>
              <w:t>Bahawal Victoria Hospital, Bahawalpur</w:t>
            </w:r>
          </w:p>
        </w:tc>
        <w:tc>
          <w:tcPr>
            <w:tcW w:w="719" w:type="dxa"/>
          </w:tcPr>
          <w:p w14:paraId="7B903F18" w14:textId="77777777" w:rsidR="00E63113" w:rsidRDefault="00E63113">
            <w:r>
              <w:t>Punjab</w:t>
            </w:r>
          </w:p>
        </w:tc>
      </w:tr>
      <w:tr w:rsidR="00E63113" w14:paraId="1C43343B" w14:textId="77777777" w:rsidTr="00E63113">
        <w:tc>
          <w:tcPr>
            <w:tcW w:w="383" w:type="dxa"/>
          </w:tcPr>
          <w:p w14:paraId="6A0A8460" w14:textId="77777777" w:rsidR="00E63113" w:rsidRDefault="00E63113">
            <w:r>
              <w:t>235</w:t>
            </w:r>
          </w:p>
        </w:tc>
        <w:tc>
          <w:tcPr>
            <w:tcW w:w="631" w:type="dxa"/>
          </w:tcPr>
          <w:p w14:paraId="4AFCEA70" w14:textId="77777777" w:rsidR="00E63113" w:rsidRDefault="00E63113">
            <w:r>
              <w:t>18861</w:t>
            </w:r>
          </w:p>
        </w:tc>
        <w:tc>
          <w:tcPr>
            <w:tcW w:w="878" w:type="dxa"/>
          </w:tcPr>
          <w:p w14:paraId="63BAB828" w14:textId="77777777" w:rsidR="00E63113" w:rsidRDefault="00E63113">
            <w:r>
              <w:t>Waqas Zameer</w:t>
            </w:r>
          </w:p>
        </w:tc>
        <w:tc>
          <w:tcPr>
            <w:tcW w:w="828" w:type="dxa"/>
          </w:tcPr>
          <w:p w14:paraId="0D37BED6" w14:textId="77777777" w:rsidR="00E63113" w:rsidRDefault="00E63113">
            <w:r>
              <w:t>87684-P</w:t>
            </w:r>
          </w:p>
        </w:tc>
        <w:tc>
          <w:tcPr>
            <w:tcW w:w="790" w:type="dxa"/>
          </w:tcPr>
          <w:p w14:paraId="2EA0C53A" w14:textId="77777777" w:rsidR="00E63113" w:rsidRDefault="00E63113">
            <w:r>
              <w:t>zameer hussain</w:t>
            </w:r>
          </w:p>
        </w:tc>
        <w:tc>
          <w:tcPr>
            <w:tcW w:w="683" w:type="dxa"/>
          </w:tcPr>
          <w:p w14:paraId="68BAFF5C" w14:textId="77777777" w:rsidR="00E63113" w:rsidRDefault="00E63113">
            <w:r>
              <w:t>59.551915</w:t>
            </w:r>
          </w:p>
        </w:tc>
        <w:tc>
          <w:tcPr>
            <w:tcW w:w="685" w:type="dxa"/>
          </w:tcPr>
          <w:p w14:paraId="68E35C96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7563E378" w14:textId="77777777" w:rsidR="00E63113" w:rsidRDefault="00E63113">
            <w:r>
              <w:t>Orthopedic Surgery</w:t>
            </w:r>
          </w:p>
        </w:tc>
        <w:tc>
          <w:tcPr>
            <w:tcW w:w="864" w:type="dxa"/>
          </w:tcPr>
          <w:p w14:paraId="141A71E6" w14:textId="77777777" w:rsidR="00E63113" w:rsidRDefault="00E63113">
            <w:r>
              <w:t>Benazir Bhutto Hospital, Rawalpindi</w:t>
            </w:r>
          </w:p>
        </w:tc>
        <w:tc>
          <w:tcPr>
            <w:tcW w:w="719" w:type="dxa"/>
          </w:tcPr>
          <w:p w14:paraId="55904F68" w14:textId="77777777" w:rsidR="00E63113" w:rsidRDefault="00E63113">
            <w:r>
              <w:t>Punjab</w:t>
            </w:r>
          </w:p>
        </w:tc>
      </w:tr>
      <w:tr w:rsidR="00E63113" w14:paraId="6726AA6E" w14:textId="77777777" w:rsidTr="00E63113">
        <w:tc>
          <w:tcPr>
            <w:tcW w:w="383" w:type="dxa"/>
          </w:tcPr>
          <w:p w14:paraId="5937810A" w14:textId="77777777" w:rsidR="00E63113" w:rsidRDefault="00E63113">
            <w:r>
              <w:t>236</w:t>
            </w:r>
          </w:p>
        </w:tc>
        <w:tc>
          <w:tcPr>
            <w:tcW w:w="631" w:type="dxa"/>
          </w:tcPr>
          <w:p w14:paraId="31E13138" w14:textId="77777777" w:rsidR="00E63113" w:rsidRDefault="00E63113">
            <w:r>
              <w:t>18085</w:t>
            </w:r>
          </w:p>
        </w:tc>
        <w:tc>
          <w:tcPr>
            <w:tcW w:w="878" w:type="dxa"/>
          </w:tcPr>
          <w:p w14:paraId="2729FE12" w14:textId="77777777" w:rsidR="00E63113" w:rsidRDefault="00E63113">
            <w:r>
              <w:t>Luqman Hakim</w:t>
            </w:r>
          </w:p>
        </w:tc>
        <w:tc>
          <w:tcPr>
            <w:tcW w:w="828" w:type="dxa"/>
          </w:tcPr>
          <w:p w14:paraId="1104D262" w14:textId="77777777" w:rsidR="00E63113" w:rsidRDefault="00E63113">
            <w:r>
              <w:t>28858-N</w:t>
            </w:r>
          </w:p>
        </w:tc>
        <w:tc>
          <w:tcPr>
            <w:tcW w:w="790" w:type="dxa"/>
          </w:tcPr>
          <w:p w14:paraId="0107A4EA" w14:textId="77777777" w:rsidR="00E63113" w:rsidRDefault="00E63113">
            <w:r>
              <w:t>yousaf khan</w:t>
            </w:r>
          </w:p>
        </w:tc>
        <w:tc>
          <w:tcPr>
            <w:tcW w:w="683" w:type="dxa"/>
          </w:tcPr>
          <w:p w14:paraId="1D4E5809" w14:textId="77777777" w:rsidR="00E63113" w:rsidRDefault="00E63113">
            <w:r>
              <w:t>45.13541</w:t>
            </w:r>
          </w:p>
        </w:tc>
        <w:tc>
          <w:tcPr>
            <w:tcW w:w="685" w:type="dxa"/>
          </w:tcPr>
          <w:p w14:paraId="61941F7E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0A892265" w14:textId="77777777" w:rsidR="00E63113" w:rsidRDefault="00E63113">
            <w:r>
              <w:t>Orthopedic Surgery</w:t>
            </w:r>
          </w:p>
        </w:tc>
        <w:tc>
          <w:tcPr>
            <w:tcW w:w="864" w:type="dxa"/>
          </w:tcPr>
          <w:p w14:paraId="49F930FE" w14:textId="77777777" w:rsidR="00E63113" w:rsidRDefault="00E63113">
            <w:r>
              <w:t>Benazir Bhutto Hospital, Rawalpindi</w:t>
            </w:r>
          </w:p>
        </w:tc>
        <w:tc>
          <w:tcPr>
            <w:tcW w:w="719" w:type="dxa"/>
          </w:tcPr>
          <w:p w14:paraId="77D951DE" w14:textId="77777777" w:rsidR="00E63113" w:rsidRDefault="00E63113">
            <w:r>
              <w:t>KPK, Sindh, Balochistan</w:t>
            </w:r>
          </w:p>
        </w:tc>
      </w:tr>
      <w:tr w:rsidR="00E63113" w14:paraId="5B865EFD" w14:textId="77777777" w:rsidTr="00E63113">
        <w:tc>
          <w:tcPr>
            <w:tcW w:w="383" w:type="dxa"/>
          </w:tcPr>
          <w:p w14:paraId="516536AB" w14:textId="77777777" w:rsidR="00E63113" w:rsidRDefault="00E63113">
            <w:r>
              <w:t>237</w:t>
            </w:r>
          </w:p>
        </w:tc>
        <w:tc>
          <w:tcPr>
            <w:tcW w:w="631" w:type="dxa"/>
          </w:tcPr>
          <w:p w14:paraId="036AD417" w14:textId="77777777" w:rsidR="00E63113" w:rsidRDefault="00E63113">
            <w:r>
              <w:t>18853</w:t>
            </w:r>
          </w:p>
        </w:tc>
        <w:tc>
          <w:tcPr>
            <w:tcW w:w="878" w:type="dxa"/>
          </w:tcPr>
          <w:p w14:paraId="34573752" w14:textId="77777777" w:rsidR="00E63113" w:rsidRDefault="00E63113">
            <w:r>
              <w:t>Muhammad Sohail Anwar</w:t>
            </w:r>
          </w:p>
        </w:tc>
        <w:tc>
          <w:tcPr>
            <w:tcW w:w="828" w:type="dxa"/>
          </w:tcPr>
          <w:p w14:paraId="10F20AC6" w14:textId="77777777" w:rsidR="00E63113" w:rsidRDefault="00E63113">
            <w:r>
              <w:t>114397-P</w:t>
            </w:r>
          </w:p>
        </w:tc>
        <w:tc>
          <w:tcPr>
            <w:tcW w:w="790" w:type="dxa"/>
          </w:tcPr>
          <w:p w14:paraId="30941A6F" w14:textId="77777777" w:rsidR="00E63113" w:rsidRDefault="00E63113">
            <w:r>
              <w:t>Muhammad Anwar</w:t>
            </w:r>
          </w:p>
        </w:tc>
        <w:tc>
          <w:tcPr>
            <w:tcW w:w="683" w:type="dxa"/>
          </w:tcPr>
          <w:p w14:paraId="3CC6D942" w14:textId="77777777" w:rsidR="00E63113" w:rsidRDefault="00E63113">
            <w:r>
              <w:t>51.541667</w:t>
            </w:r>
          </w:p>
        </w:tc>
        <w:tc>
          <w:tcPr>
            <w:tcW w:w="685" w:type="dxa"/>
          </w:tcPr>
          <w:p w14:paraId="33899703" w14:textId="77777777" w:rsidR="00E63113" w:rsidRDefault="00E63113">
            <w:r>
              <w:t>13</w:t>
            </w:r>
          </w:p>
        </w:tc>
        <w:tc>
          <w:tcPr>
            <w:tcW w:w="1115" w:type="dxa"/>
          </w:tcPr>
          <w:p w14:paraId="4073265B" w14:textId="77777777" w:rsidR="00E63113" w:rsidRDefault="00E63113">
            <w:r>
              <w:t>Orthopedic Surgery</w:t>
            </w:r>
          </w:p>
        </w:tc>
        <w:tc>
          <w:tcPr>
            <w:tcW w:w="864" w:type="dxa"/>
          </w:tcPr>
          <w:p w14:paraId="1C9349DA" w14:textId="77777777" w:rsidR="00E63113" w:rsidRDefault="00E63113">
            <w:r>
              <w:t>DHQ Hospital, DG Khan</w:t>
            </w:r>
          </w:p>
        </w:tc>
        <w:tc>
          <w:tcPr>
            <w:tcW w:w="719" w:type="dxa"/>
          </w:tcPr>
          <w:p w14:paraId="5984ED09" w14:textId="77777777" w:rsidR="00E63113" w:rsidRDefault="00E63113">
            <w:r>
              <w:t>Punjab</w:t>
            </w:r>
          </w:p>
        </w:tc>
      </w:tr>
      <w:tr w:rsidR="00E63113" w14:paraId="26B7E4C2" w14:textId="77777777" w:rsidTr="00E63113">
        <w:tc>
          <w:tcPr>
            <w:tcW w:w="383" w:type="dxa"/>
          </w:tcPr>
          <w:p w14:paraId="4CF6FF41" w14:textId="77777777" w:rsidR="00E63113" w:rsidRDefault="00E63113">
            <w:r>
              <w:t>238</w:t>
            </w:r>
          </w:p>
        </w:tc>
        <w:tc>
          <w:tcPr>
            <w:tcW w:w="631" w:type="dxa"/>
          </w:tcPr>
          <w:p w14:paraId="5446D759" w14:textId="77777777" w:rsidR="00E63113" w:rsidRDefault="00E63113">
            <w:r>
              <w:t>17807</w:t>
            </w:r>
          </w:p>
        </w:tc>
        <w:tc>
          <w:tcPr>
            <w:tcW w:w="878" w:type="dxa"/>
          </w:tcPr>
          <w:p w14:paraId="3CC05DE7" w14:textId="77777777" w:rsidR="00E63113" w:rsidRDefault="00E63113">
            <w:r>
              <w:t>Bilal Mahmood</w:t>
            </w:r>
          </w:p>
        </w:tc>
        <w:tc>
          <w:tcPr>
            <w:tcW w:w="828" w:type="dxa"/>
          </w:tcPr>
          <w:p w14:paraId="3ADF4853" w14:textId="77777777" w:rsidR="00E63113" w:rsidRDefault="00E63113">
            <w:r>
              <w:t>104317-P</w:t>
            </w:r>
          </w:p>
        </w:tc>
        <w:tc>
          <w:tcPr>
            <w:tcW w:w="790" w:type="dxa"/>
          </w:tcPr>
          <w:p w14:paraId="22E67717" w14:textId="77777777" w:rsidR="00E63113" w:rsidRDefault="00E63113">
            <w:r>
              <w:t>Zafar Mahmood</w:t>
            </w:r>
          </w:p>
        </w:tc>
        <w:tc>
          <w:tcPr>
            <w:tcW w:w="683" w:type="dxa"/>
          </w:tcPr>
          <w:p w14:paraId="7E736626" w14:textId="77777777" w:rsidR="00E63113" w:rsidRDefault="00E63113">
            <w:r>
              <w:t>60.501026</w:t>
            </w:r>
          </w:p>
        </w:tc>
        <w:tc>
          <w:tcPr>
            <w:tcW w:w="685" w:type="dxa"/>
          </w:tcPr>
          <w:p w14:paraId="2C22B3DF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4A5B336C" w14:textId="77777777" w:rsidR="00E63113" w:rsidRDefault="00E63113">
            <w:r>
              <w:t>Orthopedic Surgery</w:t>
            </w:r>
          </w:p>
        </w:tc>
        <w:tc>
          <w:tcPr>
            <w:tcW w:w="864" w:type="dxa"/>
          </w:tcPr>
          <w:p w14:paraId="27D0A607" w14:textId="77777777" w:rsidR="00E63113" w:rsidRDefault="00E63113">
            <w:r>
              <w:t>DHQ Hospital, Faisalabad</w:t>
            </w:r>
          </w:p>
        </w:tc>
        <w:tc>
          <w:tcPr>
            <w:tcW w:w="719" w:type="dxa"/>
          </w:tcPr>
          <w:p w14:paraId="0A7E34AF" w14:textId="77777777" w:rsidR="00E63113" w:rsidRDefault="00E63113">
            <w:r>
              <w:t>AJK, G&amp;B, FATA, ICT</w:t>
            </w:r>
          </w:p>
        </w:tc>
      </w:tr>
      <w:tr w:rsidR="00E63113" w14:paraId="514DA3CD" w14:textId="77777777" w:rsidTr="00E63113">
        <w:tc>
          <w:tcPr>
            <w:tcW w:w="383" w:type="dxa"/>
          </w:tcPr>
          <w:p w14:paraId="77CFAF61" w14:textId="77777777" w:rsidR="00E63113" w:rsidRDefault="00E63113">
            <w:r>
              <w:t>239</w:t>
            </w:r>
          </w:p>
        </w:tc>
        <w:tc>
          <w:tcPr>
            <w:tcW w:w="631" w:type="dxa"/>
          </w:tcPr>
          <w:p w14:paraId="77F5A64E" w14:textId="77777777" w:rsidR="00E63113" w:rsidRDefault="00E63113">
            <w:r>
              <w:t>18034</w:t>
            </w:r>
          </w:p>
        </w:tc>
        <w:tc>
          <w:tcPr>
            <w:tcW w:w="878" w:type="dxa"/>
          </w:tcPr>
          <w:p w14:paraId="25F9E36B" w14:textId="77777777" w:rsidR="00E63113" w:rsidRDefault="00E63113">
            <w:r>
              <w:t>Ali Jawad Amjad</w:t>
            </w:r>
          </w:p>
        </w:tc>
        <w:tc>
          <w:tcPr>
            <w:tcW w:w="828" w:type="dxa"/>
          </w:tcPr>
          <w:p w14:paraId="7E9634B1" w14:textId="77777777" w:rsidR="00E63113" w:rsidRDefault="00E63113">
            <w:r>
              <w:t>99046-P</w:t>
            </w:r>
          </w:p>
        </w:tc>
        <w:tc>
          <w:tcPr>
            <w:tcW w:w="790" w:type="dxa"/>
          </w:tcPr>
          <w:p w14:paraId="63706CAD" w14:textId="77777777" w:rsidR="00E63113" w:rsidRDefault="00E63113">
            <w:r>
              <w:t xml:space="preserve">Amjad Iqbal </w:t>
            </w:r>
          </w:p>
        </w:tc>
        <w:tc>
          <w:tcPr>
            <w:tcW w:w="683" w:type="dxa"/>
          </w:tcPr>
          <w:p w14:paraId="6B0604C8" w14:textId="77777777" w:rsidR="00E63113" w:rsidRDefault="00E63113">
            <w:r>
              <w:t>58.394167</w:t>
            </w:r>
          </w:p>
        </w:tc>
        <w:tc>
          <w:tcPr>
            <w:tcW w:w="685" w:type="dxa"/>
          </w:tcPr>
          <w:p w14:paraId="60F267FD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4E8C2E26" w14:textId="77777777" w:rsidR="00E63113" w:rsidRDefault="00E63113">
            <w:r>
              <w:t>Orthopedic Surgery</w:t>
            </w:r>
          </w:p>
        </w:tc>
        <w:tc>
          <w:tcPr>
            <w:tcW w:w="864" w:type="dxa"/>
          </w:tcPr>
          <w:p w14:paraId="72D34E74" w14:textId="77777777" w:rsidR="00E63113" w:rsidRDefault="00E63113">
            <w:r>
              <w:t>DHQ Hospital, Faisalabad</w:t>
            </w:r>
          </w:p>
        </w:tc>
        <w:tc>
          <w:tcPr>
            <w:tcW w:w="719" w:type="dxa"/>
          </w:tcPr>
          <w:p w14:paraId="2F75B280" w14:textId="77777777" w:rsidR="00E63113" w:rsidRDefault="00E63113">
            <w:r>
              <w:t>Punjab</w:t>
            </w:r>
          </w:p>
        </w:tc>
      </w:tr>
      <w:tr w:rsidR="00E63113" w14:paraId="76D71524" w14:textId="77777777" w:rsidTr="00E63113">
        <w:tc>
          <w:tcPr>
            <w:tcW w:w="383" w:type="dxa"/>
          </w:tcPr>
          <w:p w14:paraId="2A91DE5E" w14:textId="77777777" w:rsidR="00E63113" w:rsidRDefault="00E63113">
            <w:r>
              <w:t>240</w:t>
            </w:r>
          </w:p>
        </w:tc>
        <w:tc>
          <w:tcPr>
            <w:tcW w:w="631" w:type="dxa"/>
          </w:tcPr>
          <w:p w14:paraId="21E53FB3" w14:textId="77777777" w:rsidR="00E63113" w:rsidRDefault="00E63113">
            <w:r>
              <w:t>18223</w:t>
            </w:r>
          </w:p>
        </w:tc>
        <w:tc>
          <w:tcPr>
            <w:tcW w:w="878" w:type="dxa"/>
          </w:tcPr>
          <w:p w14:paraId="72C984C6" w14:textId="77777777" w:rsidR="00E63113" w:rsidRDefault="00E63113">
            <w:r>
              <w:t>Naeem Hussain</w:t>
            </w:r>
          </w:p>
        </w:tc>
        <w:tc>
          <w:tcPr>
            <w:tcW w:w="828" w:type="dxa"/>
          </w:tcPr>
          <w:p w14:paraId="37F79C76" w14:textId="77777777" w:rsidR="00E63113" w:rsidRDefault="00E63113">
            <w:r>
              <w:t>110152-P</w:t>
            </w:r>
          </w:p>
        </w:tc>
        <w:tc>
          <w:tcPr>
            <w:tcW w:w="790" w:type="dxa"/>
          </w:tcPr>
          <w:p w14:paraId="313A3083" w14:textId="77777777" w:rsidR="00E63113" w:rsidRDefault="00E63113">
            <w:r>
              <w:t>MUHAMMAD HUSSAIN</w:t>
            </w:r>
          </w:p>
        </w:tc>
        <w:tc>
          <w:tcPr>
            <w:tcW w:w="683" w:type="dxa"/>
          </w:tcPr>
          <w:p w14:paraId="2063DCAC" w14:textId="77777777" w:rsidR="00E63113" w:rsidRDefault="00E63113">
            <w:r>
              <w:t>52.286809</w:t>
            </w:r>
          </w:p>
        </w:tc>
        <w:tc>
          <w:tcPr>
            <w:tcW w:w="685" w:type="dxa"/>
          </w:tcPr>
          <w:p w14:paraId="3215661C" w14:textId="77777777" w:rsidR="00E63113" w:rsidRDefault="00E63113">
            <w:r>
              <w:t>7</w:t>
            </w:r>
          </w:p>
        </w:tc>
        <w:tc>
          <w:tcPr>
            <w:tcW w:w="1115" w:type="dxa"/>
          </w:tcPr>
          <w:p w14:paraId="79FB1FC7" w14:textId="77777777" w:rsidR="00E63113" w:rsidRDefault="00E63113">
            <w:r>
              <w:t>Orthopedic Surgery</w:t>
            </w:r>
          </w:p>
        </w:tc>
        <w:tc>
          <w:tcPr>
            <w:tcW w:w="864" w:type="dxa"/>
          </w:tcPr>
          <w:p w14:paraId="31FF0CCE" w14:textId="77777777" w:rsidR="00E63113" w:rsidRDefault="00E63113">
            <w:r>
              <w:t>DHQ Hospital, Gujranwala</w:t>
            </w:r>
          </w:p>
        </w:tc>
        <w:tc>
          <w:tcPr>
            <w:tcW w:w="719" w:type="dxa"/>
          </w:tcPr>
          <w:p w14:paraId="209B09E3" w14:textId="77777777" w:rsidR="00E63113" w:rsidRDefault="00E63113">
            <w:r>
              <w:t>Punjab</w:t>
            </w:r>
          </w:p>
        </w:tc>
      </w:tr>
      <w:tr w:rsidR="00E63113" w14:paraId="1B565556" w14:textId="77777777" w:rsidTr="00E63113">
        <w:tc>
          <w:tcPr>
            <w:tcW w:w="383" w:type="dxa"/>
          </w:tcPr>
          <w:p w14:paraId="3452F174" w14:textId="77777777" w:rsidR="00E63113" w:rsidRDefault="00E63113">
            <w:r>
              <w:t>241</w:t>
            </w:r>
          </w:p>
        </w:tc>
        <w:tc>
          <w:tcPr>
            <w:tcW w:w="631" w:type="dxa"/>
          </w:tcPr>
          <w:p w14:paraId="3D45D71A" w14:textId="77777777" w:rsidR="00E63113" w:rsidRDefault="00E63113">
            <w:r>
              <w:t>18065</w:t>
            </w:r>
          </w:p>
        </w:tc>
        <w:tc>
          <w:tcPr>
            <w:tcW w:w="878" w:type="dxa"/>
          </w:tcPr>
          <w:p w14:paraId="3B59D50A" w14:textId="77777777" w:rsidR="00E63113" w:rsidRDefault="00E63113">
            <w:r>
              <w:t>Shaharyar Hussain</w:t>
            </w:r>
          </w:p>
        </w:tc>
        <w:tc>
          <w:tcPr>
            <w:tcW w:w="828" w:type="dxa"/>
          </w:tcPr>
          <w:p w14:paraId="004EBD40" w14:textId="77777777" w:rsidR="00E63113" w:rsidRDefault="00E63113">
            <w:r>
              <w:t>94045-P</w:t>
            </w:r>
          </w:p>
        </w:tc>
        <w:tc>
          <w:tcPr>
            <w:tcW w:w="790" w:type="dxa"/>
          </w:tcPr>
          <w:p w14:paraId="67BEE0D7" w14:textId="77777777" w:rsidR="00E63113" w:rsidRDefault="00E63113">
            <w:r>
              <w:t>Amir Hussain</w:t>
            </w:r>
          </w:p>
        </w:tc>
        <w:tc>
          <w:tcPr>
            <w:tcW w:w="683" w:type="dxa"/>
          </w:tcPr>
          <w:p w14:paraId="20C498D6" w14:textId="77777777" w:rsidR="00E63113" w:rsidRDefault="00E63113">
            <w:r>
              <w:t>59.501667</w:t>
            </w:r>
          </w:p>
        </w:tc>
        <w:tc>
          <w:tcPr>
            <w:tcW w:w="685" w:type="dxa"/>
          </w:tcPr>
          <w:p w14:paraId="31280DDA" w14:textId="77777777" w:rsidR="00E63113" w:rsidRDefault="00E63113">
            <w:r>
              <w:t>4</w:t>
            </w:r>
          </w:p>
        </w:tc>
        <w:tc>
          <w:tcPr>
            <w:tcW w:w="1115" w:type="dxa"/>
          </w:tcPr>
          <w:p w14:paraId="68A8424E" w14:textId="77777777" w:rsidR="00E63113" w:rsidRDefault="00E63113">
            <w:r>
              <w:t>Orthopedic Surgery</w:t>
            </w:r>
          </w:p>
        </w:tc>
        <w:tc>
          <w:tcPr>
            <w:tcW w:w="864" w:type="dxa"/>
          </w:tcPr>
          <w:p w14:paraId="1A048993" w14:textId="77777777" w:rsidR="00E63113" w:rsidRDefault="00E63113">
            <w:r>
              <w:t>DHQ Rawalpindi</w:t>
            </w:r>
          </w:p>
        </w:tc>
        <w:tc>
          <w:tcPr>
            <w:tcW w:w="719" w:type="dxa"/>
          </w:tcPr>
          <w:p w14:paraId="3B1E7AB5" w14:textId="77777777" w:rsidR="00E63113" w:rsidRDefault="00E63113">
            <w:r>
              <w:t>Punjab</w:t>
            </w:r>
          </w:p>
        </w:tc>
      </w:tr>
      <w:tr w:rsidR="00E63113" w14:paraId="05D1FFC1" w14:textId="77777777" w:rsidTr="00E63113">
        <w:tc>
          <w:tcPr>
            <w:tcW w:w="383" w:type="dxa"/>
          </w:tcPr>
          <w:p w14:paraId="5A148714" w14:textId="77777777" w:rsidR="00E63113" w:rsidRDefault="00E63113">
            <w:r>
              <w:t>242</w:t>
            </w:r>
          </w:p>
        </w:tc>
        <w:tc>
          <w:tcPr>
            <w:tcW w:w="631" w:type="dxa"/>
          </w:tcPr>
          <w:p w14:paraId="49018A8F" w14:textId="77777777" w:rsidR="00E63113" w:rsidRDefault="00E63113">
            <w:r>
              <w:t>16194</w:t>
            </w:r>
          </w:p>
        </w:tc>
        <w:tc>
          <w:tcPr>
            <w:tcW w:w="878" w:type="dxa"/>
          </w:tcPr>
          <w:p w14:paraId="5B2D7E2B" w14:textId="77777777" w:rsidR="00E63113" w:rsidRDefault="00E63113">
            <w:r>
              <w:t>Salman Shahbaz</w:t>
            </w:r>
          </w:p>
        </w:tc>
        <w:tc>
          <w:tcPr>
            <w:tcW w:w="828" w:type="dxa"/>
          </w:tcPr>
          <w:p w14:paraId="7B4E18E0" w14:textId="77777777" w:rsidR="00E63113" w:rsidRDefault="00E63113">
            <w:r>
              <w:t>97553-P</w:t>
            </w:r>
          </w:p>
        </w:tc>
        <w:tc>
          <w:tcPr>
            <w:tcW w:w="790" w:type="dxa"/>
          </w:tcPr>
          <w:p w14:paraId="7E1D40BB" w14:textId="77777777" w:rsidR="00E63113" w:rsidRDefault="00E63113">
            <w:r>
              <w:t>Muhammad Shahbaz</w:t>
            </w:r>
          </w:p>
        </w:tc>
        <w:tc>
          <w:tcPr>
            <w:tcW w:w="683" w:type="dxa"/>
          </w:tcPr>
          <w:p w14:paraId="434953C6" w14:textId="77777777" w:rsidR="00E63113" w:rsidRDefault="00E63113">
            <w:r>
              <w:t>59.329167</w:t>
            </w:r>
          </w:p>
        </w:tc>
        <w:tc>
          <w:tcPr>
            <w:tcW w:w="685" w:type="dxa"/>
          </w:tcPr>
          <w:p w14:paraId="6F1FA6EC" w14:textId="77777777" w:rsidR="00E63113" w:rsidRDefault="00E63113">
            <w:r>
              <w:t>6</w:t>
            </w:r>
          </w:p>
        </w:tc>
        <w:tc>
          <w:tcPr>
            <w:tcW w:w="1115" w:type="dxa"/>
          </w:tcPr>
          <w:p w14:paraId="2C539D54" w14:textId="77777777" w:rsidR="00E63113" w:rsidRDefault="00E63113">
            <w:r>
              <w:t>Orthopedic Surgery</w:t>
            </w:r>
          </w:p>
        </w:tc>
        <w:tc>
          <w:tcPr>
            <w:tcW w:w="864" w:type="dxa"/>
          </w:tcPr>
          <w:p w14:paraId="1EC76115" w14:textId="77777777" w:rsidR="00E63113" w:rsidRDefault="00E63113">
            <w:r>
              <w:t>Govt.Teaching Hospital , Shahdra , Lahore</w:t>
            </w:r>
          </w:p>
        </w:tc>
        <w:tc>
          <w:tcPr>
            <w:tcW w:w="719" w:type="dxa"/>
          </w:tcPr>
          <w:p w14:paraId="61E413A1" w14:textId="77777777" w:rsidR="00E63113" w:rsidRDefault="00E63113">
            <w:r>
              <w:t>Punjab</w:t>
            </w:r>
          </w:p>
        </w:tc>
      </w:tr>
      <w:tr w:rsidR="00E63113" w14:paraId="50DD0B78" w14:textId="77777777" w:rsidTr="00E63113">
        <w:tc>
          <w:tcPr>
            <w:tcW w:w="383" w:type="dxa"/>
          </w:tcPr>
          <w:p w14:paraId="644D30AE" w14:textId="77777777" w:rsidR="00E63113" w:rsidRDefault="00E63113">
            <w:r>
              <w:t>243</w:t>
            </w:r>
          </w:p>
        </w:tc>
        <w:tc>
          <w:tcPr>
            <w:tcW w:w="631" w:type="dxa"/>
          </w:tcPr>
          <w:p w14:paraId="2F696A2C" w14:textId="77777777" w:rsidR="00E63113" w:rsidRDefault="00E63113">
            <w:r>
              <w:t>7384</w:t>
            </w:r>
          </w:p>
        </w:tc>
        <w:tc>
          <w:tcPr>
            <w:tcW w:w="878" w:type="dxa"/>
          </w:tcPr>
          <w:p w14:paraId="7A1AEF53" w14:textId="77777777" w:rsidR="00E63113" w:rsidRDefault="00E63113">
            <w:r>
              <w:t>Faisal Javed</w:t>
            </w:r>
          </w:p>
        </w:tc>
        <w:tc>
          <w:tcPr>
            <w:tcW w:w="828" w:type="dxa"/>
          </w:tcPr>
          <w:p w14:paraId="765C3F15" w14:textId="77777777" w:rsidR="00E63113" w:rsidRDefault="00E63113">
            <w:r>
              <w:t>105341-P</w:t>
            </w:r>
          </w:p>
        </w:tc>
        <w:tc>
          <w:tcPr>
            <w:tcW w:w="790" w:type="dxa"/>
          </w:tcPr>
          <w:p w14:paraId="4BECF340" w14:textId="77777777" w:rsidR="00E63113" w:rsidRDefault="00E63113">
            <w:r>
              <w:t>Ghulam Asghar Javed</w:t>
            </w:r>
          </w:p>
        </w:tc>
        <w:tc>
          <w:tcPr>
            <w:tcW w:w="683" w:type="dxa"/>
          </w:tcPr>
          <w:p w14:paraId="5C3CCA5F" w14:textId="77777777" w:rsidR="00E63113" w:rsidRDefault="00E63113">
            <w:r>
              <w:t>55.810833</w:t>
            </w:r>
          </w:p>
        </w:tc>
        <w:tc>
          <w:tcPr>
            <w:tcW w:w="685" w:type="dxa"/>
          </w:tcPr>
          <w:p w14:paraId="232C7C79" w14:textId="77777777" w:rsidR="00E63113" w:rsidRDefault="00E63113">
            <w:r>
              <w:t>3</w:t>
            </w:r>
          </w:p>
        </w:tc>
        <w:tc>
          <w:tcPr>
            <w:tcW w:w="1115" w:type="dxa"/>
          </w:tcPr>
          <w:p w14:paraId="7CAFFF40" w14:textId="77777777" w:rsidR="00E63113" w:rsidRDefault="00E63113">
            <w:r>
              <w:t>Orthopedic Surgery</w:t>
            </w:r>
          </w:p>
        </w:tc>
        <w:tc>
          <w:tcPr>
            <w:tcW w:w="864" w:type="dxa"/>
          </w:tcPr>
          <w:p w14:paraId="06E03D87" w14:textId="77777777" w:rsidR="00E63113" w:rsidRDefault="00E63113">
            <w:r>
              <w:t>Holy Family Hospital, Rawalpindi</w:t>
            </w:r>
          </w:p>
        </w:tc>
        <w:tc>
          <w:tcPr>
            <w:tcW w:w="719" w:type="dxa"/>
          </w:tcPr>
          <w:p w14:paraId="63A52082" w14:textId="77777777" w:rsidR="00E63113" w:rsidRDefault="00E63113">
            <w:r>
              <w:t>Punjab</w:t>
            </w:r>
          </w:p>
        </w:tc>
      </w:tr>
      <w:tr w:rsidR="00E63113" w14:paraId="011B5C93" w14:textId="77777777" w:rsidTr="00E63113">
        <w:tc>
          <w:tcPr>
            <w:tcW w:w="383" w:type="dxa"/>
          </w:tcPr>
          <w:p w14:paraId="4B0DD82E" w14:textId="77777777" w:rsidR="00E63113" w:rsidRDefault="00E63113">
            <w:r>
              <w:t>244</w:t>
            </w:r>
          </w:p>
        </w:tc>
        <w:tc>
          <w:tcPr>
            <w:tcW w:w="631" w:type="dxa"/>
          </w:tcPr>
          <w:p w14:paraId="6FE456A3" w14:textId="77777777" w:rsidR="00E63113" w:rsidRDefault="00E63113">
            <w:r>
              <w:t>6824</w:t>
            </w:r>
          </w:p>
        </w:tc>
        <w:tc>
          <w:tcPr>
            <w:tcW w:w="878" w:type="dxa"/>
          </w:tcPr>
          <w:p w14:paraId="25DC9EFB" w14:textId="77777777" w:rsidR="00E63113" w:rsidRDefault="00E63113">
            <w:r>
              <w:t>Faheem Hussain</w:t>
            </w:r>
          </w:p>
        </w:tc>
        <w:tc>
          <w:tcPr>
            <w:tcW w:w="828" w:type="dxa"/>
          </w:tcPr>
          <w:p w14:paraId="1BCBCF17" w14:textId="77777777" w:rsidR="00E63113" w:rsidRDefault="00E63113">
            <w:r>
              <w:t>107218-P</w:t>
            </w:r>
          </w:p>
        </w:tc>
        <w:tc>
          <w:tcPr>
            <w:tcW w:w="790" w:type="dxa"/>
          </w:tcPr>
          <w:p w14:paraId="74D458E7" w14:textId="77777777" w:rsidR="00E63113" w:rsidRDefault="00E63113">
            <w:r>
              <w:t>ghulam mujtaba</w:t>
            </w:r>
          </w:p>
        </w:tc>
        <w:tc>
          <w:tcPr>
            <w:tcW w:w="683" w:type="dxa"/>
          </w:tcPr>
          <w:p w14:paraId="116394ED" w14:textId="77777777" w:rsidR="00E63113" w:rsidRDefault="00E63113">
            <w:r>
              <w:t>61.1025</w:t>
            </w:r>
          </w:p>
        </w:tc>
        <w:tc>
          <w:tcPr>
            <w:tcW w:w="685" w:type="dxa"/>
          </w:tcPr>
          <w:p w14:paraId="3454F714" w14:textId="77777777" w:rsidR="00E63113" w:rsidRDefault="00E63113">
            <w:r>
              <w:t>2</w:t>
            </w:r>
          </w:p>
        </w:tc>
        <w:tc>
          <w:tcPr>
            <w:tcW w:w="1115" w:type="dxa"/>
          </w:tcPr>
          <w:p w14:paraId="3A978FD6" w14:textId="77777777" w:rsidR="00E63113" w:rsidRDefault="00E63113">
            <w:r>
              <w:t>Orthopedic Surgery</w:t>
            </w:r>
          </w:p>
        </w:tc>
        <w:tc>
          <w:tcPr>
            <w:tcW w:w="864" w:type="dxa"/>
          </w:tcPr>
          <w:p w14:paraId="6375C8DA" w14:textId="77777777" w:rsidR="00E63113" w:rsidRDefault="00E63113">
            <w:r>
              <w:t>Jinnah Hospital, Lahore</w:t>
            </w:r>
          </w:p>
        </w:tc>
        <w:tc>
          <w:tcPr>
            <w:tcW w:w="719" w:type="dxa"/>
          </w:tcPr>
          <w:p w14:paraId="38A7314E" w14:textId="77777777" w:rsidR="00E63113" w:rsidRDefault="00E63113">
            <w:r>
              <w:t>Punjab</w:t>
            </w:r>
          </w:p>
        </w:tc>
      </w:tr>
      <w:tr w:rsidR="00E63113" w14:paraId="1C5412B9" w14:textId="77777777" w:rsidTr="00E63113">
        <w:tc>
          <w:tcPr>
            <w:tcW w:w="383" w:type="dxa"/>
          </w:tcPr>
          <w:p w14:paraId="11BB21B6" w14:textId="77777777" w:rsidR="00E63113" w:rsidRDefault="00E63113">
            <w:r>
              <w:t>245</w:t>
            </w:r>
          </w:p>
        </w:tc>
        <w:tc>
          <w:tcPr>
            <w:tcW w:w="631" w:type="dxa"/>
          </w:tcPr>
          <w:p w14:paraId="21409536" w14:textId="77777777" w:rsidR="00E63113" w:rsidRDefault="00E63113">
            <w:r>
              <w:t>18229</w:t>
            </w:r>
          </w:p>
        </w:tc>
        <w:tc>
          <w:tcPr>
            <w:tcW w:w="878" w:type="dxa"/>
          </w:tcPr>
          <w:p w14:paraId="45A908F1" w14:textId="77777777" w:rsidR="00E63113" w:rsidRDefault="00E63113">
            <w:r>
              <w:t>Abdul Haseeb Butt</w:t>
            </w:r>
          </w:p>
        </w:tc>
        <w:tc>
          <w:tcPr>
            <w:tcW w:w="828" w:type="dxa"/>
          </w:tcPr>
          <w:p w14:paraId="00C8D49B" w14:textId="77777777" w:rsidR="00E63113" w:rsidRDefault="00E63113">
            <w:r>
              <w:t>90873-P</w:t>
            </w:r>
          </w:p>
        </w:tc>
        <w:tc>
          <w:tcPr>
            <w:tcW w:w="790" w:type="dxa"/>
          </w:tcPr>
          <w:p w14:paraId="3390E3A0" w14:textId="77777777" w:rsidR="00E63113" w:rsidRDefault="00E63113">
            <w:r>
              <w:t>Faheem Ahmad</w:t>
            </w:r>
          </w:p>
        </w:tc>
        <w:tc>
          <w:tcPr>
            <w:tcW w:w="683" w:type="dxa"/>
          </w:tcPr>
          <w:p w14:paraId="58793622" w14:textId="77777777" w:rsidR="00E63113" w:rsidRDefault="00E63113">
            <w:r>
              <w:t>66.384167</w:t>
            </w:r>
          </w:p>
        </w:tc>
        <w:tc>
          <w:tcPr>
            <w:tcW w:w="685" w:type="dxa"/>
          </w:tcPr>
          <w:p w14:paraId="3D1EA6DB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5BF40250" w14:textId="77777777" w:rsidR="00E63113" w:rsidRDefault="00E63113">
            <w:r>
              <w:t>Orthopedic Surgery</w:t>
            </w:r>
          </w:p>
        </w:tc>
        <w:tc>
          <w:tcPr>
            <w:tcW w:w="864" w:type="dxa"/>
          </w:tcPr>
          <w:p w14:paraId="3B09A056" w14:textId="77777777" w:rsidR="00E63113" w:rsidRDefault="00E63113">
            <w:r>
              <w:t>Lahore General Hospital, Lahore</w:t>
            </w:r>
          </w:p>
        </w:tc>
        <w:tc>
          <w:tcPr>
            <w:tcW w:w="719" w:type="dxa"/>
          </w:tcPr>
          <w:p w14:paraId="7B58E4F2" w14:textId="77777777" w:rsidR="00E63113" w:rsidRDefault="00E63113">
            <w:r>
              <w:t>Punjab</w:t>
            </w:r>
          </w:p>
        </w:tc>
      </w:tr>
      <w:tr w:rsidR="00E63113" w14:paraId="3068ED72" w14:textId="77777777" w:rsidTr="00E63113">
        <w:tc>
          <w:tcPr>
            <w:tcW w:w="383" w:type="dxa"/>
          </w:tcPr>
          <w:p w14:paraId="605F11F4" w14:textId="77777777" w:rsidR="00E63113" w:rsidRDefault="00E63113">
            <w:r>
              <w:t>246</w:t>
            </w:r>
          </w:p>
        </w:tc>
        <w:tc>
          <w:tcPr>
            <w:tcW w:w="631" w:type="dxa"/>
          </w:tcPr>
          <w:p w14:paraId="052E56E3" w14:textId="77777777" w:rsidR="00E63113" w:rsidRDefault="00E63113">
            <w:r>
              <w:t>18350</w:t>
            </w:r>
          </w:p>
        </w:tc>
        <w:tc>
          <w:tcPr>
            <w:tcW w:w="878" w:type="dxa"/>
          </w:tcPr>
          <w:p w14:paraId="5DC7FAF6" w14:textId="77777777" w:rsidR="00E63113" w:rsidRDefault="00E63113">
            <w:r>
              <w:t>Saad Ahmad</w:t>
            </w:r>
          </w:p>
        </w:tc>
        <w:tc>
          <w:tcPr>
            <w:tcW w:w="828" w:type="dxa"/>
          </w:tcPr>
          <w:p w14:paraId="5BF3878E" w14:textId="77777777" w:rsidR="00E63113" w:rsidRDefault="00E63113">
            <w:r>
              <w:t>94640-P</w:t>
            </w:r>
          </w:p>
        </w:tc>
        <w:tc>
          <w:tcPr>
            <w:tcW w:w="790" w:type="dxa"/>
          </w:tcPr>
          <w:p w14:paraId="28A44AC6" w14:textId="77777777" w:rsidR="00E63113" w:rsidRDefault="00E63113">
            <w:r>
              <w:t>Zaheer Ahmad</w:t>
            </w:r>
          </w:p>
        </w:tc>
        <w:tc>
          <w:tcPr>
            <w:tcW w:w="683" w:type="dxa"/>
          </w:tcPr>
          <w:p w14:paraId="41D54EE5" w14:textId="77777777" w:rsidR="00E63113" w:rsidRDefault="00E63113">
            <w:r>
              <w:t>60.78</w:t>
            </w:r>
          </w:p>
        </w:tc>
        <w:tc>
          <w:tcPr>
            <w:tcW w:w="685" w:type="dxa"/>
          </w:tcPr>
          <w:p w14:paraId="2F406D2D" w14:textId="77777777" w:rsidR="00E63113" w:rsidRDefault="00E63113">
            <w:r>
              <w:t>3</w:t>
            </w:r>
          </w:p>
        </w:tc>
        <w:tc>
          <w:tcPr>
            <w:tcW w:w="1115" w:type="dxa"/>
          </w:tcPr>
          <w:p w14:paraId="55A923D9" w14:textId="77777777" w:rsidR="00E63113" w:rsidRDefault="00E63113">
            <w:r>
              <w:t>Orthopedic Surgery</w:t>
            </w:r>
          </w:p>
        </w:tc>
        <w:tc>
          <w:tcPr>
            <w:tcW w:w="864" w:type="dxa"/>
          </w:tcPr>
          <w:p w14:paraId="54D12721" w14:textId="77777777" w:rsidR="00E63113" w:rsidRDefault="00E63113">
            <w:r>
              <w:t>Lahore General Hospital, Lahore</w:t>
            </w:r>
          </w:p>
        </w:tc>
        <w:tc>
          <w:tcPr>
            <w:tcW w:w="719" w:type="dxa"/>
          </w:tcPr>
          <w:p w14:paraId="76D6FB05" w14:textId="77777777" w:rsidR="00E63113" w:rsidRDefault="00E63113">
            <w:r>
              <w:t>Punjab</w:t>
            </w:r>
          </w:p>
        </w:tc>
      </w:tr>
      <w:tr w:rsidR="00E63113" w14:paraId="5BC1B1F0" w14:textId="77777777" w:rsidTr="00E63113">
        <w:tc>
          <w:tcPr>
            <w:tcW w:w="383" w:type="dxa"/>
          </w:tcPr>
          <w:p w14:paraId="446A075B" w14:textId="77777777" w:rsidR="00E63113" w:rsidRDefault="00E63113">
            <w:r>
              <w:t>247</w:t>
            </w:r>
          </w:p>
        </w:tc>
        <w:tc>
          <w:tcPr>
            <w:tcW w:w="631" w:type="dxa"/>
          </w:tcPr>
          <w:p w14:paraId="154D1A57" w14:textId="77777777" w:rsidR="00E63113" w:rsidRDefault="00E63113">
            <w:r>
              <w:t>18431</w:t>
            </w:r>
          </w:p>
        </w:tc>
        <w:tc>
          <w:tcPr>
            <w:tcW w:w="878" w:type="dxa"/>
          </w:tcPr>
          <w:p w14:paraId="49F8324E" w14:textId="77777777" w:rsidR="00E63113" w:rsidRDefault="00E63113">
            <w:r>
              <w:t>Zeeshan Ahmad Siddique</w:t>
            </w:r>
          </w:p>
        </w:tc>
        <w:tc>
          <w:tcPr>
            <w:tcW w:w="828" w:type="dxa"/>
          </w:tcPr>
          <w:p w14:paraId="51AEA4BD" w14:textId="77777777" w:rsidR="00E63113" w:rsidRDefault="00E63113">
            <w:r>
              <w:t>103713-P</w:t>
            </w:r>
          </w:p>
        </w:tc>
        <w:tc>
          <w:tcPr>
            <w:tcW w:w="790" w:type="dxa"/>
          </w:tcPr>
          <w:p w14:paraId="33F2CEA9" w14:textId="77777777" w:rsidR="00E63113" w:rsidRDefault="00E63113">
            <w:r>
              <w:t>muhammad siddique</w:t>
            </w:r>
          </w:p>
        </w:tc>
        <w:tc>
          <w:tcPr>
            <w:tcW w:w="683" w:type="dxa"/>
          </w:tcPr>
          <w:p w14:paraId="04EF07BC" w14:textId="77777777" w:rsidR="00E63113" w:rsidRDefault="00E63113">
            <w:r>
              <w:t>62.463333</w:t>
            </w:r>
          </w:p>
        </w:tc>
        <w:tc>
          <w:tcPr>
            <w:tcW w:w="685" w:type="dxa"/>
          </w:tcPr>
          <w:p w14:paraId="61085EB5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1926346D" w14:textId="77777777" w:rsidR="00E63113" w:rsidRDefault="00E63113">
            <w:r>
              <w:t>Orthopedic Surgery</w:t>
            </w:r>
          </w:p>
        </w:tc>
        <w:tc>
          <w:tcPr>
            <w:tcW w:w="864" w:type="dxa"/>
          </w:tcPr>
          <w:p w14:paraId="69B5F7F0" w14:textId="77777777" w:rsidR="00E63113" w:rsidRDefault="00E63113">
            <w:r>
              <w:t>Mayo Hospital, Lahore</w:t>
            </w:r>
          </w:p>
        </w:tc>
        <w:tc>
          <w:tcPr>
            <w:tcW w:w="719" w:type="dxa"/>
          </w:tcPr>
          <w:p w14:paraId="04F590D3" w14:textId="77777777" w:rsidR="00E63113" w:rsidRDefault="00E63113">
            <w:r>
              <w:t>Punjab</w:t>
            </w:r>
          </w:p>
        </w:tc>
      </w:tr>
      <w:tr w:rsidR="00E63113" w14:paraId="386FCAB3" w14:textId="77777777" w:rsidTr="00E63113">
        <w:tc>
          <w:tcPr>
            <w:tcW w:w="383" w:type="dxa"/>
          </w:tcPr>
          <w:p w14:paraId="30D42260" w14:textId="77777777" w:rsidR="00E63113" w:rsidRDefault="00E63113">
            <w:r>
              <w:t>248</w:t>
            </w:r>
          </w:p>
        </w:tc>
        <w:tc>
          <w:tcPr>
            <w:tcW w:w="631" w:type="dxa"/>
          </w:tcPr>
          <w:p w14:paraId="42666ED1" w14:textId="77777777" w:rsidR="00E63113" w:rsidRDefault="00E63113">
            <w:r>
              <w:t>17637</w:t>
            </w:r>
          </w:p>
        </w:tc>
        <w:tc>
          <w:tcPr>
            <w:tcW w:w="878" w:type="dxa"/>
          </w:tcPr>
          <w:p w14:paraId="6EB60E0E" w14:textId="77777777" w:rsidR="00E63113" w:rsidRDefault="00E63113">
            <w:r>
              <w:t>Amir Abbas</w:t>
            </w:r>
          </w:p>
        </w:tc>
        <w:tc>
          <w:tcPr>
            <w:tcW w:w="828" w:type="dxa"/>
          </w:tcPr>
          <w:p w14:paraId="59462FE3" w14:textId="77777777" w:rsidR="00E63113" w:rsidRDefault="00E63113">
            <w:r>
              <w:t>94502-P</w:t>
            </w:r>
          </w:p>
        </w:tc>
        <w:tc>
          <w:tcPr>
            <w:tcW w:w="790" w:type="dxa"/>
          </w:tcPr>
          <w:p w14:paraId="74A7FA98" w14:textId="77777777" w:rsidR="00E63113" w:rsidRDefault="00E63113">
            <w:r>
              <w:t>Ghulam Abbas</w:t>
            </w:r>
          </w:p>
        </w:tc>
        <w:tc>
          <w:tcPr>
            <w:tcW w:w="683" w:type="dxa"/>
          </w:tcPr>
          <w:p w14:paraId="6B457EF8" w14:textId="77777777" w:rsidR="00E63113" w:rsidRDefault="00E63113">
            <w:r>
              <w:t>62.198333</w:t>
            </w:r>
          </w:p>
        </w:tc>
        <w:tc>
          <w:tcPr>
            <w:tcW w:w="685" w:type="dxa"/>
          </w:tcPr>
          <w:p w14:paraId="6424E3B5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76407B14" w14:textId="77777777" w:rsidR="00E63113" w:rsidRDefault="00E63113">
            <w:r>
              <w:t>Orthopedic Surgery</w:t>
            </w:r>
          </w:p>
        </w:tc>
        <w:tc>
          <w:tcPr>
            <w:tcW w:w="864" w:type="dxa"/>
          </w:tcPr>
          <w:p w14:paraId="22BEB6C9" w14:textId="77777777" w:rsidR="00E63113" w:rsidRDefault="00E63113">
            <w:r>
              <w:t>Mayo Hospital, Lahore</w:t>
            </w:r>
          </w:p>
        </w:tc>
        <w:tc>
          <w:tcPr>
            <w:tcW w:w="719" w:type="dxa"/>
          </w:tcPr>
          <w:p w14:paraId="09771510" w14:textId="77777777" w:rsidR="00E63113" w:rsidRDefault="00E63113">
            <w:r>
              <w:t>Punjab</w:t>
            </w:r>
          </w:p>
        </w:tc>
      </w:tr>
      <w:tr w:rsidR="00E63113" w14:paraId="2B896276" w14:textId="77777777" w:rsidTr="00E63113">
        <w:tc>
          <w:tcPr>
            <w:tcW w:w="383" w:type="dxa"/>
          </w:tcPr>
          <w:p w14:paraId="33BFFE3C" w14:textId="77777777" w:rsidR="00E63113" w:rsidRDefault="00E63113">
            <w:r>
              <w:t>249</w:t>
            </w:r>
          </w:p>
        </w:tc>
        <w:tc>
          <w:tcPr>
            <w:tcW w:w="631" w:type="dxa"/>
          </w:tcPr>
          <w:p w14:paraId="01610007" w14:textId="77777777" w:rsidR="00E63113" w:rsidRDefault="00E63113">
            <w:r>
              <w:t>6475</w:t>
            </w:r>
          </w:p>
        </w:tc>
        <w:tc>
          <w:tcPr>
            <w:tcW w:w="878" w:type="dxa"/>
          </w:tcPr>
          <w:p w14:paraId="014ABB4D" w14:textId="77777777" w:rsidR="00E63113" w:rsidRDefault="00E63113">
            <w:r>
              <w:t>Muhammad Nouman</w:t>
            </w:r>
          </w:p>
        </w:tc>
        <w:tc>
          <w:tcPr>
            <w:tcW w:w="828" w:type="dxa"/>
          </w:tcPr>
          <w:p w14:paraId="2B0039A3" w14:textId="77777777" w:rsidR="00E63113" w:rsidRDefault="00E63113">
            <w:r>
              <w:t>107052-P</w:t>
            </w:r>
          </w:p>
        </w:tc>
        <w:tc>
          <w:tcPr>
            <w:tcW w:w="790" w:type="dxa"/>
          </w:tcPr>
          <w:p w14:paraId="42AFFE30" w14:textId="77777777" w:rsidR="00E63113" w:rsidRDefault="00E63113">
            <w:r>
              <w:t>Ehsan ul Haque</w:t>
            </w:r>
          </w:p>
        </w:tc>
        <w:tc>
          <w:tcPr>
            <w:tcW w:w="683" w:type="dxa"/>
          </w:tcPr>
          <w:p w14:paraId="74B74C11" w14:textId="77777777" w:rsidR="00E63113" w:rsidRDefault="00E63113">
            <w:r>
              <w:t>61.650833</w:t>
            </w:r>
          </w:p>
        </w:tc>
        <w:tc>
          <w:tcPr>
            <w:tcW w:w="685" w:type="dxa"/>
          </w:tcPr>
          <w:p w14:paraId="36EE1B6B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679E996E" w14:textId="77777777" w:rsidR="00E63113" w:rsidRDefault="00E63113">
            <w:r>
              <w:t>Orthopedic Surgery</w:t>
            </w:r>
          </w:p>
        </w:tc>
        <w:tc>
          <w:tcPr>
            <w:tcW w:w="864" w:type="dxa"/>
          </w:tcPr>
          <w:p w14:paraId="4A710EB1" w14:textId="77777777" w:rsidR="00E63113" w:rsidRDefault="00E63113">
            <w:r>
              <w:t>Mayo Hospital, Lahore</w:t>
            </w:r>
          </w:p>
        </w:tc>
        <w:tc>
          <w:tcPr>
            <w:tcW w:w="719" w:type="dxa"/>
          </w:tcPr>
          <w:p w14:paraId="6E4D6E32" w14:textId="77777777" w:rsidR="00E63113" w:rsidRDefault="00E63113">
            <w:r>
              <w:t>Punjab</w:t>
            </w:r>
          </w:p>
        </w:tc>
      </w:tr>
      <w:tr w:rsidR="00E63113" w14:paraId="30D9081D" w14:textId="77777777" w:rsidTr="00E63113">
        <w:tc>
          <w:tcPr>
            <w:tcW w:w="383" w:type="dxa"/>
          </w:tcPr>
          <w:p w14:paraId="50930ABA" w14:textId="77777777" w:rsidR="00E63113" w:rsidRDefault="00E63113">
            <w:r>
              <w:t>250</w:t>
            </w:r>
          </w:p>
        </w:tc>
        <w:tc>
          <w:tcPr>
            <w:tcW w:w="631" w:type="dxa"/>
          </w:tcPr>
          <w:p w14:paraId="7B7D4163" w14:textId="77777777" w:rsidR="00E63113" w:rsidRDefault="00E63113">
            <w:r>
              <w:t>18722</w:t>
            </w:r>
          </w:p>
        </w:tc>
        <w:tc>
          <w:tcPr>
            <w:tcW w:w="878" w:type="dxa"/>
          </w:tcPr>
          <w:p w14:paraId="0F426083" w14:textId="77777777" w:rsidR="00E63113" w:rsidRDefault="00E63113">
            <w:r>
              <w:t>Muhammad Asif</w:t>
            </w:r>
          </w:p>
        </w:tc>
        <w:tc>
          <w:tcPr>
            <w:tcW w:w="828" w:type="dxa"/>
          </w:tcPr>
          <w:p w14:paraId="007D4AA6" w14:textId="77777777" w:rsidR="00E63113" w:rsidRDefault="00E63113">
            <w:r>
              <w:t>99839-P</w:t>
            </w:r>
          </w:p>
        </w:tc>
        <w:tc>
          <w:tcPr>
            <w:tcW w:w="790" w:type="dxa"/>
          </w:tcPr>
          <w:p w14:paraId="61A5799A" w14:textId="77777777" w:rsidR="00E63113" w:rsidRDefault="00E63113">
            <w:r>
              <w:t>Muzaffar Abbas</w:t>
            </w:r>
          </w:p>
        </w:tc>
        <w:tc>
          <w:tcPr>
            <w:tcW w:w="683" w:type="dxa"/>
          </w:tcPr>
          <w:p w14:paraId="2436E4BC" w14:textId="77777777" w:rsidR="00E63113" w:rsidRDefault="00E63113">
            <w:r>
              <w:t>68.45</w:t>
            </w:r>
          </w:p>
        </w:tc>
        <w:tc>
          <w:tcPr>
            <w:tcW w:w="685" w:type="dxa"/>
          </w:tcPr>
          <w:p w14:paraId="68F1D2CA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20308F10" w14:textId="77777777" w:rsidR="00E63113" w:rsidRDefault="00E63113">
            <w:r>
              <w:t>Orthopedic Surgery</w:t>
            </w:r>
          </w:p>
        </w:tc>
        <w:tc>
          <w:tcPr>
            <w:tcW w:w="864" w:type="dxa"/>
          </w:tcPr>
          <w:p w14:paraId="01ED2013" w14:textId="77777777" w:rsidR="00E63113" w:rsidRDefault="00E63113">
            <w:r>
              <w:t>Nishtar Hospital, Multan</w:t>
            </w:r>
          </w:p>
        </w:tc>
        <w:tc>
          <w:tcPr>
            <w:tcW w:w="719" w:type="dxa"/>
          </w:tcPr>
          <w:p w14:paraId="00F4226B" w14:textId="77777777" w:rsidR="00E63113" w:rsidRDefault="00E63113">
            <w:r>
              <w:t>Punjab</w:t>
            </w:r>
          </w:p>
        </w:tc>
      </w:tr>
      <w:tr w:rsidR="00E63113" w14:paraId="3338EE77" w14:textId="77777777" w:rsidTr="00E63113">
        <w:tc>
          <w:tcPr>
            <w:tcW w:w="383" w:type="dxa"/>
          </w:tcPr>
          <w:p w14:paraId="11191593" w14:textId="77777777" w:rsidR="00E63113" w:rsidRDefault="00E63113">
            <w:r>
              <w:t>251</w:t>
            </w:r>
          </w:p>
        </w:tc>
        <w:tc>
          <w:tcPr>
            <w:tcW w:w="631" w:type="dxa"/>
          </w:tcPr>
          <w:p w14:paraId="5FEF2BDF" w14:textId="77777777" w:rsidR="00E63113" w:rsidRDefault="00E63113">
            <w:r>
              <w:t>18497</w:t>
            </w:r>
          </w:p>
        </w:tc>
        <w:tc>
          <w:tcPr>
            <w:tcW w:w="878" w:type="dxa"/>
          </w:tcPr>
          <w:p w14:paraId="7572E618" w14:textId="77777777" w:rsidR="00E63113" w:rsidRDefault="00E63113">
            <w:r>
              <w:t>Shafiq Salik</w:t>
            </w:r>
          </w:p>
        </w:tc>
        <w:tc>
          <w:tcPr>
            <w:tcW w:w="828" w:type="dxa"/>
          </w:tcPr>
          <w:p w14:paraId="53F22FFD" w14:textId="77777777" w:rsidR="00E63113" w:rsidRDefault="00E63113">
            <w:r>
              <w:t>87722-p</w:t>
            </w:r>
          </w:p>
        </w:tc>
        <w:tc>
          <w:tcPr>
            <w:tcW w:w="790" w:type="dxa"/>
          </w:tcPr>
          <w:p w14:paraId="0D27CDC3" w14:textId="77777777" w:rsidR="00E63113" w:rsidRDefault="00E63113">
            <w:r>
              <w:t>Muhammad Rafiq rubbani</w:t>
            </w:r>
          </w:p>
        </w:tc>
        <w:tc>
          <w:tcPr>
            <w:tcW w:w="683" w:type="dxa"/>
          </w:tcPr>
          <w:p w14:paraId="4B0D64F1" w14:textId="77777777" w:rsidR="00E63113" w:rsidRDefault="00E63113">
            <w:r>
              <w:t>58.2175</w:t>
            </w:r>
          </w:p>
        </w:tc>
        <w:tc>
          <w:tcPr>
            <w:tcW w:w="685" w:type="dxa"/>
          </w:tcPr>
          <w:p w14:paraId="5BE646BE" w14:textId="77777777" w:rsidR="00E63113" w:rsidRDefault="00E63113">
            <w:r>
              <w:t>2</w:t>
            </w:r>
          </w:p>
        </w:tc>
        <w:tc>
          <w:tcPr>
            <w:tcW w:w="1115" w:type="dxa"/>
          </w:tcPr>
          <w:p w14:paraId="2C34D505" w14:textId="77777777" w:rsidR="00E63113" w:rsidRDefault="00E63113">
            <w:r>
              <w:t>Orthopedic Surgery</w:t>
            </w:r>
          </w:p>
        </w:tc>
        <w:tc>
          <w:tcPr>
            <w:tcW w:w="864" w:type="dxa"/>
          </w:tcPr>
          <w:p w14:paraId="01DCED2C" w14:textId="77777777" w:rsidR="00E63113" w:rsidRDefault="00E63113">
            <w:r>
              <w:t>Nishtar Hospital, Multan</w:t>
            </w:r>
          </w:p>
        </w:tc>
        <w:tc>
          <w:tcPr>
            <w:tcW w:w="719" w:type="dxa"/>
          </w:tcPr>
          <w:p w14:paraId="138367FC" w14:textId="77777777" w:rsidR="00E63113" w:rsidRDefault="00E63113">
            <w:r>
              <w:t>Punjab</w:t>
            </w:r>
          </w:p>
        </w:tc>
      </w:tr>
      <w:tr w:rsidR="00E63113" w14:paraId="1887C595" w14:textId="77777777" w:rsidTr="00E63113">
        <w:tc>
          <w:tcPr>
            <w:tcW w:w="383" w:type="dxa"/>
          </w:tcPr>
          <w:p w14:paraId="2A211363" w14:textId="77777777" w:rsidR="00E63113" w:rsidRDefault="00E63113">
            <w:r>
              <w:t>252</w:t>
            </w:r>
          </w:p>
        </w:tc>
        <w:tc>
          <w:tcPr>
            <w:tcW w:w="631" w:type="dxa"/>
          </w:tcPr>
          <w:p w14:paraId="1A474550" w14:textId="77777777" w:rsidR="00E63113" w:rsidRDefault="00E63113">
            <w:r>
              <w:t>6900</w:t>
            </w:r>
          </w:p>
        </w:tc>
        <w:tc>
          <w:tcPr>
            <w:tcW w:w="878" w:type="dxa"/>
          </w:tcPr>
          <w:p w14:paraId="3B3AD0C0" w14:textId="77777777" w:rsidR="00E63113" w:rsidRDefault="00E63113">
            <w:r>
              <w:t>Sakhi Rahman</w:t>
            </w:r>
          </w:p>
        </w:tc>
        <w:tc>
          <w:tcPr>
            <w:tcW w:w="828" w:type="dxa"/>
          </w:tcPr>
          <w:p w14:paraId="5A67228D" w14:textId="77777777" w:rsidR="00E63113" w:rsidRDefault="00E63113">
            <w:r>
              <w:t>R06533</w:t>
            </w:r>
          </w:p>
        </w:tc>
        <w:tc>
          <w:tcPr>
            <w:tcW w:w="790" w:type="dxa"/>
          </w:tcPr>
          <w:p w14:paraId="41A55C08" w14:textId="77777777" w:rsidR="00E63113" w:rsidRDefault="00E63113">
            <w:r>
              <w:t>Fazal Rahman</w:t>
            </w:r>
          </w:p>
        </w:tc>
        <w:tc>
          <w:tcPr>
            <w:tcW w:w="683" w:type="dxa"/>
          </w:tcPr>
          <w:p w14:paraId="7FC86C74" w14:textId="77777777" w:rsidR="00E63113" w:rsidRDefault="00E63113">
            <w:r>
              <w:t>47.448696</w:t>
            </w:r>
          </w:p>
        </w:tc>
        <w:tc>
          <w:tcPr>
            <w:tcW w:w="685" w:type="dxa"/>
          </w:tcPr>
          <w:p w14:paraId="46F59E45" w14:textId="77777777" w:rsidR="00E63113" w:rsidRDefault="00E63113">
            <w:r>
              <w:t>2</w:t>
            </w:r>
          </w:p>
        </w:tc>
        <w:tc>
          <w:tcPr>
            <w:tcW w:w="1115" w:type="dxa"/>
          </w:tcPr>
          <w:p w14:paraId="57C587EB" w14:textId="77777777" w:rsidR="00E63113" w:rsidRDefault="00E63113">
            <w:r>
              <w:t>Orthopedic Surgery</w:t>
            </w:r>
          </w:p>
        </w:tc>
        <w:tc>
          <w:tcPr>
            <w:tcW w:w="864" w:type="dxa"/>
          </w:tcPr>
          <w:p w14:paraId="4FFC2DD1" w14:textId="77777777" w:rsidR="00E63113" w:rsidRDefault="00E63113">
            <w:r>
              <w:t>Nishtar Hospital, Multan</w:t>
            </w:r>
          </w:p>
        </w:tc>
        <w:tc>
          <w:tcPr>
            <w:tcW w:w="719" w:type="dxa"/>
          </w:tcPr>
          <w:p w14:paraId="187696E6" w14:textId="77777777" w:rsidR="00E63113" w:rsidRDefault="00E63113">
            <w:r>
              <w:t>Foriegn</w:t>
            </w:r>
          </w:p>
        </w:tc>
      </w:tr>
      <w:tr w:rsidR="00E63113" w14:paraId="29094E2E" w14:textId="77777777" w:rsidTr="00E63113">
        <w:tc>
          <w:tcPr>
            <w:tcW w:w="383" w:type="dxa"/>
          </w:tcPr>
          <w:p w14:paraId="2BB3984E" w14:textId="77777777" w:rsidR="00E63113" w:rsidRDefault="00E63113">
            <w:r>
              <w:t>253</w:t>
            </w:r>
          </w:p>
        </w:tc>
        <w:tc>
          <w:tcPr>
            <w:tcW w:w="631" w:type="dxa"/>
          </w:tcPr>
          <w:p w14:paraId="5EB6E4C3" w14:textId="77777777" w:rsidR="00E63113" w:rsidRDefault="00E63113">
            <w:r>
              <w:t>17718</w:t>
            </w:r>
          </w:p>
        </w:tc>
        <w:tc>
          <w:tcPr>
            <w:tcW w:w="878" w:type="dxa"/>
          </w:tcPr>
          <w:p w14:paraId="297304F4" w14:textId="77777777" w:rsidR="00E63113" w:rsidRDefault="00E63113">
            <w:r>
              <w:t>Waqas Ali</w:t>
            </w:r>
          </w:p>
        </w:tc>
        <w:tc>
          <w:tcPr>
            <w:tcW w:w="828" w:type="dxa"/>
          </w:tcPr>
          <w:p w14:paraId="3C91BEA3" w14:textId="77777777" w:rsidR="00E63113" w:rsidRDefault="00E63113">
            <w:r>
              <w:t>111910-P</w:t>
            </w:r>
          </w:p>
        </w:tc>
        <w:tc>
          <w:tcPr>
            <w:tcW w:w="790" w:type="dxa"/>
          </w:tcPr>
          <w:p w14:paraId="3E4B3D52" w14:textId="77777777" w:rsidR="00E63113" w:rsidRDefault="00E63113">
            <w:r>
              <w:t>Sajjad Hussain</w:t>
            </w:r>
          </w:p>
        </w:tc>
        <w:tc>
          <w:tcPr>
            <w:tcW w:w="683" w:type="dxa"/>
          </w:tcPr>
          <w:p w14:paraId="677C3EEA" w14:textId="77777777" w:rsidR="00E63113" w:rsidRDefault="00E63113">
            <w:r>
              <w:t>54.208333</w:t>
            </w:r>
          </w:p>
        </w:tc>
        <w:tc>
          <w:tcPr>
            <w:tcW w:w="685" w:type="dxa"/>
          </w:tcPr>
          <w:p w14:paraId="248685D4" w14:textId="77777777" w:rsidR="00E63113" w:rsidRDefault="00E63113">
            <w:r>
              <w:t>2</w:t>
            </w:r>
          </w:p>
        </w:tc>
        <w:tc>
          <w:tcPr>
            <w:tcW w:w="1115" w:type="dxa"/>
          </w:tcPr>
          <w:p w14:paraId="57C8E24B" w14:textId="77777777" w:rsidR="00E63113" w:rsidRDefault="00E63113">
            <w:r>
              <w:t>Orthopedic Surgery</w:t>
            </w:r>
          </w:p>
        </w:tc>
        <w:tc>
          <w:tcPr>
            <w:tcW w:w="864" w:type="dxa"/>
          </w:tcPr>
          <w:p w14:paraId="509E2DA3" w14:textId="77777777" w:rsidR="00E63113" w:rsidRDefault="00E63113">
            <w:r>
              <w:t>Sahiwal Teaching Hospital, Sahiwal</w:t>
            </w:r>
          </w:p>
        </w:tc>
        <w:tc>
          <w:tcPr>
            <w:tcW w:w="719" w:type="dxa"/>
          </w:tcPr>
          <w:p w14:paraId="5F49B09D" w14:textId="77777777" w:rsidR="00E63113" w:rsidRDefault="00E63113">
            <w:r>
              <w:t>Punjab</w:t>
            </w:r>
          </w:p>
        </w:tc>
      </w:tr>
      <w:tr w:rsidR="00E63113" w14:paraId="51D2ACBB" w14:textId="77777777" w:rsidTr="00E63113">
        <w:tc>
          <w:tcPr>
            <w:tcW w:w="383" w:type="dxa"/>
          </w:tcPr>
          <w:p w14:paraId="6508F7B3" w14:textId="77777777" w:rsidR="00E63113" w:rsidRDefault="00E63113">
            <w:r>
              <w:t>254</w:t>
            </w:r>
          </w:p>
        </w:tc>
        <w:tc>
          <w:tcPr>
            <w:tcW w:w="631" w:type="dxa"/>
          </w:tcPr>
          <w:p w14:paraId="5C3EEBBF" w14:textId="77777777" w:rsidR="00E63113" w:rsidRDefault="00E63113">
            <w:r>
              <w:t>18302</w:t>
            </w:r>
          </w:p>
        </w:tc>
        <w:tc>
          <w:tcPr>
            <w:tcW w:w="878" w:type="dxa"/>
          </w:tcPr>
          <w:p w14:paraId="74E6E8B5" w14:textId="77777777" w:rsidR="00E63113" w:rsidRDefault="00E63113">
            <w:r>
              <w:t>Dr Sami Ullah</w:t>
            </w:r>
          </w:p>
        </w:tc>
        <w:tc>
          <w:tcPr>
            <w:tcW w:w="828" w:type="dxa"/>
          </w:tcPr>
          <w:p w14:paraId="597A5E4A" w14:textId="77777777" w:rsidR="00E63113" w:rsidRDefault="00E63113">
            <w:r>
              <w:t>100963-P</w:t>
            </w:r>
          </w:p>
        </w:tc>
        <w:tc>
          <w:tcPr>
            <w:tcW w:w="790" w:type="dxa"/>
          </w:tcPr>
          <w:p w14:paraId="46802482" w14:textId="77777777" w:rsidR="00E63113" w:rsidRDefault="00E63113">
            <w:r>
              <w:t>ATTA MUHAMMAD</w:t>
            </w:r>
          </w:p>
        </w:tc>
        <w:tc>
          <w:tcPr>
            <w:tcW w:w="683" w:type="dxa"/>
          </w:tcPr>
          <w:p w14:paraId="3D057115" w14:textId="77777777" w:rsidR="00E63113" w:rsidRDefault="00E63113">
            <w:r>
              <w:t>60.62093</w:t>
            </w:r>
          </w:p>
        </w:tc>
        <w:tc>
          <w:tcPr>
            <w:tcW w:w="685" w:type="dxa"/>
          </w:tcPr>
          <w:p w14:paraId="14D01503" w14:textId="77777777" w:rsidR="00E63113" w:rsidRDefault="00E63113">
            <w:r>
              <w:t>3</w:t>
            </w:r>
          </w:p>
        </w:tc>
        <w:tc>
          <w:tcPr>
            <w:tcW w:w="1115" w:type="dxa"/>
          </w:tcPr>
          <w:p w14:paraId="0DC2DA87" w14:textId="77777777" w:rsidR="00E63113" w:rsidRDefault="00E63113">
            <w:r>
              <w:t>Orthopedic Surgery</w:t>
            </w:r>
          </w:p>
        </w:tc>
        <w:tc>
          <w:tcPr>
            <w:tcW w:w="864" w:type="dxa"/>
          </w:tcPr>
          <w:p w14:paraId="074616A2" w14:textId="77777777" w:rsidR="00E63113" w:rsidRDefault="00E63113">
            <w:r>
              <w:t>Services Hospital, Lahore</w:t>
            </w:r>
          </w:p>
        </w:tc>
        <w:tc>
          <w:tcPr>
            <w:tcW w:w="719" w:type="dxa"/>
          </w:tcPr>
          <w:p w14:paraId="26DEF110" w14:textId="77777777" w:rsidR="00E63113" w:rsidRDefault="00E63113">
            <w:r>
              <w:t>Punjab</w:t>
            </w:r>
          </w:p>
        </w:tc>
      </w:tr>
      <w:tr w:rsidR="00E63113" w14:paraId="1A46010B" w14:textId="77777777" w:rsidTr="00E63113">
        <w:tc>
          <w:tcPr>
            <w:tcW w:w="383" w:type="dxa"/>
          </w:tcPr>
          <w:p w14:paraId="1A396B6F" w14:textId="77777777" w:rsidR="00E63113" w:rsidRDefault="00E63113">
            <w:r>
              <w:t>255</w:t>
            </w:r>
          </w:p>
        </w:tc>
        <w:tc>
          <w:tcPr>
            <w:tcW w:w="631" w:type="dxa"/>
          </w:tcPr>
          <w:p w14:paraId="7224B977" w14:textId="77777777" w:rsidR="00E63113" w:rsidRDefault="00E63113">
            <w:r>
              <w:t>17686</w:t>
            </w:r>
          </w:p>
        </w:tc>
        <w:tc>
          <w:tcPr>
            <w:tcW w:w="878" w:type="dxa"/>
          </w:tcPr>
          <w:p w14:paraId="05EBF2C2" w14:textId="77777777" w:rsidR="00E63113" w:rsidRDefault="00E63113">
            <w:r>
              <w:t>Zahid Akhtar</w:t>
            </w:r>
          </w:p>
        </w:tc>
        <w:tc>
          <w:tcPr>
            <w:tcW w:w="828" w:type="dxa"/>
          </w:tcPr>
          <w:p w14:paraId="47CCBEF0" w14:textId="77777777" w:rsidR="00E63113" w:rsidRDefault="00E63113">
            <w:r>
              <w:t>100396-P</w:t>
            </w:r>
          </w:p>
        </w:tc>
        <w:tc>
          <w:tcPr>
            <w:tcW w:w="790" w:type="dxa"/>
          </w:tcPr>
          <w:p w14:paraId="14C5DB73" w14:textId="77777777" w:rsidR="00E63113" w:rsidRDefault="00E63113">
            <w:r>
              <w:t>muhammad akhtar</w:t>
            </w:r>
          </w:p>
        </w:tc>
        <w:tc>
          <w:tcPr>
            <w:tcW w:w="683" w:type="dxa"/>
          </w:tcPr>
          <w:p w14:paraId="05809197" w14:textId="77777777" w:rsidR="00E63113" w:rsidRDefault="00E63113">
            <w:r>
              <w:t>61.271915</w:t>
            </w:r>
          </w:p>
        </w:tc>
        <w:tc>
          <w:tcPr>
            <w:tcW w:w="685" w:type="dxa"/>
          </w:tcPr>
          <w:p w14:paraId="305DF3EC" w14:textId="77777777" w:rsidR="00E63113" w:rsidRDefault="00E63113">
            <w:r>
              <w:t>2</w:t>
            </w:r>
          </w:p>
        </w:tc>
        <w:tc>
          <w:tcPr>
            <w:tcW w:w="1115" w:type="dxa"/>
          </w:tcPr>
          <w:p w14:paraId="1F6362B4" w14:textId="77777777" w:rsidR="00E63113" w:rsidRDefault="00E63113">
            <w:r>
              <w:t>Orthopedic Surgery</w:t>
            </w:r>
          </w:p>
        </w:tc>
        <w:tc>
          <w:tcPr>
            <w:tcW w:w="864" w:type="dxa"/>
          </w:tcPr>
          <w:p w14:paraId="42CE4F2F" w14:textId="77777777" w:rsidR="00E63113" w:rsidRDefault="00E63113">
            <w:r>
              <w:t>Sir Ganga Ram Hospital, Lahore</w:t>
            </w:r>
          </w:p>
        </w:tc>
        <w:tc>
          <w:tcPr>
            <w:tcW w:w="719" w:type="dxa"/>
          </w:tcPr>
          <w:p w14:paraId="7FC095F6" w14:textId="77777777" w:rsidR="00E63113" w:rsidRDefault="00E63113">
            <w:r>
              <w:t>Punjab</w:t>
            </w:r>
          </w:p>
        </w:tc>
      </w:tr>
      <w:tr w:rsidR="00E63113" w14:paraId="165F0020" w14:textId="77777777" w:rsidTr="00E63113">
        <w:tc>
          <w:tcPr>
            <w:tcW w:w="383" w:type="dxa"/>
          </w:tcPr>
          <w:p w14:paraId="0AA2D472" w14:textId="77777777" w:rsidR="00E63113" w:rsidRDefault="00E63113">
            <w:r>
              <w:t>256</w:t>
            </w:r>
          </w:p>
        </w:tc>
        <w:tc>
          <w:tcPr>
            <w:tcW w:w="631" w:type="dxa"/>
          </w:tcPr>
          <w:p w14:paraId="05867A16" w14:textId="77777777" w:rsidR="00E63113" w:rsidRDefault="00E63113">
            <w:r>
              <w:t>16160</w:t>
            </w:r>
          </w:p>
        </w:tc>
        <w:tc>
          <w:tcPr>
            <w:tcW w:w="878" w:type="dxa"/>
          </w:tcPr>
          <w:p w14:paraId="1306499B" w14:textId="77777777" w:rsidR="00E63113" w:rsidRDefault="00E63113">
            <w:r>
              <w:t>Muhammad Danish Farooq</w:t>
            </w:r>
          </w:p>
        </w:tc>
        <w:tc>
          <w:tcPr>
            <w:tcW w:w="828" w:type="dxa"/>
          </w:tcPr>
          <w:p w14:paraId="734267D8" w14:textId="77777777" w:rsidR="00E63113" w:rsidRDefault="00E63113">
            <w:r>
              <w:t>112439-P</w:t>
            </w:r>
          </w:p>
        </w:tc>
        <w:tc>
          <w:tcPr>
            <w:tcW w:w="790" w:type="dxa"/>
          </w:tcPr>
          <w:p w14:paraId="5596AD92" w14:textId="77777777" w:rsidR="00E63113" w:rsidRDefault="00E63113">
            <w:r>
              <w:t>Farooq Ahmad</w:t>
            </w:r>
          </w:p>
        </w:tc>
        <w:tc>
          <w:tcPr>
            <w:tcW w:w="683" w:type="dxa"/>
          </w:tcPr>
          <w:p w14:paraId="108DADA8" w14:textId="77777777" w:rsidR="00E63113" w:rsidRDefault="00E63113">
            <w:r>
              <w:t>50.784167</w:t>
            </w:r>
          </w:p>
        </w:tc>
        <w:tc>
          <w:tcPr>
            <w:tcW w:w="685" w:type="dxa"/>
          </w:tcPr>
          <w:p w14:paraId="264BC3ED" w14:textId="77777777" w:rsidR="00E63113" w:rsidRDefault="00E63113">
            <w:r>
              <w:t>10</w:t>
            </w:r>
          </w:p>
        </w:tc>
        <w:tc>
          <w:tcPr>
            <w:tcW w:w="1115" w:type="dxa"/>
          </w:tcPr>
          <w:p w14:paraId="43A80FEC" w14:textId="77777777" w:rsidR="00E63113" w:rsidRDefault="00E63113">
            <w:r>
              <w:t>Orthopedic Surgery</w:t>
            </w:r>
          </w:p>
        </w:tc>
        <w:tc>
          <w:tcPr>
            <w:tcW w:w="864" w:type="dxa"/>
          </w:tcPr>
          <w:p w14:paraId="2177ACC0" w14:textId="77777777" w:rsidR="00E63113" w:rsidRDefault="00E63113">
            <w:r>
              <w:t>SZ Hospital, Rahim Yar Khan</w:t>
            </w:r>
          </w:p>
        </w:tc>
        <w:tc>
          <w:tcPr>
            <w:tcW w:w="719" w:type="dxa"/>
          </w:tcPr>
          <w:p w14:paraId="072AF754" w14:textId="77777777" w:rsidR="00E63113" w:rsidRDefault="00E63113">
            <w:r>
              <w:t>Punjab</w:t>
            </w:r>
          </w:p>
        </w:tc>
      </w:tr>
      <w:tr w:rsidR="00E63113" w14:paraId="0F17B180" w14:textId="77777777" w:rsidTr="00E63113">
        <w:tc>
          <w:tcPr>
            <w:tcW w:w="383" w:type="dxa"/>
          </w:tcPr>
          <w:p w14:paraId="55947E5A" w14:textId="77777777" w:rsidR="00E63113" w:rsidRDefault="00E63113">
            <w:r>
              <w:t>257</w:t>
            </w:r>
          </w:p>
        </w:tc>
        <w:tc>
          <w:tcPr>
            <w:tcW w:w="631" w:type="dxa"/>
          </w:tcPr>
          <w:p w14:paraId="5BAB1F3C" w14:textId="77777777" w:rsidR="00E63113" w:rsidRDefault="00E63113">
            <w:r>
              <w:t>17801</w:t>
            </w:r>
          </w:p>
        </w:tc>
        <w:tc>
          <w:tcPr>
            <w:tcW w:w="878" w:type="dxa"/>
          </w:tcPr>
          <w:p w14:paraId="4EDA1B03" w14:textId="77777777" w:rsidR="00E63113" w:rsidRDefault="00E63113">
            <w:r>
              <w:t>Sana Javed</w:t>
            </w:r>
          </w:p>
        </w:tc>
        <w:tc>
          <w:tcPr>
            <w:tcW w:w="828" w:type="dxa"/>
          </w:tcPr>
          <w:p w14:paraId="204B103E" w14:textId="77777777" w:rsidR="00E63113" w:rsidRDefault="00E63113">
            <w:r>
              <w:t>111383-P</w:t>
            </w:r>
          </w:p>
        </w:tc>
        <w:tc>
          <w:tcPr>
            <w:tcW w:w="790" w:type="dxa"/>
          </w:tcPr>
          <w:p w14:paraId="7ABADF4E" w14:textId="77777777" w:rsidR="00E63113" w:rsidRDefault="00E63113">
            <w:r>
              <w:t>Muhammad Javed Iqbal</w:t>
            </w:r>
          </w:p>
        </w:tc>
        <w:tc>
          <w:tcPr>
            <w:tcW w:w="683" w:type="dxa"/>
          </w:tcPr>
          <w:p w14:paraId="6E15A9CC" w14:textId="77777777" w:rsidR="00E63113" w:rsidRDefault="00E63113">
            <w:r>
              <w:t>52.426667</w:t>
            </w:r>
          </w:p>
        </w:tc>
        <w:tc>
          <w:tcPr>
            <w:tcW w:w="685" w:type="dxa"/>
          </w:tcPr>
          <w:p w14:paraId="501FD7B1" w14:textId="77777777" w:rsidR="00E63113" w:rsidRDefault="00E63113">
            <w:r>
              <w:t>21</w:t>
            </w:r>
          </w:p>
        </w:tc>
        <w:tc>
          <w:tcPr>
            <w:tcW w:w="1115" w:type="dxa"/>
          </w:tcPr>
          <w:p w14:paraId="70A28062" w14:textId="77777777" w:rsidR="00E63113" w:rsidRDefault="00E63113">
            <w:r>
              <w:t>Otorhinolaryngology ENT</w:t>
            </w:r>
          </w:p>
        </w:tc>
        <w:tc>
          <w:tcPr>
            <w:tcW w:w="864" w:type="dxa"/>
          </w:tcPr>
          <w:p w14:paraId="25241CB3" w14:textId="77777777" w:rsidR="00E63113" w:rsidRDefault="00E63113">
            <w:r>
              <w:t>ABS Teaching Hospital, Gujrat</w:t>
            </w:r>
          </w:p>
        </w:tc>
        <w:tc>
          <w:tcPr>
            <w:tcW w:w="719" w:type="dxa"/>
          </w:tcPr>
          <w:p w14:paraId="756DC47C" w14:textId="77777777" w:rsidR="00E63113" w:rsidRDefault="00E63113">
            <w:r>
              <w:t>Punjab</w:t>
            </w:r>
          </w:p>
        </w:tc>
      </w:tr>
      <w:tr w:rsidR="00E63113" w14:paraId="15FCB065" w14:textId="77777777" w:rsidTr="00E63113">
        <w:tc>
          <w:tcPr>
            <w:tcW w:w="383" w:type="dxa"/>
          </w:tcPr>
          <w:p w14:paraId="1B013712" w14:textId="77777777" w:rsidR="00E63113" w:rsidRDefault="00E63113">
            <w:r>
              <w:t>258</w:t>
            </w:r>
          </w:p>
        </w:tc>
        <w:tc>
          <w:tcPr>
            <w:tcW w:w="631" w:type="dxa"/>
          </w:tcPr>
          <w:p w14:paraId="3E4D1AA7" w14:textId="77777777" w:rsidR="00E63113" w:rsidRDefault="00E63113">
            <w:r>
              <w:t>17664</w:t>
            </w:r>
          </w:p>
        </w:tc>
        <w:tc>
          <w:tcPr>
            <w:tcW w:w="878" w:type="dxa"/>
          </w:tcPr>
          <w:p w14:paraId="2F044459" w14:textId="77777777" w:rsidR="00E63113" w:rsidRDefault="00E63113">
            <w:r>
              <w:t>Nida Bashir</w:t>
            </w:r>
          </w:p>
        </w:tc>
        <w:tc>
          <w:tcPr>
            <w:tcW w:w="828" w:type="dxa"/>
          </w:tcPr>
          <w:p w14:paraId="51BECF57" w14:textId="77777777" w:rsidR="00E63113" w:rsidRDefault="00E63113">
            <w:r>
              <w:t>95261-P</w:t>
            </w:r>
          </w:p>
        </w:tc>
        <w:tc>
          <w:tcPr>
            <w:tcW w:w="790" w:type="dxa"/>
          </w:tcPr>
          <w:p w14:paraId="2025219C" w14:textId="77777777" w:rsidR="00E63113" w:rsidRDefault="00E63113">
            <w:r>
              <w:t>Bashir Ahmad</w:t>
            </w:r>
          </w:p>
        </w:tc>
        <w:tc>
          <w:tcPr>
            <w:tcW w:w="683" w:type="dxa"/>
          </w:tcPr>
          <w:p w14:paraId="4B8731D1" w14:textId="77777777" w:rsidR="00E63113" w:rsidRDefault="00E63113">
            <w:r>
              <w:t>61.107826</w:t>
            </w:r>
          </w:p>
        </w:tc>
        <w:tc>
          <w:tcPr>
            <w:tcW w:w="685" w:type="dxa"/>
          </w:tcPr>
          <w:p w14:paraId="1C8EF818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33D06A0A" w14:textId="77777777" w:rsidR="00E63113" w:rsidRDefault="00E63113">
            <w:r>
              <w:t>Otorhinolaryngology ENT</w:t>
            </w:r>
          </w:p>
        </w:tc>
        <w:tc>
          <w:tcPr>
            <w:tcW w:w="864" w:type="dxa"/>
          </w:tcPr>
          <w:p w14:paraId="5D80D9BF" w14:textId="77777777" w:rsidR="00E63113" w:rsidRDefault="00E63113">
            <w:r>
              <w:t>Allied Hospital, Faisalabad</w:t>
            </w:r>
          </w:p>
        </w:tc>
        <w:tc>
          <w:tcPr>
            <w:tcW w:w="719" w:type="dxa"/>
          </w:tcPr>
          <w:p w14:paraId="332E659B" w14:textId="77777777" w:rsidR="00E63113" w:rsidRDefault="00E63113">
            <w:r>
              <w:t>Punjab</w:t>
            </w:r>
          </w:p>
        </w:tc>
      </w:tr>
      <w:tr w:rsidR="00E63113" w14:paraId="6F3237AA" w14:textId="77777777" w:rsidTr="00E63113">
        <w:tc>
          <w:tcPr>
            <w:tcW w:w="383" w:type="dxa"/>
          </w:tcPr>
          <w:p w14:paraId="1A07D84D" w14:textId="77777777" w:rsidR="00E63113" w:rsidRDefault="00E63113">
            <w:r>
              <w:t>259</w:t>
            </w:r>
          </w:p>
        </w:tc>
        <w:tc>
          <w:tcPr>
            <w:tcW w:w="631" w:type="dxa"/>
          </w:tcPr>
          <w:p w14:paraId="2853FC40" w14:textId="77777777" w:rsidR="00E63113" w:rsidRDefault="00E63113">
            <w:r>
              <w:t>4650</w:t>
            </w:r>
          </w:p>
        </w:tc>
        <w:tc>
          <w:tcPr>
            <w:tcW w:w="878" w:type="dxa"/>
          </w:tcPr>
          <w:p w14:paraId="3900FDEA" w14:textId="77777777" w:rsidR="00E63113" w:rsidRDefault="00E63113">
            <w:r>
              <w:t>Sana Munir</w:t>
            </w:r>
          </w:p>
        </w:tc>
        <w:tc>
          <w:tcPr>
            <w:tcW w:w="828" w:type="dxa"/>
          </w:tcPr>
          <w:p w14:paraId="7619CB9A" w14:textId="77777777" w:rsidR="00E63113" w:rsidRDefault="00E63113">
            <w:r>
              <w:t>102384-P</w:t>
            </w:r>
          </w:p>
        </w:tc>
        <w:tc>
          <w:tcPr>
            <w:tcW w:w="790" w:type="dxa"/>
          </w:tcPr>
          <w:p w14:paraId="56A4CBBB" w14:textId="77777777" w:rsidR="00E63113" w:rsidRDefault="00E63113">
            <w:r>
              <w:t>Munir Ahmed Bhatti</w:t>
            </w:r>
          </w:p>
        </w:tc>
        <w:tc>
          <w:tcPr>
            <w:tcW w:w="683" w:type="dxa"/>
          </w:tcPr>
          <w:p w14:paraId="0B289749" w14:textId="77777777" w:rsidR="00E63113" w:rsidRDefault="00E63113">
            <w:r>
              <w:t>52.4375</w:t>
            </w:r>
          </w:p>
        </w:tc>
        <w:tc>
          <w:tcPr>
            <w:tcW w:w="685" w:type="dxa"/>
          </w:tcPr>
          <w:p w14:paraId="2F407089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562A0744" w14:textId="77777777" w:rsidR="00E63113" w:rsidRDefault="00E63113">
            <w:r>
              <w:t>Otorhinolaryngology ENT</w:t>
            </w:r>
          </w:p>
        </w:tc>
        <w:tc>
          <w:tcPr>
            <w:tcW w:w="864" w:type="dxa"/>
          </w:tcPr>
          <w:p w14:paraId="2565B131" w14:textId="77777777" w:rsidR="00E63113" w:rsidRDefault="00E63113">
            <w:r>
              <w:t>Bahawal Victoria Hospital, Bahawalpur</w:t>
            </w:r>
          </w:p>
        </w:tc>
        <w:tc>
          <w:tcPr>
            <w:tcW w:w="719" w:type="dxa"/>
          </w:tcPr>
          <w:p w14:paraId="494B7772" w14:textId="77777777" w:rsidR="00E63113" w:rsidRDefault="00E63113">
            <w:r>
              <w:t>Punjab</w:t>
            </w:r>
          </w:p>
        </w:tc>
      </w:tr>
      <w:tr w:rsidR="00E63113" w14:paraId="0D0831AC" w14:textId="77777777" w:rsidTr="00E63113">
        <w:tc>
          <w:tcPr>
            <w:tcW w:w="383" w:type="dxa"/>
          </w:tcPr>
          <w:p w14:paraId="748E5A22" w14:textId="77777777" w:rsidR="00E63113" w:rsidRDefault="00E63113">
            <w:r>
              <w:t>260</w:t>
            </w:r>
          </w:p>
        </w:tc>
        <w:tc>
          <w:tcPr>
            <w:tcW w:w="631" w:type="dxa"/>
          </w:tcPr>
          <w:p w14:paraId="70165186" w14:textId="77777777" w:rsidR="00E63113" w:rsidRDefault="00E63113">
            <w:r>
              <w:t>18656</w:t>
            </w:r>
          </w:p>
        </w:tc>
        <w:tc>
          <w:tcPr>
            <w:tcW w:w="878" w:type="dxa"/>
          </w:tcPr>
          <w:p w14:paraId="23427BD1" w14:textId="77777777" w:rsidR="00E63113" w:rsidRDefault="00E63113">
            <w:r>
              <w:t>Ameema Munir Awan</w:t>
            </w:r>
          </w:p>
        </w:tc>
        <w:tc>
          <w:tcPr>
            <w:tcW w:w="828" w:type="dxa"/>
          </w:tcPr>
          <w:p w14:paraId="4894B766" w14:textId="77777777" w:rsidR="00E63113" w:rsidRDefault="00E63113">
            <w:r>
              <w:t>113129-p</w:t>
            </w:r>
          </w:p>
        </w:tc>
        <w:tc>
          <w:tcPr>
            <w:tcW w:w="790" w:type="dxa"/>
          </w:tcPr>
          <w:p w14:paraId="0C4C9FEC" w14:textId="77777777" w:rsidR="00E63113" w:rsidRDefault="00E63113">
            <w:r>
              <w:t>Shahzaib Asif</w:t>
            </w:r>
          </w:p>
        </w:tc>
        <w:tc>
          <w:tcPr>
            <w:tcW w:w="683" w:type="dxa"/>
          </w:tcPr>
          <w:p w14:paraId="729FC85E" w14:textId="77777777" w:rsidR="00E63113" w:rsidRDefault="00E63113">
            <w:r>
              <w:t>53.879167</w:t>
            </w:r>
          </w:p>
        </w:tc>
        <w:tc>
          <w:tcPr>
            <w:tcW w:w="685" w:type="dxa"/>
          </w:tcPr>
          <w:p w14:paraId="76D6C1B8" w14:textId="77777777" w:rsidR="00E63113" w:rsidRDefault="00E63113">
            <w:r>
              <w:t>16</w:t>
            </w:r>
          </w:p>
        </w:tc>
        <w:tc>
          <w:tcPr>
            <w:tcW w:w="1115" w:type="dxa"/>
          </w:tcPr>
          <w:p w14:paraId="27D2AE8D" w14:textId="77777777" w:rsidR="00E63113" w:rsidRDefault="00E63113">
            <w:r>
              <w:t>Otorhinolaryngology ENT</w:t>
            </w:r>
          </w:p>
        </w:tc>
        <w:tc>
          <w:tcPr>
            <w:tcW w:w="864" w:type="dxa"/>
          </w:tcPr>
          <w:p w14:paraId="587F10B1" w14:textId="77777777" w:rsidR="00E63113" w:rsidRDefault="00E63113">
            <w:r>
              <w:t>Benazir Bhutto Hospital, Rawalpindi</w:t>
            </w:r>
          </w:p>
        </w:tc>
        <w:tc>
          <w:tcPr>
            <w:tcW w:w="719" w:type="dxa"/>
          </w:tcPr>
          <w:p w14:paraId="1DB03C5B" w14:textId="77777777" w:rsidR="00E63113" w:rsidRDefault="00E63113">
            <w:r>
              <w:t>Punjab</w:t>
            </w:r>
          </w:p>
        </w:tc>
      </w:tr>
      <w:tr w:rsidR="00E63113" w14:paraId="08787D74" w14:textId="77777777" w:rsidTr="00E63113">
        <w:tc>
          <w:tcPr>
            <w:tcW w:w="383" w:type="dxa"/>
          </w:tcPr>
          <w:p w14:paraId="0E665952" w14:textId="77777777" w:rsidR="00E63113" w:rsidRDefault="00E63113">
            <w:r>
              <w:t>261</w:t>
            </w:r>
          </w:p>
        </w:tc>
        <w:tc>
          <w:tcPr>
            <w:tcW w:w="631" w:type="dxa"/>
          </w:tcPr>
          <w:p w14:paraId="4A0F5503" w14:textId="77777777" w:rsidR="00E63113" w:rsidRDefault="00E63113">
            <w:r>
              <w:t>16974</w:t>
            </w:r>
          </w:p>
        </w:tc>
        <w:tc>
          <w:tcPr>
            <w:tcW w:w="878" w:type="dxa"/>
          </w:tcPr>
          <w:p w14:paraId="493D36B2" w14:textId="77777777" w:rsidR="00E63113" w:rsidRDefault="00E63113">
            <w:r>
              <w:t>Amna Shafaqat</w:t>
            </w:r>
          </w:p>
        </w:tc>
        <w:tc>
          <w:tcPr>
            <w:tcW w:w="828" w:type="dxa"/>
          </w:tcPr>
          <w:p w14:paraId="4C682600" w14:textId="77777777" w:rsidR="00E63113" w:rsidRDefault="00E63113">
            <w:r>
              <w:t>116994-P</w:t>
            </w:r>
          </w:p>
        </w:tc>
        <w:tc>
          <w:tcPr>
            <w:tcW w:w="790" w:type="dxa"/>
          </w:tcPr>
          <w:p w14:paraId="5286B7F3" w14:textId="77777777" w:rsidR="00E63113" w:rsidRDefault="00E63113">
            <w:r>
              <w:t>SHAFAQAT JAVAID</w:t>
            </w:r>
          </w:p>
        </w:tc>
        <w:tc>
          <w:tcPr>
            <w:tcW w:w="683" w:type="dxa"/>
          </w:tcPr>
          <w:p w14:paraId="154BB8FA" w14:textId="77777777" w:rsidR="00E63113" w:rsidRDefault="00E63113">
            <w:r>
              <w:t>52.69</w:t>
            </w:r>
          </w:p>
        </w:tc>
        <w:tc>
          <w:tcPr>
            <w:tcW w:w="685" w:type="dxa"/>
          </w:tcPr>
          <w:p w14:paraId="1503FE2E" w14:textId="77777777" w:rsidR="00E63113" w:rsidRDefault="00E63113">
            <w:r>
              <w:t>21</w:t>
            </w:r>
          </w:p>
        </w:tc>
        <w:tc>
          <w:tcPr>
            <w:tcW w:w="1115" w:type="dxa"/>
          </w:tcPr>
          <w:p w14:paraId="553AD665" w14:textId="77777777" w:rsidR="00E63113" w:rsidRDefault="00E63113">
            <w:r>
              <w:t>Otorhinolaryngology ENT</w:t>
            </w:r>
          </w:p>
        </w:tc>
        <w:tc>
          <w:tcPr>
            <w:tcW w:w="864" w:type="dxa"/>
          </w:tcPr>
          <w:p w14:paraId="4D3FB68F" w14:textId="77777777" w:rsidR="00E63113" w:rsidRDefault="00E63113">
            <w:r>
              <w:t>DHQ Hospital, Gujranwala</w:t>
            </w:r>
          </w:p>
        </w:tc>
        <w:tc>
          <w:tcPr>
            <w:tcW w:w="719" w:type="dxa"/>
          </w:tcPr>
          <w:p w14:paraId="204B6BEF" w14:textId="77777777" w:rsidR="00E63113" w:rsidRDefault="00E63113">
            <w:r>
              <w:t>Punjab</w:t>
            </w:r>
          </w:p>
        </w:tc>
      </w:tr>
      <w:tr w:rsidR="00E63113" w14:paraId="44E6670C" w14:textId="77777777" w:rsidTr="00E63113">
        <w:tc>
          <w:tcPr>
            <w:tcW w:w="383" w:type="dxa"/>
          </w:tcPr>
          <w:p w14:paraId="11718583" w14:textId="77777777" w:rsidR="00E63113" w:rsidRDefault="00E63113">
            <w:r>
              <w:t>262</w:t>
            </w:r>
          </w:p>
        </w:tc>
        <w:tc>
          <w:tcPr>
            <w:tcW w:w="631" w:type="dxa"/>
          </w:tcPr>
          <w:p w14:paraId="5C7BA5A3" w14:textId="77777777" w:rsidR="00E63113" w:rsidRDefault="00E63113">
            <w:r>
              <w:t>17691</w:t>
            </w:r>
          </w:p>
        </w:tc>
        <w:tc>
          <w:tcPr>
            <w:tcW w:w="878" w:type="dxa"/>
          </w:tcPr>
          <w:p w14:paraId="0E8E4C23" w14:textId="77777777" w:rsidR="00E63113" w:rsidRDefault="00E63113">
            <w:r>
              <w:t>Huma Shakeel</w:t>
            </w:r>
          </w:p>
        </w:tc>
        <w:tc>
          <w:tcPr>
            <w:tcW w:w="828" w:type="dxa"/>
          </w:tcPr>
          <w:p w14:paraId="040BA01A" w14:textId="77777777" w:rsidR="00E63113" w:rsidRDefault="00E63113">
            <w:r>
              <w:t>110068-P</w:t>
            </w:r>
          </w:p>
        </w:tc>
        <w:tc>
          <w:tcPr>
            <w:tcW w:w="790" w:type="dxa"/>
          </w:tcPr>
          <w:p w14:paraId="4D09C090" w14:textId="77777777" w:rsidR="00E63113" w:rsidRDefault="00E63113">
            <w:r>
              <w:t>Shakeel Ahmad</w:t>
            </w:r>
          </w:p>
        </w:tc>
        <w:tc>
          <w:tcPr>
            <w:tcW w:w="683" w:type="dxa"/>
          </w:tcPr>
          <w:p w14:paraId="0A2D3A38" w14:textId="77777777" w:rsidR="00E63113" w:rsidRDefault="00E63113">
            <w:r>
              <w:t>51.934167</w:t>
            </w:r>
          </w:p>
        </w:tc>
        <w:tc>
          <w:tcPr>
            <w:tcW w:w="685" w:type="dxa"/>
          </w:tcPr>
          <w:p w14:paraId="041F2B06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3AC22CE4" w14:textId="77777777" w:rsidR="00E63113" w:rsidRDefault="00E63113">
            <w:r>
              <w:t>Otorhinolaryngology ENT</w:t>
            </w:r>
          </w:p>
        </w:tc>
        <w:tc>
          <w:tcPr>
            <w:tcW w:w="864" w:type="dxa"/>
          </w:tcPr>
          <w:p w14:paraId="46410B02" w14:textId="77777777" w:rsidR="00E63113" w:rsidRDefault="00E63113">
            <w:r>
              <w:t>DHQ Teaching Hospital, Sargodha</w:t>
            </w:r>
          </w:p>
        </w:tc>
        <w:tc>
          <w:tcPr>
            <w:tcW w:w="719" w:type="dxa"/>
          </w:tcPr>
          <w:p w14:paraId="48501FF2" w14:textId="77777777" w:rsidR="00E63113" w:rsidRDefault="00E63113">
            <w:r>
              <w:t>Punjab</w:t>
            </w:r>
          </w:p>
        </w:tc>
      </w:tr>
      <w:tr w:rsidR="00E63113" w14:paraId="75A62CA9" w14:textId="77777777" w:rsidTr="00E63113">
        <w:tc>
          <w:tcPr>
            <w:tcW w:w="383" w:type="dxa"/>
          </w:tcPr>
          <w:p w14:paraId="560C12EC" w14:textId="77777777" w:rsidR="00E63113" w:rsidRDefault="00E63113">
            <w:r>
              <w:t>263</w:t>
            </w:r>
          </w:p>
        </w:tc>
        <w:tc>
          <w:tcPr>
            <w:tcW w:w="631" w:type="dxa"/>
          </w:tcPr>
          <w:p w14:paraId="5B6D37D2" w14:textId="77777777" w:rsidR="00E63113" w:rsidRDefault="00E63113">
            <w:r>
              <w:t>18778</w:t>
            </w:r>
          </w:p>
        </w:tc>
        <w:tc>
          <w:tcPr>
            <w:tcW w:w="878" w:type="dxa"/>
          </w:tcPr>
          <w:p w14:paraId="08035812" w14:textId="77777777" w:rsidR="00E63113" w:rsidRDefault="00E63113">
            <w:r>
              <w:t>Urooj Shahid</w:t>
            </w:r>
          </w:p>
        </w:tc>
        <w:tc>
          <w:tcPr>
            <w:tcW w:w="828" w:type="dxa"/>
          </w:tcPr>
          <w:p w14:paraId="035669C8" w14:textId="77777777" w:rsidR="00E63113" w:rsidRDefault="00E63113">
            <w:r>
              <w:t>73889-P</w:t>
            </w:r>
          </w:p>
        </w:tc>
        <w:tc>
          <w:tcPr>
            <w:tcW w:w="790" w:type="dxa"/>
          </w:tcPr>
          <w:p w14:paraId="2524DCD3" w14:textId="77777777" w:rsidR="00E63113" w:rsidRDefault="00E63113">
            <w:r>
              <w:t>Shahid Pervaiz</w:t>
            </w:r>
          </w:p>
        </w:tc>
        <w:tc>
          <w:tcPr>
            <w:tcW w:w="683" w:type="dxa"/>
          </w:tcPr>
          <w:p w14:paraId="123842DA" w14:textId="77777777" w:rsidR="00E63113" w:rsidRDefault="00E63113">
            <w:r>
              <w:t>59.165248</w:t>
            </w:r>
          </w:p>
        </w:tc>
        <w:tc>
          <w:tcPr>
            <w:tcW w:w="685" w:type="dxa"/>
          </w:tcPr>
          <w:p w14:paraId="13696184" w14:textId="77777777" w:rsidR="00E63113" w:rsidRDefault="00E63113">
            <w:r>
              <w:t>7</w:t>
            </w:r>
          </w:p>
        </w:tc>
        <w:tc>
          <w:tcPr>
            <w:tcW w:w="1115" w:type="dxa"/>
          </w:tcPr>
          <w:p w14:paraId="4CCEC0E5" w14:textId="77777777" w:rsidR="00E63113" w:rsidRDefault="00E63113">
            <w:r>
              <w:t>Otorhinolaryngology ENT</w:t>
            </w:r>
          </w:p>
        </w:tc>
        <w:tc>
          <w:tcPr>
            <w:tcW w:w="864" w:type="dxa"/>
          </w:tcPr>
          <w:p w14:paraId="32CAF705" w14:textId="77777777" w:rsidR="00E63113" w:rsidRDefault="00E63113">
            <w:r>
              <w:t>Govt. Teaching Hospital GM Abad, Faisalabad</w:t>
            </w:r>
          </w:p>
        </w:tc>
        <w:tc>
          <w:tcPr>
            <w:tcW w:w="719" w:type="dxa"/>
          </w:tcPr>
          <w:p w14:paraId="2F734EE3" w14:textId="77777777" w:rsidR="00E63113" w:rsidRDefault="00E63113">
            <w:r>
              <w:t>Punjab</w:t>
            </w:r>
          </w:p>
        </w:tc>
      </w:tr>
      <w:tr w:rsidR="00E63113" w14:paraId="37B3DE22" w14:textId="77777777" w:rsidTr="00E63113">
        <w:tc>
          <w:tcPr>
            <w:tcW w:w="383" w:type="dxa"/>
          </w:tcPr>
          <w:p w14:paraId="030C3334" w14:textId="77777777" w:rsidR="00E63113" w:rsidRDefault="00E63113">
            <w:r>
              <w:t>264</w:t>
            </w:r>
          </w:p>
        </w:tc>
        <w:tc>
          <w:tcPr>
            <w:tcW w:w="631" w:type="dxa"/>
          </w:tcPr>
          <w:p w14:paraId="5C5B1D31" w14:textId="77777777" w:rsidR="00E63113" w:rsidRDefault="00E63113">
            <w:r>
              <w:t>17781</w:t>
            </w:r>
          </w:p>
        </w:tc>
        <w:tc>
          <w:tcPr>
            <w:tcW w:w="878" w:type="dxa"/>
          </w:tcPr>
          <w:p w14:paraId="2E7BCF19" w14:textId="77777777" w:rsidR="00E63113" w:rsidRDefault="00E63113">
            <w:r>
              <w:t>Mahnoor Anwar</w:t>
            </w:r>
          </w:p>
        </w:tc>
        <w:tc>
          <w:tcPr>
            <w:tcW w:w="828" w:type="dxa"/>
          </w:tcPr>
          <w:p w14:paraId="5EC4B3F1" w14:textId="77777777" w:rsidR="00E63113" w:rsidRDefault="00E63113">
            <w:r>
              <w:t>102828-P</w:t>
            </w:r>
          </w:p>
        </w:tc>
        <w:tc>
          <w:tcPr>
            <w:tcW w:w="790" w:type="dxa"/>
          </w:tcPr>
          <w:p w14:paraId="3B3817CB" w14:textId="77777777" w:rsidR="00E63113" w:rsidRDefault="00E63113">
            <w:r>
              <w:t>Malik Anwar Ali</w:t>
            </w:r>
          </w:p>
        </w:tc>
        <w:tc>
          <w:tcPr>
            <w:tcW w:w="683" w:type="dxa"/>
          </w:tcPr>
          <w:p w14:paraId="71F58828" w14:textId="77777777" w:rsidR="00E63113" w:rsidRDefault="00E63113">
            <w:r>
              <w:t>54.760833</w:t>
            </w:r>
          </w:p>
        </w:tc>
        <w:tc>
          <w:tcPr>
            <w:tcW w:w="685" w:type="dxa"/>
          </w:tcPr>
          <w:p w14:paraId="73755652" w14:textId="77777777" w:rsidR="00E63113" w:rsidRDefault="00E63113">
            <w:r>
              <w:t>2</w:t>
            </w:r>
          </w:p>
        </w:tc>
        <w:tc>
          <w:tcPr>
            <w:tcW w:w="1115" w:type="dxa"/>
          </w:tcPr>
          <w:p w14:paraId="777D884A" w14:textId="77777777" w:rsidR="00E63113" w:rsidRDefault="00E63113">
            <w:r>
              <w:t>Otorhinolaryngology ENT</w:t>
            </w:r>
          </w:p>
        </w:tc>
        <w:tc>
          <w:tcPr>
            <w:tcW w:w="864" w:type="dxa"/>
          </w:tcPr>
          <w:p w14:paraId="25E26C81" w14:textId="77777777" w:rsidR="00E63113" w:rsidRDefault="00E63113">
            <w:r>
              <w:t>Holy Family Hospital, Rawalpindi</w:t>
            </w:r>
          </w:p>
        </w:tc>
        <w:tc>
          <w:tcPr>
            <w:tcW w:w="719" w:type="dxa"/>
          </w:tcPr>
          <w:p w14:paraId="7A6960CF" w14:textId="77777777" w:rsidR="00E63113" w:rsidRDefault="00E63113">
            <w:r>
              <w:t>Punjab</w:t>
            </w:r>
          </w:p>
        </w:tc>
      </w:tr>
      <w:tr w:rsidR="00E63113" w14:paraId="305BABAA" w14:textId="77777777" w:rsidTr="00E63113">
        <w:tc>
          <w:tcPr>
            <w:tcW w:w="383" w:type="dxa"/>
          </w:tcPr>
          <w:p w14:paraId="0A5D9ECA" w14:textId="77777777" w:rsidR="00E63113" w:rsidRDefault="00E63113">
            <w:r>
              <w:t>265</w:t>
            </w:r>
          </w:p>
        </w:tc>
        <w:tc>
          <w:tcPr>
            <w:tcW w:w="631" w:type="dxa"/>
          </w:tcPr>
          <w:p w14:paraId="3CE34E2D" w14:textId="77777777" w:rsidR="00E63113" w:rsidRDefault="00E63113">
            <w:r>
              <w:t>15511</w:t>
            </w:r>
          </w:p>
        </w:tc>
        <w:tc>
          <w:tcPr>
            <w:tcW w:w="878" w:type="dxa"/>
          </w:tcPr>
          <w:p w14:paraId="773AD622" w14:textId="77777777" w:rsidR="00E63113" w:rsidRDefault="00E63113">
            <w:r>
              <w:t>Muhammad Salman</w:t>
            </w:r>
          </w:p>
        </w:tc>
        <w:tc>
          <w:tcPr>
            <w:tcW w:w="828" w:type="dxa"/>
          </w:tcPr>
          <w:p w14:paraId="2735C2A0" w14:textId="77777777" w:rsidR="00E63113" w:rsidRDefault="00E63113">
            <w:r>
              <w:t>99371-P</w:t>
            </w:r>
          </w:p>
        </w:tc>
        <w:tc>
          <w:tcPr>
            <w:tcW w:w="790" w:type="dxa"/>
          </w:tcPr>
          <w:p w14:paraId="547839BC" w14:textId="77777777" w:rsidR="00E63113" w:rsidRDefault="00E63113">
            <w:r>
              <w:t>Ahsan Nadeem Zahid</w:t>
            </w:r>
          </w:p>
        </w:tc>
        <w:tc>
          <w:tcPr>
            <w:tcW w:w="683" w:type="dxa"/>
          </w:tcPr>
          <w:p w14:paraId="234BB153" w14:textId="77777777" w:rsidR="00E63113" w:rsidRDefault="00E63113">
            <w:r>
              <w:t>57.7225</w:t>
            </w:r>
          </w:p>
        </w:tc>
        <w:tc>
          <w:tcPr>
            <w:tcW w:w="685" w:type="dxa"/>
          </w:tcPr>
          <w:p w14:paraId="29DE7054" w14:textId="77777777" w:rsidR="00E63113" w:rsidRDefault="00E63113">
            <w:r>
              <w:t>4</w:t>
            </w:r>
          </w:p>
        </w:tc>
        <w:tc>
          <w:tcPr>
            <w:tcW w:w="1115" w:type="dxa"/>
          </w:tcPr>
          <w:p w14:paraId="558822AD" w14:textId="77777777" w:rsidR="00E63113" w:rsidRDefault="00E63113">
            <w:r>
              <w:t>Otorhinolaryngology ENT</w:t>
            </w:r>
          </w:p>
        </w:tc>
        <w:tc>
          <w:tcPr>
            <w:tcW w:w="864" w:type="dxa"/>
          </w:tcPr>
          <w:p w14:paraId="62A730B8" w14:textId="77777777" w:rsidR="00E63113" w:rsidRDefault="00E63113">
            <w:r>
              <w:t>Jinnah Hospital, Lahore</w:t>
            </w:r>
          </w:p>
        </w:tc>
        <w:tc>
          <w:tcPr>
            <w:tcW w:w="719" w:type="dxa"/>
          </w:tcPr>
          <w:p w14:paraId="4304F5EF" w14:textId="77777777" w:rsidR="00E63113" w:rsidRDefault="00E63113">
            <w:r>
              <w:t>Punjab</w:t>
            </w:r>
          </w:p>
        </w:tc>
      </w:tr>
      <w:tr w:rsidR="00E63113" w14:paraId="1F7689B7" w14:textId="77777777" w:rsidTr="00E63113">
        <w:tc>
          <w:tcPr>
            <w:tcW w:w="383" w:type="dxa"/>
          </w:tcPr>
          <w:p w14:paraId="47D56A6E" w14:textId="77777777" w:rsidR="00E63113" w:rsidRDefault="00E63113">
            <w:r>
              <w:t>266</w:t>
            </w:r>
          </w:p>
        </w:tc>
        <w:tc>
          <w:tcPr>
            <w:tcW w:w="631" w:type="dxa"/>
          </w:tcPr>
          <w:p w14:paraId="4BD6B963" w14:textId="77777777" w:rsidR="00E63113" w:rsidRDefault="00E63113">
            <w:r>
              <w:t>18901</w:t>
            </w:r>
          </w:p>
        </w:tc>
        <w:tc>
          <w:tcPr>
            <w:tcW w:w="878" w:type="dxa"/>
          </w:tcPr>
          <w:p w14:paraId="0792EBDA" w14:textId="77777777" w:rsidR="00E63113" w:rsidRDefault="00E63113">
            <w:r>
              <w:t>Muhammad Atif</w:t>
            </w:r>
          </w:p>
        </w:tc>
        <w:tc>
          <w:tcPr>
            <w:tcW w:w="828" w:type="dxa"/>
          </w:tcPr>
          <w:p w14:paraId="2A6EB85A" w14:textId="77777777" w:rsidR="00E63113" w:rsidRDefault="00E63113">
            <w:r>
              <w:t>46851-P</w:t>
            </w:r>
          </w:p>
        </w:tc>
        <w:tc>
          <w:tcPr>
            <w:tcW w:w="790" w:type="dxa"/>
          </w:tcPr>
          <w:p w14:paraId="74A32A56" w14:textId="77777777" w:rsidR="00E63113" w:rsidRDefault="00E63113">
            <w:r>
              <w:t>Mehmood Ahmed</w:t>
            </w:r>
          </w:p>
        </w:tc>
        <w:tc>
          <w:tcPr>
            <w:tcW w:w="683" w:type="dxa"/>
          </w:tcPr>
          <w:p w14:paraId="329C16AF" w14:textId="77777777" w:rsidR="00E63113" w:rsidRDefault="00E63113">
            <w:r>
              <w:t>61.583529</w:t>
            </w:r>
          </w:p>
        </w:tc>
        <w:tc>
          <w:tcPr>
            <w:tcW w:w="685" w:type="dxa"/>
          </w:tcPr>
          <w:p w14:paraId="291F11B7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27F760AA" w14:textId="77777777" w:rsidR="00E63113" w:rsidRDefault="00E63113">
            <w:r>
              <w:t>Otorhinolaryngology ENT</w:t>
            </w:r>
          </w:p>
        </w:tc>
        <w:tc>
          <w:tcPr>
            <w:tcW w:w="864" w:type="dxa"/>
          </w:tcPr>
          <w:p w14:paraId="584422A9" w14:textId="77777777" w:rsidR="00E63113" w:rsidRDefault="00E63113">
            <w:r>
              <w:t>Lahore General Hospital, Lahore</w:t>
            </w:r>
          </w:p>
        </w:tc>
        <w:tc>
          <w:tcPr>
            <w:tcW w:w="719" w:type="dxa"/>
          </w:tcPr>
          <w:p w14:paraId="48F2A37B" w14:textId="77777777" w:rsidR="00E63113" w:rsidRDefault="00E63113">
            <w:r>
              <w:t>Punjab</w:t>
            </w:r>
          </w:p>
        </w:tc>
      </w:tr>
      <w:tr w:rsidR="00E63113" w14:paraId="16B237D4" w14:textId="77777777" w:rsidTr="00E63113">
        <w:tc>
          <w:tcPr>
            <w:tcW w:w="383" w:type="dxa"/>
          </w:tcPr>
          <w:p w14:paraId="218DF7C4" w14:textId="77777777" w:rsidR="00E63113" w:rsidRDefault="00E63113">
            <w:r>
              <w:t>267</w:t>
            </w:r>
          </w:p>
        </w:tc>
        <w:tc>
          <w:tcPr>
            <w:tcW w:w="631" w:type="dxa"/>
          </w:tcPr>
          <w:p w14:paraId="2D1DF756" w14:textId="77777777" w:rsidR="00E63113" w:rsidRDefault="00E63113">
            <w:r>
              <w:t>18812</w:t>
            </w:r>
          </w:p>
        </w:tc>
        <w:tc>
          <w:tcPr>
            <w:tcW w:w="878" w:type="dxa"/>
          </w:tcPr>
          <w:p w14:paraId="71A67156" w14:textId="77777777" w:rsidR="00E63113" w:rsidRDefault="00E63113">
            <w:r>
              <w:t>Amjad Nawaz</w:t>
            </w:r>
          </w:p>
        </w:tc>
        <w:tc>
          <w:tcPr>
            <w:tcW w:w="828" w:type="dxa"/>
          </w:tcPr>
          <w:p w14:paraId="1956DAF1" w14:textId="77777777" w:rsidR="00E63113" w:rsidRDefault="00E63113">
            <w:r>
              <w:t>96179-P</w:t>
            </w:r>
          </w:p>
        </w:tc>
        <w:tc>
          <w:tcPr>
            <w:tcW w:w="790" w:type="dxa"/>
          </w:tcPr>
          <w:p w14:paraId="341A1C34" w14:textId="77777777" w:rsidR="00E63113" w:rsidRDefault="00E63113">
            <w:r>
              <w:t>Allah Nawaz</w:t>
            </w:r>
          </w:p>
        </w:tc>
        <w:tc>
          <w:tcPr>
            <w:tcW w:w="683" w:type="dxa"/>
          </w:tcPr>
          <w:p w14:paraId="68B8C9C2" w14:textId="77777777" w:rsidR="00E63113" w:rsidRDefault="00E63113">
            <w:r>
              <w:t>61.479167</w:t>
            </w:r>
          </w:p>
        </w:tc>
        <w:tc>
          <w:tcPr>
            <w:tcW w:w="685" w:type="dxa"/>
          </w:tcPr>
          <w:p w14:paraId="142113A3" w14:textId="77777777" w:rsidR="00E63113" w:rsidRDefault="00E63113">
            <w:r>
              <w:t>2</w:t>
            </w:r>
          </w:p>
        </w:tc>
        <w:tc>
          <w:tcPr>
            <w:tcW w:w="1115" w:type="dxa"/>
          </w:tcPr>
          <w:p w14:paraId="53FB06DE" w14:textId="77777777" w:rsidR="00E63113" w:rsidRDefault="00E63113">
            <w:r>
              <w:t>Otorhinolaryngology ENT</w:t>
            </w:r>
          </w:p>
        </w:tc>
        <w:tc>
          <w:tcPr>
            <w:tcW w:w="864" w:type="dxa"/>
          </w:tcPr>
          <w:p w14:paraId="60434465" w14:textId="77777777" w:rsidR="00E63113" w:rsidRDefault="00E63113">
            <w:r>
              <w:t>Mayo Hospital, Lahore</w:t>
            </w:r>
          </w:p>
        </w:tc>
        <w:tc>
          <w:tcPr>
            <w:tcW w:w="719" w:type="dxa"/>
          </w:tcPr>
          <w:p w14:paraId="0FA3B70D" w14:textId="77777777" w:rsidR="00E63113" w:rsidRDefault="00E63113">
            <w:r>
              <w:t>Punjab</w:t>
            </w:r>
          </w:p>
        </w:tc>
      </w:tr>
      <w:tr w:rsidR="00E63113" w14:paraId="2CE3DD3C" w14:textId="77777777" w:rsidTr="00E63113">
        <w:tc>
          <w:tcPr>
            <w:tcW w:w="383" w:type="dxa"/>
          </w:tcPr>
          <w:p w14:paraId="4E148C24" w14:textId="77777777" w:rsidR="00E63113" w:rsidRDefault="00E63113">
            <w:r>
              <w:t>268</w:t>
            </w:r>
          </w:p>
        </w:tc>
        <w:tc>
          <w:tcPr>
            <w:tcW w:w="631" w:type="dxa"/>
          </w:tcPr>
          <w:p w14:paraId="1CF312F8" w14:textId="77777777" w:rsidR="00E63113" w:rsidRDefault="00E63113">
            <w:r>
              <w:t>18926</w:t>
            </w:r>
          </w:p>
        </w:tc>
        <w:tc>
          <w:tcPr>
            <w:tcW w:w="878" w:type="dxa"/>
          </w:tcPr>
          <w:p w14:paraId="342B64E0" w14:textId="77777777" w:rsidR="00E63113" w:rsidRDefault="00E63113">
            <w:r>
              <w:t>Wasim Abbas</w:t>
            </w:r>
          </w:p>
        </w:tc>
        <w:tc>
          <w:tcPr>
            <w:tcW w:w="828" w:type="dxa"/>
          </w:tcPr>
          <w:p w14:paraId="7FC9A25D" w14:textId="77777777" w:rsidR="00E63113" w:rsidRDefault="00E63113">
            <w:r>
              <w:t>92738-p</w:t>
            </w:r>
          </w:p>
        </w:tc>
        <w:tc>
          <w:tcPr>
            <w:tcW w:w="790" w:type="dxa"/>
          </w:tcPr>
          <w:p w14:paraId="7566C471" w14:textId="77777777" w:rsidR="00E63113" w:rsidRDefault="00E63113">
            <w:r>
              <w:t>ALLAH BAKHSH</w:t>
            </w:r>
          </w:p>
        </w:tc>
        <w:tc>
          <w:tcPr>
            <w:tcW w:w="683" w:type="dxa"/>
          </w:tcPr>
          <w:p w14:paraId="028B0A3B" w14:textId="77777777" w:rsidR="00E63113" w:rsidRDefault="00E63113">
            <w:r>
              <w:t>63.415745</w:t>
            </w:r>
          </w:p>
        </w:tc>
        <w:tc>
          <w:tcPr>
            <w:tcW w:w="685" w:type="dxa"/>
          </w:tcPr>
          <w:p w14:paraId="2B14318E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40BDF04D" w14:textId="77777777" w:rsidR="00E63113" w:rsidRDefault="00E63113">
            <w:r>
              <w:t>Otorhinolaryngology ENT</w:t>
            </w:r>
          </w:p>
        </w:tc>
        <w:tc>
          <w:tcPr>
            <w:tcW w:w="864" w:type="dxa"/>
          </w:tcPr>
          <w:p w14:paraId="51B8910A" w14:textId="77777777" w:rsidR="00E63113" w:rsidRDefault="00E63113">
            <w:r>
              <w:t>Nishtar Hospital, Multan</w:t>
            </w:r>
          </w:p>
        </w:tc>
        <w:tc>
          <w:tcPr>
            <w:tcW w:w="719" w:type="dxa"/>
          </w:tcPr>
          <w:p w14:paraId="30A10905" w14:textId="77777777" w:rsidR="00E63113" w:rsidRDefault="00E63113">
            <w:r>
              <w:t>Punjab</w:t>
            </w:r>
          </w:p>
        </w:tc>
      </w:tr>
      <w:tr w:rsidR="00E63113" w14:paraId="4AFAD81C" w14:textId="77777777" w:rsidTr="00E63113">
        <w:tc>
          <w:tcPr>
            <w:tcW w:w="383" w:type="dxa"/>
          </w:tcPr>
          <w:p w14:paraId="3CAB0729" w14:textId="77777777" w:rsidR="00E63113" w:rsidRDefault="00E63113">
            <w:r>
              <w:t>269</w:t>
            </w:r>
          </w:p>
        </w:tc>
        <w:tc>
          <w:tcPr>
            <w:tcW w:w="631" w:type="dxa"/>
          </w:tcPr>
          <w:p w14:paraId="626D7F50" w14:textId="77777777" w:rsidR="00E63113" w:rsidRDefault="00E63113">
            <w:r>
              <w:t>17654</w:t>
            </w:r>
          </w:p>
        </w:tc>
        <w:tc>
          <w:tcPr>
            <w:tcW w:w="878" w:type="dxa"/>
          </w:tcPr>
          <w:p w14:paraId="1DBA03B8" w14:textId="77777777" w:rsidR="00E63113" w:rsidRDefault="00E63113">
            <w:r>
              <w:t>Ghazal Javaid</w:t>
            </w:r>
          </w:p>
        </w:tc>
        <w:tc>
          <w:tcPr>
            <w:tcW w:w="828" w:type="dxa"/>
          </w:tcPr>
          <w:p w14:paraId="042D73A7" w14:textId="77777777" w:rsidR="00E63113" w:rsidRDefault="00E63113">
            <w:r>
              <w:t>111542-P</w:t>
            </w:r>
          </w:p>
        </w:tc>
        <w:tc>
          <w:tcPr>
            <w:tcW w:w="790" w:type="dxa"/>
          </w:tcPr>
          <w:p w14:paraId="5EBA7DEC" w14:textId="77777777" w:rsidR="00E63113" w:rsidRDefault="00E63113">
            <w:r>
              <w:t>Javaid Akhtar</w:t>
            </w:r>
          </w:p>
        </w:tc>
        <w:tc>
          <w:tcPr>
            <w:tcW w:w="683" w:type="dxa"/>
          </w:tcPr>
          <w:p w14:paraId="337D9FAD" w14:textId="77777777" w:rsidR="00E63113" w:rsidRDefault="00E63113">
            <w:r>
              <w:t>53.461667</w:t>
            </w:r>
          </w:p>
        </w:tc>
        <w:tc>
          <w:tcPr>
            <w:tcW w:w="685" w:type="dxa"/>
          </w:tcPr>
          <w:p w14:paraId="75637AA0" w14:textId="77777777" w:rsidR="00E63113" w:rsidRDefault="00E63113">
            <w:r>
              <w:t>28</w:t>
            </w:r>
          </w:p>
        </w:tc>
        <w:tc>
          <w:tcPr>
            <w:tcW w:w="1115" w:type="dxa"/>
          </w:tcPr>
          <w:p w14:paraId="0464309C" w14:textId="77777777" w:rsidR="00E63113" w:rsidRDefault="00E63113">
            <w:r>
              <w:t>Otorhinolaryngology ENT</w:t>
            </w:r>
          </w:p>
        </w:tc>
        <w:tc>
          <w:tcPr>
            <w:tcW w:w="864" w:type="dxa"/>
          </w:tcPr>
          <w:p w14:paraId="12A9741E" w14:textId="77777777" w:rsidR="00E63113" w:rsidRDefault="00E63113">
            <w:r>
              <w:t>Sahiwal Teaching Hospital, Sahiwal</w:t>
            </w:r>
          </w:p>
        </w:tc>
        <w:tc>
          <w:tcPr>
            <w:tcW w:w="719" w:type="dxa"/>
          </w:tcPr>
          <w:p w14:paraId="09D85328" w14:textId="77777777" w:rsidR="00E63113" w:rsidRDefault="00E63113">
            <w:r>
              <w:t>Punjab</w:t>
            </w:r>
          </w:p>
        </w:tc>
      </w:tr>
      <w:tr w:rsidR="00E63113" w14:paraId="321234D9" w14:textId="77777777" w:rsidTr="00E63113">
        <w:tc>
          <w:tcPr>
            <w:tcW w:w="383" w:type="dxa"/>
          </w:tcPr>
          <w:p w14:paraId="144174F4" w14:textId="77777777" w:rsidR="00E63113" w:rsidRDefault="00E63113">
            <w:r>
              <w:t>270</w:t>
            </w:r>
          </w:p>
        </w:tc>
        <w:tc>
          <w:tcPr>
            <w:tcW w:w="631" w:type="dxa"/>
          </w:tcPr>
          <w:p w14:paraId="1B8530FB" w14:textId="77777777" w:rsidR="00E63113" w:rsidRDefault="00E63113">
            <w:r>
              <w:t>17685</w:t>
            </w:r>
          </w:p>
        </w:tc>
        <w:tc>
          <w:tcPr>
            <w:tcW w:w="878" w:type="dxa"/>
          </w:tcPr>
          <w:p w14:paraId="5FB4D796" w14:textId="77777777" w:rsidR="00E63113" w:rsidRDefault="00E63113">
            <w:r>
              <w:t>Muhammad Billal</w:t>
            </w:r>
          </w:p>
        </w:tc>
        <w:tc>
          <w:tcPr>
            <w:tcW w:w="828" w:type="dxa"/>
          </w:tcPr>
          <w:p w14:paraId="37BF7D7E" w14:textId="77777777" w:rsidR="00E63113" w:rsidRDefault="00E63113">
            <w:r>
              <w:t>91378-P</w:t>
            </w:r>
          </w:p>
        </w:tc>
        <w:tc>
          <w:tcPr>
            <w:tcW w:w="790" w:type="dxa"/>
          </w:tcPr>
          <w:p w14:paraId="483E291C" w14:textId="77777777" w:rsidR="00E63113" w:rsidRDefault="00E63113">
            <w:r>
              <w:t>Sher Khan Niazi</w:t>
            </w:r>
          </w:p>
        </w:tc>
        <w:tc>
          <w:tcPr>
            <w:tcW w:w="683" w:type="dxa"/>
          </w:tcPr>
          <w:p w14:paraId="13BBE4F3" w14:textId="77777777" w:rsidR="00E63113" w:rsidRDefault="00E63113">
            <w:r>
              <w:t>68.025</w:t>
            </w:r>
          </w:p>
        </w:tc>
        <w:tc>
          <w:tcPr>
            <w:tcW w:w="685" w:type="dxa"/>
          </w:tcPr>
          <w:p w14:paraId="2A4B0696" w14:textId="77777777" w:rsidR="00E63113" w:rsidRDefault="00E63113">
            <w:r>
              <w:t>11</w:t>
            </w:r>
          </w:p>
        </w:tc>
        <w:tc>
          <w:tcPr>
            <w:tcW w:w="1115" w:type="dxa"/>
          </w:tcPr>
          <w:p w14:paraId="1B4866D6" w14:textId="77777777" w:rsidR="00E63113" w:rsidRDefault="00E63113">
            <w:r>
              <w:t>Otorhinolaryngology ENT</w:t>
            </w:r>
          </w:p>
        </w:tc>
        <w:tc>
          <w:tcPr>
            <w:tcW w:w="864" w:type="dxa"/>
          </w:tcPr>
          <w:p w14:paraId="439DD803" w14:textId="77777777" w:rsidR="00E63113" w:rsidRDefault="00E63113">
            <w:r>
              <w:t>Services Hospital, Lahore</w:t>
            </w:r>
          </w:p>
        </w:tc>
        <w:tc>
          <w:tcPr>
            <w:tcW w:w="719" w:type="dxa"/>
          </w:tcPr>
          <w:p w14:paraId="1974D4BE" w14:textId="77777777" w:rsidR="00E63113" w:rsidRDefault="00E63113">
            <w:r>
              <w:t>Punjab</w:t>
            </w:r>
          </w:p>
        </w:tc>
      </w:tr>
      <w:tr w:rsidR="00E63113" w14:paraId="33698947" w14:textId="77777777" w:rsidTr="00E63113">
        <w:tc>
          <w:tcPr>
            <w:tcW w:w="383" w:type="dxa"/>
          </w:tcPr>
          <w:p w14:paraId="7F8228AB" w14:textId="77777777" w:rsidR="00E63113" w:rsidRDefault="00E63113">
            <w:r>
              <w:t>271</w:t>
            </w:r>
          </w:p>
        </w:tc>
        <w:tc>
          <w:tcPr>
            <w:tcW w:w="631" w:type="dxa"/>
          </w:tcPr>
          <w:p w14:paraId="60426DF8" w14:textId="77777777" w:rsidR="00E63113" w:rsidRDefault="00E63113">
            <w:r>
              <w:t>17787</w:t>
            </w:r>
          </w:p>
        </w:tc>
        <w:tc>
          <w:tcPr>
            <w:tcW w:w="878" w:type="dxa"/>
          </w:tcPr>
          <w:p w14:paraId="6F819DE7" w14:textId="77777777" w:rsidR="00E63113" w:rsidRDefault="00E63113">
            <w:r>
              <w:t>Nisar Hussain</w:t>
            </w:r>
          </w:p>
        </w:tc>
        <w:tc>
          <w:tcPr>
            <w:tcW w:w="828" w:type="dxa"/>
          </w:tcPr>
          <w:p w14:paraId="5A93ACD0" w14:textId="77777777" w:rsidR="00E63113" w:rsidRDefault="00E63113">
            <w:r>
              <w:t xml:space="preserve">4406-AJK </w:t>
            </w:r>
          </w:p>
        </w:tc>
        <w:tc>
          <w:tcPr>
            <w:tcW w:w="790" w:type="dxa"/>
          </w:tcPr>
          <w:p w14:paraId="6E59982D" w14:textId="77777777" w:rsidR="00E63113" w:rsidRDefault="00E63113">
            <w:r>
              <w:t>Ali Baqdool</w:t>
            </w:r>
          </w:p>
        </w:tc>
        <w:tc>
          <w:tcPr>
            <w:tcW w:w="683" w:type="dxa"/>
          </w:tcPr>
          <w:p w14:paraId="7E2FF6C5" w14:textId="77777777" w:rsidR="00E63113" w:rsidRDefault="00E63113">
            <w:r>
              <w:t>61.931667</w:t>
            </w:r>
          </w:p>
        </w:tc>
        <w:tc>
          <w:tcPr>
            <w:tcW w:w="685" w:type="dxa"/>
          </w:tcPr>
          <w:p w14:paraId="111AF0A9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518F3812" w14:textId="77777777" w:rsidR="00E63113" w:rsidRDefault="00E63113">
            <w:r>
              <w:t>Otorhinolaryngology ENT</w:t>
            </w:r>
          </w:p>
        </w:tc>
        <w:tc>
          <w:tcPr>
            <w:tcW w:w="864" w:type="dxa"/>
          </w:tcPr>
          <w:p w14:paraId="7E66D89C" w14:textId="77777777" w:rsidR="00E63113" w:rsidRDefault="00E63113">
            <w:r>
              <w:t>Services Hospital, Lahore</w:t>
            </w:r>
          </w:p>
        </w:tc>
        <w:tc>
          <w:tcPr>
            <w:tcW w:w="719" w:type="dxa"/>
          </w:tcPr>
          <w:p w14:paraId="4A90E337" w14:textId="77777777" w:rsidR="00E63113" w:rsidRDefault="00E63113">
            <w:r>
              <w:t>AJK, G&amp;B, FATA, ICT</w:t>
            </w:r>
          </w:p>
        </w:tc>
      </w:tr>
      <w:tr w:rsidR="00E63113" w14:paraId="11B0438F" w14:textId="77777777" w:rsidTr="00E63113">
        <w:tc>
          <w:tcPr>
            <w:tcW w:w="383" w:type="dxa"/>
          </w:tcPr>
          <w:p w14:paraId="72C42987" w14:textId="77777777" w:rsidR="00E63113" w:rsidRDefault="00E63113">
            <w:r>
              <w:t>272</w:t>
            </w:r>
          </w:p>
        </w:tc>
        <w:tc>
          <w:tcPr>
            <w:tcW w:w="631" w:type="dxa"/>
          </w:tcPr>
          <w:p w14:paraId="606A783B" w14:textId="77777777" w:rsidR="00E63113" w:rsidRDefault="00E63113">
            <w:r>
              <w:t>17968</w:t>
            </w:r>
          </w:p>
        </w:tc>
        <w:tc>
          <w:tcPr>
            <w:tcW w:w="878" w:type="dxa"/>
          </w:tcPr>
          <w:p w14:paraId="6F935F86" w14:textId="77777777" w:rsidR="00E63113" w:rsidRDefault="00E63113">
            <w:r>
              <w:t>Qurat Ul Ain</w:t>
            </w:r>
          </w:p>
        </w:tc>
        <w:tc>
          <w:tcPr>
            <w:tcW w:w="828" w:type="dxa"/>
          </w:tcPr>
          <w:p w14:paraId="03C48DB2" w14:textId="77777777" w:rsidR="00E63113" w:rsidRDefault="00E63113">
            <w:r>
              <w:t>84899-P</w:t>
            </w:r>
          </w:p>
        </w:tc>
        <w:tc>
          <w:tcPr>
            <w:tcW w:w="790" w:type="dxa"/>
          </w:tcPr>
          <w:p w14:paraId="267C9C70" w14:textId="77777777" w:rsidR="00E63113" w:rsidRDefault="00E63113">
            <w:r>
              <w:t>Muhammad Ihsan ul haq</w:t>
            </w:r>
          </w:p>
        </w:tc>
        <w:tc>
          <w:tcPr>
            <w:tcW w:w="683" w:type="dxa"/>
          </w:tcPr>
          <w:p w14:paraId="158A4610" w14:textId="77777777" w:rsidR="00E63113" w:rsidRDefault="00E63113">
            <w:r>
              <w:t>54.531579</w:t>
            </w:r>
          </w:p>
        </w:tc>
        <w:tc>
          <w:tcPr>
            <w:tcW w:w="685" w:type="dxa"/>
          </w:tcPr>
          <w:p w14:paraId="74AE9153" w14:textId="77777777" w:rsidR="00E63113" w:rsidRDefault="00E63113">
            <w:r>
              <w:t>5</w:t>
            </w:r>
          </w:p>
        </w:tc>
        <w:tc>
          <w:tcPr>
            <w:tcW w:w="1115" w:type="dxa"/>
          </w:tcPr>
          <w:p w14:paraId="680A2239" w14:textId="77777777" w:rsidR="00E63113" w:rsidRDefault="00E63113">
            <w:r>
              <w:t>Otorhinolaryngology ENT</w:t>
            </w:r>
          </w:p>
        </w:tc>
        <w:tc>
          <w:tcPr>
            <w:tcW w:w="864" w:type="dxa"/>
          </w:tcPr>
          <w:p w14:paraId="67CFD552" w14:textId="77777777" w:rsidR="00E63113" w:rsidRDefault="00E63113">
            <w:r>
              <w:t>Sir Ganga Ram Hospital, Lahore</w:t>
            </w:r>
          </w:p>
        </w:tc>
        <w:tc>
          <w:tcPr>
            <w:tcW w:w="719" w:type="dxa"/>
          </w:tcPr>
          <w:p w14:paraId="2B37AB38" w14:textId="77777777" w:rsidR="00E63113" w:rsidRDefault="00E63113">
            <w:r>
              <w:t>Punjab</w:t>
            </w:r>
          </w:p>
        </w:tc>
      </w:tr>
      <w:tr w:rsidR="00E63113" w14:paraId="5CAB91BE" w14:textId="77777777" w:rsidTr="00E63113">
        <w:tc>
          <w:tcPr>
            <w:tcW w:w="383" w:type="dxa"/>
          </w:tcPr>
          <w:p w14:paraId="321C91FA" w14:textId="77777777" w:rsidR="00E63113" w:rsidRDefault="00E63113">
            <w:r>
              <w:t>273</w:t>
            </w:r>
          </w:p>
        </w:tc>
        <w:tc>
          <w:tcPr>
            <w:tcW w:w="631" w:type="dxa"/>
          </w:tcPr>
          <w:p w14:paraId="4E655B83" w14:textId="77777777" w:rsidR="00E63113" w:rsidRDefault="00E63113">
            <w:r>
              <w:t>16567</w:t>
            </w:r>
          </w:p>
        </w:tc>
        <w:tc>
          <w:tcPr>
            <w:tcW w:w="878" w:type="dxa"/>
          </w:tcPr>
          <w:p w14:paraId="21749D03" w14:textId="77777777" w:rsidR="00E63113" w:rsidRDefault="00E63113">
            <w:r>
              <w:t>Maham Fatima</w:t>
            </w:r>
          </w:p>
        </w:tc>
        <w:tc>
          <w:tcPr>
            <w:tcW w:w="828" w:type="dxa"/>
          </w:tcPr>
          <w:p w14:paraId="11B84F90" w14:textId="77777777" w:rsidR="00E63113" w:rsidRDefault="00E63113">
            <w:r>
              <w:t>112145-P</w:t>
            </w:r>
          </w:p>
        </w:tc>
        <w:tc>
          <w:tcPr>
            <w:tcW w:w="790" w:type="dxa"/>
          </w:tcPr>
          <w:p w14:paraId="66D10820" w14:textId="77777777" w:rsidR="00E63113" w:rsidRDefault="00E63113">
            <w:r>
              <w:t>Tahir Mehmood</w:t>
            </w:r>
          </w:p>
        </w:tc>
        <w:tc>
          <w:tcPr>
            <w:tcW w:w="683" w:type="dxa"/>
          </w:tcPr>
          <w:p w14:paraId="7C319208" w14:textId="77777777" w:rsidR="00E63113" w:rsidRDefault="00E63113">
            <w:r>
              <w:t>52.320833</w:t>
            </w:r>
          </w:p>
        </w:tc>
        <w:tc>
          <w:tcPr>
            <w:tcW w:w="685" w:type="dxa"/>
          </w:tcPr>
          <w:p w14:paraId="14BC3804" w14:textId="77777777" w:rsidR="00E63113" w:rsidRDefault="00E63113">
            <w:r>
              <w:t>7</w:t>
            </w:r>
          </w:p>
        </w:tc>
        <w:tc>
          <w:tcPr>
            <w:tcW w:w="1115" w:type="dxa"/>
          </w:tcPr>
          <w:p w14:paraId="13BDB5B7" w14:textId="77777777" w:rsidR="00E63113" w:rsidRDefault="00E63113">
            <w:r>
              <w:t>Otorhinolaryngology ENT</w:t>
            </w:r>
          </w:p>
        </w:tc>
        <w:tc>
          <w:tcPr>
            <w:tcW w:w="864" w:type="dxa"/>
          </w:tcPr>
          <w:p w14:paraId="6FF0F329" w14:textId="77777777" w:rsidR="00E63113" w:rsidRDefault="00E63113">
            <w:r>
              <w:t>SZ Hospital, Rahim Yar Khan</w:t>
            </w:r>
          </w:p>
        </w:tc>
        <w:tc>
          <w:tcPr>
            <w:tcW w:w="719" w:type="dxa"/>
          </w:tcPr>
          <w:p w14:paraId="09AD6941" w14:textId="77777777" w:rsidR="00E63113" w:rsidRDefault="00E63113">
            <w:r>
              <w:t>Punjab</w:t>
            </w:r>
          </w:p>
        </w:tc>
      </w:tr>
      <w:tr w:rsidR="00E63113" w14:paraId="02945D5E" w14:textId="77777777" w:rsidTr="00E63113">
        <w:tc>
          <w:tcPr>
            <w:tcW w:w="383" w:type="dxa"/>
          </w:tcPr>
          <w:p w14:paraId="3D030987" w14:textId="77777777" w:rsidR="00E63113" w:rsidRDefault="00E63113">
            <w:r>
              <w:t>274</w:t>
            </w:r>
          </w:p>
        </w:tc>
        <w:tc>
          <w:tcPr>
            <w:tcW w:w="631" w:type="dxa"/>
          </w:tcPr>
          <w:p w14:paraId="1DE5A3BA" w14:textId="77777777" w:rsidR="00E63113" w:rsidRDefault="00E63113">
            <w:r>
              <w:t>18405</w:t>
            </w:r>
          </w:p>
        </w:tc>
        <w:tc>
          <w:tcPr>
            <w:tcW w:w="878" w:type="dxa"/>
          </w:tcPr>
          <w:p w14:paraId="0DC6D789" w14:textId="77777777" w:rsidR="00E63113" w:rsidRDefault="00E63113">
            <w:r>
              <w:t>Fariha Kamran</w:t>
            </w:r>
          </w:p>
        </w:tc>
        <w:tc>
          <w:tcPr>
            <w:tcW w:w="828" w:type="dxa"/>
          </w:tcPr>
          <w:p w14:paraId="204768C1" w14:textId="77777777" w:rsidR="00E63113" w:rsidRDefault="00E63113">
            <w:r>
              <w:t>109157-P</w:t>
            </w:r>
          </w:p>
        </w:tc>
        <w:tc>
          <w:tcPr>
            <w:tcW w:w="790" w:type="dxa"/>
          </w:tcPr>
          <w:p w14:paraId="6E8A809D" w14:textId="77777777" w:rsidR="00E63113" w:rsidRDefault="00E63113">
            <w:r>
              <w:t>Muhammad Mansoor Khaliq</w:t>
            </w:r>
          </w:p>
        </w:tc>
        <w:tc>
          <w:tcPr>
            <w:tcW w:w="683" w:type="dxa"/>
          </w:tcPr>
          <w:p w14:paraId="5274F255" w14:textId="77777777" w:rsidR="00E63113" w:rsidRDefault="00E63113">
            <w:r>
              <w:t>51.651667</w:t>
            </w:r>
          </w:p>
        </w:tc>
        <w:tc>
          <w:tcPr>
            <w:tcW w:w="685" w:type="dxa"/>
          </w:tcPr>
          <w:p w14:paraId="6B8184E9" w14:textId="77777777" w:rsidR="00E63113" w:rsidRDefault="00E63113">
            <w:r>
              <w:t>4</w:t>
            </w:r>
          </w:p>
        </w:tc>
        <w:tc>
          <w:tcPr>
            <w:tcW w:w="1115" w:type="dxa"/>
          </w:tcPr>
          <w:p w14:paraId="62D4DD46" w14:textId="77777777" w:rsidR="00E63113" w:rsidRDefault="00E63113">
            <w:r>
              <w:t>Pediatric Surgery</w:t>
            </w:r>
          </w:p>
        </w:tc>
        <w:tc>
          <w:tcPr>
            <w:tcW w:w="864" w:type="dxa"/>
          </w:tcPr>
          <w:p w14:paraId="1B399F5F" w14:textId="77777777" w:rsidR="00E63113" w:rsidRDefault="00E63113">
            <w:r>
              <w:t>Allied Hospital, Faisalabad</w:t>
            </w:r>
          </w:p>
        </w:tc>
        <w:tc>
          <w:tcPr>
            <w:tcW w:w="719" w:type="dxa"/>
          </w:tcPr>
          <w:p w14:paraId="0CA3CA4B" w14:textId="77777777" w:rsidR="00E63113" w:rsidRDefault="00E63113">
            <w:r>
              <w:t>Punjab</w:t>
            </w:r>
          </w:p>
        </w:tc>
      </w:tr>
      <w:tr w:rsidR="00E63113" w14:paraId="41A37A72" w14:textId="77777777" w:rsidTr="00E63113">
        <w:tc>
          <w:tcPr>
            <w:tcW w:w="383" w:type="dxa"/>
          </w:tcPr>
          <w:p w14:paraId="10CE8285" w14:textId="77777777" w:rsidR="00E63113" w:rsidRDefault="00E63113">
            <w:r>
              <w:t>275</w:t>
            </w:r>
          </w:p>
        </w:tc>
        <w:tc>
          <w:tcPr>
            <w:tcW w:w="631" w:type="dxa"/>
          </w:tcPr>
          <w:p w14:paraId="47547F6C" w14:textId="77777777" w:rsidR="00E63113" w:rsidRDefault="00E63113">
            <w:r>
              <w:t>3841</w:t>
            </w:r>
          </w:p>
        </w:tc>
        <w:tc>
          <w:tcPr>
            <w:tcW w:w="878" w:type="dxa"/>
          </w:tcPr>
          <w:p w14:paraId="0FA9307F" w14:textId="77777777" w:rsidR="00E63113" w:rsidRDefault="00E63113">
            <w:r>
              <w:t>Sara Ansari</w:t>
            </w:r>
          </w:p>
        </w:tc>
        <w:tc>
          <w:tcPr>
            <w:tcW w:w="828" w:type="dxa"/>
          </w:tcPr>
          <w:p w14:paraId="68B63EF1" w14:textId="77777777" w:rsidR="00E63113" w:rsidRDefault="00E63113">
            <w:r>
              <w:t>102074-P</w:t>
            </w:r>
          </w:p>
        </w:tc>
        <w:tc>
          <w:tcPr>
            <w:tcW w:w="790" w:type="dxa"/>
          </w:tcPr>
          <w:p w14:paraId="32999658" w14:textId="77777777" w:rsidR="00E63113" w:rsidRDefault="00E63113">
            <w:r>
              <w:t>Muhammad Yahya</w:t>
            </w:r>
          </w:p>
        </w:tc>
        <w:tc>
          <w:tcPr>
            <w:tcW w:w="683" w:type="dxa"/>
          </w:tcPr>
          <w:p w14:paraId="49296BEF" w14:textId="77777777" w:rsidR="00E63113" w:rsidRDefault="00E63113">
            <w:r>
              <w:t>49.875</w:t>
            </w:r>
          </w:p>
        </w:tc>
        <w:tc>
          <w:tcPr>
            <w:tcW w:w="685" w:type="dxa"/>
          </w:tcPr>
          <w:p w14:paraId="551E91FB" w14:textId="77777777" w:rsidR="00E63113" w:rsidRDefault="00E63113">
            <w:r>
              <w:t>107</w:t>
            </w:r>
          </w:p>
        </w:tc>
        <w:tc>
          <w:tcPr>
            <w:tcW w:w="1115" w:type="dxa"/>
          </w:tcPr>
          <w:p w14:paraId="10D32214" w14:textId="77777777" w:rsidR="00E63113" w:rsidRDefault="00E63113">
            <w:r>
              <w:t>Pediatric Surgery</w:t>
            </w:r>
          </w:p>
        </w:tc>
        <w:tc>
          <w:tcPr>
            <w:tcW w:w="864" w:type="dxa"/>
          </w:tcPr>
          <w:p w14:paraId="0ECF0F38" w14:textId="77777777" w:rsidR="00E63113" w:rsidRDefault="00E63113">
            <w:r>
              <w:t>Bahawal Victoria Hospital, Bahawalpur</w:t>
            </w:r>
          </w:p>
        </w:tc>
        <w:tc>
          <w:tcPr>
            <w:tcW w:w="719" w:type="dxa"/>
          </w:tcPr>
          <w:p w14:paraId="3887826E" w14:textId="77777777" w:rsidR="00E63113" w:rsidRDefault="00E63113">
            <w:r>
              <w:t>Punjab</w:t>
            </w:r>
          </w:p>
        </w:tc>
      </w:tr>
      <w:tr w:rsidR="00E63113" w14:paraId="550E5095" w14:textId="77777777" w:rsidTr="00E63113">
        <w:tc>
          <w:tcPr>
            <w:tcW w:w="383" w:type="dxa"/>
          </w:tcPr>
          <w:p w14:paraId="379D4201" w14:textId="77777777" w:rsidR="00E63113" w:rsidRDefault="00E63113">
            <w:r>
              <w:t>276</w:t>
            </w:r>
          </w:p>
        </w:tc>
        <w:tc>
          <w:tcPr>
            <w:tcW w:w="631" w:type="dxa"/>
          </w:tcPr>
          <w:p w14:paraId="6FE02574" w14:textId="77777777" w:rsidR="00E63113" w:rsidRDefault="00E63113">
            <w:r>
              <w:t>7548</w:t>
            </w:r>
          </w:p>
        </w:tc>
        <w:tc>
          <w:tcPr>
            <w:tcW w:w="878" w:type="dxa"/>
          </w:tcPr>
          <w:p w14:paraId="0509B740" w14:textId="77777777" w:rsidR="00E63113" w:rsidRDefault="00E63113">
            <w:r>
              <w:t>Khadija Humayun</w:t>
            </w:r>
          </w:p>
        </w:tc>
        <w:tc>
          <w:tcPr>
            <w:tcW w:w="828" w:type="dxa"/>
          </w:tcPr>
          <w:p w14:paraId="60C7B923" w14:textId="77777777" w:rsidR="00E63113" w:rsidRDefault="00E63113">
            <w:r>
              <w:t>87872-P</w:t>
            </w:r>
          </w:p>
        </w:tc>
        <w:tc>
          <w:tcPr>
            <w:tcW w:w="790" w:type="dxa"/>
          </w:tcPr>
          <w:p w14:paraId="691657F7" w14:textId="77777777" w:rsidR="00E63113" w:rsidRDefault="00E63113">
            <w:r>
              <w:t>humayun rashid</w:t>
            </w:r>
          </w:p>
        </w:tc>
        <w:tc>
          <w:tcPr>
            <w:tcW w:w="683" w:type="dxa"/>
          </w:tcPr>
          <w:p w14:paraId="1939A049" w14:textId="77777777" w:rsidR="00E63113" w:rsidRDefault="00E63113">
            <w:r>
              <w:t>53.401667</w:t>
            </w:r>
          </w:p>
        </w:tc>
        <w:tc>
          <w:tcPr>
            <w:tcW w:w="685" w:type="dxa"/>
          </w:tcPr>
          <w:p w14:paraId="52C6C62B" w14:textId="77777777" w:rsidR="00E63113" w:rsidRDefault="00E63113">
            <w:r>
              <w:t>4</w:t>
            </w:r>
          </w:p>
        </w:tc>
        <w:tc>
          <w:tcPr>
            <w:tcW w:w="1115" w:type="dxa"/>
          </w:tcPr>
          <w:p w14:paraId="2EAD3B8F" w14:textId="77777777" w:rsidR="00E63113" w:rsidRDefault="00E63113">
            <w:r>
              <w:t>Pediatric Surgery</w:t>
            </w:r>
          </w:p>
        </w:tc>
        <w:tc>
          <w:tcPr>
            <w:tcW w:w="864" w:type="dxa"/>
          </w:tcPr>
          <w:p w14:paraId="46D2B1EB" w14:textId="77777777" w:rsidR="00E63113" w:rsidRDefault="00E63113">
            <w:r>
              <w:t>Children Hospital, Lahore</w:t>
            </w:r>
          </w:p>
        </w:tc>
        <w:tc>
          <w:tcPr>
            <w:tcW w:w="719" w:type="dxa"/>
          </w:tcPr>
          <w:p w14:paraId="1C005D77" w14:textId="77777777" w:rsidR="00E63113" w:rsidRDefault="00E63113">
            <w:r>
              <w:t>Punjab</w:t>
            </w:r>
          </w:p>
        </w:tc>
      </w:tr>
      <w:tr w:rsidR="00E63113" w14:paraId="27A14840" w14:textId="77777777" w:rsidTr="00E63113">
        <w:tc>
          <w:tcPr>
            <w:tcW w:w="383" w:type="dxa"/>
          </w:tcPr>
          <w:p w14:paraId="2136405E" w14:textId="77777777" w:rsidR="00E63113" w:rsidRDefault="00E63113">
            <w:r>
              <w:t>277</w:t>
            </w:r>
          </w:p>
        </w:tc>
        <w:tc>
          <w:tcPr>
            <w:tcW w:w="631" w:type="dxa"/>
          </w:tcPr>
          <w:p w14:paraId="5FA699F9" w14:textId="77777777" w:rsidR="00E63113" w:rsidRDefault="00E63113">
            <w:r>
              <w:t>15995</w:t>
            </w:r>
          </w:p>
        </w:tc>
        <w:tc>
          <w:tcPr>
            <w:tcW w:w="878" w:type="dxa"/>
          </w:tcPr>
          <w:p w14:paraId="156DD0AF" w14:textId="77777777" w:rsidR="00E63113" w:rsidRDefault="00E63113">
            <w:r>
              <w:t>Anam Razzaq</w:t>
            </w:r>
          </w:p>
        </w:tc>
        <w:tc>
          <w:tcPr>
            <w:tcW w:w="828" w:type="dxa"/>
          </w:tcPr>
          <w:p w14:paraId="30EB7A47" w14:textId="77777777" w:rsidR="00E63113" w:rsidRDefault="00E63113">
            <w:r>
              <w:t>116776-P</w:t>
            </w:r>
          </w:p>
        </w:tc>
        <w:tc>
          <w:tcPr>
            <w:tcW w:w="790" w:type="dxa"/>
          </w:tcPr>
          <w:p w14:paraId="54BED22E" w14:textId="77777777" w:rsidR="00E63113" w:rsidRDefault="00E63113">
            <w:r>
              <w:t>Abdul Razzaq</w:t>
            </w:r>
          </w:p>
        </w:tc>
        <w:tc>
          <w:tcPr>
            <w:tcW w:w="683" w:type="dxa"/>
          </w:tcPr>
          <w:p w14:paraId="37920721" w14:textId="77777777" w:rsidR="00E63113" w:rsidRDefault="00E63113">
            <w:r>
              <w:t>50.460834</w:t>
            </w:r>
          </w:p>
        </w:tc>
        <w:tc>
          <w:tcPr>
            <w:tcW w:w="685" w:type="dxa"/>
          </w:tcPr>
          <w:p w14:paraId="78283D59" w14:textId="77777777" w:rsidR="00E63113" w:rsidRDefault="00E63113">
            <w:r>
              <w:t>14</w:t>
            </w:r>
          </w:p>
        </w:tc>
        <w:tc>
          <w:tcPr>
            <w:tcW w:w="1115" w:type="dxa"/>
          </w:tcPr>
          <w:p w14:paraId="3AC680A9" w14:textId="77777777" w:rsidR="00E63113" w:rsidRDefault="00E63113">
            <w:r>
              <w:t>Pediatric Surgery</w:t>
            </w:r>
          </w:p>
        </w:tc>
        <w:tc>
          <w:tcPr>
            <w:tcW w:w="864" w:type="dxa"/>
          </w:tcPr>
          <w:p w14:paraId="6C429AA6" w14:textId="77777777" w:rsidR="00E63113" w:rsidRDefault="00E63113">
            <w:r>
              <w:t>Children Hospital, Lahore</w:t>
            </w:r>
          </w:p>
        </w:tc>
        <w:tc>
          <w:tcPr>
            <w:tcW w:w="719" w:type="dxa"/>
          </w:tcPr>
          <w:p w14:paraId="5233C88A" w14:textId="77777777" w:rsidR="00E63113" w:rsidRDefault="00E63113">
            <w:r>
              <w:t>Punjab</w:t>
            </w:r>
          </w:p>
        </w:tc>
      </w:tr>
      <w:tr w:rsidR="00E63113" w14:paraId="55B0C822" w14:textId="77777777" w:rsidTr="00E63113">
        <w:tc>
          <w:tcPr>
            <w:tcW w:w="383" w:type="dxa"/>
          </w:tcPr>
          <w:p w14:paraId="715D8B39" w14:textId="77777777" w:rsidR="00E63113" w:rsidRDefault="00E63113">
            <w:r>
              <w:t>278</w:t>
            </w:r>
          </w:p>
        </w:tc>
        <w:tc>
          <w:tcPr>
            <w:tcW w:w="631" w:type="dxa"/>
          </w:tcPr>
          <w:p w14:paraId="50C1521A" w14:textId="77777777" w:rsidR="00E63113" w:rsidRDefault="00E63113">
            <w:r>
              <w:t>7497</w:t>
            </w:r>
          </w:p>
        </w:tc>
        <w:tc>
          <w:tcPr>
            <w:tcW w:w="878" w:type="dxa"/>
          </w:tcPr>
          <w:p w14:paraId="237789D0" w14:textId="77777777" w:rsidR="00E63113" w:rsidRDefault="00E63113">
            <w:r>
              <w:t>Ali Raza</w:t>
            </w:r>
          </w:p>
        </w:tc>
        <w:tc>
          <w:tcPr>
            <w:tcW w:w="828" w:type="dxa"/>
          </w:tcPr>
          <w:p w14:paraId="3BEEA649" w14:textId="77777777" w:rsidR="00E63113" w:rsidRDefault="00E63113">
            <w:r>
              <w:t>100968-P</w:t>
            </w:r>
          </w:p>
        </w:tc>
        <w:tc>
          <w:tcPr>
            <w:tcW w:w="790" w:type="dxa"/>
          </w:tcPr>
          <w:p w14:paraId="4D6E216D" w14:textId="77777777" w:rsidR="00E63113" w:rsidRDefault="00E63113">
            <w:r>
              <w:t>Muhammad Shamoon</w:t>
            </w:r>
          </w:p>
        </w:tc>
        <w:tc>
          <w:tcPr>
            <w:tcW w:w="683" w:type="dxa"/>
          </w:tcPr>
          <w:p w14:paraId="15052373" w14:textId="77777777" w:rsidR="00E63113" w:rsidRDefault="00E63113">
            <w:r>
              <w:t>49.910833</w:t>
            </w:r>
          </w:p>
        </w:tc>
        <w:tc>
          <w:tcPr>
            <w:tcW w:w="685" w:type="dxa"/>
          </w:tcPr>
          <w:p w14:paraId="012DA5E2" w14:textId="77777777" w:rsidR="00E63113" w:rsidRDefault="00E63113">
            <w:r>
              <w:t>9</w:t>
            </w:r>
          </w:p>
        </w:tc>
        <w:tc>
          <w:tcPr>
            <w:tcW w:w="1115" w:type="dxa"/>
          </w:tcPr>
          <w:p w14:paraId="4F417DEE" w14:textId="77777777" w:rsidR="00E63113" w:rsidRDefault="00E63113">
            <w:r>
              <w:t>Pediatric Surgery</w:t>
            </w:r>
          </w:p>
        </w:tc>
        <w:tc>
          <w:tcPr>
            <w:tcW w:w="864" w:type="dxa"/>
          </w:tcPr>
          <w:p w14:paraId="1E890176" w14:textId="77777777" w:rsidR="00E63113" w:rsidRDefault="00E63113">
            <w:r>
              <w:t>Children Hospital, Lahore</w:t>
            </w:r>
          </w:p>
        </w:tc>
        <w:tc>
          <w:tcPr>
            <w:tcW w:w="719" w:type="dxa"/>
          </w:tcPr>
          <w:p w14:paraId="0909BD53" w14:textId="77777777" w:rsidR="00E63113" w:rsidRDefault="00E63113">
            <w:r>
              <w:t>Punjab</w:t>
            </w:r>
          </w:p>
        </w:tc>
      </w:tr>
      <w:tr w:rsidR="00E63113" w14:paraId="3485B8F8" w14:textId="77777777" w:rsidTr="00E63113">
        <w:tc>
          <w:tcPr>
            <w:tcW w:w="383" w:type="dxa"/>
          </w:tcPr>
          <w:p w14:paraId="79FA95EB" w14:textId="77777777" w:rsidR="00E63113" w:rsidRDefault="00E63113">
            <w:r>
              <w:t>279</w:t>
            </w:r>
          </w:p>
        </w:tc>
        <w:tc>
          <w:tcPr>
            <w:tcW w:w="631" w:type="dxa"/>
          </w:tcPr>
          <w:p w14:paraId="750C5D8F" w14:textId="77777777" w:rsidR="00E63113" w:rsidRDefault="00E63113">
            <w:r>
              <w:t>18109</w:t>
            </w:r>
          </w:p>
        </w:tc>
        <w:tc>
          <w:tcPr>
            <w:tcW w:w="878" w:type="dxa"/>
          </w:tcPr>
          <w:p w14:paraId="766E1AE7" w14:textId="77777777" w:rsidR="00E63113" w:rsidRDefault="00E63113">
            <w:r>
              <w:t>Fatima Islam</w:t>
            </w:r>
          </w:p>
        </w:tc>
        <w:tc>
          <w:tcPr>
            <w:tcW w:w="828" w:type="dxa"/>
          </w:tcPr>
          <w:p w14:paraId="790AF5BE" w14:textId="77777777" w:rsidR="00E63113" w:rsidRDefault="00E63113">
            <w:r>
              <w:t>88932-P</w:t>
            </w:r>
          </w:p>
        </w:tc>
        <w:tc>
          <w:tcPr>
            <w:tcW w:w="790" w:type="dxa"/>
          </w:tcPr>
          <w:p w14:paraId="34827488" w14:textId="77777777" w:rsidR="00E63113" w:rsidRDefault="00E63113">
            <w:r>
              <w:t>Mashhood Akhtar</w:t>
            </w:r>
          </w:p>
        </w:tc>
        <w:tc>
          <w:tcPr>
            <w:tcW w:w="683" w:type="dxa"/>
          </w:tcPr>
          <w:p w14:paraId="0BBD5EA6" w14:textId="77777777" w:rsidR="00E63113" w:rsidRDefault="00E63113">
            <w:r>
              <w:t>49.79</w:t>
            </w:r>
          </w:p>
        </w:tc>
        <w:tc>
          <w:tcPr>
            <w:tcW w:w="685" w:type="dxa"/>
          </w:tcPr>
          <w:p w14:paraId="7AE4C697" w14:textId="77777777" w:rsidR="00E63113" w:rsidRDefault="00E63113">
            <w:r>
              <w:t>15</w:t>
            </w:r>
          </w:p>
        </w:tc>
        <w:tc>
          <w:tcPr>
            <w:tcW w:w="1115" w:type="dxa"/>
          </w:tcPr>
          <w:p w14:paraId="35A38937" w14:textId="77777777" w:rsidR="00E63113" w:rsidRDefault="00E63113">
            <w:r>
              <w:t>Pediatric Surgery</w:t>
            </w:r>
          </w:p>
        </w:tc>
        <w:tc>
          <w:tcPr>
            <w:tcW w:w="864" w:type="dxa"/>
          </w:tcPr>
          <w:p w14:paraId="5DD3CE48" w14:textId="77777777" w:rsidR="00E63113" w:rsidRDefault="00E63113">
            <w:r>
              <w:t>Children Hospital, Lahore</w:t>
            </w:r>
          </w:p>
        </w:tc>
        <w:tc>
          <w:tcPr>
            <w:tcW w:w="719" w:type="dxa"/>
          </w:tcPr>
          <w:p w14:paraId="219D8F0D" w14:textId="77777777" w:rsidR="00E63113" w:rsidRDefault="00E63113">
            <w:r>
              <w:t>Punjab</w:t>
            </w:r>
          </w:p>
        </w:tc>
      </w:tr>
      <w:tr w:rsidR="00E63113" w14:paraId="02498C7E" w14:textId="77777777" w:rsidTr="00E63113">
        <w:tc>
          <w:tcPr>
            <w:tcW w:w="383" w:type="dxa"/>
          </w:tcPr>
          <w:p w14:paraId="0915D45E" w14:textId="77777777" w:rsidR="00E63113" w:rsidRDefault="00E63113">
            <w:r>
              <w:t>280</w:t>
            </w:r>
          </w:p>
        </w:tc>
        <w:tc>
          <w:tcPr>
            <w:tcW w:w="631" w:type="dxa"/>
          </w:tcPr>
          <w:p w14:paraId="16950D8E" w14:textId="77777777" w:rsidR="00E63113" w:rsidRDefault="00E63113">
            <w:r>
              <w:t>17484</w:t>
            </w:r>
          </w:p>
        </w:tc>
        <w:tc>
          <w:tcPr>
            <w:tcW w:w="878" w:type="dxa"/>
          </w:tcPr>
          <w:p w14:paraId="6F35AFB7" w14:textId="77777777" w:rsidR="00E63113" w:rsidRDefault="00E63113">
            <w:r>
              <w:t>Mohsin Abdul Wahid</w:t>
            </w:r>
          </w:p>
        </w:tc>
        <w:tc>
          <w:tcPr>
            <w:tcW w:w="828" w:type="dxa"/>
          </w:tcPr>
          <w:p w14:paraId="79A2E2FB" w14:textId="77777777" w:rsidR="00E63113" w:rsidRDefault="00E63113">
            <w:r>
              <w:t xml:space="preserve">110500-P </w:t>
            </w:r>
          </w:p>
        </w:tc>
        <w:tc>
          <w:tcPr>
            <w:tcW w:w="790" w:type="dxa"/>
          </w:tcPr>
          <w:p w14:paraId="78EABFC6" w14:textId="77777777" w:rsidR="00E63113" w:rsidRDefault="00E63113">
            <w:r>
              <w:t xml:space="preserve">Abdul Wahid </w:t>
            </w:r>
          </w:p>
        </w:tc>
        <w:tc>
          <w:tcPr>
            <w:tcW w:w="683" w:type="dxa"/>
          </w:tcPr>
          <w:p w14:paraId="60CC143A" w14:textId="77777777" w:rsidR="00E63113" w:rsidRDefault="00E63113">
            <w:r>
              <w:t>49.51617</w:t>
            </w:r>
          </w:p>
        </w:tc>
        <w:tc>
          <w:tcPr>
            <w:tcW w:w="685" w:type="dxa"/>
          </w:tcPr>
          <w:p w14:paraId="1030D44F" w14:textId="77777777" w:rsidR="00E63113" w:rsidRDefault="00E63113">
            <w:r>
              <w:t>29</w:t>
            </w:r>
          </w:p>
        </w:tc>
        <w:tc>
          <w:tcPr>
            <w:tcW w:w="1115" w:type="dxa"/>
          </w:tcPr>
          <w:p w14:paraId="3C4D8901" w14:textId="77777777" w:rsidR="00E63113" w:rsidRDefault="00E63113">
            <w:r>
              <w:t>Pediatric Surgery</w:t>
            </w:r>
          </w:p>
        </w:tc>
        <w:tc>
          <w:tcPr>
            <w:tcW w:w="864" w:type="dxa"/>
          </w:tcPr>
          <w:p w14:paraId="058DCEF2" w14:textId="77777777" w:rsidR="00E63113" w:rsidRDefault="00E63113">
            <w:r>
              <w:t>Children Hospital, Lahore</w:t>
            </w:r>
          </w:p>
        </w:tc>
        <w:tc>
          <w:tcPr>
            <w:tcW w:w="719" w:type="dxa"/>
          </w:tcPr>
          <w:p w14:paraId="2C48DCC0" w14:textId="77777777" w:rsidR="00E63113" w:rsidRDefault="00E63113">
            <w:r>
              <w:t>Punjab</w:t>
            </w:r>
          </w:p>
        </w:tc>
      </w:tr>
      <w:tr w:rsidR="00E63113" w14:paraId="432FAF1C" w14:textId="77777777" w:rsidTr="00E63113">
        <w:tc>
          <w:tcPr>
            <w:tcW w:w="383" w:type="dxa"/>
          </w:tcPr>
          <w:p w14:paraId="5A9F6FF9" w14:textId="77777777" w:rsidR="00E63113" w:rsidRDefault="00E63113">
            <w:r>
              <w:t>281</w:t>
            </w:r>
          </w:p>
        </w:tc>
        <w:tc>
          <w:tcPr>
            <w:tcW w:w="631" w:type="dxa"/>
          </w:tcPr>
          <w:p w14:paraId="58D3331B" w14:textId="77777777" w:rsidR="00E63113" w:rsidRDefault="00E63113">
            <w:r>
              <w:t>6922</w:t>
            </w:r>
          </w:p>
        </w:tc>
        <w:tc>
          <w:tcPr>
            <w:tcW w:w="878" w:type="dxa"/>
          </w:tcPr>
          <w:p w14:paraId="395C8A18" w14:textId="77777777" w:rsidR="00E63113" w:rsidRDefault="00E63113">
            <w:r>
              <w:t>Namel Hameed</w:t>
            </w:r>
          </w:p>
        </w:tc>
        <w:tc>
          <w:tcPr>
            <w:tcW w:w="828" w:type="dxa"/>
          </w:tcPr>
          <w:p w14:paraId="2E2A9B27" w14:textId="77777777" w:rsidR="00E63113" w:rsidRDefault="00E63113">
            <w:r>
              <w:t>101078-P</w:t>
            </w:r>
          </w:p>
        </w:tc>
        <w:tc>
          <w:tcPr>
            <w:tcW w:w="790" w:type="dxa"/>
          </w:tcPr>
          <w:p w14:paraId="338EF83E" w14:textId="77777777" w:rsidR="00E63113" w:rsidRDefault="00E63113">
            <w:r>
              <w:t>Abdul Hameed</w:t>
            </w:r>
          </w:p>
        </w:tc>
        <w:tc>
          <w:tcPr>
            <w:tcW w:w="683" w:type="dxa"/>
          </w:tcPr>
          <w:p w14:paraId="0ED62A88" w14:textId="77777777" w:rsidR="00E63113" w:rsidRDefault="00E63113">
            <w:r>
              <w:t>49.319167</w:t>
            </w:r>
          </w:p>
        </w:tc>
        <w:tc>
          <w:tcPr>
            <w:tcW w:w="685" w:type="dxa"/>
          </w:tcPr>
          <w:p w14:paraId="492A6C3C" w14:textId="77777777" w:rsidR="00E63113" w:rsidRDefault="00E63113">
            <w:r>
              <w:t>14</w:t>
            </w:r>
          </w:p>
        </w:tc>
        <w:tc>
          <w:tcPr>
            <w:tcW w:w="1115" w:type="dxa"/>
          </w:tcPr>
          <w:p w14:paraId="7B8728EA" w14:textId="77777777" w:rsidR="00E63113" w:rsidRDefault="00E63113">
            <w:r>
              <w:t>Pediatric Surgery</w:t>
            </w:r>
          </w:p>
        </w:tc>
        <w:tc>
          <w:tcPr>
            <w:tcW w:w="864" w:type="dxa"/>
          </w:tcPr>
          <w:p w14:paraId="0B398129" w14:textId="77777777" w:rsidR="00E63113" w:rsidRDefault="00E63113">
            <w:r>
              <w:t>Children Hospital, Lahore</w:t>
            </w:r>
          </w:p>
        </w:tc>
        <w:tc>
          <w:tcPr>
            <w:tcW w:w="719" w:type="dxa"/>
          </w:tcPr>
          <w:p w14:paraId="381CC7F4" w14:textId="77777777" w:rsidR="00E63113" w:rsidRDefault="00E63113">
            <w:r>
              <w:t>Punjab</w:t>
            </w:r>
          </w:p>
        </w:tc>
      </w:tr>
      <w:tr w:rsidR="00E63113" w14:paraId="1AE09BC1" w14:textId="77777777" w:rsidTr="00E63113">
        <w:tc>
          <w:tcPr>
            <w:tcW w:w="383" w:type="dxa"/>
          </w:tcPr>
          <w:p w14:paraId="175DAC5A" w14:textId="77777777" w:rsidR="00E63113" w:rsidRDefault="00E63113">
            <w:r>
              <w:t>282</w:t>
            </w:r>
          </w:p>
        </w:tc>
        <w:tc>
          <w:tcPr>
            <w:tcW w:w="631" w:type="dxa"/>
          </w:tcPr>
          <w:p w14:paraId="2475F4B3" w14:textId="77777777" w:rsidR="00E63113" w:rsidRDefault="00E63113">
            <w:r>
              <w:t>20213</w:t>
            </w:r>
          </w:p>
        </w:tc>
        <w:tc>
          <w:tcPr>
            <w:tcW w:w="878" w:type="dxa"/>
          </w:tcPr>
          <w:p w14:paraId="5C394E2B" w14:textId="77777777" w:rsidR="00E63113" w:rsidRDefault="00E63113">
            <w:r>
              <w:t>Maria Munawar</w:t>
            </w:r>
          </w:p>
        </w:tc>
        <w:tc>
          <w:tcPr>
            <w:tcW w:w="828" w:type="dxa"/>
          </w:tcPr>
          <w:p w14:paraId="1D78AAFA" w14:textId="77777777" w:rsidR="00E63113" w:rsidRDefault="00E63113">
            <w:r>
              <w:t>113934-P</w:t>
            </w:r>
          </w:p>
        </w:tc>
        <w:tc>
          <w:tcPr>
            <w:tcW w:w="790" w:type="dxa"/>
          </w:tcPr>
          <w:p w14:paraId="39440D1E" w14:textId="77777777" w:rsidR="00E63113" w:rsidRDefault="00E63113">
            <w:r>
              <w:t>Munawar Hussain</w:t>
            </w:r>
          </w:p>
        </w:tc>
        <w:tc>
          <w:tcPr>
            <w:tcW w:w="683" w:type="dxa"/>
          </w:tcPr>
          <w:p w14:paraId="02B7F8A4" w14:textId="77777777" w:rsidR="00E63113" w:rsidRDefault="00E63113">
            <w:r>
              <w:t>49.083333</w:t>
            </w:r>
          </w:p>
        </w:tc>
        <w:tc>
          <w:tcPr>
            <w:tcW w:w="685" w:type="dxa"/>
          </w:tcPr>
          <w:p w14:paraId="66CA5CA7" w14:textId="77777777" w:rsidR="00E63113" w:rsidRDefault="00E63113">
            <w:r>
              <w:t>10</w:t>
            </w:r>
          </w:p>
        </w:tc>
        <w:tc>
          <w:tcPr>
            <w:tcW w:w="1115" w:type="dxa"/>
          </w:tcPr>
          <w:p w14:paraId="7C5171E5" w14:textId="77777777" w:rsidR="00E63113" w:rsidRDefault="00E63113">
            <w:r>
              <w:t>Pediatric Surgery</w:t>
            </w:r>
          </w:p>
        </w:tc>
        <w:tc>
          <w:tcPr>
            <w:tcW w:w="864" w:type="dxa"/>
          </w:tcPr>
          <w:p w14:paraId="5B8B5F5E" w14:textId="77777777" w:rsidR="00E63113" w:rsidRDefault="00E63113">
            <w:r>
              <w:t>Children Hospital, Lahore</w:t>
            </w:r>
          </w:p>
        </w:tc>
        <w:tc>
          <w:tcPr>
            <w:tcW w:w="719" w:type="dxa"/>
          </w:tcPr>
          <w:p w14:paraId="0CD678AF" w14:textId="77777777" w:rsidR="00E63113" w:rsidRDefault="00E63113">
            <w:r>
              <w:t>Punjab</w:t>
            </w:r>
          </w:p>
        </w:tc>
      </w:tr>
      <w:tr w:rsidR="00E63113" w14:paraId="003BDAE2" w14:textId="77777777" w:rsidTr="00E63113">
        <w:tc>
          <w:tcPr>
            <w:tcW w:w="383" w:type="dxa"/>
          </w:tcPr>
          <w:p w14:paraId="35C40E36" w14:textId="77777777" w:rsidR="00E63113" w:rsidRDefault="00E63113">
            <w:r>
              <w:t>283</w:t>
            </w:r>
          </w:p>
        </w:tc>
        <w:tc>
          <w:tcPr>
            <w:tcW w:w="631" w:type="dxa"/>
          </w:tcPr>
          <w:p w14:paraId="0DCBDED8" w14:textId="77777777" w:rsidR="00E63113" w:rsidRDefault="00E63113">
            <w:r>
              <w:t>4463</w:t>
            </w:r>
          </w:p>
        </w:tc>
        <w:tc>
          <w:tcPr>
            <w:tcW w:w="878" w:type="dxa"/>
          </w:tcPr>
          <w:p w14:paraId="6130C50E" w14:textId="77777777" w:rsidR="00E63113" w:rsidRDefault="00E63113">
            <w:r>
              <w:t>Hira Saeed</w:t>
            </w:r>
          </w:p>
        </w:tc>
        <w:tc>
          <w:tcPr>
            <w:tcW w:w="828" w:type="dxa"/>
          </w:tcPr>
          <w:p w14:paraId="270499F5" w14:textId="77777777" w:rsidR="00E63113" w:rsidRDefault="00E63113">
            <w:r>
              <w:t>107531-P</w:t>
            </w:r>
          </w:p>
        </w:tc>
        <w:tc>
          <w:tcPr>
            <w:tcW w:w="790" w:type="dxa"/>
          </w:tcPr>
          <w:p w14:paraId="769306BF" w14:textId="77777777" w:rsidR="00E63113" w:rsidRDefault="00E63113">
            <w:r>
              <w:t>Muhammad Saeed Alam</w:t>
            </w:r>
          </w:p>
        </w:tc>
        <w:tc>
          <w:tcPr>
            <w:tcW w:w="683" w:type="dxa"/>
          </w:tcPr>
          <w:p w14:paraId="0176B6D1" w14:textId="77777777" w:rsidR="00E63113" w:rsidRDefault="00E63113">
            <w:r>
              <w:t>50.954894</w:t>
            </w:r>
          </w:p>
        </w:tc>
        <w:tc>
          <w:tcPr>
            <w:tcW w:w="685" w:type="dxa"/>
          </w:tcPr>
          <w:p w14:paraId="425012EB" w14:textId="77777777" w:rsidR="00E63113" w:rsidRDefault="00E63113">
            <w:r>
              <w:t>7</w:t>
            </w:r>
          </w:p>
        </w:tc>
        <w:tc>
          <w:tcPr>
            <w:tcW w:w="1115" w:type="dxa"/>
          </w:tcPr>
          <w:p w14:paraId="14F2948C" w14:textId="77777777" w:rsidR="00E63113" w:rsidRDefault="00E63113">
            <w:r>
              <w:t>Pediatric Surgery</w:t>
            </w:r>
          </w:p>
        </w:tc>
        <w:tc>
          <w:tcPr>
            <w:tcW w:w="864" w:type="dxa"/>
          </w:tcPr>
          <w:p w14:paraId="39396F44" w14:textId="77777777" w:rsidR="00E63113" w:rsidRDefault="00E63113">
            <w:r>
              <w:t>Children Hospital, Multan</w:t>
            </w:r>
          </w:p>
        </w:tc>
        <w:tc>
          <w:tcPr>
            <w:tcW w:w="719" w:type="dxa"/>
          </w:tcPr>
          <w:p w14:paraId="6B6E4437" w14:textId="77777777" w:rsidR="00E63113" w:rsidRDefault="00E63113">
            <w:r>
              <w:t>Punjab</w:t>
            </w:r>
          </w:p>
        </w:tc>
      </w:tr>
      <w:tr w:rsidR="00E63113" w14:paraId="244D948F" w14:textId="77777777" w:rsidTr="00E63113">
        <w:tc>
          <w:tcPr>
            <w:tcW w:w="383" w:type="dxa"/>
          </w:tcPr>
          <w:p w14:paraId="1348CEF8" w14:textId="77777777" w:rsidR="00E63113" w:rsidRDefault="00E63113">
            <w:r>
              <w:t>284</w:t>
            </w:r>
          </w:p>
        </w:tc>
        <w:tc>
          <w:tcPr>
            <w:tcW w:w="631" w:type="dxa"/>
          </w:tcPr>
          <w:p w14:paraId="4AAAEF31" w14:textId="77777777" w:rsidR="00E63113" w:rsidRDefault="00E63113">
            <w:r>
              <w:t>7800</w:t>
            </w:r>
          </w:p>
        </w:tc>
        <w:tc>
          <w:tcPr>
            <w:tcW w:w="878" w:type="dxa"/>
          </w:tcPr>
          <w:p w14:paraId="1AA6FC07" w14:textId="77777777" w:rsidR="00E63113" w:rsidRDefault="00E63113">
            <w:r>
              <w:t>Khadija Farooq</w:t>
            </w:r>
          </w:p>
        </w:tc>
        <w:tc>
          <w:tcPr>
            <w:tcW w:w="828" w:type="dxa"/>
          </w:tcPr>
          <w:p w14:paraId="131F4820" w14:textId="77777777" w:rsidR="00E63113" w:rsidRDefault="00E63113">
            <w:r>
              <w:t>86021-P</w:t>
            </w:r>
          </w:p>
        </w:tc>
        <w:tc>
          <w:tcPr>
            <w:tcW w:w="790" w:type="dxa"/>
          </w:tcPr>
          <w:p w14:paraId="321EB437" w14:textId="77777777" w:rsidR="00E63113" w:rsidRDefault="00E63113">
            <w:r>
              <w:t>FAROOQ HUSSAIN SHAH</w:t>
            </w:r>
          </w:p>
        </w:tc>
        <w:tc>
          <w:tcPr>
            <w:tcW w:w="683" w:type="dxa"/>
          </w:tcPr>
          <w:p w14:paraId="5EF46B7C" w14:textId="77777777" w:rsidR="00E63113" w:rsidRDefault="00E63113">
            <w:r>
              <w:t>48.53814</w:t>
            </w:r>
          </w:p>
        </w:tc>
        <w:tc>
          <w:tcPr>
            <w:tcW w:w="685" w:type="dxa"/>
          </w:tcPr>
          <w:p w14:paraId="61CC5527" w14:textId="77777777" w:rsidR="00E63113" w:rsidRDefault="00E63113">
            <w:r>
              <w:t>23</w:t>
            </w:r>
          </w:p>
        </w:tc>
        <w:tc>
          <w:tcPr>
            <w:tcW w:w="1115" w:type="dxa"/>
          </w:tcPr>
          <w:p w14:paraId="76EBA297" w14:textId="77777777" w:rsidR="00E63113" w:rsidRDefault="00E63113">
            <w:r>
              <w:t>Pediatric Surgery</w:t>
            </w:r>
          </w:p>
        </w:tc>
        <w:tc>
          <w:tcPr>
            <w:tcW w:w="864" w:type="dxa"/>
          </w:tcPr>
          <w:p w14:paraId="48C96A80" w14:textId="77777777" w:rsidR="00E63113" w:rsidRDefault="00E63113">
            <w:r>
              <w:t>Children Hospital, Multan</w:t>
            </w:r>
          </w:p>
        </w:tc>
        <w:tc>
          <w:tcPr>
            <w:tcW w:w="719" w:type="dxa"/>
          </w:tcPr>
          <w:p w14:paraId="72077CD9" w14:textId="77777777" w:rsidR="00E63113" w:rsidRDefault="00E63113">
            <w:r>
              <w:t>Punjab</w:t>
            </w:r>
          </w:p>
        </w:tc>
      </w:tr>
      <w:tr w:rsidR="00E63113" w14:paraId="5EFE2552" w14:textId="77777777" w:rsidTr="00E63113">
        <w:tc>
          <w:tcPr>
            <w:tcW w:w="383" w:type="dxa"/>
          </w:tcPr>
          <w:p w14:paraId="4F48F203" w14:textId="77777777" w:rsidR="00E63113" w:rsidRDefault="00E63113">
            <w:r>
              <w:t>285</w:t>
            </w:r>
          </w:p>
        </w:tc>
        <w:tc>
          <w:tcPr>
            <w:tcW w:w="631" w:type="dxa"/>
          </w:tcPr>
          <w:p w14:paraId="24D3CDAE" w14:textId="77777777" w:rsidR="00E63113" w:rsidRDefault="00E63113">
            <w:r>
              <w:t>6759</w:t>
            </w:r>
          </w:p>
        </w:tc>
        <w:tc>
          <w:tcPr>
            <w:tcW w:w="878" w:type="dxa"/>
          </w:tcPr>
          <w:p w14:paraId="6C864F32" w14:textId="77777777" w:rsidR="00E63113" w:rsidRDefault="00E63113">
            <w:r>
              <w:t>Dr. Hafiz Usman Azeem Mughal</w:t>
            </w:r>
          </w:p>
        </w:tc>
        <w:tc>
          <w:tcPr>
            <w:tcW w:w="828" w:type="dxa"/>
          </w:tcPr>
          <w:p w14:paraId="779919D6" w14:textId="77777777" w:rsidR="00E63113" w:rsidRDefault="00E63113">
            <w:r>
              <w:t>102224-P</w:t>
            </w:r>
          </w:p>
        </w:tc>
        <w:tc>
          <w:tcPr>
            <w:tcW w:w="790" w:type="dxa"/>
          </w:tcPr>
          <w:p w14:paraId="47811D81" w14:textId="77777777" w:rsidR="00E63113" w:rsidRDefault="00E63113">
            <w:r>
              <w:t>Muhammad Azeem Mughal</w:t>
            </w:r>
          </w:p>
        </w:tc>
        <w:tc>
          <w:tcPr>
            <w:tcW w:w="683" w:type="dxa"/>
          </w:tcPr>
          <w:p w14:paraId="3F55B3F5" w14:textId="77777777" w:rsidR="00E63113" w:rsidRDefault="00E63113">
            <w:r>
              <w:t>48.591667</w:t>
            </w:r>
          </w:p>
        </w:tc>
        <w:tc>
          <w:tcPr>
            <w:tcW w:w="685" w:type="dxa"/>
          </w:tcPr>
          <w:p w14:paraId="55E58C87" w14:textId="77777777" w:rsidR="00E63113" w:rsidRDefault="00E63113">
            <w:r>
              <w:t>3</w:t>
            </w:r>
          </w:p>
        </w:tc>
        <w:tc>
          <w:tcPr>
            <w:tcW w:w="1115" w:type="dxa"/>
          </w:tcPr>
          <w:p w14:paraId="624CFEAB" w14:textId="77777777" w:rsidR="00E63113" w:rsidRDefault="00E63113">
            <w:r>
              <w:t>Pediatric Surgery</w:t>
            </w:r>
          </w:p>
        </w:tc>
        <w:tc>
          <w:tcPr>
            <w:tcW w:w="864" w:type="dxa"/>
          </w:tcPr>
          <w:p w14:paraId="3ED2C7FA" w14:textId="77777777" w:rsidR="00E63113" w:rsidRDefault="00E63113">
            <w:r>
              <w:t>Holy Family Hospital, Rawalpindi</w:t>
            </w:r>
          </w:p>
        </w:tc>
        <w:tc>
          <w:tcPr>
            <w:tcW w:w="719" w:type="dxa"/>
          </w:tcPr>
          <w:p w14:paraId="374EA434" w14:textId="77777777" w:rsidR="00E63113" w:rsidRDefault="00E63113">
            <w:r>
              <w:t>Punjab</w:t>
            </w:r>
          </w:p>
        </w:tc>
      </w:tr>
      <w:tr w:rsidR="00E63113" w14:paraId="198B678A" w14:textId="77777777" w:rsidTr="00E63113">
        <w:tc>
          <w:tcPr>
            <w:tcW w:w="383" w:type="dxa"/>
          </w:tcPr>
          <w:p w14:paraId="56EAB11A" w14:textId="77777777" w:rsidR="00E63113" w:rsidRDefault="00E63113">
            <w:r>
              <w:t>286</w:t>
            </w:r>
          </w:p>
        </w:tc>
        <w:tc>
          <w:tcPr>
            <w:tcW w:w="631" w:type="dxa"/>
          </w:tcPr>
          <w:p w14:paraId="4B041D5B" w14:textId="77777777" w:rsidR="00E63113" w:rsidRDefault="00E63113">
            <w:r>
              <w:t>18387</w:t>
            </w:r>
          </w:p>
        </w:tc>
        <w:tc>
          <w:tcPr>
            <w:tcW w:w="878" w:type="dxa"/>
          </w:tcPr>
          <w:p w14:paraId="77E71A80" w14:textId="77777777" w:rsidR="00E63113" w:rsidRDefault="00E63113">
            <w:r>
              <w:t>Nimra Gul</w:t>
            </w:r>
          </w:p>
        </w:tc>
        <w:tc>
          <w:tcPr>
            <w:tcW w:w="828" w:type="dxa"/>
          </w:tcPr>
          <w:p w14:paraId="77F096A9" w14:textId="77777777" w:rsidR="00E63113" w:rsidRDefault="00E63113">
            <w:r>
              <w:t>34386-N</w:t>
            </w:r>
          </w:p>
        </w:tc>
        <w:tc>
          <w:tcPr>
            <w:tcW w:w="790" w:type="dxa"/>
          </w:tcPr>
          <w:p w14:paraId="63D0BC77" w14:textId="77777777" w:rsidR="00E63113" w:rsidRDefault="00E63113">
            <w:r>
              <w:t>Ikhtiar Gul</w:t>
            </w:r>
          </w:p>
        </w:tc>
        <w:tc>
          <w:tcPr>
            <w:tcW w:w="683" w:type="dxa"/>
          </w:tcPr>
          <w:p w14:paraId="59DB10CC" w14:textId="77777777" w:rsidR="00E63113" w:rsidRDefault="00E63113">
            <w:r>
              <w:t>44.859149</w:t>
            </w:r>
          </w:p>
        </w:tc>
        <w:tc>
          <w:tcPr>
            <w:tcW w:w="685" w:type="dxa"/>
          </w:tcPr>
          <w:p w14:paraId="44204DB5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2651EC4D" w14:textId="77777777" w:rsidR="00E63113" w:rsidRDefault="00E63113">
            <w:r>
              <w:t>Pediatric Surgery</w:t>
            </w:r>
          </w:p>
        </w:tc>
        <w:tc>
          <w:tcPr>
            <w:tcW w:w="864" w:type="dxa"/>
          </w:tcPr>
          <w:p w14:paraId="2FE30DC1" w14:textId="77777777" w:rsidR="00E63113" w:rsidRDefault="00E63113">
            <w:r>
              <w:t>Holy Family Hospital, Rawalpindi</w:t>
            </w:r>
          </w:p>
        </w:tc>
        <w:tc>
          <w:tcPr>
            <w:tcW w:w="719" w:type="dxa"/>
          </w:tcPr>
          <w:p w14:paraId="34937F67" w14:textId="77777777" w:rsidR="00E63113" w:rsidRDefault="00E63113">
            <w:r>
              <w:t>KPK, Sindh, Balochistan</w:t>
            </w:r>
          </w:p>
        </w:tc>
      </w:tr>
      <w:tr w:rsidR="00E63113" w14:paraId="0B28FEFF" w14:textId="77777777" w:rsidTr="00E63113">
        <w:tc>
          <w:tcPr>
            <w:tcW w:w="383" w:type="dxa"/>
          </w:tcPr>
          <w:p w14:paraId="140FD9CD" w14:textId="77777777" w:rsidR="00E63113" w:rsidRDefault="00E63113">
            <w:r>
              <w:t>287</w:t>
            </w:r>
          </w:p>
        </w:tc>
        <w:tc>
          <w:tcPr>
            <w:tcW w:w="631" w:type="dxa"/>
          </w:tcPr>
          <w:p w14:paraId="6CA12EFF" w14:textId="77777777" w:rsidR="00E63113" w:rsidRDefault="00E63113">
            <w:r>
              <w:t>17533</w:t>
            </w:r>
          </w:p>
        </w:tc>
        <w:tc>
          <w:tcPr>
            <w:tcW w:w="878" w:type="dxa"/>
          </w:tcPr>
          <w:p w14:paraId="7E94F0F5" w14:textId="77777777" w:rsidR="00E63113" w:rsidRDefault="00E63113">
            <w:r>
              <w:t>Muhammad Umer Farooq</w:t>
            </w:r>
          </w:p>
        </w:tc>
        <w:tc>
          <w:tcPr>
            <w:tcW w:w="828" w:type="dxa"/>
          </w:tcPr>
          <w:p w14:paraId="32ECDED1" w14:textId="77777777" w:rsidR="00E63113" w:rsidRDefault="00E63113">
            <w:r>
              <w:t>111283-P</w:t>
            </w:r>
          </w:p>
        </w:tc>
        <w:tc>
          <w:tcPr>
            <w:tcW w:w="790" w:type="dxa"/>
          </w:tcPr>
          <w:p w14:paraId="442CBC7C" w14:textId="77777777" w:rsidR="00E63113" w:rsidRDefault="00E63113">
            <w:r>
              <w:t>Faqeer Ahmad</w:t>
            </w:r>
          </w:p>
        </w:tc>
        <w:tc>
          <w:tcPr>
            <w:tcW w:w="683" w:type="dxa"/>
          </w:tcPr>
          <w:p w14:paraId="0347C29C" w14:textId="77777777" w:rsidR="00E63113" w:rsidRDefault="00E63113">
            <w:r>
              <w:t>46.994167</w:t>
            </w:r>
          </w:p>
        </w:tc>
        <w:tc>
          <w:tcPr>
            <w:tcW w:w="685" w:type="dxa"/>
          </w:tcPr>
          <w:p w14:paraId="73017AD0" w14:textId="77777777" w:rsidR="00E63113" w:rsidRDefault="00E63113">
            <w:r>
              <w:t>8</w:t>
            </w:r>
          </w:p>
        </w:tc>
        <w:tc>
          <w:tcPr>
            <w:tcW w:w="1115" w:type="dxa"/>
          </w:tcPr>
          <w:p w14:paraId="1AD17AD9" w14:textId="77777777" w:rsidR="00E63113" w:rsidRDefault="00E63113">
            <w:r>
              <w:t>Pediatric Surgery</w:t>
            </w:r>
          </w:p>
        </w:tc>
        <w:tc>
          <w:tcPr>
            <w:tcW w:w="864" w:type="dxa"/>
          </w:tcPr>
          <w:p w14:paraId="716295FE" w14:textId="77777777" w:rsidR="00E63113" w:rsidRDefault="00E63113">
            <w:r>
              <w:t>Institute of Child Health, Faisalabad</w:t>
            </w:r>
          </w:p>
        </w:tc>
        <w:tc>
          <w:tcPr>
            <w:tcW w:w="719" w:type="dxa"/>
          </w:tcPr>
          <w:p w14:paraId="6E213632" w14:textId="77777777" w:rsidR="00E63113" w:rsidRDefault="00E63113">
            <w:r>
              <w:t>Punjab</w:t>
            </w:r>
          </w:p>
        </w:tc>
      </w:tr>
      <w:tr w:rsidR="00E63113" w14:paraId="7F1F7710" w14:textId="77777777" w:rsidTr="00E63113">
        <w:tc>
          <w:tcPr>
            <w:tcW w:w="383" w:type="dxa"/>
          </w:tcPr>
          <w:p w14:paraId="3ECB4697" w14:textId="77777777" w:rsidR="00E63113" w:rsidRDefault="00E63113">
            <w:r>
              <w:t>288</w:t>
            </w:r>
          </w:p>
        </w:tc>
        <w:tc>
          <w:tcPr>
            <w:tcW w:w="631" w:type="dxa"/>
          </w:tcPr>
          <w:p w14:paraId="332EA413" w14:textId="77777777" w:rsidR="00E63113" w:rsidRDefault="00E63113">
            <w:r>
              <w:t>15985</w:t>
            </w:r>
          </w:p>
        </w:tc>
        <w:tc>
          <w:tcPr>
            <w:tcW w:w="878" w:type="dxa"/>
          </w:tcPr>
          <w:p w14:paraId="1F5933C9" w14:textId="77777777" w:rsidR="00E63113" w:rsidRDefault="00E63113">
            <w:r>
              <w:t>Shahira Butt</w:t>
            </w:r>
          </w:p>
        </w:tc>
        <w:tc>
          <w:tcPr>
            <w:tcW w:w="828" w:type="dxa"/>
          </w:tcPr>
          <w:p w14:paraId="3C24796A" w14:textId="77777777" w:rsidR="00E63113" w:rsidRDefault="00E63113">
            <w:r>
              <w:t>110230-P</w:t>
            </w:r>
          </w:p>
        </w:tc>
        <w:tc>
          <w:tcPr>
            <w:tcW w:w="790" w:type="dxa"/>
          </w:tcPr>
          <w:p w14:paraId="5E52B7B7" w14:textId="77777777" w:rsidR="00E63113" w:rsidRDefault="00E63113">
            <w:r>
              <w:t>Muhammad Naveed butt</w:t>
            </w:r>
          </w:p>
        </w:tc>
        <w:tc>
          <w:tcPr>
            <w:tcW w:w="683" w:type="dxa"/>
          </w:tcPr>
          <w:p w14:paraId="265ECA03" w14:textId="77777777" w:rsidR="00E63113" w:rsidRDefault="00E63113">
            <w:r>
              <w:t>52.892245</w:t>
            </w:r>
          </w:p>
        </w:tc>
        <w:tc>
          <w:tcPr>
            <w:tcW w:w="685" w:type="dxa"/>
          </w:tcPr>
          <w:p w14:paraId="1D78A976" w14:textId="77777777" w:rsidR="00E63113" w:rsidRDefault="00E63113">
            <w:r>
              <w:t>6</w:t>
            </w:r>
          </w:p>
        </w:tc>
        <w:tc>
          <w:tcPr>
            <w:tcW w:w="1115" w:type="dxa"/>
          </w:tcPr>
          <w:p w14:paraId="3909DB93" w14:textId="77777777" w:rsidR="00E63113" w:rsidRDefault="00E63113">
            <w:r>
              <w:t>Pediatric Surgery</w:t>
            </w:r>
          </w:p>
        </w:tc>
        <w:tc>
          <w:tcPr>
            <w:tcW w:w="864" w:type="dxa"/>
          </w:tcPr>
          <w:p w14:paraId="4A3969B9" w14:textId="77777777" w:rsidR="00E63113" w:rsidRDefault="00E63113">
            <w:r>
              <w:t>Mayo Hospital, Lahore</w:t>
            </w:r>
          </w:p>
        </w:tc>
        <w:tc>
          <w:tcPr>
            <w:tcW w:w="719" w:type="dxa"/>
          </w:tcPr>
          <w:p w14:paraId="1799B773" w14:textId="77777777" w:rsidR="00E63113" w:rsidRDefault="00E63113">
            <w:r>
              <w:t>Punjab</w:t>
            </w:r>
          </w:p>
        </w:tc>
      </w:tr>
      <w:tr w:rsidR="00E63113" w14:paraId="5C853602" w14:textId="77777777" w:rsidTr="00E63113">
        <w:tc>
          <w:tcPr>
            <w:tcW w:w="383" w:type="dxa"/>
          </w:tcPr>
          <w:p w14:paraId="75279B2B" w14:textId="77777777" w:rsidR="00E63113" w:rsidRDefault="00E63113">
            <w:r>
              <w:t>289</w:t>
            </w:r>
          </w:p>
        </w:tc>
        <w:tc>
          <w:tcPr>
            <w:tcW w:w="631" w:type="dxa"/>
          </w:tcPr>
          <w:p w14:paraId="26887A47" w14:textId="77777777" w:rsidR="00E63113" w:rsidRDefault="00E63113">
            <w:r>
              <w:t>6603</w:t>
            </w:r>
          </w:p>
        </w:tc>
        <w:tc>
          <w:tcPr>
            <w:tcW w:w="878" w:type="dxa"/>
          </w:tcPr>
          <w:p w14:paraId="5CC7BA93" w14:textId="77777777" w:rsidR="00E63113" w:rsidRDefault="00E63113">
            <w:r>
              <w:t>Zainab Arshad</w:t>
            </w:r>
          </w:p>
        </w:tc>
        <w:tc>
          <w:tcPr>
            <w:tcW w:w="828" w:type="dxa"/>
          </w:tcPr>
          <w:p w14:paraId="754D8FDC" w14:textId="77777777" w:rsidR="00E63113" w:rsidRDefault="00E63113">
            <w:r>
              <w:t>94901-P</w:t>
            </w:r>
          </w:p>
        </w:tc>
        <w:tc>
          <w:tcPr>
            <w:tcW w:w="790" w:type="dxa"/>
          </w:tcPr>
          <w:p w14:paraId="3B94F1CB" w14:textId="77777777" w:rsidR="00E63113" w:rsidRDefault="00E63113">
            <w:r>
              <w:t>Arshad Mehmood</w:t>
            </w:r>
          </w:p>
        </w:tc>
        <w:tc>
          <w:tcPr>
            <w:tcW w:w="683" w:type="dxa"/>
          </w:tcPr>
          <w:p w14:paraId="5C0CD0C9" w14:textId="77777777" w:rsidR="00E63113" w:rsidRDefault="00E63113">
            <w:r>
              <w:t>52.684167</w:t>
            </w:r>
          </w:p>
        </w:tc>
        <w:tc>
          <w:tcPr>
            <w:tcW w:w="685" w:type="dxa"/>
          </w:tcPr>
          <w:p w14:paraId="72B29944" w14:textId="77777777" w:rsidR="00E63113" w:rsidRDefault="00E63113">
            <w:r>
              <w:t>8</w:t>
            </w:r>
          </w:p>
        </w:tc>
        <w:tc>
          <w:tcPr>
            <w:tcW w:w="1115" w:type="dxa"/>
          </w:tcPr>
          <w:p w14:paraId="48AEB545" w14:textId="77777777" w:rsidR="00E63113" w:rsidRDefault="00E63113">
            <w:r>
              <w:t>Pediatric Surgery</w:t>
            </w:r>
          </w:p>
        </w:tc>
        <w:tc>
          <w:tcPr>
            <w:tcW w:w="864" w:type="dxa"/>
          </w:tcPr>
          <w:p w14:paraId="716D03BC" w14:textId="77777777" w:rsidR="00E63113" w:rsidRDefault="00E63113">
            <w:r>
              <w:t>Mayo Hospital, Lahore</w:t>
            </w:r>
          </w:p>
        </w:tc>
        <w:tc>
          <w:tcPr>
            <w:tcW w:w="719" w:type="dxa"/>
          </w:tcPr>
          <w:p w14:paraId="7E35442C" w14:textId="77777777" w:rsidR="00E63113" w:rsidRDefault="00E63113">
            <w:r>
              <w:t>Punjab</w:t>
            </w:r>
          </w:p>
        </w:tc>
      </w:tr>
      <w:tr w:rsidR="00E63113" w14:paraId="5BD0F532" w14:textId="77777777" w:rsidTr="00E63113">
        <w:tc>
          <w:tcPr>
            <w:tcW w:w="383" w:type="dxa"/>
          </w:tcPr>
          <w:p w14:paraId="7D75C576" w14:textId="77777777" w:rsidR="00E63113" w:rsidRDefault="00E63113">
            <w:r>
              <w:t>290</w:t>
            </w:r>
          </w:p>
        </w:tc>
        <w:tc>
          <w:tcPr>
            <w:tcW w:w="631" w:type="dxa"/>
          </w:tcPr>
          <w:p w14:paraId="0E470C70" w14:textId="77777777" w:rsidR="00E63113" w:rsidRDefault="00E63113">
            <w:r>
              <w:t>18953</w:t>
            </w:r>
          </w:p>
        </w:tc>
        <w:tc>
          <w:tcPr>
            <w:tcW w:w="878" w:type="dxa"/>
          </w:tcPr>
          <w:p w14:paraId="56B4EE44" w14:textId="77777777" w:rsidR="00E63113" w:rsidRDefault="00E63113">
            <w:r>
              <w:t>Dr. Ramlah Abbas</w:t>
            </w:r>
          </w:p>
        </w:tc>
        <w:tc>
          <w:tcPr>
            <w:tcW w:w="828" w:type="dxa"/>
          </w:tcPr>
          <w:p w14:paraId="76258EC7" w14:textId="77777777" w:rsidR="00E63113" w:rsidRDefault="00E63113">
            <w:r>
              <w:t>115224-P</w:t>
            </w:r>
          </w:p>
        </w:tc>
        <w:tc>
          <w:tcPr>
            <w:tcW w:w="790" w:type="dxa"/>
          </w:tcPr>
          <w:p w14:paraId="19E34D99" w14:textId="77777777" w:rsidR="00E63113" w:rsidRDefault="00E63113">
            <w:r>
              <w:t>Ghulam Abbas</w:t>
            </w:r>
          </w:p>
        </w:tc>
        <w:tc>
          <w:tcPr>
            <w:tcW w:w="683" w:type="dxa"/>
          </w:tcPr>
          <w:p w14:paraId="4024B03D" w14:textId="77777777" w:rsidR="00E63113" w:rsidRDefault="00E63113">
            <w:r>
              <w:t>51.509167</w:t>
            </w:r>
          </w:p>
        </w:tc>
        <w:tc>
          <w:tcPr>
            <w:tcW w:w="685" w:type="dxa"/>
          </w:tcPr>
          <w:p w14:paraId="5A89DCD7" w14:textId="77777777" w:rsidR="00E63113" w:rsidRDefault="00E63113">
            <w:r>
              <w:t>26</w:t>
            </w:r>
          </w:p>
        </w:tc>
        <w:tc>
          <w:tcPr>
            <w:tcW w:w="1115" w:type="dxa"/>
          </w:tcPr>
          <w:p w14:paraId="75EA0549" w14:textId="77777777" w:rsidR="00E63113" w:rsidRDefault="00E63113">
            <w:r>
              <w:t>Pediatric Surgery</w:t>
            </w:r>
          </w:p>
        </w:tc>
        <w:tc>
          <w:tcPr>
            <w:tcW w:w="864" w:type="dxa"/>
          </w:tcPr>
          <w:p w14:paraId="2DD9B1EA" w14:textId="77777777" w:rsidR="00E63113" w:rsidRDefault="00E63113">
            <w:r>
              <w:t>Nishtar Hospital, Multan</w:t>
            </w:r>
          </w:p>
        </w:tc>
        <w:tc>
          <w:tcPr>
            <w:tcW w:w="719" w:type="dxa"/>
          </w:tcPr>
          <w:p w14:paraId="138B232B" w14:textId="77777777" w:rsidR="00E63113" w:rsidRDefault="00E63113">
            <w:r>
              <w:t>Punjab</w:t>
            </w:r>
          </w:p>
        </w:tc>
      </w:tr>
      <w:tr w:rsidR="00E63113" w14:paraId="15F1243A" w14:textId="77777777" w:rsidTr="00E63113">
        <w:tc>
          <w:tcPr>
            <w:tcW w:w="383" w:type="dxa"/>
          </w:tcPr>
          <w:p w14:paraId="7A5B716D" w14:textId="77777777" w:rsidR="00E63113" w:rsidRDefault="00E63113">
            <w:r>
              <w:t>291</w:t>
            </w:r>
          </w:p>
        </w:tc>
        <w:tc>
          <w:tcPr>
            <w:tcW w:w="631" w:type="dxa"/>
          </w:tcPr>
          <w:p w14:paraId="6F29A1CE" w14:textId="77777777" w:rsidR="00E63113" w:rsidRDefault="00E63113">
            <w:r>
              <w:t>15314</w:t>
            </w:r>
          </w:p>
        </w:tc>
        <w:tc>
          <w:tcPr>
            <w:tcW w:w="878" w:type="dxa"/>
          </w:tcPr>
          <w:p w14:paraId="2B314A6F" w14:textId="77777777" w:rsidR="00E63113" w:rsidRDefault="00E63113">
            <w:r>
              <w:t>Ali Raza</w:t>
            </w:r>
          </w:p>
        </w:tc>
        <w:tc>
          <w:tcPr>
            <w:tcW w:w="828" w:type="dxa"/>
          </w:tcPr>
          <w:p w14:paraId="1D013BB3" w14:textId="77777777" w:rsidR="00E63113" w:rsidRDefault="00E63113">
            <w:r>
              <w:t>106041-P</w:t>
            </w:r>
          </w:p>
        </w:tc>
        <w:tc>
          <w:tcPr>
            <w:tcW w:w="790" w:type="dxa"/>
          </w:tcPr>
          <w:p w14:paraId="535BFE6B" w14:textId="77777777" w:rsidR="00E63113" w:rsidRDefault="00E63113">
            <w:r>
              <w:t>Raza Ahmad Taqi</w:t>
            </w:r>
          </w:p>
        </w:tc>
        <w:tc>
          <w:tcPr>
            <w:tcW w:w="683" w:type="dxa"/>
          </w:tcPr>
          <w:p w14:paraId="0B3C3826" w14:textId="77777777" w:rsidR="00E63113" w:rsidRDefault="00E63113">
            <w:r>
              <w:t>52.411667</w:t>
            </w:r>
          </w:p>
        </w:tc>
        <w:tc>
          <w:tcPr>
            <w:tcW w:w="685" w:type="dxa"/>
          </w:tcPr>
          <w:p w14:paraId="2042C526" w14:textId="77777777" w:rsidR="00E63113" w:rsidRDefault="00E63113">
            <w:r>
              <w:t>2</w:t>
            </w:r>
          </w:p>
        </w:tc>
        <w:tc>
          <w:tcPr>
            <w:tcW w:w="1115" w:type="dxa"/>
          </w:tcPr>
          <w:p w14:paraId="3C921740" w14:textId="77777777" w:rsidR="00E63113" w:rsidRDefault="00E63113">
            <w:r>
              <w:t>Pediatric Surgery</w:t>
            </w:r>
          </w:p>
        </w:tc>
        <w:tc>
          <w:tcPr>
            <w:tcW w:w="864" w:type="dxa"/>
          </w:tcPr>
          <w:p w14:paraId="4B92C0ED" w14:textId="77777777" w:rsidR="00E63113" w:rsidRDefault="00E63113">
            <w:r>
              <w:t>Sahiwal Teaching Hospital, Sahiwal</w:t>
            </w:r>
          </w:p>
        </w:tc>
        <w:tc>
          <w:tcPr>
            <w:tcW w:w="719" w:type="dxa"/>
          </w:tcPr>
          <w:p w14:paraId="5800134C" w14:textId="77777777" w:rsidR="00E63113" w:rsidRDefault="00E63113">
            <w:r>
              <w:t>Punjab</w:t>
            </w:r>
          </w:p>
        </w:tc>
      </w:tr>
      <w:tr w:rsidR="00E63113" w14:paraId="3F8195B6" w14:textId="77777777" w:rsidTr="00E63113">
        <w:tc>
          <w:tcPr>
            <w:tcW w:w="383" w:type="dxa"/>
          </w:tcPr>
          <w:p w14:paraId="5F0781D6" w14:textId="77777777" w:rsidR="00E63113" w:rsidRDefault="00E63113">
            <w:r>
              <w:t>292</w:t>
            </w:r>
          </w:p>
        </w:tc>
        <w:tc>
          <w:tcPr>
            <w:tcW w:w="631" w:type="dxa"/>
          </w:tcPr>
          <w:p w14:paraId="64565EC0" w14:textId="77777777" w:rsidR="00E63113" w:rsidRDefault="00E63113">
            <w:r>
              <w:t>16110</w:t>
            </w:r>
          </w:p>
        </w:tc>
        <w:tc>
          <w:tcPr>
            <w:tcW w:w="878" w:type="dxa"/>
          </w:tcPr>
          <w:p w14:paraId="607DC703" w14:textId="77777777" w:rsidR="00E63113" w:rsidRDefault="00E63113">
            <w:r>
              <w:t>Arshman Tahseen</w:t>
            </w:r>
          </w:p>
        </w:tc>
        <w:tc>
          <w:tcPr>
            <w:tcW w:w="828" w:type="dxa"/>
          </w:tcPr>
          <w:p w14:paraId="5448A112" w14:textId="77777777" w:rsidR="00E63113" w:rsidRDefault="00E63113">
            <w:r>
              <w:t>105924-P</w:t>
            </w:r>
          </w:p>
        </w:tc>
        <w:tc>
          <w:tcPr>
            <w:tcW w:w="790" w:type="dxa"/>
          </w:tcPr>
          <w:p w14:paraId="0158075C" w14:textId="77777777" w:rsidR="00E63113" w:rsidRDefault="00E63113">
            <w:r>
              <w:t>Muhammad Iqbal Khan</w:t>
            </w:r>
          </w:p>
        </w:tc>
        <w:tc>
          <w:tcPr>
            <w:tcW w:w="683" w:type="dxa"/>
          </w:tcPr>
          <w:p w14:paraId="291F0367" w14:textId="77777777" w:rsidR="00E63113" w:rsidRDefault="00E63113">
            <w:r>
              <w:t>47.614146</w:t>
            </w:r>
          </w:p>
        </w:tc>
        <w:tc>
          <w:tcPr>
            <w:tcW w:w="685" w:type="dxa"/>
          </w:tcPr>
          <w:p w14:paraId="25D25BFD" w14:textId="77777777" w:rsidR="00E63113" w:rsidRDefault="00E63113">
            <w:r>
              <w:t>61</w:t>
            </w:r>
          </w:p>
        </w:tc>
        <w:tc>
          <w:tcPr>
            <w:tcW w:w="1115" w:type="dxa"/>
          </w:tcPr>
          <w:p w14:paraId="121FC886" w14:textId="77777777" w:rsidR="00E63113" w:rsidRDefault="00E63113">
            <w:r>
              <w:t>Pediatric Surgery</w:t>
            </w:r>
          </w:p>
        </w:tc>
        <w:tc>
          <w:tcPr>
            <w:tcW w:w="864" w:type="dxa"/>
          </w:tcPr>
          <w:p w14:paraId="685C8313" w14:textId="77777777" w:rsidR="00E63113" w:rsidRDefault="00E63113">
            <w:r>
              <w:t>SZ Hospital, Rahim Yar Khan</w:t>
            </w:r>
          </w:p>
        </w:tc>
        <w:tc>
          <w:tcPr>
            <w:tcW w:w="719" w:type="dxa"/>
          </w:tcPr>
          <w:p w14:paraId="401D4F8C" w14:textId="77777777" w:rsidR="00E63113" w:rsidRDefault="00E63113">
            <w:r>
              <w:t>Punjab</w:t>
            </w:r>
          </w:p>
        </w:tc>
      </w:tr>
      <w:tr w:rsidR="00E63113" w14:paraId="5D1103F2" w14:textId="77777777" w:rsidTr="00E63113">
        <w:tc>
          <w:tcPr>
            <w:tcW w:w="383" w:type="dxa"/>
          </w:tcPr>
          <w:p w14:paraId="69593783" w14:textId="77777777" w:rsidR="00E63113" w:rsidRDefault="00E63113">
            <w:r>
              <w:t>293</w:t>
            </w:r>
          </w:p>
        </w:tc>
        <w:tc>
          <w:tcPr>
            <w:tcW w:w="631" w:type="dxa"/>
          </w:tcPr>
          <w:p w14:paraId="594AE95F" w14:textId="77777777" w:rsidR="00E63113" w:rsidRDefault="00E63113">
            <w:r>
              <w:t>15818</w:t>
            </w:r>
          </w:p>
        </w:tc>
        <w:tc>
          <w:tcPr>
            <w:tcW w:w="878" w:type="dxa"/>
          </w:tcPr>
          <w:p w14:paraId="29E7D55A" w14:textId="77777777" w:rsidR="00E63113" w:rsidRDefault="00E63113">
            <w:r>
              <w:t>Javairia Makhdoom</w:t>
            </w:r>
          </w:p>
        </w:tc>
        <w:tc>
          <w:tcPr>
            <w:tcW w:w="828" w:type="dxa"/>
          </w:tcPr>
          <w:p w14:paraId="3DF0B07E" w14:textId="77777777" w:rsidR="00E63113" w:rsidRDefault="00E63113">
            <w:r>
              <w:t>101371-p</w:t>
            </w:r>
          </w:p>
        </w:tc>
        <w:tc>
          <w:tcPr>
            <w:tcW w:w="790" w:type="dxa"/>
          </w:tcPr>
          <w:p w14:paraId="55AFA099" w14:textId="77777777" w:rsidR="00E63113" w:rsidRDefault="00E63113">
            <w:r>
              <w:t>Khawaja Makhdoom Rasheed</w:t>
            </w:r>
          </w:p>
        </w:tc>
        <w:tc>
          <w:tcPr>
            <w:tcW w:w="683" w:type="dxa"/>
          </w:tcPr>
          <w:p w14:paraId="4DB0EAB8" w14:textId="77777777" w:rsidR="00E63113" w:rsidRDefault="00E63113">
            <w:r>
              <w:t>50.961667</w:t>
            </w:r>
          </w:p>
        </w:tc>
        <w:tc>
          <w:tcPr>
            <w:tcW w:w="685" w:type="dxa"/>
          </w:tcPr>
          <w:p w14:paraId="17296638" w14:textId="77777777" w:rsidR="00E63113" w:rsidRDefault="00E63113">
            <w:r>
              <w:t>6</w:t>
            </w:r>
          </w:p>
        </w:tc>
        <w:tc>
          <w:tcPr>
            <w:tcW w:w="1115" w:type="dxa"/>
          </w:tcPr>
          <w:p w14:paraId="2A432FDD" w14:textId="77777777" w:rsidR="00E63113" w:rsidRDefault="00E63113">
            <w:r>
              <w:t>Plastic Surgery</w:t>
            </w:r>
          </w:p>
        </w:tc>
        <w:tc>
          <w:tcPr>
            <w:tcW w:w="864" w:type="dxa"/>
          </w:tcPr>
          <w:p w14:paraId="6E8FE9A1" w14:textId="77777777" w:rsidR="00E63113" w:rsidRDefault="00E63113">
            <w:r>
              <w:t>Allied Hospital, Faisalabad</w:t>
            </w:r>
          </w:p>
        </w:tc>
        <w:tc>
          <w:tcPr>
            <w:tcW w:w="719" w:type="dxa"/>
          </w:tcPr>
          <w:p w14:paraId="2202B61C" w14:textId="77777777" w:rsidR="00E63113" w:rsidRDefault="00E63113">
            <w:r>
              <w:t>Punjab</w:t>
            </w:r>
          </w:p>
        </w:tc>
      </w:tr>
      <w:tr w:rsidR="00E63113" w14:paraId="21610034" w14:textId="77777777" w:rsidTr="00E63113">
        <w:tc>
          <w:tcPr>
            <w:tcW w:w="383" w:type="dxa"/>
          </w:tcPr>
          <w:p w14:paraId="70D14875" w14:textId="77777777" w:rsidR="00E63113" w:rsidRDefault="00E63113">
            <w:r>
              <w:t>294</w:t>
            </w:r>
          </w:p>
        </w:tc>
        <w:tc>
          <w:tcPr>
            <w:tcW w:w="631" w:type="dxa"/>
          </w:tcPr>
          <w:p w14:paraId="357DB334" w14:textId="77777777" w:rsidR="00E63113" w:rsidRDefault="00E63113">
            <w:r>
              <w:t>18775</w:t>
            </w:r>
          </w:p>
        </w:tc>
        <w:tc>
          <w:tcPr>
            <w:tcW w:w="878" w:type="dxa"/>
          </w:tcPr>
          <w:p w14:paraId="32509447" w14:textId="77777777" w:rsidR="00E63113" w:rsidRDefault="00E63113">
            <w:r>
              <w:t>Muhammad Luqman Afzal</w:t>
            </w:r>
          </w:p>
        </w:tc>
        <w:tc>
          <w:tcPr>
            <w:tcW w:w="828" w:type="dxa"/>
          </w:tcPr>
          <w:p w14:paraId="58553F15" w14:textId="77777777" w:rsidR="00E63113" w:rsidRDefault="00E63113">
            <w:r>
              <w:t>113802-P</w:t>
            </w:r>
          </w:p>
        </w:tc>
        <w:tc>
          <w:tcPr>
            <w:tcW w:w="790" w:type="dxa"/>
          </w:tcPr>
          <w:p w14:paraId="5961F9EB" w14:textId="77777777" w:rsidR="00E63113" w:rsidRDefault="00E63113">
            <w:r>
              <w:t>Muhammad  Afzal</w:t>
            </w:r>
          </w:p>
        </w:tc>
        <w:tc>
          <w:tcPr>
            <w:tcW w:w="683" w:type="dxa"/>
          </w:tcPr>
          <w:p w14:paraId="1EBD9ECA" w14:textId="77777777" w:rsidR="00E63113" w:rsidRDefault="00E63113">
            <w:r>
              <w:t>50.928333</w:t>
            </w:r>
          </w:p>
        </w:tc>
        <w:tc>
          <w:tcPr>
            <w:tcW w:w="685" w:type="dxa"/>
          </w:tcPr>
          <w:p w14:paraId="6B816CDE" w14:textId="77777777" w:rsidR="00E63113" w:rsidRDefault="00E63113">
            <w:r>
              <w:t>39</w:t>
            </w:r>
          </w:p>
        </w:tc>
        <w:tc>
          <w:tcPr>
            <w:tcW w:w="1115" w:type="dxa"/>
          </w:tcPr>
          <w:p w14:paraId="5F3A7769" w14:textId="77777777" w:rsidR="00E63113" w:rsidRDefault="00E63113">
            <w:r>
              <w:t>Plastic Surgery</w:t>
            </w:r>
          </w:p>
        </w:tc>
        <w:tc>
          <w:tcPr>
            <w:tcW w:w="864" w:type="dxa"/>
          </w:tcPr>
          <w:p w14:paraId="6103CD3C" w14:textId="77777777" w:rsidR="00E63113" w:rsidRDefault="00E63113">
            <w:r>
              <w:t>Allied Hospital, Faisalabad</w:t>
            </w:r>
          </w:p>
        </w:tc>
        <w:tc>
          <w:tcPr>
            <w:tcW w:w="719" w:type="dxa"/>
          </w:tcPr>
          <w:p w14:paraId="69E56BAF" w14:textId="77777777" w:rsidR="00E63113" w:rsidRDefault="00E63113">
            <w:r>
              <w:t>Punjab</w:t>
            </w:r>
          </w:p>
        </w:tc>
      </w:tr>
      <w:tr w:rsidR="00E63113" w14:paraId="7699655B" w14:textId="77777777" w:rsidTr="00E63113">
        <w:tc>
          <w:tcPr>
            <w:tcW w:w="383" w:type="dxa"/>
          </w:tcPr>
          <w:p w14:paraId="21518663" w14:textId="77777777" w:rsidR="00E63113" w:rsidRDefault="00E63113">
            <w:r>
              <w:t>295</w:t>
            </w:r>
          </w:p>
        </w:tc>
        <w:tc>
          <w:tcPr>
            <w:tcW w:w="631" w:type="dxa"/>
          </w:tcPr>
          <w:p w14:paraId="2DAE4FED" w14:textId="77777777" w:rsidR="00E63113" w:rsidRDefault="00E63113">
            <w:r>
              <w:t>18450</w:t>
            </w:r>
          </w:p>
        </w:tc>
        <w:tc>
          <w:tcPr>
            <w:tcW w:w="878" w:type="dxa"/>
          </w:tcPr>
          <w:p w14:paraId="133CF105" w14:textId="77777777" w:rsidR="00E63113" w:rsidRDefault="00E63113">
            <w:r>
              <w:t>Muhammad Shafqat Javaid Fareedi</w:t>
            </w:r>
          </w:p>
        </w:tc>
        <w:tc>
          <w:tcPr>
            <w:tcW w:w="828" w:type="dxa"/>
          </w:tcPr>
          <w:p w14:paraId="23F70FF4" w14:textId="77777777" w:rsidR="00E63113" w:rsidRDefault="00E63113">
            <w:r>
              <w:t>95807-P</w:t>
            </w:r>
          </w:p>
        </w:tc>
        <w:tc>
          <w:tcPr>
            <w:tcW w:w="790" w:type="dxa"/>
          </w:tcPr>
          <w:p w14:paraId="582BD3E3" w14:textId="77777777" w:rsidR="00E63113" w:rsidRDefault="00E63113">
            <w:r>
              <w:t>Muhammad Javed Akhtar</w:t>
            </w:r>
          </w:p>
        </w:tc>
        <w:tc>
          <w:tcPr>
            <w:tcW w:w="683" w:type="dxa"/>
          </w:tcPr>
          <w:p w14:paraId="246C99E9" w14:textId="77777777" w:rsidR="00E63113" w:rsidRDefault="00E63113">
            <w:r>
              <w:t>59.994167</w:t>
            </w:r>
          </w:p>
        </w:tc>
        <w:tc>
          <w:tcPr>
            <w:tcW w:w="685" w:type="dxa"/>
          </w:tcPr>
          <w:p w14:paraId="75594F71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7E498D0B" w14:textId="77777777" w:rsidR="00E63113" w:rsidRDefault="00E63113">
            <w:r>
              <w:t>Plastic Surgery</w:t>
            </w:r>
          </w:p>
        </w:tc>
        <w:tc>
          <w:tcPr>
            <w:tcW w:w="864" w:type="dxa"/>
          </w:tcPr>
          <w:p w14:paraId="66B4EDE2" w14:textId="77777777" w:rsidR="00E63113" w:rsidRDefault="00E63113">
            <w:r>
              <w:t>Bahawal Victoria Hospital, Bahawalpur</w:t>
            </w:r>
          </w:p>
        </w:tc>
        <w:tc>
          <w:tcPr>
            <w:tcW w:w="719" w:type="dxa"/>
          </w:tcPr>
          <w:p w14:paraId="4616DFED" w14:textId="77777777" w:rsidR="00E63113" w:rsidRDefault="00E63113">
            <w:r>
              <w:t>Punjab</w:t>
            </w:r>
          </w:p>
        </w:tc>
      </w:tr>
      <w:tr w:rsidR="00E63113" w14:paraId="34E00E7E" w14:textId="77777777" w:rsidTr="00E63113">
        <w:tc>
          <w:tcPr>
            <w:tcW w:w="383" w:type="dxa"/>
          </w:tcPr>
          <w:p w14:paraId="75D2413A" w14:textId="77777777" w:rsidR="00E63113" w:rsidRDefault="00E63113">
            <w:r>
              <w:t>296</w:t>
            </w:r>
          </w:p>
        </w:tc>
        <w:tc>
          <w:tcPr>
            <w:tcW w:w="631" w:type="dxa"/>
          </w:tcPr>
          <w:p w14:paraId="40CF18C4" w14:textId="77777777" w:rsidR="00E63113" w:rsidRDefault="00E63113">
            <w:r>
              <w:t>15214</w:t>
            </w:r>
          </w:p>
        </w:tc>
        <w:tc>
          <w:tcPr>
            <w:tcW w:w="878" w:type="dxa"/>
          </w:tcPr>
          <w:p w14:paraId="63F5F05E" w14:textId="77777777" w:rsidR="00E63113" w:rsidRDefault="00E63113">
            <w:r>
              <w:t>Mubashra Ameen</w:t>
            </w:r>
          </w:p>
        </w:tc>
        <w:tc>
          <w:tcPr>
            <w:tcW w:w="828" w:type="dxa"/>
          </w:tcPr>
          <w:p w14:paraId="6D1325D4" w14:textId="77777777" w:rsidR="00E63113" w:rsidRDefault="00E63113">
            <w:r>
              <w:t>96265-p</w:t>
            </w:r>
          </w:p>
        </w:tc>
        <w:tc>
          <w:tcPr>
            <w:tcW w:w="790" w:type="dxa"/>
          </w:tcPr>
          <w:p w14:paraId="129F347F" w14:textId="77777777" w:rsidR="00E63113" w:rsidRDefault="00E63113">
            <w:r>
              <w:t>Muhammad Ameen</w:t>
            </w:r>
          </w:p>
        </w:tc>
        <w:tc>
          <w:tcPr>
            <w:tcW w:w="683" w:type="dxa"/>
          </w:tcPr>
          <w:p w14:paraId="00ADB6FF" w14:textId="77777777" w:rsidR="00E63113" w:rsidRDefault="00E63113">
            <w:r>
              <w:t>52.845</w:t>
            </w:r>
          </w:p>
        </w:tc>
        <w:tc>
          <w:tcPr>
            <w:tcW w:w="685" w:type="dxa"/>
          </w:tcPr>
          <w:p w14:paraId="2351F35C" w14:textId="77777777" w:rsidR="00E63113" w:rsidRDefault="00E63113">
            <w:r>
              <w:t>16</w:t>
            </w:r>
          </w:p>
        </w:tc>
        <w:tc>
          <w:tcPr>
            <w:tcW w:w="1115" w:type="dxa"/>
          </w:tcPr>
          <w:p w14:paraId="19F1D609" w14:textId="77777777" w:rsidR="00E63113" w:rsidRDefault="00E63113">
            <w:r>
              <w:t>Plastic Surgery</w:t>
            </w:r>
          </w:p>
        </w:tc>
        <w:tc>
          <w:tcPr>
            <w:tcW w:w="864" w:type="dxa"/>
          </w:tcPr>
          <w:p w14:paraId="6DACCC6E" w14:textId="77777777" w:rsidR="00E63113" w:rsidRDefault="00E63113">
            <w:r>
              <w:t>Children Hospital, Lahore</w:t>
            </w:r>
          </w:p>
        </w:tc>
        <w:tc>
          <w:tcPr>
            <w:tcW w:w="719" w:type="dxa"/>
          </w:tcPr>
          <w:p w14:paraId="192B8027" w14:textId="77777777" w:rsidR="00E63113" w:rsidRDefault="00E63113">
            <w:r>
              <w:t>Punjab</w:t>
            </w:r>
          </w:p>
        </w:tc>
      </w:tr>
      <w:tr w:rsidR="00E63113" w14:paraId="73E514FC" w14:textId="77777777" w:rsidTr="00E63113">
        <w:tc>
          <w:tcPr>
            <w:tcW w:w="383" w:type="dxa"/>
          </w:tcPr>
          <w:p w14:paraId="1298C5B4" w14:textId="77777777" w:rsidR="00E63113" w:rsidRDefault="00E63113">
            <w:r>
              <w:t>297</w:t>
            </w:r>
          </w:p>
        </w:tc>
        <w:tc>
          <w:tcPr>
            <w:tcW w:w="631" w:type="dxa"/>
          </w:tcPr>
          <w:p w14:paraId="67A7D734" w14:textId="77777777" w:rsidR="00E63113" w:rsidRDefault="00E63113">
            <w:r>
              <w:t>1550</w:t>
            </w:r>
          </w:p>
        </w:tc>
        <w:tc>
          <w:tcPr>
            <w:tcW w:w="878" w:type="dxa"/>
          </w:tcPr>
          <w:p w14:paraId="2CF7C13B" w14:textId="77777777" w:rsidR="00E63113" w:rsidRDefault="00E63113">
            <w:r>
              <w:t>Qindeel Fatima</w:t>
            </w:r>
          </w:p>
        </w:tc>
        <w:tc>
          <w:tcPr>
            <w:tcW w:w="828" w:type="dxa"/>
          </w:tcPr>
          <w:p w14:paraId="37BCB805" w14:textId="77777777" w:rsidR="00E63113" w:rsidRDefault="00E63113">
            <w:r>
              <w:t>99087-P</w:t>
            </w:r>
          </w:p>
        </w:tc>
        <w:tc>
          <w:tcPr>
            <w:tcW w:w="790" w:type="dxa"/>
          </w:tcPr>
          <w:p w14:paraId="5DEC6B83" w14:textId="77777777" w:rsidR="00E63113" w:rsidRDefault="00E63113">
            <w:r>
              <w:t>Abdul Rehman Salfi</w:t>
            </w:r>
          </w:p>
        </w:tc>
        <w:tc>
          <w:tcPr>
            <w:tcW w:w="683" w:type="dxa"/>
          </w:tcPr>
          <w:p w14:paraId="51E5564F" w14:textId="77777777" w:rsidR="00E63113" w:rsidRDefault="00E63113">
            <w:r>
              <w:t>56.434167</w:t>
            </w:r>
          </w:p>
        </w:tc>
        <w:tc>
          <w:tcPr>
            <w:tcW w:w="685" w:type="dxa"/>
          </w:tcPr>
          <w:p w14:paraId="662CE6BE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639D0341" w14:textId="77777777" w:rsidR="00E63113" w:rsidRDefault="00E63113">
            <w:r>
              <w:t>Plastic Surgery</w:t>
            </w:r>
          </w:p>
        </w:tc>
        <w:tc>
          <w:tcPr>
            <w:tcW w:w="864" w:type="dxa"/>
          </w:tcPr>
          <w:p w14:paraId="1992B499" w14:textId="77777777" w:rsidR="00E63113" w:rsidRDefault="00E63113">
            <w:r>
              <w:t>Holy Family Hospital, Rawalpindi</w:t>
            </w:r>
          </w:p>
        </w:tc>
        <w:tc>
          <w:tcPr>
            <w:tcW w:w="719" w:type="dxa"/>
          </w:tcPr>
          <w:p w14:paraId="2C271F36" w14:textId="77777777" w:rsidR="00E63113" w:rsidRDefault="00E63113">
            <w:r>
              <w:t>Punjab</w:t>
            </w:r>
          </w:p>
        </w:tc>
      </w:tr>
      <w:tr w:rsidR="00E63113" w14:paraId="1D93815A" w14:textId="77777777" w:rsidTr="00E63113">
        <w:tc>
          <w:tcPr>
            <w:tcW w:w="383" w:type="dxa"/>
          </w:tcPr>
          <w:p w14:paraId="3662F47E" w14:textId="77777777" w:rsidR="00E63113" w:rsidRDefault="00E63113">
            <w:r>
              <w:t>298</w:t>
            </w:r>
          </w:p>
        </w:tc>
        <w:tc>
          <w:tcPr>
            <w:tcW w:w="631" w:type="dxa"/>
          </w:tcPr>
          <w:p w14:paraId="166C4D19" w14:textId="77777777" w:rsidR="00E63113" w:rsidRDefault="00E63113">
            <w:r>
              <w:t>17929</w:t>
            </w:r>
          </w:p>
        </w:tc>
        <w:tc>
          <w:tcPr>
            <w:tcW w:w="878" w:type="dxa"/>
          </w:tcPr>
          <w:p w14:paraId="53D68568" w14:textId="77777777" w:rsidR="00E63113" w:rsidRDefault="00E63113">
            <w:r>
              <w:t>Muhammad Mehtab Talha Khan</w:t>
            </w:r>
          </w:p>
        </w:tc>
        <w:tc>
          <w:tcPr>
            <w:tcW w:w="828" w:type="dxa"/>
          </w:tcPr>
          <w:p w14:paraId="67C8D200" w14:textId="77777777" w:rsidR="00E63113" w:rsidRDefault="00E63113">
            <w:r>
              <w:t>96193-P</w:t>
            </w:r>
          </w:p>
        </w:tc>
        <w:tc>
          <w:tcPr>
            <w:tcW w:w="790" w:type="dxa"/>
          </w:tcPr>
          <w:p w14:paraId="1E2D476F" w14:textId="77777777" w:rsidR="00E63113" w:rsidRDefault="00E63113">
            <w:r>
              <w:t>Sarfraz Ahmad Khan</w:t>
            </w:r>
          </w:p>
        </w:tc>
        <w:tc>
          <w:tcPr>
            <w:tcW w:w="683" w:type="dxa"/>
          </w:tcPr>
          <w:p w14:paraId="4A1A2359" w14:textId="77777777" w:rsidR="00E63113" w:rsidRDefault="00E63113">
            <w:r>
              <w:t>65.884167</w:t>
            </w:r>
          </w:p>
        </w:tc>
        <w:tc>
          <w:tcPr>
            <w:tcW w:w="685" w:type="dxa"/>
          </w:tcPr>
          <w:p w14:paraId="67CAE5BF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6DDCB71C" w14:textId="77777777" w:rsidR="00E63113" w:rsidRDefault="00E63113">
            <w:r>
              <w:t>Plastic Surgery</w:t>
            </w:r>
          </w:p>
        </w:tc>
        <w:tc>
          <w:tcPr>
            <w:tcW w:w="864" w:type="dxa"/>
          </w:tcPr>
          <w:p w14:paraId="4769AE7F" w14:textId="77777777" w:rsidR="00E63113" w:rsidRDefault="00E63113">
            <w:r>
              <w:t>Jinnah Hospital, Lahore</w:t>
            </w:r>
          </w:p>
        </w:tc>
        <w:tc>
          <w:tcPr>
            <w:tcW w:w="719" w:type="dxa"/>
          </w:tcPr>
          <w:p w14:paraId="3C582BC2" w14:textId="77777777" w:rsidR="00E63113" w:rsidRDefault="00E63113">
            <w:r>
              <w:t>Punjab</w:t>
            </w:r>
          </w:p>
        </w:tc>
      </w:tr>
      <w:tr w:rsidR="00E63113" w14:paraId="72093488" w14:textId="77777777" w:rsidTr="00E63113">
        <w:tc>
          <w:tcPr>
            <w:tcW w:w="383" w:type="dxa"/>
          </w:tcPr>
          <w:p w14:paraId="3ED6254C" w14:textId="77777777" w:rsidR="00E63113" w:rsidRDefault="00E63113">
            <w:r>
              <w:t>299</w:t>
            </w:r>
          </w:p>
        </w:tc>
        <w:tc>
          <w:tcPr>
            <w:tcW w:w="631" w:type="dxa"/>
          </w:tcPr>
          <w:p w14:paraId="3E30A870" w14:textId="77777777" w:rsidR="00E63113" w:rsidRDefault="00E63113">
            <w:r>
              <w:t>20319</w:t>
            </w:r>
          </w:p>
        </w:tc>
        <w:tc>
          <w:tcPr>
            <w:tcW w:w="878" w:type="dxa"/>
          </w:tcPr>
          <w:p w14:paraId="6BBA9E9C" w14:textId="77777777" w:rsidR="00E63113" w:rsidRDefault="00E63113">
            <w:r>
              <w:t>Muhammad Smawar Mazhar</w:t>
            </w:r>
          </w:p>
        </w:tc>
        <w:tc>
          <w:tcPr>
            <w:tcW w:w="828" w:type="dxa"/>
          </w:tcPr>
          <w:p w14:paraId="7163C346" w14:textId="77777777" w:rsidR="00E63113" w:rsidRDefault="00E63113">
            <w:r>
              <w:t>105510-P</w:t>
            </w:r>
          </w:p>
        </w:tc>
        <w:tc>
          <w:tcPr>
            <w:tcW w:w="790" w:type="dxa"/>
          </w:tcPr>
          <w:p w14:paraId="1B475755" w14:textId="77777777" w:rsidR="00E63113" w:rsidRDefault="00E63113">
            <w:r>
              <w:t>Ch. Mazhar Iqbal</w:t>
            </w:r>
          </w:p>
        </w:tc>
        <w:tc>
          <w:tcPr>
            <w:tcW w:w="683" w:type="dxa"/>
          </w:tcPr>
          <w:p w14:paraId="1AEE17F2" w14:textId="77777777" w:rsidR="00E63113" w:rsidRDefault="00E63113">
            <w:r>
              <w:t>59.5025</w:t>
            </w:r>
          </w:p>
        </w:tc>
        <w:tc>
          <w:tcPr>
            <w:tcW w:w="685" w:type="dxa"/>
          </w:tcPr>
          <w:p w14:paraId="3B195E01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573823F4" w14:textId="77777777" w:rsidR="00E63113" w:rsidRDefault="00E63113">
            <w:r>
              <w:t>Plastic Surgery</w:t>
            </w:r>
          </w:p>
        </w:tc>
        <w:tc>
          <w:tcPr>
            <w:tcW w:w="864" w:type="dxa"/>
          </w:tcPr>
          <w:p w14:paraId="1FC82E72" w14:textId="77777777" w:rsidR="00E63113" w:rsidRDefault="00E63113">
            <w:r>
              <w:t>Jinnah Hospital, Lahore</w:t>
            </w:r>
          </w:p>
        </w:tc>
        <w:tc>
          <w:tcPr>
            <w:tcW w:w="719" w:type="dxa"/>
          </w:tcPr>
          <w:p w14:paraId="5DAA86FB" w14:textId="77777777" w:rsidR="00E63113" w:rsidRDefault="00E63113">
            <w:r>
              <w:t>Punjab</w:t>
            </w:r>
          </w:p>
        </w:tc>
      </w:tr>
      <w:tr w:rsidR="00E63113" w14:paraId="69EB813D" w14:textId="77777777" w:rsidTr="00E63113">
        <w:tc>
          <w:tcPr>
            <w:tcW w:w="383" w:type="dxa"/>
          </w:tcPr>
          <w:p w14:paraId="66312E14" w14:textId="77777777" w:rsidR="00E63113" w:rsidRDefault="00E63113">
            <w:r>
              <w:t>300</w:t>
            </w:r>
          </w:p>
        </w:tc>
        <w:tc>
          <w:tcPr>
            <w:tcW w:w="631" w:type="dxa"/>
          </w:tcPr>
          <w:p w14:paraId="65140D65" w14:textId="77777777" w:rsidR="00E63113" w:rsidRDefault="00E63113">
            <w:r>
              <w:t>18500</w:t>
            </w:r>
          </w:p>
        </w:tc>
        <w:tc>
          <w:tcPr>
            <w:tcW w:w="878" w:type="dxa"/>
          </w:tcPr>
          <w:p w14:paraId="4D52BD2C" w14:textId="77777777" w:rsidR="00E63113" w:rsidRDefault="00E63113">
            <w:r>
              <w:t>Mehaksaif</w:t>
            </w:r>
          </w:p>
        </w:tc>
        <w:tc>
          <w:tcPr>
            <w:tcW w:w="828" w:type="dxa"/>
          </w:tcPr>
          <w:p w14:paraId="7A3026E2" w14:textId="77777777" w:rsidR="00E63113" w:rsidRDefault="00E63113">
            <w:r>
              <w:t>83711-p</w:t>
            </w:r>
          </w:p>
        </w:tc>
        <w:tc>
          <w:tcPr>
            <w:tcW w:w="790" w:type="dxa"/>
          </w:tcPr>
          <w:p w14:paraId="2450AD81" w14:textId="77777777" w:rsidR="00E63113" w:rsidRDefault="00E63113">
            <w:r>
              <w:t>Saif ullah Khan</w:t>
            </w:r>
          </w:p>
        </w:tc>
        <w:tc>
          <w:tcPr>
            <w:tcW w:w="683" w:type="dxa"/>
          </w:tcPr>
          <w:p w14:paraId="461CFC03" w14:textId="77777777" w:rsidR="00E63113" w:rsidRDefault="00E63113">
            <w:r>
              <w:t>59.338333</w:t>
            </w:r>
          </w:p>
        </w:tc>
        <w:tc>
          <w:tcPr>
            <w:tcW w:w="685" w:type="dxa"/>
          </w:tcPr>
          <w:p w14:paraId="60FCEA3C" w14:textId="77777777" w:rsidR="00E63113" w:rsidRDefault="00E63113">
            <w:r>
              <w:t>8</w:t>
            </w:r>
          </w:p>
        </w:tc>
        <w:tc>
          <w:tcPr>
            <w:tcW w:w="1115" w:type="dxa"/>
          </w:tcPr>
          <w:p w14:paraId="61B2F642" w14:textId="77777777" w:rsidR="00E63113" w:rsidRDefault="00E63113">
            <w:r>
              <w:t>Plastic Surgery</w:t>
            </w:r>
          </w:p>
        </w:tc>
        <w:tc>
          <w:tcPr>
            <w:tcW w:w="864" w:type="dxa"/>
          </w:tcPr>
          <w:p w14:paraId="299E227C" w14:textId="77777777" w:rsidR="00E63113" w:rsidRDefault="00E63113">
            <w:r>
              <w:t>Lahore General Hospital, Lahore</w:t>
            </w:r>
          </w:p>
        </w:tc>
        <w:tc>
          <w:tcPr>
            <w:tcW w:w="719" w:type="dxa"/>
          </w:tcPr>
          <w:p w14:paraId="329DC717" w14:textId="77777777" w:rsidR="00E63113" w:rsidRDefault="00E63113">
            <w:r>
              <w:t>Punjab</w:t>
            </w:r>
          </w:p>
        </w:tc>
      </w:tr>
      <w:tr w:rsidR="00E63113" w14:paraId="7E230970" w14:textId="77777777" w:rsidTr="00E63113">
        <w:tc>
          <w:tcPr>
            <w:tcW w:w="383" w:type="dxa"/>
          </w:tcPr>
          <w:p w14:paraId="0AC9F0BB" w14:textId="77777777" w:rsidR="00E63113" w:rsidRDefault="00E63113">
            <w:r>
              <w:t>301</w:t>
            </w:r>
          </w:p>
        </w:tc>
        <w:tc>
          <w:tcPr>
            <w:tcW w:w="631" w:type="dxa"/>
          </w:tcPr>
          <w:p w14:paraId="08712119" w14:textId="77777777" w:rsidR="00E63113" w:rsidRDefault="00E63113">
            <w:r>
              <w:t>17816</w:t>
            </w:r>
          </w:p>
        </w:tc>
        <w:tc>
          <w:tcPr>
            <w:tcW w:w="878" w:type="dxa"/>
          </w:tcPr>
          <w:p w14:paraId="770F661D" w14:textId="77777777" w:rsidR="00E63113" w:rsidRDefault="00E63113">
            <w:r>
              <w:t>Mounis Ahmad Zaffar</w:t>
            </w:r>
          </w:p>
        </w:tc>
        <w:tc>
          <w:tcPr>
            <w:tcW w:w="828" w:type="dxa"/>
          </w:tcPr>
          <w:p w14:paraId="24CD62EB" w14:textId="77777777" w:rsidR="00E63113" w:rsidRDefault="00E63113">
            <w:r>
              <w:t>5000-AJK</w:t>
            </w:r>
          </w:p>
        </w:tc>
        <w:tc>
          <w:tcPr>
            <w:tcW w:w="790" w:type="dxa"/>
          </w:tcPr>
          <w:p w14:paraId="765898ED" w14:textId="77777777" w:rsidR="00E63113" w:rsidRDefault="00E63113">
            <w:r>
              <w:t>Zaffar Javid</w:t>
            </w:r>
          </w:p>
        </w:tc>
        <w:tc>
          <w:tcPr>
            <w:tcW w:w="683" w:type="dxa"/>
          </w:tcPr>
          <w:p w14:paraId="3FEFA7D8" w14:textId="77777777" w:rsidR="00E63113" w:rsidRDefault="00E63113">
            <w:r>
              <w:t>43.316875</w:t>
            </w:r>
          </w:p>
        </w:tc>
        <w:tc>
          <w:tcPr>
            <w:tcW w:w="685" w:type="dxa"/>
          </w:tcPr>
          <w:p w14:paraId="6806EB19" w14:textId="77777777" w:rsidR="00E63113" w:rsidRDefault="00E63113">
            <w:r>
              <w:t>4</w:t>
            </w:r>
          </w:p>
        </w:tc>
        <w:tc>
          <w:tcPr>
            <w:tcW w:w="1115" w:type="dxa"/>
          </w:tcPr>
          <w:p w14:paraId="6C7611EB" w14:textId="77777777" w:rsidR="00E63113" w:rsidRDefault="00E63113">
            <w:r>
              <w:t>Plastic Surgery</w:t>
            </w:r>
          </w:p>
        </w:tc>
        <w:tc>
          <w:tcPr>
            <w:tcW w:w="864" w:type="dxa"/>
          </w:tcPr>
          <w:p w14:paraId="089A5D89" w14:textId="77777777" w:rsidR="00E63113" w:rsidRDefault="00E63113">
            <w:r>
              <w:t>Lahore General Hospital, Lahore</w:t>
            </w:r>
          </w:p>
        </w:tc>
        <w:tc>
          <w:tcPr>
            <w:tcW w:w="719" w:type="dxa"/>
          </w:tcPr>
          <w:p w14:paraId="2502F94F" w14:textId="77777777" w:rsidR="00E63113" w:rsidRDefault="00E63113">
            <w:r>
              <w:t>AJK, G&amp;B, FATA, ICT</w:t>
            </w:r>
          </w:p>
        </w:tc>
      </w:tr>
      <w:tr w:rsidR="00E63113" w14:paraId="5DD8AC90" w14:textId="77777777" w:rsidTr="00E63113">
        <w:tc>
          <w:tcPr>
            <w:tcW w:w="383" w:type="dxa"/>
          </w:tcPr>
          <w:p w14:paraId="212E014E" w14:textId="77777777" w:rsidR="00E63113" w:rsidRDefault="00E63113">
            <w:r>
              <w:t>302</w:t>
            </w:r>
          </w:p>
        </w:tc>
        <w:tc>
          <w:tcPr>
            <w:tcW w:w="631" w:type="dxa"/>
          </w:tcPr>
          <w:p w14:paraId="76C91BCA" w14:textId="77777777" w:rsidR="00E63113" w:rsidRDefault="00E63113">
            <w:r>
              <w:t>15513</w:t>
            </w:r>
          </w:p>
        </w:tc>
        <w:tc>
          <w:tcPr>
            <w:tcW w:w="878" w:type="dxa"/>
          </w:tcPr>
          <w:p w14:paraId="1C3C03F4" w14:textId="77777777" w:rsidR="00E63113" w:rsidRDefault="00E63113">
            <w:r>
              <w:t>Ayesha Mueed</w:t>
            </w:r>
          </w:p>
        </w:tc>
        <w:tc>
          <w:tcPr>
            <w:tcW w:w="828" w:type="dxa"/>
          </w:tcPr>
          <w:p w14:paraId="45706CF3" w14:textId="77777777" w:rsidR="00E63113" w:rsidRDefault="00E63113">
            <w:r>
              <w:t>109583-P</w:t>
            </w:r>
          </w:p>
        </w:tc>
        <w:tc>
          <w:tcPr>
            <w:tcW w:w="790" w:type="dxa"/>
          </w:tcPr>
          <w:p w14:paraId="051080CB" w14:textId="77777777" w:rsidR="00E63113" w:rsidRDefault="00E63113">
            <w:r>
              <w:t>ABDUL MUEED SUHAIL</w:t>
            </w:r>
          </w:p>
        </w:tc>
        <w:tc>
          <w:tcPr>
            <w:tcW w:w="683" w:type="dxa"/>
          </w:tcPr>
          <w:p w14:paraId="6529AF68" w14:textId="77777777" w:rsidR="00E63113" w:rsidRDefault="00E63113">
            <w:r>
              <w:t>56.57551</w:t>
            </w:r>
          </w:p>
        </w:tc>
        <w:tc>
          <w:tcPr>
            <w:tcW w:w="685" w:type="dxa"/>
          </w:tcPr>
          <w:p w14:paraId="0B3B0373" w14:textId="77777777" w:rsidR="00E63113" w:rsidRDefault="00E63113">
            <w:r>
              <w:t>6</w:t>
            </w:r>
          </w:p>
        </w:tc>
        <w:tc>
          <w:tcPr>
            <w:tcW w:w="1115" w:type="dxa"/>
          </w:tcPr>
          <w:p w14:paraId="71FFFE02" w14:textId="77777777" w:rsidR="00E63113" w:rsidRDefault="00E63113">
            <w:r>
              <w:t>Plastic Surgery</w:t>
            </w:r>
          </w:p>
        </w:tc>
        <w:tc>
          <w:tcPr>
            <w:tcW w:w="864" w:type="dxa"/>
          </w:tcPr>
          <w:p w14:paraId="04C08B84" w14:textId="77777777" w:rsidR="00E63113" w:rsidRDefault="00E63113">
            <w:r>
              <w:t>Mayo Hospital, Lahore</w:t>
            </w:r>
          </w:p>
        </w:tc>
        <w:tc>
          <w:tcPr>
            <w:tcW w:w="719" w:type="dxa"/>
          </w:tcPr>
          <w:p w14:paraId="69B4F2EF" w14:textId="77777777" w:rsidR="00E63113" w:rsidRDefault="00E63113">
            <w:r>
              <w:t>Punjab</w:t>
            </w:r>
          </w:p>
        </w:tc>
      </w:tr>
      <w:tr w:rsidR="00E63113" w14:paraId="423D2720" w14:textId="77777777" w:rsidTr="00E63113">
        <w:tc>
          <w:tcPr>
            <w:tcW w:w="383" w:type="dxa"/>
          </w:tcPr>
          <w:p w14:paraId="5C61062C" w14:textId="77777777" w:rsidR="00E63113" w:rsidRDefault="00E63113">
            <w:r>
              <w:t>303</w:t>
            </w:r>
          </w:p>
        </w:tc>
        <w:tc>
          <w:tcPr>
            <w:tcW w:w="631" w:type="dxa"/>
          </w:tcPr>
          <w:p w14:paraId="3903CDB1" w14:textId="77777777" w:rsidR="00E63113" w:rsidRDefault="00E63113">
            <w:r>
              <w:t>18931</w:t>
            </w:r>
          </w:p>
        </w:tc>
        <w:tc>
          <w:tcPr>
            <w:tcW w:w="878" w:type="dxa"/>
          </w:tcPr>
          <w:p w14:paraId="61F6DDEF" w14:textId="77777777" w:rsidR="00E63113" w:rsidRDefault="00E63113">
            <w:r>
              <w:t>Komal Shafiq</w:t>
            </w:r>
          </w:p>
        </w:tc>
        <w:tc>
          <w:tcPr>
            <w:tcW w:w="828" w:type="dxa"/>
          </w:tcPr>
          <w:p w14:paraId="56AD0379" w14:textId="77777777" w:rsidR="00E63113" w:rsidRDefault="00E63113">
            <w:r>
              <w:t>92407-P</w:t>
            </w:r>
          </w:p>
        </w:tc>
        <w:tc>
          <w:tcPr>
            <w:tcW w:w="790" w:type="dxa"/>
          </w:tcPr>
          <w:p w14:paraId="466B1724" w14:textId="77777777" w:rsidR="00E63113" w:rsidRDefault="00E63113">
            <w:r>
              <w:t>Bilal Khalid</w:t>
            </w:r>
          </w:p>
        </w:tc>
        <w:tc>
          <w:tcPr>
            <w:tcW w:w="683" w:type="dxa"/>
          </w:tcPr>
          <w:p w14:paraId="1563A649" w14:textId="77777777" w:rsidR="00E63113" w:rsidRDefault="00E63113">
            <w:r>
              <w:t>56.231667</w:t>
            </w:r>
          </w:p>
        </w:tc>
        <w:tc>
          <w:tcPr>
            <w:tcW w:w="685" w:type="dxa"/>
          </w:tcPr>
          <w:p w14:paraId="2AEEE8B5" w14:textId="77777777" w:rsidR="00E63113" w:rsidRDefault="00E63113">
            <w:r>
              <w:t>14</w:t>
            </w:r>
          </w:p>
        </w:tc>
        <w:tc>
          <w:tcPr>
            <w:tcW w:w="1115" w:type="dxa"/>
          </w:tcPr>
          <w:p w14:paraId="2A622559" w14:textId="77777777" w:rsidR="00E63113" w:rsidRDefault="00E63113">
            <w:r>
              <w:t>Plastic Surgery</w:t>
            </w:r>
          </w:p>
        </w:tc>
        <w:tc>
          <w:tcPr>
            <w:tcW w:w="864" w:type="dxa"/>
          </w:tcPr>
          <w:p w14:paraId="123F86A6" w14:textId="77777777" w:rsidR="00E63113" w:rsidRDefault="00E63113">
            <w:r>
              <w:t>Mayo Hospital, Lahore</w:t>
            </w:r>
          </w:p>
        </w:tc>
        <w:tc>
          <w:tcPr>
            <w:tcW w:w="719" w:type="dxa"/>
          </w:tcPr>
          <w:p w14:paraId="2A1D5470" w14:textId="77777777" w:rsidR="00E63113" w:rsidRDefault="00E63113">
            <w:r>
              <w:t>Punjab</w:t>
            </w:r>
          </w:p>
        </w:tc>
      </w:tr>
      <w:tr w:rsidR="00E63113" w14:paraId="0C61C180" w14:textId="77777777" w:rsidTr="00E63113">
        <w:tc>
          <w:tcPr>
            <w:tcW w:w="383" w:type="dxa"/>
          </w:tcPr>
          <w:p w14:paraId="3F12D9AE" w14:textId="77777777" w:rsidR="00E63113" w:rsidRDefault="00E63113">
            <w:r>
              <w:t>304</w:t>
            </w:r>
          </w:p>
        </w:tc>
        <w:tc>
          <w:tcPr>
            <w:tcW w:w="631" w:type="dxa"/>
          </w:tcPr>
          <w:p w14:paraId="5237DB3C" w14:textId="77777777" w:rsidR="00E63113" w:rsidRDefault="00E63113">
            <w:r>
              <w:t>18210</w:t>
            </w:r>
          </w:p>
        </w:tc>
        <w:tc>
          <w:tcPr>
            <w:tcW w:w="878" w:type="dxa"/>
          </w:tcPr>
          <w:p w14:paraId="43E27CAA" w14:textId="77777777" w:rsidR="00E63113" w:rsidRDefault="00E63113">
            <w:r>
              <w:t>Adnan Tareen</w:t>
            </w:r>
          </w:p>
        </w:tc>
        <w:tc>
          <w:tcPr>
            <w:tcW w:w="828" w:type="dxa"/>
          </w:tcPr>
          <w:p w14:paraId="62D566DD" w14:textId="77777777" w:rsidR="00E63113" w:rsidRDefault="00E63113">
            <w:r>
              <w:t>96005-P</w:t>
            </w:r>
          </w:p>
        </w:tc>
        <w:tc>
          <w:tcPr>
            <w:tcW w:w="790" w:type="dxa"/>
          </w:tcPr>
          <w:p w14:paraId="2FD815B6" w14:textId="77777777" w:rsidR="00E63113" w:rsidRDefault="00E63113">
            <w:r>
              <w:t>Qasir saeed tareen</w:t>
            </w:r>
          </w:p>
        </w:tc>
        <w:tc>
          <w:tcPr>
            <w:tcW w:w="683" w:type="dxa"/>
          </w:tcPr>
          <w:p w14:paraId="0FC5B066" w14:textId="77777777" w:rsidR="00E63113" w:rsidRDefault="00E63113">
            <w:r>
              <w:t>60.4375</w:t>
            </w:r>
          </w:p>
        </w:tc>
        <w:tc>
          <w:tcPr>
            <w:tcW w:w="685" w:type="dxa"/>
          </w:tcPr>
          <w:p w14:paraId="2E0D0542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448F8467" w14:textId="77777777" w:rsidR="00E63113" w:rsidRDefault="00E63113">
            <w:r>
              <w:t>Plastic Surgery</w:t>
            </w:r>
          </w:p>
        </w:tc>
        <w:tc>
          <w:tcPr>
            <w:tcW w:w="864" w:type="dxa"/>
          </w:tcPr>
          <w:p w14:paraId="50D72B93" w14:textId="77777777" w:rsidR="00E63113" w:rsidRDefault="00E63113">
            <w:r>
              <w:t>Nishtar Hospital, Multan</w:t>
            </w:r>
          </w:p>
        </w:tc>
        <w:tc>
          <w:tcPr>
            <w:tcW w:w="719" w:type="dxa"/>
          </w:tcPr>
          <w:p w14:paraId="69AF7D2B" w14:textId="77777777" w:rsidR="00E63113" w:rsidRDefault="00E63113">
            <w:r>
              <w:t>Punjab</w:t>
            </w:r>
          </w:p>
        </w:tc>
      </w:tr>
      <w:tr w:rsidR="00E63113" w14:paraId="43C882CC" w14:textId="77777777" w:rsidTr="00E63113">
        <w:tc>
          <w:tcPr>
            <w:tcW w:w="383" w:type="dxa"/>
          </w:tcPr>
          <w:p w14:paraId="1D490E0A" w14:textId="77777777" w:rsidR="00E63113" w:rsidRDefault="00E63113">
            <w:r>
              <w:t>305</w:t>
            </w:r>
          </w:p>
        </w:tc>
        <w:tc>
          <w:tcPr>
            <w:tcW w:w="631" w:type="dxa"/>
          </w:tcPr>
          <w:p w14:paraId="680C280A" w14:textId="77777777" w:rsidR="00E63113" w:rsidRDefault="00E63113">
            <w:r>
              <w:t>18919</w:t>
            </w:r>
          </w:p>
        </w:tc>
        <w:tc>
          <w:tcPr>
            <w:tcW w:w="878" w:type="dxa"/>
          </w:tcPr>
          <w:p w14:paraId="35690284" w14:textId="77777777" w:rsidR="00E63113" w:rsidRDefault="00E63113">
            <w:r>
              <w:t>Mahnoor Sultana</w:t>
            </w:r>
          </w:p>
        </w:tc>
        <w:tc>
          <w:tcPr>
            <w:tcW w:w="828" w:type="dxa"/>
          </w:tcPr>
          <w:p w14:paraId="18925799" w14:textId="77777777" w:rsidR="00E63113" w:rsidRDefault="00E63113">
            <w:r>
              <w:t>103657-P</w:t>
            </w:r>
          </w:p>
        </w:tc>
        <w:tc>
          <w:tcPr>
            <w:tcW w:w="790" w:type="dxa"/>
          </w:tcPr>
          <w:p w14:paraId="413753A9" w14:textId="77777777" w:rsidR="00E63113" w:rsidRDefault="00E63113">
            <w:r>
              <w:t>Abdul Sattar</w:t>
            </w:r>
          </w:p>
        </w:tc>
        <w:tc>
          <w:tcPr>
            <w:tcW w:w="683" w:type="dxa"/>
          </w:tcPr>
          <w:p w14:paraId="02915463" w14:textId="77777777" w:rsidR="00E63113" w:rsidRDefault="00E63113">
            <w:r>
              <w:t>59.21</w:t>
            </w:r>
          </w:p>
        </w:tc>
        <w:tc>
          <w:tcPr>
            <w:tcW w:w="685" w:type="dxa"/>
          </w:tcPr>
          <w:p w14:paraId="1C5F1336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0670CFC5" w14:textId="77777777" w:rsidR="00E63113" w:rsidRDefault="00E63113">
            <w:r>
              <w:t>Plastic Surgery</w:t>
            </w:r>
          </w:p>
        </w:tc>
        <w:tc>
          <w:tcPr>
            <w:tcW w:w="864" w:type="dxa"/>
          </w:tcPr>
          <w:p w14:paraId="30DF782F" w14:textId="77777777" w:rsidR="00E63113" w:rsidRDefault="00E63113">
            <w:r>
              <w:t>Services Hospital, Lahore</w:t>
            </w:r>
          </w:p>
        </w:tc>
        <w:tc>
          <w:tcPr>
            <w:tcW w:w="719" w:type="dxa"/>
          </w:tcPr>
          <w:p w14:paraId="08125EB9" w14:textId="77777777" w:rsidR="00E63113" w:rsidRDefault="00E63113">
            <w:r>
              <w:t>Punjab</w:t>
            </w:r>
          </w:p>
        </w:tc>
      </w:tr>
      <w:tr w:rsidR="00E63113" w14:paraId="62A51807" w14:textId="77777777" w:rsidTr="00E63113">
        <w:tc>
          <w:tcPr>
            <w:tcW w:w="383" w:type="dxa"/>
          </w:tcPr>
          <w:p w14:paraId="7E4EB0A9" w14:textId="77777777" w:rsidR="00E63113" w:rsidRDefault="00E63113">
            <w:r>
              <w:t>306</w:t>
            </w:r>
          </w:p>
        </w:tc>
        <w:tc>
          <w:tcPr>
            <w:tcW w:w="631" w:type="dxa"/>
          </w:tcPr>
          <w:p w14:paraId="054D46BF" w14:textId="77777777" w:rsidR="00E63113" w:rsidRDefault="00E63113">
            <w:r>
              <w:t>6542</w:t>
            </w:r>
          </w:p>
        </w:tc>
        <w:tc>
          <w:tcPr>
            <w:tcW w:w="878" w:type="dxa"/>
          </w:tcPr>
          <w:p w14:paraId="009FBACC" w14:textId="77777777" w:rsidR="00E63113" w:rsidRDefault="00E63113">
            <w:r>
              <w:t>Rosheen Zahid</w:t>
            </w:r>
          </w:p>
        </w:tc>
        <w:tc>
          <w:tcPr>
            <w:tcW w:w="828" w:type="dxa"/>
          </w:tcPr>
          <w:p w14:paraId="0ACDDA70" w14:textId="77777777" w:rsidR="00E63113" w:rsidRDefault="00E63113">
            <w:r>
              <w:t>102104</w:t>
            </w:r>
          </w:p>
        </w:tc>
        <w:tc>
          <w:tcPr>
            <w:tcW w:w="790" w:type="dxa"/>
          </w:tcPr>
          <w:p w14:paraId="1641A241" w14:textId="77777777" w:rsidR="00E63113" w:rsidRDefault="00E63113">
            <w:r>
              <w:t xml:space="preserve">Zahid Hussain </w:t>
            </w:r>
          </w:p>
        </w:tc>
        <w:tc>
          <w:tcPr>
            <w:tcW w:w="683" w:type="dxa"/>
          </w:tcPr>
          <w:p w14:paraId="6EFA52FE" w14:textId="77777777" w:rsidR="00E63113" w:rsidRDefault="00E63113">
            <w:r>
              <w:t>47.939167</w:t>
            </w:r>
          </w:p>
        </w:tc>
        <w:tc>
          <w:tcPr>
            <w:tcW w:w="685" w:type="dxa"/>
          </w:tcPr>
          <w:p w14:paraId="144EC563" w14:textId="77777777" w:rsidR="00E63113" w:rsidRDefault="00E63113">
            <w:r>
              <w:t>10</w:t>
            </w:r>
          </w:p>
        </w:tc>
        <w:tc>
          <w:tcPr>
            <w:tcW w:w="1115" w:type="dxa"/>
          </w:tcPr>
          <w:p w14:paraId="2CF72070" w14:textId="77777777" w:rsidR="00E63113" w:rsidRDefault="00E63113">
            <w:r>
              <w:t>Plastic Surgery</w:t>
            </w:r>
          </w:p>
        </w:tc>
        <w:tc>
          <w:tcPr>
            <w:tcW w:w="864" w:type="dxa"/>
          </w:tcPr>
          <w:p w14:paraId="1FA42861" w14:textId="77777777" w:rsidR="00E63113" w:rsidRDefault="00E63113">
            <w:r>
              <w:t>SZ Hospital, Rahim Yar Khan</w:t>
            </w:r>
          </w:p>
        </w:tc>
        <w:tc>
          <w:tcPr>
            <w:tcW w:w="719" w:type="dxa"/>
          </w:tcPr>
          <w:p w14:paraId="77ADD3D9" w14:textId="77777777" w:rsidR="00E63113" w:rsidRDefault="00E63113">
            <w:r>
              <w:t>Punjab</w:t>
            </w:r>
          </w:p>
        </w:tc>
      </w:tr>
      <w:tr w:rsidR="00E63113" w14:paraId="7CD0BABC" w14:textId="77777777" w:rsidTr="00E63113">
        <w:tc>
          <w:tcPr>
            <w:tcW w:w="383" w:type="dxa"/>
          </w:tcPr>
          <w:p w14:paraId="7297A978" w14:textId="77777777" w:rsidR="00E63113" w:rsidRDefault="00E63113">
            <w:r>
              <w:t>307</w:t>
            </w:r>
          </w:p>
        </w:tc>
        <w:tc>
          <w:tcPr>
            <w:tcW w:w="631" w:type="dxa"/>
          </w:tcPr>
          <w:p w14:paraId="0D9F611A" w14:textId="77777777" w:rsidR="00E63113" w:rsidRDefault="00E63113">
            <w:r>
              <w:t>5070</w:t>
            </w:r>
          </w:p>
        </w:tc>
        <w:tc>
          <w:tcPr>
            <w:tcW w:w="878" w:type="dxa"/>
          </w:tcPr>
          <w:p w14:paraId="365CDC4A" w14:textId="77777777" w:rsidR="00E63113" w:rsidRDefault="00E63113">
            <w:r>
              <w:t>Saadia Rafique</w:t>
            </w:r>
          </w:p>
        </w:tc>
        <w:tc>
          <w:tcPr>
            <w:tcW w:w="828" w:type="dxa"/>
          </w:tcPr>
          <w:p w14:paraId="237BE56A" w14:textId="77777777" w:rsidR="00E63113" w:rsidRDefault="00E63113">
            <w:r>
              <w:t>105186-P</w:t>
            </w:r>
          </w:p>
        </w:tc>
        <w:tc>
          <w:tcPr>
            <w:tcW w:w="790" w:type="dxa"/>
          </w:tcPr>
          <w:p w14:paraId="631CE7E0" w14:textId="77777777" w:rsidR="00E63113" w:rsidRDefault="00E63113">
            <w:r>
              <w:t>Fahad Ahmad</w:t>
            </w:r>
          </w:p>
        </w:tc>
        <w:tc>
          <w:tcPr>
            <w:tcW w:w="683" w:type="dxa"/>
          </w:tcPr>
          <w:p w14:paraId="66F86A71" w14:textId="77777777" w:rsidR="00E63113" w:rsidRDefault="00E63113">
            <w:r>
              <w:t>49.930612</w:t>
            </w:r>
          </w:p>
        </w:tc>
        <w:tc>
          <w:tcPr>
            <w:tcW w:w="685" w:type="dxa"/>
          </w:tcPr>
          <w:p w14:paraId="63186ABC" w14:textId="77777777" w:rsidR="00E63113" w:rsidRDefault="00E63113">
            <w:r>
              <w:t>26</w:t>
            </w:r>
          </w:p>
        </w:tc>
        <w:tc>
          <w:tcPr>
            <w:tcW w:w="1115" w:type="dxa"/>
          </w:tcPr>
          <w:p w14:paraId="3AC3878A" w14:textId="77777777" w:rsidR="00E63113" w:rsidRDefault="00E63113">
            <w:r>
              <w:t>Thoracic Surgery</w:t>
            </w:r>
          </w:p>
        </w:tc>
        <w:tc>
          <w:tcPr>
            <w:tcW w:w="864" w:type="dxa"/>
          </w:tcPr>
          <w:p w14:paraId="7A33796B" w14:textId="77777777" w:rsidR="00E63113" w:rsidRDefault="00E63113">
            <w:r>
              <w:t>Mayo Hospital, Lahore</w:t>
            </w:r>
          </w:p>
        </w:tc>
        <w:tc>
          <w:tcPr>
            <w:tcW w:w="719" w:type="dxa"/>
          </w:tcPr>
          <w:p w14:paraId="23C5F83B" w14:textId="77777777" w:rsidR="00E63113" w:rsidRDefault="00E63113">
            <w:r>
              <w:t>Punjab</w:t>
            </w:r>
          </w:p>
        </w:tc>
      </w:tr>
      <w:tr w:rsidR="00E63113" w14:paraId="5E5ACB00" w14:textId="77777777" w:rsidTr="00E63113">
        <w:tc>
          <w:tcPr>
            <w:tcW w:w="383" w:type="dxa"/>
          </w:tcPr>
          <w:p w14:paraId="6E98AD30" w14:textId="77777777" w:rsidR="00E63113" w:rsidRDefault="00E63113">
            <w:r>
              <w:t>308</w:t>
            </w:r>
          </w:p>
        </w:tc>
        <w:tc>
          <w:tcPr>
            <w:tcW w:w="631" w:type="dxa"/>
          </w:tcPr>
          <w:p w14:paraId="62D448B8" w14:textId="77777777" w:rsidR="00E63113" w:rsidRDefault="00E63113">
            <w:r>
              <w:t>16796</w:t>
            </w:r>
          </w:p>
        </w:tc>
        <w:tc>
          <w:tcPr>
            <w:tcW w:w="878" w:type="dxa"/>
          </w:tcPr>
          <w:p w14:paraId="04F6AC37" w14:textId="77777777" w:rsidR="00E63113" w:rsidRDefault="00E63113">
            <w:r>
              <w:t>Ayesha Rehmat Ullah</w:t>
            </w:r>
          </w:p>
        </w:tc>
        <w:tc>
          <w:tcPr>
            <w:tcW w:w="828" w:type="dxa"/>
          </w:tcPr>
          <w:p w14:paraId="063966A4" w14:textId="77777777" w:rsidR="00E63113" w:rsidRDefault="00E63113">
            <w:r>
              <w:t>116774-P</w:t>
            </w:r>
          </w:p>
        </w:tc>
        <w:tc>
          <w:tcPr>
            <w:tcW w:w="790" w:type="dxa"/>
          </w:tcPr>
          <w:p w14:paraId="63235EF1" w14:textId="77777777" w:rsidR="00E63113" w:rsidRDefault="00E63113">
            <w:r>
              <w:t>Rehmat Ullah</w:t>
            </w:r>
          </w:p>
        </w:tc>
        <w:tc>
          <w:tcPr>
            <w:tcW w:w="683" w:type="dxa"/>
          </w:tcPr>
          <w:p w14:paraId="5EFE3AAF" w14:textId="77777777" w:rsidR="00E63113" w:rsidRDefault="00E63113">
            <w:r>
              <w:t>50.8225</w:t>
            </w:r>
          </w:p>
        </w:tc>
        <w:tc>
          <w:tcPr>
            <w:tcW w:w="685" w:type="dxa"/>
          </w:tcPr>
          <w:p w14:paraId="5A1E446F" w14:textId="77777777" w:rsidR="00E63113" w:rsidRDefault="00E63113">
            <w:r>
              <w:t>31</w:t>
            </w:r>
          </w:p>
        </w:tc>
        <w:tc>
          <w:tcPr>
            <w:tcW w:w="1115" w:type="dxa"/>
          </w:tcPr>
          <w:p w14:paraId="56342FA3" w14:textId="77777777" w:rsidR="00E63113" w:rsidRDefault="00E63113">
            <w:r>
              <w:t>Thoracic Surgery</w:t>
            </w:r>
          </w:p>
        </w:tc>
        <w:tc>
          <w:tcPr>
            <w:tcW w:w="864" w:type="dxa"/>
          </w:tcPr>
          <w:p w14:paraId="2B146DD6" w14:textId="77777777" w:rsidR="00E63113" w:rsidRDefault="00E63113">
            <w:r>
              <w:t>Services Hospital, Lahore</w:t>
            </w:r>
          </w:p>
        </w:tc>
        <w:tc>
          <w:tcPr>
            <w:tcW w:w="719" w:type="dxa"/>
          </w:tcPr>
          <w:p w14:paraId="49C67A9E" w14:textId="77777777" w:rsidR="00E63113" w:rsidRDefault="00E63113">
            <w:r>
              <w:t>Punjab</w:t>
            </w:r>
          </w:p>
        </w:tc>
      </w:tr>
      <w:tr w:rsidR="00E63113" w14:paraId="2E202E4C" w14:textId="77777777" w:rsidTr="00E63113">
        <w:tc>
          <w:tcPr>
            <w:tcW w:w="383" w:type="dxa"/>
          </w:tcPr>
          <w:p w14:paraId="5C2AA367" w14:textId="77777777" w:rsidR="00E63113" w:rsidRDefault="00E63113">
            <w:r>
              <w:t>309</w:t>
            </w:r>
          </w:p>
        </w:tc>
        <w:tc>
          <w:tcPr>
            <w:tcW w:w="631" w:type="dxa"/>
          </w:tcPr>
          <w:p w14:paraId="5795F5FE" w14:textId="77777777" w:rsidR="00E63113" w:rsidRDefault="00E63113">
            <w:r>
              <w:t>16280</w:t>
            </w:r>
          </w:p>
        </w:tc>
        <w:tc>
          <w:tcPr>
            <w:tcW w:w="878" w:type="dxa"/>
          </w:tcPr>
          <w:p w14:paraId="2F0B05A3" w14:textId="77777777" w:rsidR="00E63113" w:rsidRDefault="00E63113">
            <w:r>
              <w:t>Syed Ali Arshed</w:t>
            </w:r>
          </w:p>
        </w:tc>
        <w:tc>
          <w:tcPr>
            <w:tcW w:w="828" w:type="dxa"/>
          </w:tcPr>
          <w:p w14:paraId="54E41B6D" w14:textId="77777777" w:rsidR="00E63113" w:rsidRDefault="00E63113">
            <w:r>
              <w:t>114253-P</w:t>
            </w:r>
          </w:p>
        </w:tc>
        <w:tc>
          <w:tcPr>
            <w:tcW w:w="790" w:type="dxa"/>
          </w:tcPr>
          <w:p w14:paraId="4DFCFCF0" w14:textId="77777777" w:rsidR="00E63113" w:rsidRDefault="00E63113">
            <w:r>
              <w:t>Syed Iftikhar Arshed</w:t>
            </w:r>
          </w:p>
        </w:tc>
        <w:tc>
          <w:tcPr>
            <w:tcW w:w="683" w:type="dxa"/>
          </w:tcPr>
          <w:p w14:paraId="7D8062F1" w14:textId="77777777" w:rsidR="00E63113" w:rsidRDefault="00E63113">
            <w:r>
              <w:t>58.866667</w:t>
            </w:r>
          </w:p>
        </w:tc>
        <w:tc>
          <w:tcPr>
            <w:tcW w:w="685" w:type="dxa"/>
          </w:tcPr>
          <w:p w14:paraId="4160BD00" w14:textId="77777777" w:rsidR="00E63113" w:rsidRDefault="00E63113">
            <w:r>
              <w:t>2</w:t>
            </w:r>
          </w:p>
        </w:tc>
        <w:tc>
          <w:tcPr>
            <w:tcW w:w="1115" w:type="dxa"/>
          </w:tcPr>
          <w:p w14:paraId="373F6FCF" w14:textId="77777777" w:rsidR="00E63113" w:rsidRDefault="00E63113">
            <w:r>
              <w:t>Urology</w:t>
            </w:r>
          </w:p>
        </w:tc>
        <w:tc>
          <w:tcPr>
            <w:tcW w:w="864" w:type="dxa"/>
          </w:tcPr>
          <w:p w14:paraId="17B124A1" w14:textId="77777777" w:rsidR="00E63113" w:rsidRDefault="00E63113">
            <w:r>
              <w:t>Allied Hospital, Faisalabad</w:t>
            </w:r>
          </w:p>
        </w:tc>
        <w:tc>
          <w:tcPr>
            <w:tcW w:w="719" w:type="dxa"/>
          </w:tcPr>
          <w:p w14:paraId="01D6F275" w14:textId="77777777" w:rsidR="00E63113" w:rsidRDefault="00E63113">
            <w:r>
              <w:t>Punjab</w:t>
            </w:r>
          </w:p>
        </w:tc>
      </w:tr>
      <w:tr w:rsidR="00E63113" w14:paraId="27CDD18A" w14:textId="77777777" w:rsidTr="00E63113">
        <w:tc>
          <w:tcPr>
            <w:tcW w:w="383" w:type="dxa"/>
          </w:tcPr>
          <w:p w14:paraId="239CF181" w14:textId="77777777" w:rsidR="00E63113" w:rsidRDefault="00E63113">
            <w:r>
              <w:t>310</w:t>
            </w:r>
          </w:p>
        </w:tc>
        <w:tc>
          <w:tcPr>
            <w:tcW w:w="631" w:type="dxa"/>
          </w:tcPr>
          <w:p w14:paraId="1178A33E" w14:textId="77777777" w:rsidR="00E63113" w:rsidRDefault="00E63113">
            <w:r>
              <w:t>18138</w:t>
            </w:r>
          </w:p>
        </w:tc>
        <w:tc>
          <w:tcPr>
            <w:tcW w:w="878" w:type="dxa"/>
          </w:tcPr>
          <w:p w14:paraId="5C1B452F" w14:textId="77777777" w:rsidR="00E63113" w:rsidRDefault="00E63113">
            <w:r>
              <w:t>Imran Khan</w:t>
            </w:r>
          </w:p>
        </w:tc>
        <w:tc>
          <w:tcPr>
            <w:tcW w:w="828" w:type="dxa"/>
          </w:tcPr>
          <w:p w14:paraId="1D39F6BD" w14:textId="77777777" w:rsidR="00E63113" w:rsidRDefault="00E63113">
            <w:r>
              <w:t>90236-P</w:t>
            </w:r>
          </w:p>
        </w:tc>
        <w:tc>
          <w:tcPr>
            <w:tcW w:w="790" w:type="dxa"/>
          </w:tcPr>
          <w:p w14:paraId="53BB8242" w14:textId="77777777" w:rsidR="00E63113" w:rsidRDefault="00E63113">
            <w:r>
              <w:t>Riaz Ahmed Khan</w:t>
            </w:r>
          </w:p>
        </w:tc>
        <w:tc>
          <w:tcPr>
            <w:tcW w:w="683" w:type="dxa"/>
          </w:tcPr>
          <w:p w14:paraId="5B80F065" w14:textId="77777777" w:rsidR="00E63113" w:rsidRDefault="00E63113">
            <w:r>
              <w:t>61.286316</w:t>
            </w:r>
          </w:p>
        </w:tc>
        <w:tc>
          <w:tcPr>
            <w:tcW w:w="685" w:type="dxa"/>
          </w:tcPr>
          <w:p w14:paraId="7C934B66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39C079CC" w14:textId="77777777" w:rsidR="00E63113" w:rsidRDefault="00E63113">
            <w:r>
              <w:t>Urology</w:t>
            </w:r>
          </w:p>
        </w:tc>
        <w:tc>
          <w:tcPr>
            <w:tcW w:w="864" w:type="dxa"/>
          </w:tcPr>
          <w:p w14:paraId="280D56C3" w14:textId="77777777" w:rsidR="00E63113" w:rsidRDefault="00E63113">
            <w:r>
              <w:t>Bahawal Victoria Hospital, Bahawalpur</w:t>
            </w:r>
          </w:p>
        </w:tc>
        <w:tc>
          <w:tcPr>
            <w:tcW w:w="719" w:type="dxa"/>
          </w:tcPr>
          <w:p w14:paraId="22C62D8A" w14:textId="77777777" w:rsidR="00E63113" w:rsidRDefault="00E63113">
            <w:r>
              <w:t>Punjab</w:t>
            </w:r>
          </w:p>
        </w:tc>
      </w:tr>
      <w:tr w:rsidR="00E63113" w14:paraId="50E2634F" w14:textId="77777777" w:rsidTr="00E63113">
        <w:tc>
          <w:tcPr>
            <w:tcW w:w="383" w:type="dxa"/>
          </w:tcPr>
          <w:p w14:paraId="1DEC5CC6" w14:textId="77777777" w:rsidR="00E63113" w:rsidRDefault="00E63113">
            <w:r>
              <w:t>311</w:t>
            </w:r>
          </w:p>
        </w:tc>
        <w:tc>
          <w:tcPr>
            <w:tcW w:w="631" w:type="dxa"/>
          </w:tcPr>
          <w:p w14:paraId="482040CC" w14:textId="77777777" w:rsidR="00E63113" w:rsidRDefault="00E63113">
            <w:r>
              <w:t>6564</w:t>
            </w:r>
          </w:p>
        </w:tc>
        <w:tc>
          <w:tcPr>
            <w:tcW w:w="878" w:type="dxa"/>
          </w:tcPr>
          <w:p w14:paraId="1862B0BF" w14:textId="77777777" w:rsidR="00E63113" w:rsidRDefault="00E63113">
            <w:r>
              <w:t>Muhammad Jalil</w:t>
            </w:r>
          </w:p>
        </w:tc>
        <w:tc>
          <w:tcPr>
            <w:tcW w:w="828" w:type="dxa"/>
          </w:tcPr>
          <w:p w14:paraId="1D2352AD" w14:textId="77777777" w:rsidR="00E63113" w:rsidRDefault="00E63113">
            <w:r>
              <w:t>107091-P</w:t>
            </w:r>
          </w:p>
        </w:tc>
        <w:tc>
          <w:tcPr>
            <w:tcW w:w="790" w:type="dxa"/>
          </w:tcPr>
          <w:p w14:paraId="6F276EAB" w14:textId="77777777" w:rsidR="00E63113" w:rsidRDefault="00E63113">
            <w:r>
              <w:t>AHMED HASSAN</w:t>
            </w:r>
          </w:p>
        </w:tc>
        <w:tc>
          <w:tcPr>
            <w:tcW w:w="683" w:type="dxa"/>
          </w:tcPr>
          <w:p w14:paraId="56CD7C52" w14:textId="77777777" w:rsidR="00E63113" w:rsidRDefault="00E63113">
            <w:r>
              <w:t>55.835</w:t>
            </w:r>
          </w:p>
        </w:tc>
        <w:tc>
          <w:tcPr>
            <w:tcW w:w="685" w:type="dxa"/>
          </w:tcPr>
          <w:p w14:paraId="24274CB4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12B652FC" w14:textId="77777777" w:rsidR="00E63113" w:rsidRDefault="00E63113">
            <w:r>
              <w:t>Urology</w:t>
            </w:r>
          </w:p>
        </w:tc>
        <w:tc>
          <w:tcPr>
            <w:tcW w:w="864" w:type="dxa"/>
          </w:tcPr>
          <w:p w14:paraId="779A4CDC" w14:textId="77777777" w:rsidR="00E63113" w:rsidRDefault="00E63113">
            <w:r>
              <w:t>Bahawal Victoria Hospital, Bahawalpur</w:t>
            </w:r>
          </w:p>
        </w:tc>
        <w:tc>
          <w:tcPr>
            <w:tcW w:w="719" w:type="dxa"/>
          </w:tcPr>
          <w:p w14:paraId="7583806A" w14:textId="77777777" w:rsidR="00E63113" w:rsidRDefault="00E63113">
            <w:r>
              <w:t>Punjab</w:t>
            </w:r>
          </w:p>
        </w:tc>
      </w:tr>
      <w:tr w:rsidR="00E63113" w14:paraId="6F73E361" w14:textId="77777777" w:rsidTr="00E63113">
        <w:tc>
          <w:tcPr>
            <w:tcW w:w="383" w:type="dxa"/>
          </w:tcPr>
          <w:p w14:paraId="1808B0D5" w14:textId="77777777" w:rsidR="00E63113" w:rsidRDefault="00E63113">
            <w:r>
              <w:t>312</w:t>
            </w:r>
          </w:p>
        </w:tc>
        <w:tc>
          <w:tcPr>
            <w:tcW w:w="631" w:type="dxa"/>
          </w:tcPr>
          <w:p w14:paraId="16F5EE1F" w14:textId="77777777" w:rsidR="00E63113" w:rsidRDefault="00E63113">
            <w:r>
              <w:t>15317</w:t>
            </w:r>
          </w:p>
        </w:tc>
        <w:tc>
          <w:tcPr>
            <w:tcW w:w="878" w:type="dxa"/>
          </w:tcPr>
          <w:p w14:paraId="73BCD029" w14:textId="77777777" w:rsidR="00E63113" w:rsidRDefault="00E63113">
            <w:r>
              <w:t>Muhammad Ahmed Bakkar</w:t>
            </w:r>
          </w:p>
        </w:tc>
        <w:tc>
          <w:tcPr>
            <w:tcW w:w="828" w:type="dxa"/>
          </w:tcPr>
          <w:p w14:paraId="2D8A97E0" w14:textId="77777777" w:rsidR="00E63113" w:rsidRDefault="00E63113">
            <w:r>
              <w:t>101175-P</w:t>
            </w:r>
          </w:p>
        </w:tc>
        <w:tc>
          <w:tcPr>
            <w:tcW w:w="790" w:type="dxa"/>
          </w:tcPr>
          <w:p w14:paraId="38F14444" w14:textId="77777777" w:rsidR="00E63113" w:rsidRDefault="00E63113">
            <w:r>
              <w:t xml:space="preserve">Haji Muhammad Saeed Ahmed </w:t>
            </w:r>
          </w:p>
        </w:tc>
        <w:tc>
          <w:tcPr>
            <w:tcW w:w="683" w:type="dxa"/>
          </w:tcPr>
          <w:p w14:paraId="1AD4C104" w14:textId="77777777" w:rsidR="00E63113" w:rsidRDefault="00E63113">
            <w:r>
              <w:t>50.838333</w:t>
            </w:r>
          </w:p>
        </w:tc>
        <w:tc>
          <w:tcPr>
            <w:tcW w:w="685" w:type="dxa"/>
          </w:tcPr>
          <w:p w14:paraId="6EFD87E6" w14:textId="77777777" w:rsidR="00E63113" w:rsidRDefault="00E63113">
            <w:r>
              <w:t>7</w:t>
            </w:r>
          </w:p>
        </w:tc>
        <w:tc>
          <w:tcPr>
            <w:tcW w:w="1115" w:type="dxa"/>
          </w:tcPr>
          <w:p w14:paraId="0F536D68" w14:textId="77777777" w:rsidR="00E63113" w:rsidRDefault="00E63113">
            <w:r>
              <w:t>Urology</w:t>
            </w:r>
          </w:p>
        </w:tc>
        <w:tc>
          <w:tcPr>
            <w:tcW w:w="864" w:type="dxa"/>
          </w:tcPr>
          <w:p w14:paraId="0E98E329" w14:textId="77777777" w:rsidR="00E63113" w:rsidRDefault="00E63113">
            <w:r>
              <w:t>Benazir Bhutto Hospital, Rawalpindi</w:t>
            </w:r>
          </w:p>
        </w:tc>
        <w:tc>
          <w:tcPr>
            <w:tcW w:w="719" w:type="dxa"/>
          </w:tcPr>
          <w:p w14:paraId="1A4F4E19" w14:textId="77777777" w:rsidR="00E63113" w:rsidRDefault="00E63113">
            <w:r>
              <w:t>Punjab</w:t>
            </w:r>
          </w:p>
        </w:tc>
      </w:tr>
      <w:tr w:rsidR="00E63113" w14:paraId="629A07A7" w14:textId="77777777" w:rsidTr="00E63113">
        <w:tc>
          <w:tcPr>
            <w:tcW w:w="383" w:type="dxa"/>
          </w:tcPr>
          <w:p w14:paraId="4BE6F952" w14:textId="77777777" w:rsidR="00E63113" w:rsidRDefault="00E63113">
            <w:r>
              <w:t>313</w:t>
            </w:r>
          </w:p>
        </w:tc>
        <w:tc>
          <w:tcPr>
            <w:tcW w:w="631" w:type="dxa"/>
          </w:tcPr>
          <w:p w14:paraId="720EF5A3" w14:textId="77777777" w:rsidR="00E63113" w:rsidRDefault="00E63113">
            <w:r>
              <w:t>17970</w:t>
            </w:r>
          </w:p>
        </w:tc>
        <w:tc>
          <w:tcPr>
            <w:tcW w:w="878" w:type="dxa"/>
          </w:tcPr>
          <w:p w14:paraId="42F2594A" w14:textId="77777777" w:rsidR="00E63113" w:rsidRDefault="00E63113">
            <w:r>
              <w:t>Jawad Ahmed</w:t>
            </w:r>
          </w:p>
        </w:tc>
        <w:tc>
          <w:tcPr>
            <w:tcW w:w="828" w:type="dxa"/>
          </w:tcPr>
          <w:p w14:paraId="66583516" w14:textId="77777777" w:rsidR="00E63113" w:rsidRDefault="00E63113">
            <w:r>
              <w:t>101076-P</w:t>
            </w:r>
          </w:p>
        </w:tc>
        <w:tc>
          <w:tcPr>
            <w:tcW w:w="790" w:type="dxa"/>
          </w:tcPr>
          <w:p w14:paraId="60F97896" w14:textId="77777777" w:rsidR="00E63113" w:rsidRDefault="00E63113">
            <w:r>
              <w:t>Ayyaz Ahmad Siddiqui</w:t>
            </w:r>
          </w:p>
        </w:tc>
        <w:tc>
          <w:tcPr>
            <w:tcW w:w="683" w:type="dxa"/>
          </w:tcPr>
          <w:p w14:paraId="5D940C66" w14:textId="77777777" w:rsidR="00E63113" w:rsidRDefault="00E63113">
            <w:r>
              <w:t>54.223333</w:t>
            </w:r>
          </w:p>
        </w:tc>
        <w:tc>
          <w:tcPr>
            <w:tcW w:w="685" w:type="dxa"/>
          </w:tcPr>
          <w:p w14:paraId="13AC9334" w14:textId="77777777" w:rsidR="00E63113" w:rsidRDefault="00E63113">
            <w:r>
              <w:t>6</w:t>
            </w:r>
          </w:p>
        </w:tc>
        <w:tc>
          <w:tcPr>
            <w:tcW w:w="1115" w:type="dxa"/>
          </w:tcPr>
          <w:p w14:paraId="5E97E5D0" w14:textId="77777777" w:rsidR="00E63113" w:rsidRDefault="00E63113">
            <w:r>
              <w:t>Urology</w:t>
            </w:r>
          </w:p>
        </w:tc>
        <w:tc>
          <w:tcPr>
            <w:tcW w:w="864" w:type="dxa"/>
          </w:tcPr>
          <w:p w14:paraId="0458580C" w14:textId="77777777" w:rsidR="00E63113" w:rsidRDefault="00E63113">
            <w:r>
              <w:t>DHQ Hospital, Gujranwala</w:t>
            </w:r>
          </w:p>
        </w:tc>
        <w:tc>
          <w:tcPr>
            <w:tcW w:w="719" w:type="dxa"/>
          </w:tcPr>
          <w:p w14:paraId="4C368506" w14:textId="77777777" w:rsidR="00E63113" w:rsidRDefault="00E63113">
            <w:r>
              <w:t>Punjab</w:t>
            </w:r>
          </w:p>
        </w:tc>
      </w:tr>
      <w:tr w:rsidR="00E63113" w14:paraId="526D82F7" w14:textId="77777777" w:rsidTr="00E63113">
        <w:tc>
          <w:tcPr>
            <w:tcW w:w="383" w:type="dxa"/>
          </w:tcPr>
          <w:p w14:paraId="4A246EA7" w14:textId="77777777" w:rsidR="00E63113" w:rsidRDefault="00E63113">
            <w:r>
              <w:t>314</w:t>
            </w:r>
          </w:p>
        </w:tc>
        <w:tc>
          <w:tcPr>
            <w:tcW w:w="631" w:type="dxa"/>
          </w:tcPr>
          <w:p w14:paraId="46F79733" w14:textId="77777777" w:rsidR="00E63113" w:rsidRDefault="00E63113">
            <w:r>
              <w:t>15050</w:t>
            </w:r>
          </w:p>
        </w:tc>
        <w:tc>
          <w:tcPr>
            <w:tcW w:w="878" w:type="dxa"/>
          </w:tcPr>
          <w:p w14:paraId="23705878" w14:textId="77777777" w:rsidR="00E63113" w:rsidRDefault="00E63113">
            <w:r>
              <w:t>Moaz Bin Aziz</w:t>
            </w:r>
          </w:p>
        </w:tc>
        <w:tc>
          <w:tcPr>
            <w:tcW w:w="828" w:type="dxa"/>
          </w:tcPr>
          <w:p w14:paraId="27FEBE60" w14:textId="77777777" w:rsidR="00E63113" w:rsidRDefault="00E63113">
            <w:r>
              <w:t>117465-p</w:t>
            </w:r>
          </w:p>
        </w:tc>
        <w:tc>
          <w:tcPr>
            <w:tcW w:w="790" w:type="dxa"/>
          </w:tcPr>
          <w:p w14:paraId="72DA26FD" w14:textId="77777777" w:rsidR="00E63113" w:rsidRDefault="00E63113">
            <w:r>
              <w:t>Aziz ur Rehman</w:t>
            </w:r>
          </w:p>
        </w:tc>
        <w:tc>
          <w:tcPr>
            <w:tcW w:w="683" w:type="dxa"/>
          </w:tcPr>
          <w:p w14:paraId="3616A801" w14:textId="77777777" w:rsidR="00E63113" w:rsidRDefault="00E63113">
            <w:r>
              <w:t>51.009167</w:t>
            </w:r>
          </w:p>
        </w:tc>
        <w:tc>
          <w:tcPr>
            <w:tcW w:w="685" w:type="dxa"/>
          </w:tcPr>
          <w:p w14:paraId="1E37FE04" w14:textId="77777777" w:rsidR="00E63113" w:rsidRDefault="00E63113">
            <w:r>
              <w:t>7</w:t>
            </w:r>
          </w:p>
        </w:tc>
        <w:tc>
          <w:tcPr>
            <w:tcW w:w="1115" w:type="dxa"/>
          </w:tcPr>
          <w:p w14:paraId="65189626" w14:textId="77777777" w:rsidR="00E63113" w:rsidRDefault="00E63113">
            <w:r>
              <w:t>Urology</w:t>
            </w:r>
          </w:p>
        </w:tc>
        <w:tc>
          <w:tcPr>
            <w:tcW w:w="864" w:type="dxa"/>
          </w:tcPr>
          <w:p w14:paraId="7B452092" w14:textId="77777777" w:rsidR="00E63113" w:rsidRDefault="00E63113">
            <w:r>
              <w:t>DHQ Teaching Hospital, Sargodha</w:t>
            </w:r>
          </w:p>
        </w:tc>
        <w:tc>
          <w:tcPr>
            <w:tcW w:w="719" w:type="dxa"/>
          </w:tcPr>
          <w:p w14:paraId="25FF690B" w14:textId="77777777" w:rsidR="00E63113" w:rsidRDefault="00E63113">
            <w:r>
              <w:t>Punjab</w:t>
            </w:r>
          </w:p>
        </w:tc>
      </w:tr>
      <w:tr w:rsidR="00E63113" w14:paraId="05D128B7" w14:textId="77777777" w:rsidTr="00E63113">
        <w:tc>
          <w:tcPr>
            <w:tcW w:w="383" w:type="dxa"/>
          </w:tcPr>
          <w:p w14:paraId="4E4631DE" w14:textId="77777777" w:rsidR="00E63113" w:rsidRDefault="00E63113">
            <w:r>
              <w:t>315</w:t>
            </w:r>
          </w:p>
        </w:tc>
        <w:tc>
          <w:tcPr>
            <w:tcW w:w="631" w:type="dxa"/>
          </w:tcPr>
          <w:p w14:paraId="3CD09569" w14:textId="77777777" w:rsidR="00E63113" w:rsidRDefault="00E63113">
            <w:r>
              <w:t>7601</w:t>
            </w:r>
          </w:p>
        </w:tc>
        <w:tc>
          <w:tcPr>
            <w:tcW w:w="878" w:type="dxa"/>
          </w:tcPr>
          <w:p w14:paraId="2900BB7B" w14:textId="77777777" w:rsidR="00E63113" w:rsidRDefault="00E63113">
            <w:r>
              <w:t>Saad Ur Rehman</w:t>
            </w:r>
          </w:p>
        </w:tc>
        <w:tc>
          <w:tcPr>
            <w:tcW w:w="828" w:type="dxa"/>
          </w:tcPr>
          <w:p w14:paraId="1C252B76" w14:textId="77777777" w:rsidR="00E63113" w:rsidRDefault="00E63113">
            <w:r>
              <w:t>101513-P</w:t>
            </w:r>
          </w:p>
        </w:tc>
        <w:tc>
          <w:tcPr>
            <w:tcW w:w="790" w:type="dxa"/>
          </w:tcPr>
          <w:p w14:paraId="5901162C" w14:textId="77777777" w:rsidR="00E63113" w:rsidRDefault="00E63113">
            <w:r>
              <w:t>Muhammad Yaqoob Faheem</w:t>
            </w:r>
          </w:p>
        </w:tc>
        <w:tc>
          <w:tcPr>
            <w:tcW w:w="683" w:type="dxa"/>
          </w:tcPr>
          <w:p w14:paraId="19BC7AB1" w14:textId="77777777" w:rsidR="00E63113" w:rsidRDefault="00E63113">
            <w:r>
              <w:t>55.580833</w:t>
            </w:r>
          </w:p>
        </w:tc>
        <w:tc>
          <w:tcPr>
            <w:tcW w:w="685" w:type="dxa"/>
          </w:tcPr>
          <w:p w14:paraId="6EBB9092" w14:textId="77777777" w:rsidR="00E63113" w:rsidRDefault="00E63113">
            <w:r>
              <w:t>11</w:t>
            </w:r>
          </w:p>
        </w:tc>
        <w:tc>
          <w:tcPr>
            <w:tcW w:w="1115" w:type="dxa"/>
          </w:tcPr>
          <w:p w14:paraId="2CA61AB1" w14:textId="77777777" w:rsidR="00E63113" w:rsidRDefault="00E63113">
            <w:r>
              <w:t>Urology</w:t>
            </w:r>
          </w:p>
        </w:tc>
        <w:tc>
          <w:tcPr>
            <w:tcW w:w="864" w:type="dxa"/>
          </w:tcPr>
          <w:p w14:paraId="7B5AB045" w14:textId="77777777" w:rsidR="00E63113" w:rsidRDefault="00E63113">
            <w:r>
              <w:t>Jinnah Hospital, Lahore</w:t>
            </w:r>
          </w:p>
        </w:tc>
        <w:tc>
          <w:tcPr>
            <w:tcW w:w="719" w:type="dxa"/>
          </w:tcPr>
          <w:p w14:paraId="61293B34" w14:textId="77777777" w:rsidR="00E63113" w:rsidRDefault="00E63113">
            <w:r>
              <w:t>Punjab</w:t>
            </w:r>
          </w:p>
        </w:tc>
      </w:tr>
      <w:tr w:rsidR="00E63113" w14:paraId="35E15053" w14:textId="77777777" w:rsidTr="00E63113">
        <w:tc>
          <w:tcPr>
            <w:tcW w:w="383" w:type="dxa"/>
          </w:tcPr>
          <w:p w14:paraId="44139A65" w14:textId="77777777" w:rsidR="00E63113" w:rsidRDefault="00E63113">
            <w:r>
              <w:t>316</w:t>
            </w:r>
          </w:p>
        </w:tc>
        <w:tc>
          <w:tcPr>
            <w:tcW w:w="631" w:type="dxa"/>
          </w:tcPr>
          <w:p w14:paraId="5E5BBB01" w14:textId="77777777" w:rsidR="00E63113" w:rsidRDefault="00E63113">
            <w:r>
              <w:t>17725</w:t>
            </w:r>
          </w:p>
        </w:tc>
        <w:tc>
          <w:tcPr>
            <w:tcW w:w="878" w:type="dxa"/>
          </w:tcPr>
          <w:p w14:paraId="0021F0A1" w14:textId="77777777" w:rsidR="00E63113" w:rsidRDefault="00E63113">
            <w:r>
              <w:t>Ali Hussain</w:t>
            </w:r>
          </w:p>
        </w:tc>
        <w:tc>
          <w:tcPr>
            <w:tcW w:w="828" w:type="dxa"/>
          </w:tcPr>
          <w:p w14:paraId="31190D1B" w14:textId="77777777" w:rsidR="00E63113" w:rsidRDefault="00E63113">
            <w:r>
              <w:t>94345-P</w:t>
            </w:r>
          </w:p>
        </w:tc>
        <w:tc>
          <w:tcPr>
            <w:tcW w:w="790" w:type="dxa"/>
          </w:tcPr>
          <w:p w14:paraId="29189CA1" w14:textId="77777777" w:rsidR="00E63113" w:rsidRDefault="00E63113">
            <w:r>
              <w:t>Liaqat Ali Khan</w:t>
            </w:r>
          </w:p>
        </w:tc>
        <w:tc>
          <w:tcPr>
            <w:tcW w:w="683" w:type="dxa"/>
          </w:tcPr>
          <w:p w14:paraId="303D89DB" w14:textId="77777777" w:rsidR="00E63113" w:rsidRDefault="00E63113">
            <w:r>
              <w:t>61.25</w:t>
            </w:r>
          </w:p>
        </w:tc>
        <w:tc>
          <w:tcPr>
            <w:tcW w:w="685" w:type="dxa"/>
          </w:tcPr>
          <w:p w14:paraId="43DE6755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462EFA60" w14:textId="77777777" w:rsidR="00E63113" w:rsidRDefault="00E63113">
            <w:r>
              <w:t>Urology</w:t>
            </w:r>
          </w:p>
        </w:tc>
        <w:tc>
          <w:tcPr>
            <w:tcW w:w="864" w:type="dxa"/>
          </w:tcPr>
          <w:p w14:paraId="13480E31" w14:textId="77777777" w:rsidR="00E63113" w:rsidRDefault="00E63113">
            <w:r>
              <w:t>Lahore General Hospital, Lahore</w:t>
            </w:r>
          </w:p>
        </w:tc>
        <w:tc>
          <w:tcPr>
            <w:tcW w:w="719" w:type="dxa"/>
          </w:tcPr>
          <w:p w14:paraId="4E55350F" w14:textId="77777777" w:rsidR="00E63113" w:rsidRDefault="00E63113">
            <w:r>
              <w:t>Punjab</w:t>
            </w:r>
          </w:p>
        </w:tc>
      </w:tr>
      <w:tr w:rsidR="00E63113" w14:paraId="1B97A284" w14:textId="77777777" w:rsidTr="00E63113">
        <w:tc>
          <w:tcPr>
            <w:tcW w:w="383" w:type="dxa"/>
          </w:tcPr>
          <w:p w14:paraId="1FD34BC2" w14:textId="77777777" w:rsidR="00E63113" w:rsidRDefault="00E63113">
            <w:r>
              <w:t>317</w:t>
            </w:r>
          </w:p>
        </w:tc>
        <w:tc>
          <w:tcPr>
            <w:tcW w:w="631" w:type="dxa"/>
          </w:tcPr>
          <w:p w14:paraId="487620F5" w14:textId="77777777" w:rsidR="00E63113" w:rsidRDefault="00E63113">
            <w:r>
              <w:t>7104</w:t>
            </w:r>
          </w:p>
        </w:tc>
        <w:tc>
          <w:tcPr>
            <w:tcW w:w="878" w:type="dxa"/>
          </w:tcPr>
          <w:p w14:paraId="76DB24ED" w14:textId="77777777" w:rsidR="00E63113" w:rsidRDefault="00E63113">
            <w:r>
              <w:t>Hashim Saeed Ahmed</w:t>
            </w:r>
          </w:p>
        </w:tc>
        <w:tc>
          <w:tcPr>
            <w:tcW w:w="828" w:type="dxa"/>
          </w:tcPr>
          <w:p w14:paraId="502494B4" w14:textId="77777777" w:rsidR="00E63113" w:rsidRDefault="00E63113">
            <w:r>
              <w:t>100081-P</w:t>
            </w:r>
          </w:p>
        </w:tc>
        <w:tc>
          <w:tcPr>
            <w:tcW w:w="790" w:type="dxa"/>
          </w:tcPr>
          <w:p w14:paraId="266999EE" w14:textId="77777777" w:rsidR="00E63113" w:rsidRDefault="00E63113">
            <w:r>
              <w:t>Ahmed Khan Cheema</w:t>
            </w:r>
          </w:p>
        </w:tc>
        <w:tc>
          <w:tcPr>
            <w:tcW w:w="683" w:type="dxa"/>
          </w:tcPr>
          <w:p w14:paraId="3C42FF73" w14:textId="77777777" w:rsidR="00E63113" w:rsidRDefault="00E63113">
            <w:r>
              <w:t>61.853333</w:t>
            </w:r>
          </w:p>
        </w:tc>
        <w:tc>
          <w:tcPr>
            <w:tcW w:w="685" w:type="dxa"/>
          </w:tcPr>
          <w:p w14:paraId="714EBD42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74BF8F0D" w14:textId="77777777" w:rsidR="00E63113" w:rsidRDefault="00E63113">
            <w:r>
              <w:t>Urology</w:t>
            </w:r>
          </w:p>
        </w:tc>
        <w:tc>
          <w:tcPr>
            <w:tcW w:w="864" w:type="dxa"/>
          </w:tcPr>
          <w:p w14:paraId="73DFCC26" w14:textId="77777777" w:rsidR="00E63113" w:rsidRDefault="00E63113">
            <w:r>
              <w:t>Mayo Hospital, Lahore</w:t>
            </w:r>
          </w:p>
        </w:tc>
        <w:tc>
          <w:tcPr>
            <w:tcW w:w="719" w:type="dxa"/>
          </w:tcPr>
          <w:p w14:paraId="6BA7B355" w14:textId="77777777" w:rsidR="00E63113" w:rsidRDefault="00E63113">
            <w:r>
              <w:t>Punjab</w:t>
            </w:r>
          </w:p>
        </w:tc>
      </w:tr>
      <w:tr w:rsidR="00E63113" w14:paraId="45B30E9A" w14:textId="77777777" w:rsidTr="00E63113">
        <w:tc>
          <w:tcPr>
            <w:tcW w:w="383" w:type="dxa"/>
          </w:tcPr>
          <w:p w14:paraId="23426551" w14:textId="77777777" w:rsidR="00E63113" w:rsidRDefault="00E63113">
            <w:r>
              <w:t>318</w:t>
            </w:r>
          </w:p>
        </w:tc>
        <w:tc>
          <w:tcPr>
            <w:tcW w:w="631" w:type="dxa"/>
          </w:tcPr>
          <w:p w14:paraId="4BCDA9BB" w14:textId="77777777" w:rsidR="00E63113" w:rsidRDefault="00E63113">
            <w:r>
              <w:t>2601</w:t>
            </w:r>
          </w:p>
        </w:tc>
        <w:tc>
          <w:tcPr>
            <w:tcW w:w="878" w:type="dxa"/>
          </w:tcPr>
          <w:p w14:paraId="2BF53C02" w14:textId="77777777" w:rsidR="00E63113" w:rsidRDefault="00E63113">
            <w:r>
              <w:t>Muhammad Mubasher Rahim</w:t>
            </w:r>
          </w:p>
        </w:tc>
        <w:tc>
          <w:tcPr>
            <w:tcW w:w="828" w:type="dxa"/>
          </w:tcPr>
          <w:p w14:paraId="7A0BE0BB" w14:textId="77777777" w:rsidR="00E63113" w:rsidRDefault="00E63113">
            <w:r>
              <w:t>95282-P</w:t>
            </w:r>
          </w:p>
        </w:tc>
        <w:tc>
          <w:tcPr>
            <w:tcW w:w="790" w:type="dxa"/>
          </w:tcPr>
          <w:p w14:paraId="34B95521" w14:textId="77777777" w:rsidR="00E63113" w:rsidRDefault="00E63113">
            <w:r>
              <w:t>Rahim Bakhsh</w:t>
            </w:r>
          </w:p>
        </w:tc>
        <w:tc>
          <w:tcPr>
            <w:tcW w:w="683" w:type="dxa"/>
          </w:tcPr>
          <w:p w14:paraId="45039BBE" w14:textId="77777777" w:rsidR="00E63113" w:rsidRDefault="00E63113">
            <w:r>
              <w:t>61.308696</w:t>
            </w:r>
          </w:p>
        </w:tc>
        <w:tc>
          <w:tcPr>
            <w:tcW w:w="685" w:type="dxa"/>
          </w:tcPr>
          <w:p w14:paraId="367AB02D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1BC57442" w14:textId="77777777" w:rsidR="00E63113" w:rsidRDefault="00E63113">
            <w:r>
              <w:t>Urology</w:t>
            </w:r>
          </w:p>
        </w:tc>
        <w:tc>
          <w:tcPr>
            <w:tcW w:w="864" w:type="dxa"/>
          </w:tcPr>
          <w:p w14:paraId="0109CD84" w14:textId="77777777" w:rsidR="00E63113" w:rsidRDefault="00E63113">
            <w:r>
              <w:t>Mayo Hospital, Lahore</w:t>
            </w:r>
          </w:p>
        </w:tc>
        <w:tc>
          <w:tcPr>
            <w:tcW w:w="719" w:type="dxa"/>
          </w:tcPr>
          <w:p w14:paraId="701DE3A4" w14:textId="77777777" w:rsidR="00E63113" w:rsidRDefault="00E63113">
            <w:r>
              <w:t>Punjab</w:t>
            </w:r>
          </w:p>
        </w:tc>
      </w:tr>
      <w:tr w:rsidR="00E63113" w14:paraId="208154D1" w14:textId="77777777" w:rsidTr="00E63113">
        <w:tc>
          <w:tcPr>
            <w:tcW w:w="383" w:type="dxa"/>
          </w:tcPr>
          <w:p w14:paraId="01441147" w14:textId="77777777" w:rsidR="00E63113" w:rsidRDefault="00E63113">
            <w:r>
              <w:t>319</w:t>
            </w:r>
          </w:p>
        </w:tc>
        <w:tc>
          <w:tcPr>
            <w:tcW w:w="631" w:type="dxa"/>
          </w:tcPr>
          <w:p w14:paraId="66D1EF53" w14:textId="77777777" w:rsidR="00E63113" w:rsidRDefault="00E63113">
            <w:r>
              <w:t>18403</w:t>
            </w:r>
          </w:p>
        </w:tc>
        <w:tc>
          <w:tcPr>
            <w:tcW w:w="878" w:type="dxa"/>
          </w:tcPr>
          <w:p w14:paraId="1ED72B88" w14:textId="77777777" w:rsidR="00E63113" w:rsidRDefault="00E63113">
            <w:r>
              <w:t>Muhammad Sadam Hussain</w:t>
            </w:r>
          </w:p>
        </w:tc>
        <w:tc>
          <w:tcPr>
            <w:tcW w:w="828" w:type="dxa"/>
          </w:tcPr>
          <w:p w14:paraId="3FADB4DB" w14:textId="77777777" w:rsidR="00E63113" w:rsidRDefault="00E63113">
            <w:r>
              <w:t>P-92980</w:t>
            </w:r>
          </w:p>
        </w:tc>
        <w:tc>
          <w:tcPr>
            <w:tcW w:w="790" w:type="dxa"/>
          </w:tcPr>
          <w:p w14:paraId="06001519" w14:textId="77777777" w:rsidR="00E63113" w:rsidRDefault="00E63113">
            <w:r>
              <w:t>Allah Diwaya</w:t>
            </w:r>
          </w:p>
        </w:tc>
        <w:tc>
          <w:tcPr>
            <w:tcW w:w="683" w:type="dxa"/>
          </w:tcPr>
          <w:p w14:paraId="4C3603E6" w14:textId="77777777" w:rsidR="00E63113" w:rsidRDefault="00E63113">
            <w:r>
              <w:t>62.098298</w:t>
            </w:r>
          </w:p>
        </w:tc>
        <w:tc>
          <w:tcPr>
            <w:tcW w:w="685" w:type="dxa"/>
          </w:tcPr>
          <w:p w14:paraId="4F4061A6" w14:textId="77777777" w:rsidR="00E63113" w:rsidRDefault="00E63113">
            <w:r>
              <w:t>1</w:t>
            </w:r>
          </w:p>
        </w:tc>
        <w:tc>
          <w:tcPr>
            <w:tcW w:w="1115" w:type="dxa"/>
          </w:tcPr>
          <w:p w14:paraId="73EF0800" w14:textId="77777777" w:rsidR="00E63113" w:rsidRDefault="00E63113">
            <w:r>
              <w:t>Urology</w:t>
            </w:r>
          </w:p>
        </w:tc>
        <w:tc>
          <w:tcPr>
            <w:tcW w:w="864" w:type="dxa"/>
          </w:tcPr>
          <w:p w14:paraId="3412DB04" w14:textId="77777777" w:rsidR="00E63113" w:rsidRDefault="00E63113">
            <w:r>
              <w:t>Nishtar Hospital, Multan</w:t>
            </w:r>
          </w:p>
        </w:tc>
        <w:tc>
          <w:tcPr>
            <w:tcW w:w="719" w:type="dxa"/>
          </w:tcPr>
          <w:p w14:paraId="5268FB66" w14:textId="77777777" w:rsidR="00E63113" w:rsidRDefault="00E63113">
            <w:r>
              <w:t>Punjab</w:t>
            </w:r>
          </w:p>
        </w:tc>
      </w:tr>
      <w:tr w:rsidR="00E63113" w14:paraId="38F7FB47" w14:textId="77777777" w:rsidTr="00E63113">
        <w:tc>
          <w:tcPr>
            <w:tcW w:w="383" w:type="dxa"/>
          </w:tcPr>
          <w:p w14:paraId="1C9FAAD2" w14:textId="77777777" w:rsidR="00E63113" w:rsidRDefault="00E63113">
            <w:r>
              <w:t>320</w:t>
            </w:r>
          </w:p>
        </w:tc>
        <w:tc>
          <w:tcPr>
            <w:tcW w:w="631" w:type="dxa"/>
          </w:tcPr>
          <w:p w14:paraId="4373235C" w14:textId="77777777" w:rsidR="00E63113" w:rsidRDefault="00E63113">
            <w:r>
              <w:t>5423</w:t>
            </w:r>
          </w:p>
        </w:tc>
        <w:tc>
          <w:tcPr>
            <w:tcW w:w="878" w:type="dxa"/>
          </w:tcPr>
          <w:p w14:paraId="33205DA2" w14:textId="77777777" w:rsidR="00E63113" w:rsidRDefault="00E63113">
            <w:r>
              <w:t>Muhammad Abu Bakar</w:t>
            </w:r>
          </w:p>
        </w:tc>
        <w:tc>
          <w:tcPr>
            <w:tcW w:w="828" w:type="dxa"/>
          </w:tcPr>
          <w:p w14:paraId="7BB4E830" w14:textId="77777777" w:rsidR="00E63113" w:rsidRDefault="00E63113">
            <w:r>
              <w:t>104121-p</w:t>
            </w:r>
          </w:p>
        </w:tc>
        <w:tc>
          <w:tcPr>
            <w:tcW w:w="790" w:type="dxa"/>
          </w:tcPr>
          <w:p w14:paraId="663C7F8F" w14:textId="77777777" w:rsidR="00E63113" w:rsidRDefault="00E63113">
            <w:r>
              <w:t>Waris Ali</w:t>
            </w:r>
          </w:p>
        </w:tc>
        <w:tc>
          <w:tcPr>
            <w:tcW w:w="683" w:type="dxa"/>
          </w:tcPr>
          <w:p w14:paraId="39F6702F" w14:textId="77777777" w:rsidR="00E63113" w:rsidRDefault="00E63113">
            <w:r>
              <w:t>55.023334</w:t>
            </w:r>
          </w:p>
        </w:tc>
        <w:tc>
          <w:tcPr>
            <w:tcW w:w="685" w:type="dxa"/>
          </w:tcPr>
          <w:p w14:paraId="3E3A8FBE" w14:textId="77777777" w:rsidR="00E63113" w:rsidRDefault="00E63113">
            <w:r>
              <w:t>3</w:t>
            </w:r>
          </w:p>
        </w:tc>
        <w:tc>
          <w:tcPr>
            <w:tcW w:w="1115" w:type="dxa"/>
          </w:tcPr>
          <w:p w14:paraId="67A94F9A" w14:textId="77777777" w:rsidR="00E63113" w:rsidRDefault="00E63113">
            <w:r>
              <w:t>Urology</w:t>
            </w:r>
          </w:p>
        </w:tc>
        <w:tc>
          <w:tcPr>
            <w:tcW w:w="864" w:type="dxa"/>
          </w:tcPr>
          <w:p w14:paraId="655FB025" w14:textId="77777777" w:rsidR="00E63113" w:rsidRDefault="00E63113">
            <w:r>
              <w:t>Sahiwal Teaching Hospital, Sahiwal</w:t>
            </w:r>
          </w:p>
        </w:tc>
        <w:tc>
          <w:tcPr>
            <w:tcW w:w="719" w:type="dxa"/>
          </w:tcPr>
          <w:p w14:paraId="22F5562F" w14:textId="77777777" w:rsidR="00E63113" w:rsidRDefault="00E63113">
            <w:r>
              <w:t>Punjab</w:t>
            </w:r>
          </w:p>
        </w:tc>
      </w:tr>
      <w:tr w:rsidR="00E63113" w14:paraId="20A6392D" w14:textId="77777777" w:rsidTr="00E63113">
        <w:tc>
          <w:tcPr>
            <w:tcW w:w="383" w:type="dxa"/>
          </w:tcPr>
          <w:p w14:paraId="1C6FA118" w14:textId="77777777" w:rsidR="00E63113" w:rsidRDefault="00E63113">
            <w:r>
              <w:t>321</w:t>
            </w:r>
          </w:p>
        </w:tc>
        <w:tc>
          <w:tcPr>
            <w:tcW w:w="631" w:type="dxa"/>
          </w:tcPr>
          <w:p w14:paraId="5E73E998" w14:textId="77777777" w:rsidR="00E63113" w:rsidRDefault="00E63113">
            <w:r>
              <w:t>4228</w:t>
            </w:r>
          </w:p>
        </w:tc>
        <w:tc>
          <w:tcPr>
            <w:tcW w:w="878" w:type="dxa"/>
          </w:tcPr>
          <w:p w14:paraId="1FD54B9B" w14:textId="77777777" w:rsidR="00E63113" w:rsidRDefault="00E63113">
            <w:r>
              <w:t>Kashif Imran</w:t>
            </w:r>
          </w:p>
        </w:tc>
        <w:tc>
          <w:tcPr>
            <w:tcW w:w="828" w:type="dxa"/>
          </w:tcPr>
          <w:p w14:paraId="54C2358D" w14:textId="77777777" w:rsidR="00E63113" w:rsidRDefault="00E63113">
            <w:r>
              <w:t>107053-P</w:t>
            </w:r>
          </w:p>
        </w:tc>
        <w:tc>
          <w:tcPr>
            <w:tcW w:w="790" w:type="dxa"/>
          </w:tcPr>
          <w:p w14:paraId="398D3D90" w14:textId="77777777" w:rsidR="00E63113" w:rsidRDefault="00E63113">
            <w:r>
              <w:t>Allah Ditta</w:t>
            </w:r>
          </w:p>
        </w:tc>
        <w:tc>
          <w:tcPr>
            <w:tcW w:w="683" w:type="dxa"/>
          </w:tcPr>
          <w:p w14:paraId="7A7F80E5" w14:textId="77777777" w:rsidR="00E63113" w:rsidRDefault="00E63113">
            <w:r>
              <w:t>58.558333</w:t>
            </w:r>
          </w:p>
        </w:tc>
        <w:tc>
          <w:tcPr>
            <w:tcW w:w="685" w:type="dxa"/>
          </w:tcPr>
          <w:p w14:paraId="0880CB41" w14:textId="77777777" w:rsidR="00E63113" w:rsidRDefault="00E63113">
            <w:r>
              <w:t>2</w:t>
            </w:r>
          </w:p>
        </w:tc>
        <w:tc>
          <w:tcPr>
            <w:tcW w:w="1115" w:type="dxa"/>
          </w:tcPr>
          <w:p w14:paraId="50022C0B" w14:textId="77777777" w:rsidR="00E63113" w:rsidRDefault="00E63113">
            <w:r>
              <w:t>Urology</w:t>
            </w:r>
          </w:p>
        </w:tc>
        <w:tc>
          <w:tcPr>
            <w:tcW w:w="864" w:type="dxa"/>
          </w:tcPr>
          <w:p w14:paraId="7E607B02" w14:textId="77777777" w:rsidR="00E63113" w:rsidRDefault="00E63113">
            <w:r>
              <w:t>Services Hospital, Lahore</w:t>
            </w:r>
          </w:p>
        </w:tc>
        <w:tc>
          <w:tcPr>
            <w:tcW w:w="719" w:type="dxa"/>
          </w:tcPr>
          <w:p w14:paraId="565BF3D6" w14:textId="77777777" w:rsidR="00E63113" w:rsidRDefault="00E63113">
            <w:r>
              <w:t>Punjab</w:t>
            </w:r>
          </w:p>
        </w:tc>
      </w:tr>
      <w:tr w:rsidR="00E63113" w14:paraId="0EDA950F" w14:textId="77777777" w:rsidTr="00E63113">
        <w:tc>
          <w:tcPr>
            <w:tcW w:w="383" w:type="dxa"/>
          </w:tcPr>
          <w:p w14:paraId="23EC446C" w14:textId="77777777" w:rsidR="00E63113" w:rsidRDefault="00E63113">
            <w:r>
              <w:t>322</w:t>
            </w:r>
          </w:p>
        </w:tc>
        <w:tc>
          <w:tcPr>
            <w:tcW w:w="631" w:type="dxa"/>
          </w:tcPr>
          <w:p w14:paraId="3DCB34B7" w14:textId="77777777" w:rsidR="00E63113" w:rsidRDefault="00E63113">
            <w:r>
              <w:t>20304</w:t>
            </w:r>
          </w:p>
        </w:tc>
        <w:tc>
          <w:tcPr>
            <w:tcW w:w="878" w:type="dxa"/>
          </w:tcPr>
          <w:p w14:paraId="37B21664" w14:textId="77777777" w:rsidR="00E63113" w:rsidRDefault="00E63113">
            <w:r>
              <w:t>M. Ahmed Khan</w:t>
            </w:r>
          </w:p>
        </w:tc>
        <w:tc>
          <w:tcPr>
            <w:tcW w:w="828" w:type="dxa"/>
          </w:tcPr>
          <w:p w14:paraId="4611D6DD" w14:textId="77777777" w:rsidR="00E63113" w:rsidRDefault="00E63113">
            <w:r>
              <w:t>94650P</w:t>
            </w:r>
          </w:p>
        </w:tc>
        <w:tc>
          <w:tcPr>
            <w:tcW w:w="790" w:type="dxa"/>
          </w:tcPr>
          <w:p w14:paraId="356CC2A3" w14:textId="77777777" w:rsidR="00E63113" w:rsidRDefault="00E63113">
            <w:r>
              <w:t>Muhammad Arshad Khan</w:t>
            </w:r>
          </w:p>
        </w:tc>
        <w:tc>
          <w:tcPr>
            <w:tcW w:w="683" w:type="dxa"/>
          </w:tcPr>
          <w:p w14:paraId="2873C5B4" w14:textId="77777777" w:rsidR="00E63113" w:rsidRDefault="00E63113">
            <w:r>
              <w:t>58.459167</w:t>
            </w:r>
          </w:p>
        </w:tc>
        <w:tc>
          <w:tcPr>
            <w:tcW w:w="685" w:type="dxa"/>
          </w:tcPr>
          <w:p w14:paraId="7C743FBC" w14:textId="77777777" w:rsidR="00E63113" w:rsidRDefault="00E63113">
            <w:r>
              <w:t>2</w:t>
            </w:r>
          </w:p>
        </w:tc>
        <w:tc>
          <w:tcPr>
            <w:tcW w:w="1115" w:type="dxa"/>
          </w:tcPr>
          <w:p w14:paraId="12BE1C17" w14:textId="77777777" w:rsidR="00E63113" w:rsidRDefault="00E63113">
            <w:r>
              <w:t>Urology</w:t>
            </w:r>
          </w:p>
        </w:tc>
        <w:tc>
          <w:tcPr>
            <w:tcW w:w="864" w:type="dxa"/>
          </w:tcPr>
          <w:p w14:paraId="22485D86" w14:textId="77777777" w:rsidR="00E63113" w:rsidRDefault="00E63113">
            <w:r>
              <w:t>Sir Ganga Ram Hospital, Lahore</w:t>
            </w:r>
          </w:p>
        </w:tc>
        <w:tc>
          <w:tcPr>
            <w:tcW w:w="719" w:type="dxa"/>
          </w:tcPr>
          <w:p w14:paraId="4D3895E0" w14:textId="77777777" w:rsidR="00E63113" w:rsidRDefault="00E63113">
            <w:r>
              <w:t>Punjab</w:t>
            </w:r>
          </w:p>
        </w:tc>
      </w:tr>
      <w:tr w:rsidR="00E63113" w14:paraId="3CE53FF8" w14:textId="77777777" w:rsidTr="00E63113">
        <w:tc>
          <w:tcPr>
            <w:tcW w:w="383" w:type="dxa"/>
          </w:tcPr>
          <w:p w14:paraId="72951C64" w14:textId="77777777" w:rsidR="00E63113" w:rsidRDefault="00E63113">
            <w:r>
              <w:t>323</w:t>
            </w:r>
          </w:p>
        </w:tc>
        <w:tc>
          <w:tcPr>
            <w:tcW w:w="631" w:type="dxa"/>
          </w:tcPr>
          <w:p w14:paraId="2E7368C6" w14:textId="77777777" w:rsidR="00E63113" w:rsidRDefault="00E63113">
            <w:r>
              <w:t>18243</w:t>
            </w:r>
          </w:p>
        </w:tc>
        <w:tc>
          <w:tcPr>
            <w:tcW w:w="878" w:type="dxa"/>
          </w:tcPr>
          <w:p w14:paraId="1C874C0C" w14:textId="77777777" w:rsidR="00E63113" w:rsidRDefault="00E63113">
            <w:r>
              <w:t>Hamara Altaf</w:t>
            </w:r>
          </w:p>
        </w:tc>
        <w:tc>
          <w:tcPr>
            <w:tcW w:w="828" w:type="dxa"/>
          </w:tcPr>
          <w:p w14:paraId="0D7D3337" w14:textId="77777777" w:rsidR="00E63113" w:rsidRDefault="00E63113">
            <w:r>
              <w:t>5046-AJK</w:t>
            </w:r>
          </w:p>
        </w:tc>
        <w:tc>
          <w:tcPr>
            <w:tcW w:w="790" w:type="dxa"/>
          </w:tcPr>
          <w:p w14:paraId="17228A11" w14:textId="77777777" w:rsidR="00E63113" w:rsidRDefault="00E63113">
            <w:r>
              <w:t>Muhammad Altaf</w:t>
            </w:r>
          </w:p>
        </w:tc>
        <w:tc>
          <w:tcPr>
            <w:tcW w:w="683" w:type="dxa"/>
          </w:tcPr>
          <w:p w14:paraId="231773C9" w14:textId="77777777" w:rsidR="00E63113" w:rsidRDefault="00E63113">
            <w:r>
              <w:t>47.88</w:t>
            </w:r>
          </w:p>
        </w:tc>
        <w:tc>
          <w:tcPr>
            <w:tcW w:w="685" w:type="dxa"/>
          </w:tcPr>
          <w:p w14:paraId="55C1B60B" w14:textId="77777777" w:rsidR="00E63113" w:rsidRDefault="00E63113">
            <w:r>
              <w:t>2</w:t>
            </w:r>
          </w:p>
        </w:tc>
        <w:tc>
          <w:tcPr>
            <w:tcW w:w="1115" w:type="dxa"/>
          </w:tcPr>
          <w:p w14:paraId="03719D8A" w14:textId="77777777" w:rsidR="00E63113" w:rsidRDefault="00E63113">
            <w:r>
              <w:t>Urology</w:t>
            </w:r>
          </w:p>
        </w:tc>
        <w:tc>
          <w:tcPr>
            <w:tcW w:w="864" w:type="dxa"/>
          </w:tcPr>
          <w:p w14:paraId="38B56CEF" w14:textId="77777777" w:rsidR="00E63113" w:rsidRDefault="00E63113">
            <w:r>
              <w:t>Sir Ganga Ram Hospital, Lahore</w:t>
            </w:r>
          </w:p>
        </w:tc>
        <w:tc>
          <w:tcPr>
            <w:tcW w:w="719" w:type="dxa"/>
          </w:tcPr>
          <w:p w14:paraId="2320D056" w14:textId="77777777" w:rsidR="00E63113" w:rsidRDefault="00E63113">
            <w:r>
              <w:t>AJK, G&amp;B, FATA, ICT</w:t>
            </w:r>
          </w:p>
        </w:tc>
      </w:tr>
      <w:tr w:rsidR="00E63113" w14:paraId="3518C6F4" w14:textId="77777777" w:rsidTr="00E63113">
        <w:tc>
          <w:tcPr>
            <w:tcW w:w="383" w:type="dxa"/>
          </w:tcPr>
          <w:p w14:paraId="41D3E6EF" w14:textId="77777777" w:rsidR="00E63113" w:rsidRDefault="00E63113">
            <w:r>
              <w:t>324</w:t>
            </w:r>
          </w:p>
        </w:tc>
        <w:tc>
          <w:tcPr>
            <w:tcW w:w="631" w:type="dxa"/>
          </w:tcPr>
          <w:p w14:paraId="5DA0E0C3" w14:textId="77777777" w:rsidR="00E63113" w:rsidRDefault="00E63113">
            <w:r>
              <w:t>17705</w:t>
            </w:r>
          </w:p>
        </w:tc>
        <w:tc>
          <w:tcPr>
            <w:tcW w:w="878" w:type="dxa"/>
          </w:tcPr>
          <w:p w14:paraId="7FDB8E06" w14:textId="77777777" w:rsidR="00E63113" w:rsidRDefault="00E63113">
            <w:r>
              <w:t>Muhammad Waqar Haider</w:t>
            </w:r>
          </w:p>
        </w:tc>
        <w:tc>
          <w:tcPr>
            <w:tcW w:w="828" w:type="dxa"/>
          </w:tcPr>
          <w:p w14:paraId="24E47FAE" w14:textId="77777777" w:rsidR="00E63113" w:rsidRDefault="00E63113">
            <w:r>
              <w:t>102033-p</w:t>
            </w:r>
          </w:p>
        </w:tc>
        <w:tc>
          <w:tcPr>
            <w:tcW w:w="790" w:type="dxa"/>
          </w:tcPr>
          <w:p w14:paraId="6D0307A8" w14:textId="77777777" w:rsidR="00E63113" w:rsidRDefault="00E63113">
            <w:r>
              <w:t>Zawar Hussain</w:t>
            </w:r>
          </w:p>
        </w:tc>
        <w:tc>
          <w:tcPr>
            <w:tcW w:w="683" w:type="dxa"/>
          </w:tcPr>
          <w:p w14:paraId="2849A2E1" w14:textId="77777777" w:rsidR="00E63113" w:rsidRDefault="00E63113">
            <w:r>
              <w:t>60.045</w:t>
            </w:r>
          </w:p>
        </w:tc>
        <w:tc>
          <w:tcPr>
            <w:tcW w:w="685" w:type="dxa"/>
          </w:tcPr>
          <w:p w14:paraId="2BFA6C7A" w14:textId="77777777" w:rsidR="00E63113" w:rsidRDefault="00E63113">
            <w:r>
              <w:t>2</w:t>
            </w:r>
          </w:p>
        </w:tc>
        <w:tc>
          <w:tcPr>
            <w:tcW w:w="1115" w:type="dxa"/>
          </w:tcPr>
          <w:p w14:paraId="41205CE3" w14:textId="77777777" w:rsidR="00E63113" w:rsidRDefault="00E63113">
            <w:r>
              <w:t>Urology</w:t>
            </w:r>
          </w:p>
        </w:tc>
        <w:tc>
          <w:tcPr>
            <w:tcW w:w="864" w:type="dxa"/>
          </w:tcPr>
          <w:p w14:paraId="11983EC5" w14:textId="77777777" w:rsidR="00E63113" w:rsidRDefault="00E63113">
            <w:r>
              <w:t>SZ Hospital, Rahim Yar Khan</w:t>
            </w:r>
          </w:p>
        </w:tc>
        <w:tc>
          <w:tcPr>
            <w:tcW w:w="719" w:type="dxa"/>
          </w:tcPr>
          <w:p w14:paraId="18ACB7ED" w14:textId="77777777" w:rsidR="00E63113" w:rsidRDefault="00E63113">
            <w:r>
              <w:t>Punjab</w:t>
            </w:r>
          </w:p>
        </w:tc>
      </w:tr>
    </w:tbl>
    <w:p w14:paraId="12955FE7" w14:textId="77777777" w:rsidR="000452FE" w:rsidRDefault="000452FE"/>
    <w:sectPr w:rsidR="000452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1621559">
    <w:abstractNumId w:val="8"/>
  </w:num>
  <w:num w:numId="2" w16cid:durableId="2023047215">
    <w:abstractNumId w:val="6"/>
  </w:num>
  <w:num w:numId="3" w16cid:durableId="1282109711">
    <w:abstractNumId w:val="5"/>
  </w:num>
  <w:num w:numId="4" w16cid:durableId="1770809967">
    <w:abstractNumId w:val="4"/>
  </w:num>
  <w:num w:numId="5" w16cid:durableId="2054766762">
    <w:abstractNumId w:val="7"/>
  </w:num>
  <w:num w:numId="6" w16cid:durableId="654921138">
    <w:abstractNumId w:val="3"/>
  </w:num>
  <w:num w:numId="7" w16cid:durableId="392509852">
    <w:abstractNumId w:val="2"/>
  </w:num>
  <w:num w:numId="8" w16cid:durableId="803281310">
    <w:abstractNumId w:val="1"/>
  </w:num>
  <w:num w:numId="9" w16cid:durableId="192907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2FE"/>
    <w:rsid w:val="0006063C"/>
    <w:rsid w:val="0015074B"/>
    <w:rsid w:val="0029639D"/>
    <w:rsid w:val="00326F90"/>
    <w:rsid w:val="0061356E"/>
    <w:rsid w:val="00AA1D8D"/>
    <w:rsid w:val="00B47730"/>
    <w:rsid w:val="00CB0664"/>
    <w:rsid w:val="00E631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69C7A0"/>
  <w14:defaultImageDpi w14:val="300"/>
  <w15:docId w15:val="{32913071-99DE-4D71-A2F9-BF87B848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5621</Words>
  <Characters>32040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37586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3</cp:revision>
  <dcterms:created xsi:type="dcterms:W3CDTF">2013-12-23T23:15:00Z</dcterms:created>
  <dcterms:modified xsi:type="dcterms:W3CDTF">2022-08-15T22:32:00Z</dcterms:modified>
  <cp:category/>
</cp:coreProperties>
</file>
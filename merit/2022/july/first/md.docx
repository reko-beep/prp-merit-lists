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453"/>
        <w:gridCol w:w="802"/>
        <w:gridCol w:w="1145"/>
        <w:gridCol w:w="745"/>
        <w:gridCol w:w="1323"/>
        <w:gridCol w:w="877"/>
        <w:gridCol w:w="879"/>
        <w:gridCol w:w="1275"/>
        <w:gridCol w:w="1132"/>
        <w:gridCol w:w="927"/>
      </w:tblGrid>
      <w:tr w:rsidR="00D85A3E" w14:paraId="0BD193CD" w14:textId="77777777" w:rsidTr="00D85A3E">
        <w:tc>
          <w:tcPr>
            <w:tcW w:w="1132" w:type="dxa"/>
          </w:tcPr>
          <w:p w14:paraId="25765587" w14:textId="77777777" w:rsidR="00D85A3E" w:rsidRDefault="00D85A3E">
            <w:r>
              <w:t>Sr</w:t>
            </w:r>
          </w:p>
        </w:tc>
        <w:tc>
          <w:tcPr>
            <w:tcW w:w="747" w:type="dxa"/>
          </w:tcPr>
          <w:p w14:paraId="55EDD26F" w14:textId="77777777" w:rsidR="00D85A3E" w:rsidRDefault="00D85A3E">
            <w:r>
              <w:t>Applicant Id</w:t>
            </w:r>
          </w:p>
        </w:tc>
        <w:tc>
          <w:tcPr>
            <w:tcW w:w="1057" w:type="dxa"/>
          </w:tcPr>
          <w:p w14:paraId="1FAEBFA6" w14:textId="77777777" w:rsidR="00D85A3E" w:rsidRDefault="00D85A3E">
            <w:r>
              <w:t>Name</w:t>
            </w:r>
          </w:p>
        </w:tc>
        <w:tc>
          <w:tcPr>
            <w:tcW w:w="694" w:type="dxa"/>
          </w:tcPr>
          <w:p w14:paraId="0DFAF62F" w14:textId="77777777" w:rsidR="00D85A3E" w:rsidRDefault="00D85A3E">
            <w:r>
              <w:t>Pmdc No</w:t>
            </w:r>
          </w:p>
        </w:tc>
        <w:tc>
          <w:tcPr>
            <w:tcW w:w="1218" w:type="dxa"/>
          </w:tcPr>
          <w:p w14:paraId="6FC3295C" w14:textId="77777777" w:rsidR="00D85A3E" w:rsidRDefault="00D85A3E">
            <w:r>
              <w:t>Father Name</w:t>
            </w:r>
          </w:p>
        </w:tc>
        <w:tc>
          <w:tcPr>
            <w:tcW w:w="814" w:type="dxa"/>
          </w:tcPr>
          <w:p w14:paraId="2D16A8C8" w14:textId="77777777" w:rsidR="00D85A3E" w:rsidRDefault="00D85A3E">
            <w:r>
              <w:t>Marks</w:t>
            </w:r>
          </w:p>
        </w:tc>
        <w:tc>
          <w:tcPr>
            <w:tcW w:w="816" w:type="dxa"/>
          </w:tcPr>
          <w:p w14:paraId="5955CBF5" w14:textId="77777777" w:rsidR="00D85A3E" w:rsidRDefault="00D85A3E">
            <w:r>
              <w:t>Preference No</w:t>
            </w:r>
          </w:p>
        </w:tc>
        <w:tc>
          <w:tcPr>
            <w:tcW w:w="1175" w:type="dxa"/>
          </w:tcPr>
          <w:p w14:paraId="4B7E64E6" w14:textId="77777777" w:rsidR="00D85A3E" w:rsidRDefault="00D85A3E">
            <w:r>
              <w:t>Speciality Name</w:t>
            </w:r>
          </w:p>
        </w:tc>
        <w:tc>
          <w:tcPr>
            <w:tcW w:w="1045" w:type="dxa"/>
          </w:tcPr>
          <w:p w14:paraId="4AF19ECD" w14:textId="77777777" w:rsidR="00D85A3E" w:rsidRDefault="00D85A3E">
            <w:r>
              <w:t>Hospital Name</w:t>
            </w:r>
          </w:p>
        </w:tc>
        <w:tc>
          <w:tcPr>
            <w:tcW w:w="860" w:type="dxa"/>
          </w:tcPr>
          <w:p w14:paraId="3265F0BF" w14:textId="77777777" w:rsidR="00D85A3E" w:rsidRDefault="00D85A3E">
            <w:r>
              <w:t>Quota Name</w:t>
            </w:r>
          </w:p>
        </w:tc>
      </w:tr>
      <w:tr w:rsidR="00D85A3E" w14:paraId="681D5575" w14:textId="77777777" w:rsidTr="00D85A3E">
        <w:tc>
          <w:tcPr>
            <w:tcW w:w="1132" w:type="dxa"/>
          </w:tcPr>
          <w:p w14:paraId="021FCCBC" w14:textId="77777777" w:rsidR="00D85A3E" w:rsidRDefault="00D85A3E">
            <w:r>
              <w:t>1</w:t>
            </w:r>
          </w:p>
        </w:tc>
        <w:tc>
          <w:tcPr>
            <w:tcW w:w="747" w:type="dxa"/>
          </w:tcPr>
          <w:p w14:paraId="275BF0C2" w14:textId="77777777" w:rsidR="00D85A3E" w:rsidRDefault="00D85A3E">
            <w:r>
              <w:t>18771</w:t>
            </w:r>
          </w:p>
        </w:tc>
        <w:tc>
          <w:tcPr>
            <w:tcW w:w="1057" w:type="dxa"/>
          </w:tcPr>
          <w:p w14:paraId="0D2FFF3F" w14:textId="77777777" w:rsidR="00D85A3E" w:rsidRDefault="00D85A3E">
            <w:r>
              <w:t>Hafiz Umar Farooq</w:t>
            </w:r>
          </w:p>
        </w:tc>
        <w:tc>
          <w:tcPr>
            <w:tcW w:w="694" w:type="dxa"/>
          </w:tcPr>
          <w:p w14:paraId="055FD348" w14:textId="77777777" w:rsidR="00D85A3E" w:rsidRDefault="00D85A3E">
            <w:r>
              <w:t>99738-P</w:t>
            </w:r>
          </w:p>
        </w:tc>
        <w:tc>
          <w:tcPr>
            <w:tcW w:w="1218" w:type="dxa"/>
          </w:tcPr>
          <w:p w14:paraId="483917E5" w14:textId="77777777" w:rsidR="00D85A3E" w:rsidRDefault="00D85A3E">
            <w:r>
              <w:t>Muhammad Ramzan Khan</w:t>
            </w:r>
          </w:p>
        </w:tc>
        <w:tc>
          <w:tcPr>
            <w:tcW w:w="814" w:type="dxa"/>
          </w:tcPr>
          <w:p w14:paraId="51568282" w14:textId="77777777" w:rsidR="00D85A3E" w:rsidRDefault="00D85A3E">
            <w:r>
              <w:t>61.527778</w:t>
            </w:r>
          </w:p>
        </w:tc>
        <w:tc>
          <w:tcPr>
            <w:tcW w:w="816" w:type="dxa"/>
          </w:tcPr>
          <w:p w14:paraId="7ED998A7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7CC2404A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43296060" w14:textId="77777777" w:rsidR="00D85A3E" w:rsidRDefault="00D85A3E">
            <w:r>
              <w:t>Bahawal Victoria Hospital, Bahawalpur</w:t>
            </w:r>
          </w:p>
        </w:tc>
        <w:tc>
          <w:tcPr>
            <w:tcW w:w="860" w:type="dxa"/>
          </w:tcPr>
          <w:p w14:paraId="256328B4" w14:textId="77777777" w:rsidR="00D85A3E" w:rsidRDefault="00D85A3E">
            <w:r>
              <w:t>Punjab</w:t>
            </w:r>
          </w:p>
        </w:tc>
      </w:tr>
      <w:tr w:rsidR="00D85A3E" w14:paraId="7BB80548" w14:textId="77777777" w:rsidTr="00D85A3E">
        <w:tc>
          <w:tcPr>
            <w:tcW w:w="1132" w:type="dxa"/>
          </w:tcPr>
          <w:p w14:paraId="48646210" w14:textId="77777777" w:rsidR="00D85A3E" w:rsidRDefault="00D85A3E">
            <w:r>
              <w:t>2</w:t>
            </w:r>
          </w:p>
        </w:tc>
        <w:tc>
          <w:tcPr>
            <w:tcW w:w="747" w:type="dxa"/>
          </w:tcPr>
          <w:p w14:paraId="05E09ED5" w14:textId="77777777" w:rsidR="00D85A3E" w:rsidRDefault="00D85A3E">
            <w:r>
              <w:t>18812</w:t>
            </w:r>
          </w:p>
        </w:tc>
        <w:tc>
          <w:tcPr>
            <w:tcW w:w="1057" w:type="dxa"/>
          </w:tcPr>
          <w:p w14:paraId="153A1531" w14:textId="77777777" w:rsidR="00D85A3E" w:rsidRDefault="00D85A3E">
            <w:r>
              <w:t>Amjad Nawaz</w:t>
            </w:r>
          </w:p>
        </w:tc>
        <w:tc>
          <w:tcPr>
            <w:tcW w:w="694" w:type="dxa"/>
          </w:tcPr>
          <w:p w14:paraId="704BBB09" w14:textId="77777777" w:rsidR="00D85A3E" w:rsidRDefault="00D85A3E">
            <w:r>
              <w:t>96179-P</w:t>
            </w:r>
          </w:p>
        </w:tc>
        <w:tc>
          <w:tcPr>
            <w:tcW w:w="1218" w:type="dxa"/>
          </w:tcPr>
          <w:p w14:paraId="245337FD" w14:textId="77777777" w:rsidR="00D85A3E" w:rsidRDefault="00D85A3E">
            <w:r>
              <w:t>Allah Nawaz</w:t>
            </w:r>
          </w:p>
        </w:tc>
        <w:tc>
          <w:tcPr>
            <w:tcW w:w="814" w:type="dxa"/>
          </w:tcPr>
          <w:p w14:paraId="2797B828" w14:textId="77777777" w:rsidR="00D85A3E" w:rsidRDefault="00D85A3E">
            <w:r>
              <w:t>61.479167</w:t>
            </w:r>
          </w:p>
        </w:tc>
        <w:tc>
          <w:tcPr>
            <w:tcW w:w="816" w:type="dxa"/>
          </w:tcPr>
          <w:p w14:paraId="0280A8CE" w14:textId="77777777" w:rsidR="00D85A3E" w:rsidRDefault="00D85A3E">
            <w:r>
              <w:t>17</w:t>
            </w:r>
          </w:p>
        </w:tc>
        <w:tc>
          <w:tcPr>
            <w:tcW w:w="1175" w:type="dxa"/>
          </w:tcPr>
          <w:p w14:paraId="1CD8AB3F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3F2E6382" w14:textId="77777777" w:rsidR="00D85A3E" w:rsidRDefault="00D85A3E">
            <w:r>
              <w:t>Bahawal Victoria Hospital, Bahawalpur</w:t>
            </w:r>
          </w:p>
        </w:tc>
        <w:tc>
          <w:tcPr>
            <w:tcW w:w="860" w:type="dxa"/>
          </w:tcPr>
          <w:p w14:paraId="71AC57FA" w14:textId="77777777" w:rsidR="00D85A3E" w:rsidRDefault="00D85A3E">
            <w:r>
              <w:t>Punjab</w:t>
            </w:r>
          </w:p>
        </w:tc>
      </w:tr>
      <w:tr w:rsidR="00D85A3E" w14:paraId="0502B53B" w14:textId="77777777" w:rsidTr="00D85A3E">
        <w:tc>
          <w:tcPr>
            <w:tcW w:w="1132" w:type="dxa"/>
          </w:tcPr>
          <w:p w14:paraId="5DAF97E9" w14:textId="77777777" w:rsidR="00D85A3E" w:rsidRDefault="00D85A3E">
            <w:r>
              <w:t>3</w:t>
            </w:r>
          </w:p>
        </w:tc>
        <w:tc>
          <w:tcPr>
            <w:tcW w:w="747" w:type="dxa"/>
          </w:tcPr>
          <w:p w14:paraId="5019C61C" w14:textId="77777777" w:rsidR="00D85A3E" w:rsidRDefault="00D85A3E">
            <w:r>
              <w:t>18450</w:t>
            </w:r>
          </w:p>
        </w:tc>
        <w:tc>
          <w:tcPr>
            <w:tcW w:w="1057" w:type="dxa"/>
          </w:tcPr>
          <w:p w14:paraId="07D20AB9" w14:textId="77777777" w:rsidR="00D85A3E" w:rsidRDefault="00D85A3E">
            <w:r>
              <w:t>Muhammad Shafqat Javaid Fareedi</w:t>
            </w:r>
          </w:p>
        </w:tc>
        <w:tc>
          <w:tcPr>
            <w:tcW w:w="694" w:type="dxa"/>
          </w:tcPr>
          <w:p w14:paraId="1FF219ED" w14:textId="77777777" w:rsidR="00D85A3E" w:rsidRDefault="00D85A3E">
            <w:r>
              <w:t>95807-P</w:t>
            </w:r>
          </w:p>
        </w:tc>
        <w:tc>
          <w:tcPr>
            <w:tcW w:w="1218" w:type="dxa"/>
          </w:tcPr>
          <w:p w14:paraId="25D94DD9" w14:textId="77777777" w:rsidR="00D85A3E" w:rsidRDefault="00D85A3E">
            <w:r>
              <w:t>Muhammad Javed Akhtar</w:t>
            </w:r>
          </w:p>
        </w:tc>
        <w:tc>
          <w:tcPr>
            <w:tcW w:w="814" w:type="dxa"/>
          </w:tcPr>
          <w:p w14:paraId="1C8C52E1" w14:textId="77777777" w:rsidR="00D85A3E" w:rsidRDefault="00D85A3E">
            <w:r>
              <w:t>59.994167</w:t>
            </w:r>
          </w:p>
        </w:tc>
        <w:tc>
          <w:tcPr>
            <w:tcW w:w="816" w:type="dxa"/>
          </w:tcPr>
          <w:p w14:paraId="4E543B6F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1078E5EC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091944FC" w14:textId="77777777" w:rsidR="00D85A3E" w:rsidRDefault="00D85A3E">
            <w:r>
              <w:t>Bahawal Victoria Hospital, Bahawalpur</w:t>
            </w:r>
          </w:p>
        </w:tc>
        <w:tc>
          <w:tcPr>
            <w:tcW w:w="860" w:type="dxa"/>
          </w:tcPr>
          <w:p w14:paraId="29783E81" w14:textId="77777777" w:rsidR="00D85A3E" w:rsidRDefault="00D85A3E">
            <w:r>
              <w:t>Punjab</w:t>
            </w:r>
          </w:p>
        </w:tc>
      </w:tr>
      <w:tr w:rsidR="00D85A3E" w14:paraId="64C90EDD" w14:textId="77777777" w:rsidTr="00D85A3E">
        <w:tc>
          <w:tcPr>
            <w:tcW w:w="1132" w:type="dxa"/>
          </w:tcPr>
          <w:p w14:paraId="53EF4E28" w14:textId="77777777" w:rsidR="00D85A3E" w:rsidRDefault="00D85A3E">
            <w:r>
              <w:t>4</w:t>
            </w:r>
          </w:p>
        </w:tc>
        <w:tc>
          <w:tcPr>
            <w:tcW w:w="747" w:type="dxa"/>
          </w:tcPr>
          <w:p w14:paraId="7EB543FD" w14:textId="77777777" w:rsidR="00D85A3E" w:rsidRDefault="00D85A3E">
            <w:r>
              <w:t>16504</w:t>
            </w:r>
          </w:p>
        </w:tc>
        <w:tc>
          <w:tcPr>
            <w:tcW w:w="1057" w:type="dxa"/>
          </w:tcPr>
          <w:p w14:paraId="0AFE2EE9" w14:textId="77777777" w:rsidR="00D85A3E" w:rsidRDefault="00D85A3E">
            <w:r>
              <w:t>Syeda Urooj Zahra</w:t>
            </w:r>
          </w:p>
        </w:tc>
        <w:tc>
          <w:tcPr>
            <w:tcW w:w="694" w:type="dxa"/>
          </w:tcPr>
          <w:p w14:paraId="545A46A2" w14:textId="77777777" w:rsidR="00D85A3E" w:rsidRDefault="00D85A3E">
            <w:r>
              <w:t>105411-P</w:t>
            </w:r>
          </w:p>
        </w:tc>
        <w:tc>
          <w:tcPr>
            <w:tcW w:w="1218" w:type="dxa"/>
          </w:tcPr>
          <w:p w14:paraId="26549237" w14:textId="77777777" w:rsidR="00D85A3E" w:rsidRDefault="00D85A3E">
            <w:r>
              <w:t>Syed Muhammad Askari Zaidi</w:t>
            </w:r>
          </w:p>
        </w:tc>
        <w:tc>
          <w:tcPr>
            <w:tcW w:w="814" w:type="dxa"/>
          </w:tcPr>
          <w:p w14:paraId="157A07E6" w14:textId="77777777" w:rsidR="00D85A3E" w:rsidRDefault="00D85A3E">
            <w:r>
              <w:t>62.069167</w:t>
            </w:r>
          </w:p>
        </w:tc>
        <w:tc>
          <w:tcPr>
            <w:tcW w:w="816" w:type="dxa"/>
          </w:tcPr>
          <w:p w14:paraId="058DB3B6" w14:textId="77777777" w:rsidR="00D85A3E" w:rsidRDefault="00D85A3E">
            <w:r>
              <w:t>24</w:t>
            </w:r>
          </w:p>
        </w:tc>
        <w:tc>
          <w:tcPr>
            <w:tcW w:w="1175" w:type="dxa"/>
          </w:tcPr>
          <w:p w14:paraId="28340697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6EED8E8B" w14:textId="77777777" w:rsidR="00D85A3E" w:rsidRDefault="00D85A3E">
            <w:r>
              <w:t>Benazir Bhutto Hospital, Rawalpindi</w:t>
            </w:r>
          </w:p>
        </w:tc>
        <w:tc>
          <w:tcPr>
            <w:tcW w:w="860" w:type="dxa"/>
          </w:tcPr>
          <w:p w14:paraId="2A825379" w14:textId="77777777" w:rsidR="00D85A3E" w:rsidRDefault="00D85A3E">
            <w:r>
              <w:t>Punjab</w:t>
            </w:r>
          </w:p>
        </w:tc>
      </w:tr>
      <w:tr w:rsidR="00D85A3E" w14:paraId="25671A6C" w14:textId="77777777" w:rsidTr="00D85A3E">
        <w:tc>
          <w:tcPr>
            <w:tcW w:w="1132" w:type="dxa"/>
          </w:tcPr>
          <w:p w14:paraId="104C202F" w14:textId="77777777" w:rsidR="00D85A3E" w:rsidRDefault="00D85A3E">
            <w:r>
              <w:t>5</w:t>
            </w:r>
          </w:p>
        </w:tc>
        <w:tc>
          <w:tcPr>
            <w:tcW w:w="747" w:type="dxa"/>
          </w:tcPr>
          <w:p w14:paraId="198576C1" w14:textId="77777777" w:rsidR="00D85A3E" w:rsidRDefault="00D85A3E">
            <w:r>
              <w:t>1548</w:t>
            </w:r>
          </w:p>
        </w:tc>
        <w:tc>
          <w:tcPr>
            <w:tcW w:w="1057" w:type="dxa"/>
          </w:tcPr>
          <w:p w14:paraId="30298515" w14:textId="77777777" w:rsidR="00D85A3E" w:rsidRDefault="00D85A3E">
            <w:r>
              <w:t>Muhammad Burhan Nawaz</w:t>
            </w:r>
          </w:p>
        </w:tc>
        <w:tc>
          <w:tcPr>
            <w:tcW w:w="694" w:type="dxa"/>
          </w:tcPr>
          <w:p w14:paraId="43E34E98" w14:textId="77777777" w:rsidR="00D85A3E" w:rsidRDefault="00D85A3E">
            <w:r>
              <w:t>97164-P</w:t>
            </w:r>
          </w:p>
        </w:tc>
        <w:tc>
          <w:tcPr>
            <w:tcW w:w="1218" w:type="dxa"/>
          </w:tcPr>
          <w:p w14:paraId="024B0081" w14:textId="77777777" w:rsidR="00D85A3E" w:rsidRDefault="00D85A3E">
            <w:r>
              <w:t>Haq Nawaz</w:t>
            </w:r>
          </w:p>
        </w:tc>
        <w:tc>
          <w:tcPr>
            <w:tcW w:w="814" w:type="dxa"/>
          </w:tcPr>
          <w:p w14:paraId="125EFBD4" w14:textId="77777777" w:rsidR="00D85A3E" w:rsidRDefault="00D85A3E">
            <w:r>
              <w:t>64.910833</w:t>
            </w:r>
          </w:p>
        </w:tc>
        <w:tc>
          <w:tcPr>
            <w:tcW w:w="816" w:type="dxa"/>
          </w:tcPr>
          <w:p w14:paraId="60EFB8E0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67945771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40EB83BC" w14:textId="77777777" w:rsidR="00D85A3E" w:rsidRDefault="00D85A3E">
            <w:r>
              <w:t>Choudhary Prevez Ilahi Institute of Cardiology , Multan</w:t>
            </w:r>
          </w:p>
        </w:tc>
        <w:tc>
          <w:tcPr>
            <w:tcW w:w="860" w:type="dxa"/>
          </w:tcPr>
          <w:p w14:paraId="26299C8A" w14:textId="77777777" w:rsidR="00D85A3E" w:rsidRDefault="00D85A3E">
            <w:r>
              <w:t>Punjab</w:t>
            </w:r>
          </w:p>
        </w:tc>
      </w:tr>
      <w:tr w:rsidR="00D85A3E" w14:paraId="64723BAB" w14:textId="77777777" w:rsidTr="00D85A3E">
        <w:tc>
          <w:tcPr>
            <w:tcW w:w="1132" w:type="dxa"/>
          </w:tcPr>
          <w:p w14:paraId="7F6D753A" w14:textId="77777777" w:rsidR="00D85A3E" w:rsidRDefault="00D85A3E">
            <w:r>
              <w:t>6</w:t>
            </w:r>
          </w:p>
        </w:tc>
        <w:tc>
          <w:tcPr>
            <w:tcW w:w="747" w:type="dxa"/>
          </w:tcPr>
          <w:p w14:paraId="6418CF6D" w14:textId="77777777" w:rsidR="00D85A3E" w:rsidRDefault="00D85A3E">
            <w:r>
              <w:t>4649</w:t>
            </w:r>
          </w:p>
        </w:tc>
        <w:tc>
          <w:tcPr>
            <w:tcW w:w="1057" w:type="dxa"/>
          </w:tcPr>
          <w:p w14:paraId="26DA76E5" w14:textId="77777777" w:rsidR="00D85A3E" w:rsidRDefault="00D85A3E">
            <w:r>
              <w:t>Kashif Javed</w:t>
            </w:r>
          </w:p>
        </w:tc>
        <w:tc>
          <w:tcPr>
            <w:tcW w:w="694" w:type="dxa"/>
          </w:tcPr>
          <w:p w14:paraId="260FF10E" w14:textId="77777777" w:rsidR="00D85A3E" w:rsidRDefault="00D85A3E">
            <w:r>
              <w:t>93115-p</w:t>
            </w:r>
          </w:p>
        </w:tc>
        <w:tc>
          <w:tcPr>
            <w:tcW w:w="1218" w:type="dxa"/>
          </w:tcPr>
          <w:p w14:paraId="4C9F72F6" w14:textId="77777777" w:rsidR="00D85A3E" w:rsidRDefault="00D85A3E">
            <w:r>
              <w:t>Sardar Ali</w:t>
            </w:r>
          </w:p>
        </w:tc>
        <w:tc>
          <w:tcPr>
            <w:tcW w:w="814" w:type="dxa"/>
          </w:tcPr>
          <w:p w14:paraId="1C0A2F25" w14:textId="77777777" w:rsidR="00D85A3E" w:rsidRDefault="00D85A3E">
            <w:r>
              <w:t>64.443158</w:t>
            </w:r>
          </w:p>
        </w:tc>
        <w:tc>
          <w:tcPr>
            <w:tcW w:w="816" w:type="dxa"/>
          </w:tcPr>
          <w:p w14:paraId="4DBF67DF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4300B027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0C728F5A" w14:textId="77777777" w:rsidR="00D85A3E" w:rsidRDefault="00D85A3E">
            <w:r>
              <w:t>Choudhary Prevez Ilahi Institute of Cardiology , Multan</w:t>
            </w:r>
          </w:p>
        </w:tc>
        <w:tc>
          <w:tcPr>
            <w:tcW w:w="860" w:type="dxa"/>
          </w:tcPr>
          <w:p w14:paraId="21F2389A" w14:textId="77777777" w:rsidR="00D85A3E" w:rsidRDefault="00D85A3E">
            <w:r>
              <w:t>Punjab</w:t>
            </w:r>
          </w:p>
        </w:tc>
      </w:tr>
      <w:tr w:rsidR="00D85A3E" w14:paraId="15684B93" w14:textId="77777777" w:rsidTr="00D85A3E">
        <w:tc>
          <w:tcPr>
            <w:tcW w:w="1132" w:type="dxa"/>
          </w:tcPr>
          <w:p w14:paraId="0D67F327" w14:textId="77777777" w:rsidR="00D85A3E" w:rsidRDefault="00D85A3E">
            <w:r>
              <w:t>7</w:t>
            </w:r>
          </w:p>
        </w:tc>
        <w:tc>
          <w:tcPr>
            <w:tcW w:w="747" w:type="dxa"/>
          </w:tcPr>
          <w:p w14:paraId="1016E3B8" w14:textId="77777777" w:rsidR="00D85A3E" w:rsidRDefault="00D85A3E">
            <w:r>
              <w:t>18805</w:t>
            </w:r>
          </w:p>
        </w:tc>
        <w:tc>
          <w:tcPr>
            <w:tcW w:w="1057" w:type="dxa"/>
          </w:tcPr>
          <w:p w14:paraId="592AD406" w14:textId="77777777" w:rsidR="00D85A3E" w:rsidRDefault="00D85A3E">
            <w:r>
              <w:t>Sohail Shabbir</w:t>
            </w:r>
          </w:p>
        </w:tc>
        <w:tc>
          <w:tcPr>
            <w:tcW w:w="694" w:type="dxa"/>
          </w:tcPr>
          <w:p w14:paraId="5B14BD46" w14:textId="77777777" w:rsidR="00D85A3E" w:rsidRDefault="00D85A3E">
            <w:r>
              <w:t>109877-P</w:t>
            </w:r>
          </w:p>
        </w:tc>
        <w:tc>
          <w:tcPr>
            <w:tcW w:w="1218" w:type="dxa"/>
          </w:tcPr>
          <w:p w14:paraId="45AE1121" w14:textId="77777777" w:rsidR="00D85A3E" w:rsidRDefault="00D85A3E">
            <w:r>
              <w:t>Ghulam Shabbir</w:t>
            </w:r>
          </w:p>
        </w:tc>
        <w:tc>
          <w:tcPr>
            <w:tcW w:w="814" w:type="dxa"/>
          </w:tcPr>
          <w:p w14:paraId="41D3EBA4" w14:textId="77777777" w:rsidR="00D85A3E" w:rsidRDefault="00D85A3E">
            <w:r>
              <w:t>64.42</w:t>
            </w:r>
          </w:p>
        </w:tc>
        <w:tc>
          <w:tcPr>
            <w:tcW w:w="816" w:type="dxa"/>
          </w:tcPr>
          <w:p w14:paraId="7A03C572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7DBAA291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7BFB9420" w14:textId="77777777" w:rsidR="00D85A3E" w:rsidRDefault="00D85A3E">
            <w:r>
              <w:t>Choudhary Prevez Ilahi Institute of Cardiology , Multan</w:t>
            </w:r>
          </w:p>
        </w:tc>
        <w:tc>
          <w:tcPr>
            <w:tcW w:w="860" w:type="dxa"/>
          </w:tcPr>
          <w:p w14:paraId="7D6E8EC6" w14:textId="77777777" w:rsidR="00D85A3E" w:rsidRDefault="00D85A3E">
            <w:r>
              <w:t>Punjab</w:t>
            </w:r>
          </w:p>
        </w:tc>
      </w:tr>
      <w:tr w:rsidR="00D85A3E" w14:paraId="1E8F7B47" w14:textId="77777777" w:rsidTr="00D85A3E">
        <w:tc>
          <w:tcPr>
            <w:tcW w:w="1132" w:type="dxa"/>
          </w:tcPr>
          <w:p w14:paraId="5D2813CD" w14:textId="77777777" w:rsidR="00D85A3E" w:rsidRDefault="00D85A3E">
            <w:r>
              <w:t>8</w:t>
            </w:r>
          </w:p>
        </w:tc>
        <w:tc>
          <w:tcPr>
            <w:tcW w:w="747" w:type="dxa"/>
          </w:tcPr>
          <w:p w14:paraId="7D83EC0F" w14:textId="77777777" w:rsidR="00D85A3E" w:rsidRDefault="00D85A3E">
            <w:r>
              <w:t>18926</w:t>
            </w:r>
          </w:p>
        </w:tc>
        <w:tc>
          <w:tcPr>
            <w:tcW w:w="1057" w:type="dxa"/>
          </w:tcPr>
          <w:p w14:paraId="4903F3EF" w14:textId="77777777" w:rsidR="00D85A3E" w:rsidRDefault="00D85A3E">
            <w:r>
              <w:t>Wasim Abbas</w:t>
            </w:r>
          </w:p>
        </w:tc>
        <w:tc>
          <w:tcPr>
            <w:tcW w:w="694" w:type="dxa"/>
          </w:tcPr>
          <w:p w14:paraId="37B1F4A9" w14:textId="77777777" w:rsidR="00D85A3E" w:rsidRDefault="00D85A3E">
            <w:r>
              <w:t>92738-p</w:t>
            </w:r>
          </w:p>
        </w:tc>
        <w:tc>
          <w:tcPr>
            <w:tcW w:w="1218" w:type="dxa"/>
          </w:tcPr>
          <w:p w14:paraId="4103D342" w14:textId="77777777" w:rsidR="00D85A3E" w:rsidRDefault="00D85A3E">
            <w:r>
              <w:t>ALLAH BAKHSH</w:t>
            </w:r>
          </w:p>
        </w:tc>
        <w:tc>
          <w:tcPr>
            <w:tcW w:w="814" w:type="dxa"/>
          </w:tcPr>
          <w:p w14:paraId="4ACC58FA" w14:textId="77777777" w:rsidR="00D85A3E" w:rsidRDefault="00D85A3E">
            <w:r>
              <w:t>63.415745</w:t>
            </w:r>
          </w:p>
        </w:tc>
        <w:tc>
          <w:tcPr>
            <w:tcW w:w="816" w:type="dxa"/>
          </w:tcPr>
          <w:p w14:paraId="1C7E4C09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3437A73F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5617FBA5" w14:textId="77777777" w:rsidR="00D85A3E" w:rsidRDefault="00D85A3E">
            <w:r>
              <w:t xml:space="preserve">Choudhary Prevez </w:t>
            </w:r>
            <w:r>
              <w:lastRenderedPageBreak/>
              <w:t>Ilahi Institute of Cardiology , Multan</w:t>
            </w:r>
          </w:p>
        </w:tc>
        <w:tc>
          <w:tcPr>
            <w:tcW w:w="860" w:type="dxa"/>
          </w:tcPr>
          <w:p w14:paraId="711DC806" w14:textId="77777777" w:rsidR="00D85A3E" w:rsidRDefault="00D85A3E">
            <w:r>
              <w:lastRenderedPageBreak/>
              <w:t>Punjab</w:t>
            </w:r>
          </w:p>
        </w:tc>
      </w:tr>
      <w:tr w:rsidR="00D85A3E" w14:paraId="7AFDD445" w14:textId="77777777" w:rsidTr="00D85A3E">
        <w:tc>
          <w:tcPr>
            <w:tcW w:w="1132" w:type="dxa"/>
          </w:tcPr>
          <w:p w14:paraId="01791841" w14:textId="77777777" w:rsidR="00D85A3E" w:rsidRDefault="00D85A3E">
            <w:r>
              <w:t>9</w:t>
            </w:r>
          </w:p>
        </w:tc>
        <w:tc>
          <w:tcPr>
            <w:tcW w:w="747" w:type="dxa"/>
          </w:tcPr>
          <w:p w14:paraId="214B54B4" w14:textId="77777777" w:rsidR="00D85A3E" w:rsidRDefault="00D85A3E">
            <w:r>
              <w:t>18763</w:t>
            </w:r>
          </w:p>
        </w:tc>
        <w:tc>
          <w:tcPr>
            <w:tcW w:w="1057" w:type="dxa"/>
          </w:tcPr>
          <w:p w14:paraId="61FD36B6" w14:textId="77777777" w:rsidR="00D85A3E" w:rsidRDefault="00D85A3E">
            <w:r>
              <w:t>Arslan Ahmad Bakhsh</w:t>
            </w:r>
          </w:p>
        </w:tc>
        <w:tc>
          <w:tcPr>
            <w:tcW w:w="694" w:type="dxa"/>
          </w:tcPr>
          <w:p w14:paraId="4A28BC3C" w14:textId="77777777" w:rsidR="00D85A3E" w:rsidRDefault="00D85A3E">
            <w:r>
              <w:t>91152-P</w:t>
            </w:r>
          </w:p>
        </w:tc>
        <w:tc>
          <w:tcPr>
            <w:tcW w:w="1218" w:type="dxa"/>
          </w:tcPr>
          <w:p w14:paraId="17CA14A7" w14:textId="77777777" w:rsidR="00D85A3E" w:rsidRDefault="00D85A3E">
            <w:r>
              <w:t>Muhammad Bakhsh</w:t>
            </w:r>
          </w:p>
        </w:tc>
        <w:tc>
          <w:tcPr>
            <w:tcW w:w="814" w:type="dxa"/>
          </w:tcPr>
          <w:p w14:paraId="3E870FC1" w14:textId="77777777" w:rsidR="00D85A3E" w:rsidRDefault="00D85A3E">
            <w:r>
              <w:t>62.217938</w:t>
            </w:r>
          </w:p>
        </w:tc>
        <w:tc>
          <w:tcPr>
            <w:tcW w:w="816" w:type="dxa"/>
          </w:tcPr>
          <w:p w14:paraId="5E7424B8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28B19D3B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40E9B9F9" w14:textId="77777777" w:rsidR="00D85A3E" w:rsidRDefault="00D85A3E">
            <w:r>
              <w:t>Choudhary Prevez Ilahi Institute of Cardiology , Multan</w:t>
            </w:r>
          </w:p>
        </w:tc>
        <w:tc>
          <w:tcPr>
            <w:tcW w:w="860" w:type="dxa"/>
          </w:tcPr>
          <w:p w14:paraId="6190619E" w14:textId="77777777" w:rsidR="00D85A3E" w:rsidRDefault="00D85A3E">
            <w:r>
              <w:t>Punjab</w:t>
            </w:r>
          </w:p>
        </w:tc>
      </w:tr>
      <w:tr w:rsidR="00D85A3E" w14:paraId="65071C17" w14:textId="77777777" w:rsidTr="00D85A3E">
        <w:tc>
          <w:tcPr>
            <w:tcW w:w="1132" w:type="dxa"/>
          </w:tcPr>
          <w:p w14:paraId="76C54E27" w14:textId="77777777" w:rsidR="00D85A3E" w:rsidRDefault="00D85A3E">
            <w:r>
              <w:t>10</w:t>
            </w:r>
          </w:p>
        </w:tc>
        <w:tc>
          <w:tcPr>
            <w:tcW w:w="747" w:type="dxa"/>
          </w:tcPr>
          <w:p w14:paraId="689FC558" w14:textId="77777777" w:rsidR="00D85A3E" w:rsidRDefault="00D85A3E">
            <w:r>
              <w:t>17898</w:t>
            </w:r>
          </w:p>
        </w:tc>
        <w:tc>
          <w:tcPr>
            <w:tcW w:w="1057" w:type="dxa"/>
          </w:tcPr>
          <w:p w14:paraId="5462B375" w14:textId="77777777" w:rsidR="00D85A3E" w:rsidRDefault="00D85A3E">
            <w:r>
              <w:t>Abdullah Hafiz Irshad Ul Haq</w:t>
            </w:r>
          </w:p>
        </w:tc>
        <w:tc>
          <w:tcPr>
            <w:tcW w:w="694" w:type="dxa"/>
          </w:tcPr>
          <w:p w14:paraId="698B7E52" w14:textId="77777777" w:rsidR="00D85A3E" w:rsidRDefault="00D85A3E">
            <w:r>
              <w:t>92922-P</w:t>
            </w:r>
          </w:p>
        </w:tc>
        <w:tc>
          <w:tcPr>
            <w:tcW w:w="1218" w:type="dxa"/>
          </w:tcPr>
          <w:p w14:paraId="277A026E" w14:textId="77777777" w:rsidR="00D85A3E" w:rsidRDefault="00D85A3E">
            <w:r>
              <w:t>Hafiz Irshad Ul Haq</w:t>
            </w:r>
          </w:p>
        </w:tc>
        <w:tc>
          <w:tcPr>
            <w:tcW w:w="814" w:type="dxa"/>
          </w:tcPr>
          <w:p w14:paraId="0EBC0C5B" w14:textId="77777777" w:rsidR="00D85A3E" w:rsidRDefault="00D85A3E">
            <w:r>
              <w:t>61.808235</w:t>
            </w:r>
          </w:p>
        </w:tc>
        <w:tc>
          <w:tcPr>
            <w:tcW w:w="816" w:type="dxa"/>
          </w:tcPr>
          <w:p w14:paraId="5F32C318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397346DC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16724948" w14:textId="77777777" w:rsidR="00D85A3E" w:rsidRDefault="00D85A3E">
            <w:r>
              <w:t>Choudhary Prevez Ilahi Institute of Cardiology , Multan</w:t>
            </w:r>
          </w:p>
        </w:tc>
        <w:tc>
          <w:tcPr>
            <w:tcW w:w="860" w:type="dxa"/>
          </w:tcPr>
          <w:p w14:paraId="3971FD17" w14:textId="77777777" w:rsidR="00D85A3E" w:rsidRDefault="00D85A3E">
            <w:r>
              <w:t>Punjab</w:t>
            </w:r>
          </w:p>
        </w:tc>
      </w:tr>
      <w:tr w:rsidR="00D85A3E" w14:paraId="28B7464D" w14:textId="77777777" w:rsidTr="00D85A3E">
        <w:tc>
          <w:tcPr>
            <w:tcW w:w="1132" w:type="dxa"/>
          </w:tcPr>
          <w:p w14:paraId="5CCD9C29" w14:textId="77777777" w:rsidR="00D85A3E" w:rsidRDefault="00D85A3E">
            <w:r>
              <w:t>11</w:t>
            </w:r>
          </w:p>
        </w:tc>
        <w:tc>
          <w:tcPr>
            <w:tcW w:w="747" w:type="dxa"/>
          </w:tcPr>
          <w:p w14:paraId="4C435EA3" w14:textId="77777777" w:rsidR="00D85A3E" w:rsidRDefault="00D85A3E">
            <w:r>
              <w:t>15478</w:t>
            </w:r>
          </w:p>
        </w:tc>
        <w:tc>
          <w:tcPr>
            <w:tcW w:w="1057" w:type="dxa"/>
          </w:tcPr>
          <w:p w14:paraId="4F926662" w14:textId="77777777" w:rsidR="00D85A3E" w:rsidRDefault="00D85A3E">
            <w:r>
              <w:t>Zeeshan</w:t>
            </w:r>
          </w:p>
        </w:tc>
        <w:tc>
          <w:tcPr>
            <w:tcW w:w="694" w:type="dxa"/>
          </w:tcPr>
          <w:p w14:paraId="3E6EAF45" w14:textId="77777777" w:rsidR="00D85A3E" w:rsidRDefault="00D85A3E">
            <w:r>
              <w:t>94551-p</w:t>
            </w:r>
          </w:p>
        </w:tc>
        <w:tc>
          <w:tcPr>
            <w:tcW w:w="1218" w:type="dxa"/>
          </w:tcPr>
          <w:p w14:paraId="3746B299" w14:textId="77777777" w:rsidR="00D85A3E" w:rsidRDefault="00D85A3E">
            <w:r>
              <w:t>muhammad ilyas</w:t>
            </w:r>
          </w:p>
        </w:tc>
        <w:tc>
          <w:tcPr>
            <w:tcW w:w="814" w:type="dxa"/>
          </w:tcPr>
          <w:p w14:paraId="2E3E6AD4" w14:textId="77777777" w:rsidR="00D85A3E" w:rsidRDefault="00D85A3E">
            <w:r>
              <w:t>57.745</w:t>
            </w:r>
          </w:p>
        </w:tc>
        <w:tc>
          <w:tcPr>
            <w:tcW w:w="816" w:type="dxa"/>
          </w:tcPr>
          <w:p w14:paraId="2B95194A" w14:textId="77777777" w:rsidR="00D85A3E" w:rsidRDefault="00D85A3E">
            <w:r>
              <w:t>6</w:t>
            </w:r>
          </w:p>
        </w:tc>
        <w:tc>
          <w:tcPr>
            <w:tcW w:w="1175" w:type="dxa"/>
          </w:tcPr>
          <w:p w14:paraId="11F7F04C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6FCA40DD" w14:textId="77777777" w:rsidR="00D85A3E" w:rsidRDefault="00D85A3E">
            <w:r>
              <w:t>DHQ Hospital, Gujranwala</w:t>
            </w:r>
          </w:p>
        </w:tc>
        <w:tc>
          <w:tcPr>
            <w:tcW w:w="860" w:type="dxa"/>
          </w:tcPr>
          <w:p w14:paraId="3D275366" w14:textId="77777777" w:rsidR="00D85A3E" w:rsidRDefault="00D85A3E">
            <w:r>
              <w:t>Punjab</w:t>
            </w:r>
          </w:p>
        </w:tc>
      </w:tr>
      <w:tr w:rsidR="00D85A3E" w14:paraId="37BA82B7" w14:textId="77777777" w:rsidTr="00D85A3E">
        <w:tc>
          <w:tcPr>
            <w:tcW w:w="1132" w:type="dxa"/>
          </w:tcPr>
          <w:p w14:paraId="1A10AE13" w14:textId="77777777" w:rsidR="00D85A3E" w:rsidRDefault="00D85A3E">
            <w:r>
              <w:t>12</w:t>
            </w:r>
          </w:p>
        </w:tc>
        <w:tc>
          <w:tcPr>
            <w:tcW w:w="747" w:type="dxa"/>
          </w:tcPr>
          <w:p w14:paraId="74C8FE7F" w14:textId="77777777" w:rsidR="00D85A3E" w:rsidRDefault="00D85A3E">
            <w:r>
              <w:t>7308</w:t>
            </w:r>
          </w:p>
        </w:tc>
        <w:tc>
          <w:tcPr>
            <w:tcW w:w="1057" w:type="dxa"/>
          </w:tcPr>
          <w:p w14:paraId="5DD84832" w14:textId="77777777" w:rsidR="00D85A3E" w:rsidRDefault="00D85A3E">
            <w:r>
              <w:t>Zaryab Ahmad Chohan</w:t>
            </w:r>
          </w:p>
        </w:tc>
        <w:tc>
          <w:tcPr>
            <w:tcW w:w="694" w:type="dxa"/>
          </w:tcPr>
          <w:p w14:paraId="4D567BF5" w14:textId="77777777" w:rsidR="00D85A3E" w:rsidRDefault="00D85A3E">
            <w:r>
              <w:t>102812-p</w:t>
            </w:r>
          </w:p>
        </w:tc>
        <w:tc>
          <w:tcPr>
            <w:tcW w:w="1218" w:type="dxa"/>
          </w:tcPr>
          <w:p w14:paraId="09DE3F06" w14:textId="77777777" w:rsidR="00D85A3E" w:rsidRDefault="00D85A3E">
            <w:r>
              <w:t>Muhammad Shahid Chohan</w:t>
            </w:r>
          </w:p>
        </w:tc>
        <w:tc>
          <w:tcPr>
            <w:tcW w:w="814" w:type="dxa"/>
          </w:tcPr>
          <w:p w14:paraId="2E247491" w14:textId="77777777" w:rsidR="00D85A3E" w:rsidRDefault="00D85A3E">
            <w:r>
              <w:t>61.6675</w:t>
            </w:r>
          </w:p>
        </w:tc>
        <w:tc>
          <w:tcPr>
            <w:tcW w:w="816" w:type="dxa"/>
          </w:tcPr>
          <w:p w14:paraId="479898AC" w14:textId="77777777" w:rsidR="00D85A3E" w:rsidRDefault="00D85A3E">
            <w:r>
              <w:t>59</w:t>
            </w:r>
          </w:p>
        </w:tc>
        <w:tc>
          <w:tcPr>
            <w:tcW w:w="1175" w:type="dxa"/>
          </w:tcPr>
          <w:p w14:paraId="4425C897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788D14FB" w14:textId="77777777" w:rsidR="00D85A3E" w:rsidRDefault="00D85A3E">
            <w:r>
              <w:t>DHQ Teaching Hospital, Sargodha</w:t>
            </w:r>
          </w:p>
        </w:tc>
        <w:tc>
          <w:tcPr>
            <w:tcW w:w="860" w:type="dxa"/>
          </w:tcPr>
          <w:p w14:paraId="576AD000" w14:textId="77777777" w:rsidR="00D85A3E" w:rsidRDefault="00D85A3E">
            <w:r>
              <w:t>Punjab</w:t>
            </w:r>
          </w:p>
        </w:tc>
      </w:tr>
      <w:tr w:rsidR="00D85A3E" w14:paraId="7DEA8C1F" w14:textId="77777777" w:rsidTr="00D85A3E">
        <w:tc>
          <w:tcPr>
            <w:tcW w:w="1132" w:type="dxa"/>
          </w:tcPr>
          <w:p w14:paraId="093583D8" w14:textId="77777777" w:rsidR="00D85A3E" w:rsidRDefault="00D85A3E">
            <w:r>
              <w:t>13</w:t>
            </w:r>
          </w:p>
        </w:tc>
        <w:tc>
          <w:tcPr>
            <w:tcW w:w="747" w:type="dxa"/>
          </w:tcPr>
          <w:p w14:paraId="466A99FC" w14:textId="77777777" w:rsidR="00D85A3E" w:rsidRDefault="00D85A3E">
            <w:r>
              <w:t>1080</w:t>
            </w:r>
          </w:p>
        </w:tc>
        <w:tc>
          <w:tcPr>
            <w:tcW w:w="1057" w:type="dxa"/>
          </w:tcPr>
          <w:p w14:paraId="02A24187" w14:textId="77777777" w:rsidR="00D85A3E" w:rsidRDefault="00D85A3E">
            <w:r>
              <w:t>Kaleem Ullah</w:t>
            </w:r>
          </w:p>
        </w:tc>
        <w:tc>
          <w:tcPr>
            <w:tcW w:w="694" w:type="dxa"/>
          </w:tcPr>
          <w:p w14:paraId="25B87784" w14:textId="77777777" w:rsidR="00D85A3E" w:rsidRDefault="00D85A3E">
            <w:r>
              <w:t>94664-P</w:t>
            </w:r>
          </w:p>
        </w:tc>
        <w:tc>
          <w:tcPr>
            <w:tcW w:w="1218" w:type="dxa"/>
          </w:tcPr>
          <w:p w14:paraId="30CDC186" w14:textId="77777777" w:rsidR="00D85A3E" w:rsidRDefault="00D85A3E">
            <w:r>
              <w:t>Wahid Ali</w:t>
            </w:r>
          </w:p>
        </w:tc>
        <w:tc>
          <w:tcPr>
            <w:tcW w:w="814" w:type="dxa"/>
          </w:tcPr>
          <w:p w14:paraId="6085EF7E" w14:textId="77777777" w:rsidR="00D85A3E" w:rsidRDefault="00D85A3E">
            <w:r>
              <w:t>67.954167</w:t>
            </w:r>
          </w:p>
        </w:tc>
        <w:tc>
          <w:tcPr>
            <w:tcW w:w="816" w:type="dxa"/>
          </w:tcPr>
          <w:p w14:paraId="0D41AF5C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2BF11631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5AED315D" w14:textId="77777777" w:rsidR="00D85A3E" w:rsidRDefault="00D85A3E">
            <w:r>
              <w:t>Faisalabad Institute of Cardiolo</w:t>
            </w:r>
            <w:r>
              <w:lastRenderedPageBreak/>
              <w:t>gy, Faisalabad</w:t>
            </w:r>
          </w:p>
        </w:tc>
        <w:tc>
          <w:tcPr>
            <w:tcW w:w="860" w:type="dxa"/>
          </w:tcPr>
          <w:p w14:paraId="588B9546" w14:textId="77777777" w:rsidR="00D85A3E" w:rsidRDefault="00D85A3E">
            <w:r>
              <w:lastRenderedPageBreak/>
              <w:t>Punjab</w:t>
            </w:r>
          </w:p>
        </w:tc>
      </w:tr>
      <w:tr w:rsidR="00D85A3E" w14:paraId="7E91E8CE" w14:textId="77777777" w:rsidTr="00D85A3E">
        <w:tc>
          <w:tcPr>
            <w:tcW w:w="1132" w:type="dxa"/>
          </w:tcPr>
          <w:p w14:paraId="2A0E7E78" w14:textId="77777777" w:rsidR="00D85A3E" w:rsidRDefault="00D85A3E">
            <w:r>
              <w:t>14</w:t>
            </w:r>
          </w:p>
        </w:tc>
        <w:tc>
          <w:tcPr>
            <w:tcW w:w="747" w:type="dxa"/>
          </w:tcPr>
          <w:p w14:paraId="58CD8B4B" w14:textId="77777777" w:rsidR="00D85A3E" w:rsidRDefault="00D85A3E">
            <w:r>
              <w:t>3254</w:t>
            </w:r>
          </w:p>
        </w:tc>
        <w:tc>
          <w:tcPr>
            <w:tcW w:w="1057" w:type="dxa"/>
          </w:tcPr>
          <w:p w14:paraId="60659748" w14:textId="77777777" w:rsidR="00D85A3E" w:rsidRDefault="00D85A3E">
            <w:r>
              <w:t>Muhammad Sufyan</w:t>
            </w:r>
          </w:p>
        </w:tc>
        <w:tc>
          <w:tcPr>
            <w:tcW w:w="694" w:type="dxa"/>
          </w:tcPr>
          <w:p w14:paraId="34699999" w14:textId="77777777" w:rsidR="00D85A3E" w:rsidRDefault="00D85A3E">
            <w:r>
              <w:t>90434-P</w:t>
            </w:r>
          </w:p>
        </w:tc>
        <w:tc>
          <w:tcPr>
            <w:tcW w:w="1218" w:type="dxa"/>
          </w:tcPr>
          <w:p w14:paraId="52364066" w14:textId="77777777" w:rsidR="00D85A3E" w:rsidRDefault="00D85A3E">
            <w:r>
              <w:t>Muhammad Rafeeq</w:t>
            </w:r>
          </w:p>
        </w:tc>
        <w:tc>
          <w:tcPr>
            <w:tcW w:w="814" w:type="dxa"/>
          </w:tcPr>
          <w:p w14:paraId="06515D47" w14:textId="77777777" w:rsidR="00D85A3E" w:rsidRDefault="00D85A3E">
            <w:r>
              <w:t>63.734167</w:t>
            </w:r>
          </w:p>
        </w:tc>
        <w:tc>
          <w:tcPr>
            <w:tcW w:w="816" w:type="dxa"/>
          </w:tcPr>
          <w:p w14:paraId="7A74268F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54F83DE0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526A9304" w14:textId="77777777" w:rsidR="00D85A3E" w:rsidRDefault="00D85A3E">
            <w:r>
              <w:t>Faisalabad Institute of Cardiology, Faisalabad</w:t>
            </w:r>
          </w:p>
        </w:tc>
        <w:tc>
          <w:tcPr>
            <w:tcW w:w="860" w:type="dxa"/>
          </w:tcPr>
          <w:p w14:paraId="5D96D5B8" w14:textId="77777777" w:rsidR="00D85A3E" w:rsidRDefault="00D85A3E">
            <w:r>
              <w:t>Punjab</w:t>
            </w:r>
          </w:p>
        </w:tc>
      </w:tr>
      <w:tr w:rsidR="00D85A3E" w14:paraId="5E32ADC0" w14:textId="77777777" w:rsidTr="00D85A3E">
        <w:tc>
          <w:tcPr>
            <w:tcW w:w="1132" w:type="dxa"/>
          </w:tcPr>
          <w:p w14:paraId="3E9D156E" w14:textId="77777777" w:rsidR="00D85A3E" w:rsidRDefault="00D85A3E">
            <w:r>
              <w:t>15</w:t>
            </w:r>
          </w:p>
        </w:tc>
        <w:tc>
          <w:tcPr>
            <w:tcW w:w="747" w:type="dxa"/>
          </w:tcPr>
          <w:p w14:paraId="39F08026" w14:textId="77777777" w:rsidR="00D85A3E" w:rsidRDefault="00D85A3E">
            <w:r>
              <w:t>7467</w:t>
            </w:r>
          </w:p>
        </w:tc>
        <w:tc>
          <w:tcPr>
            <w:tcW w:w="1057" w:type="dxa"/>
          </w:tcPr>
          <w:p w14:paraId="5A71063F" w14:textId="77777777" w:rsidR="00D85A3E" w:rsidRDefault="00D85A3E">
            <w:r>
              <w:t>Abdul Rehman Naeem</w:t>
            </w:r>
          </w:p>
        </w:tc>
        <w:tc>
          <w:tcPr>
            <w:tcW w:w="694" w:type="dxa"/>
          </w:tcPr>
          <w:p w14:paraId="3D0993ED" w14:textId="77777777" w:rsidR="00D85A3E" w:rsidRDefault="00D85A3E">
            <w:r>
              <w:t>96693-P</w:t>
            </w:r>
          </w:p>
        </w:tc>
        <w:tc>
          <w:tcPr>
            <w:tcW w:w="1218" w:type="dxa"/>
          </w:tcPr>
          <w:p w14:paraId="337CBA4C" w14:textId="77777777" w:rsidR="00D85A3E" w:rsidRDefault="00D85A3E">
            <w:r>
              <w:t>Dr. Naeem Ahmad</w:t>
            </w:r>
          </w:p>
        </w:tc>
        <w:tc>
          <w:tcPr>
            <w:tcW w:w="814" w:type="dxa"/>
          </w:tcPr>
          <w:p w14:paraId="5303CF39" w14:textId="77777777" w:rsidR="00D85A3E" w:rsidRDefault="00D85A3E">
            <w:r>
              <w:t>63.375</w:t>
            </w:r>
          </w:p>
        </w:tc>
        <w:tc>
          <w:tcPr>
            <w:tcW w:w="816" w:type="dxa"/>
          </w:tcPr>
          <w:p w14:paraId="5431A0D6" w14:textId="77777777" w:rsidR="00D85A3E" w:rsidRDefault="00D85A3E">
            <w:r>
              <w:t>7</w:t>
            </w:r>
          </w:p>
        </w:tc>
        <w:tc>
          <w:tcPr>
            <w:tcW w:w="1175" w:type="dxa"/>
          </w:tcPr>
          <w:p w14:paraId="0EF41780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4536303D" w14:textId="77777777" w:rsidR="00D85A3E" w:rsidRDefault="00D85A3E">
            <w:r>
              <w:t>Faisalabad Institute of Cardiology, Faisalabad</w:t>
            </w:r>
          </w:p>
        </w:tc>
        <w:tc>
          <w:tcPr>
            <w:tcW w:w="860" w:type="dxa"/>
          </w:tcPr>
          <w:p w14:paraId="4AE56A7A" w14:textId="77777777" w:rsidR="00D85A3E" w:rsidRDefault="00D85A3E">
            <w:r>
              <w:t>Punjab</w:t>
            </w:r>
          </w:p>
        </w:tc>
      </w:tr>
      <w:tr w:rsidR="00D85A3E" w14:paraId="16282B9F" w14:textId="77777777" w:rsidTr="00D85A3E">
        <w:tc>
          <w:tcPr>
            <w:tcW w:w="1132" w:type="dxa"/>
          </w:tcPr>
          <w:p w14:paraId="59407A03" w14:textId="77777777" w:rsidR="00D85A3E" w:rsidRDefault="00D85A3E">
            <w:r>
              <w:t>16</w:t>
            </w:r>
          </w:p>
        </w:tc>
        <w:tc>
          <w:tcPr>
            <w:tcW w:w="747" w:type="dxa"/>
          </w:tcPr>
          <w:p w14:paraId="72CB7EFC" w14:textId="77777777" w:rsidR="00D85A3E" w:rsidRDefault="00D85A3E">
            <w:r>
              <w:t>8127</w:t>
            </w:r>
          </w:p>
        </w:tc>
        <w:tc>
          <w:tcPr>
            <w:tcW w:w="1057" w:type="dxa"/>
          </w:tcPr>
          <w:p w14:paraId="03D37406" w14:textId="77777777" w:rsidR="00D85A3E" w:rsidRDefault="00D85A3E">
            <w:r>
              <w:t>Ahsan Shehzad</w:t>
            </w:r>
          </w:p>
        </w:tc>
        <w:tc>
          <w:tcPr>
            <w:tcW w:w="694" w:type="dxa"/>
          </w:tcPr>
          <w:p w14:paraId="6216C200" w14:textId="77777777" w:rsidR="00D85A3E" w:rsidRDefault="00D85A3E">
            <w:r>
              <w:t>31407-N</w:t>
            </w:r>
          </w:p>
        </w:tc>
        <w:tc>
          <w:tcPr>
            <w:tcW w:w="1218" w:type="dxa"/>
          </w:tcPr>
          <w:p w14:paraId="1E1D6034" w14:textId="77777777" w:rsidR="00D85A3E" w:rsidRDefault="00D85A3E">
            <w:r>
              <w:t>Babar Khan</w:t>
            </w:r>
          </w:p>
        </w:tc>
        <w:tc>
          <w:tcPr>
            <w:tcW w:w="814" w:type="dxa"/>
          </w:tcPr>
          <w:p w14:paraId="68007B70" w14:textId="77777777" w:rsidR="00D85A3E" w:rsidRDefault="00D85A3E">
            <w:r>
              <w:t>45.397838</w:t>
            </w:r>
          </w:p>
        </w:tc>
        <w:tc>
          <w:tcPr>
            <w:tcW w:w="816" w:type="dxa"/>
          </w:tcPr>
          <w:p w14:paraId="758C5BA4" w14:textId="77777777" w:rsidR="00D85A3E" w:rsidRDefault="00D85A3E">
            <w:r>
              <w:t>5</w:t>
            </w:r>
          </w:p>
        </w:tc>
        <w:tc>
          <w:tcPr>
            <w:tcW w:w="1175" w:type="dxa"/>
          </w:tcPr>
          <w:p w14:paraId="24A48842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570C122F" w14:textId="77777777" w:rsidR="00D85A3E" w:rsidRDefault="00D85A3E">
            <w:r>
              <w:t>Faisalabad Institute of Cardiology, Faisalabad</w:t>
            </w:r>
          </w:p>
        </w:tc>
        <w:tc>
          <w:tcPr>
            <w:tcW w:w="860" w:type="dxa"/>
          </w:tcPr>
          <w:p w14:paraId="0522767C" w14:textId="77777777" w:rsidR="00D85A3E" w:rsidRDefault="00D85A3E">
            <w:r>
              <w:t>KPK, Sindh, Balochistan</w:t>
            </w:r>
          </w:p>
        </w:tc>
      </w:tr>
      <w:tr w:rsidR="00D85A3E" w14:paraId="10B26765" w14:textId="77777777" w:rsidTr="00D85A3E">
        <w:tc>
          <w:tcPr>
            <w:tcW w:w="1132" w:type="dxa"/>
          </w:tcPr>
          <w:p w14:paraId="1E1E2B8F" w14:textId="77777777" w:rsidR="00D85A3E" w:rsidRDefault="00D85A3E">
            <w:r>
              <w:t>17</w:t>
            </w:r>
          </w:p>
        </w:tc>
        <w:tc>
          <w:tcPr>
            <w:tcW w:w="747" w:type="dxa"/>
          </w:tcPr>
          <w:p w14:paraId="4D0FCCB2" w14:textId="77777777" w:rsidR="00D85A3E" w:rsidRDefault="00D85A3E">
            <w:r>
              <w:t>18164</w:t>
            </w:r>
          </w:p>
        </w:tc>
        <w:tc>
          <w:tcPr>
            <w:tcW w:w="1057" w:type="dxa"/>
          </w:tcPr>
          <w:p w14:paraId="722CB5D5" w14:textId="77777777" w:rsidR="00D85A3E" w:rsidRDefault="00D85A3E">
            <w:r>
              <w:t>Muhammad Zohaib Akhtar</w:t>
            </w:r>
          </w:p>
        </w:tc>
        <w:tc>
          <w:tcPr>
            <w:tcW w:w="694" w:type="dxa"/>
          </w:tcPr>
          <w:p w14:paraId="38489F2B" w14:textId="77777777" w:rsidR="00D85A3E" w:rsidRDefault="00D85A3E">
            <w:r>
              <w:t>90318-P</w:t>
            </w:r>
          </w:p>
        </w:tc>
        <w:tc>
          <w:tcPr>
            <w:tcW w:w="1218" w:type="dxa"/>
          </w:tcPr>
          <w:p w14:paraId="550F18F3" w14:textId="77777777" w:rsidR="00D85A3E" w:rsidRDefault="00D85A3E">
            <w:r>
              <w:t xml:space="preserve">Muhammad Akhtar </w:t>
            </w:r>
          </w:p>
        </w:tc>
        <w:tc>
          <w:tcPr>
            <w:tcW w:w="814" w:type="dxa"/>
          </w:tcPr>
          <w:p w14:paraId="3F3D046F" w14:textId="77777777" w:rsidR="00D85A3E" w:rsidRDefault="00D85A3E">
            <w:r>
              <w:t>67.66</w:t>
            </w:r>
          </w:p>
        </w:tc>
        <w:tc>
          <w:tcPr>
            <w:tcW w:w="816" w:type="dxa"/>
          </w:tcPr>
          <w:p w14:paraId="22DFEE38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03C2904C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5A265EB1" w14:textId="77777777" w:rsidR="00D85A3E" w:rsidRDefault="00D85A3E">
            <w:r>
              <w:t>Jinnah Hospital, Lahore</w:t>
            </w:r>
          </w:p>
        </w:tc>
        <w:tc>
          <w:tcPr>
            <w:tcW w:w="860" w:type="dxa"/>
          </w:tcPr>
          <w:p w14:paraId="0D0B9727" w14:textId="77777777" w:rsidR="00D85A3E" w:rsidRDefault="00D85A3E">
            <w:r>
              <w:t>Punjab</w:t>
            </w:r>
          </w:p>
        </w:tc>
      </w:tr>
      <w:tr w:rsidR="00D85A3E" w14:paraId="13A549AA" w14:textId="77777777" w:rsidTr="00D85A3E">
        <w:tc>
          <w:tcPr>
            <w:tcW w:w="1132" w:type="dxa"/>
          </w:tcPr>
          <w:p w14:paraId="27355852" w14:textId="77777777" w:rsidR="00D85A3E" w:rsidRDefault="00D85A3E">
            <w:r>
              <w:t>18</w:t>
            </w:r>
          </w:p>
        </w:tc>
        <w:tc>
          <w:tcPr>
            <w:tcW w:w="747" w:type="dxa"/>
          </w:tcPr>
          <w:p w14:paraId="530AC4D3" w14:textId="77777777" w:rsidR="00D85A3E" w:rsidRDefault="00D85A3E">
            <w:r>
              <w:t>1399</w:t>
            </w:r>
          </w:p>
        </w:tc>
        <w:tc>
          <w:tcPr>
            <w:tcW w:w="1057" w:type="dxa"/>
          </w:tcPr>
          <w:p w14:paraId="5F2DAB5E" w14:textId="77777777" w:rsidR="00D85A3E" w:rsidRDefault="00D85A3E">
            <w:r>
              <w:t>Alisha Anwar</w:t>
            </w:r>
          </w:p>
        </w:tc>
        <w:tc>
          <w:tcPr>
            <w:tcW w:w="694" w:type="dxa"/>
          </w:tcPr>
          <w:p w14:paraId="76141162" w14:textId="77777777" w:rsidR="00D85A3E" w:rsidRDefault="00D85A3E">
            <w:r>
              <w:t>95563-P</w:t>
            </w:r>
          </w:p>
        </w:tc>
        <w:tc>
          <w:tcPr>
            <w:tcW w:w="1218" w:type="dxa"/>
          </w:tcPr>
          <w:p w14:paraId="7AEBCD71" w14:textId="77777777" w:rsidR="00D85A3E" w:rsidRDefault="00D85A3E">
            <w:r>
              <w:t>Anwar Ul Haq</w:t>
            </w:r>
          </w:p>
        </w:tc>
        <w:tc>
          <w:tcPr>
            <w:tcW w:w="814" w:type="dxa"/>
          </w:tcPr>
          <w:p w14:paraId="4335572B" w14:textId="77777777" w:rsidR="00D85A3E" w:rsidRDefault="00D85A3E">
            <w:r>
              <w:t>65.867483</w:t>
            </w:r>
          </w:p>
        </w:tc>
        <w:tc>
          <w:tcPr>
            <w:tcW w:w="816" w:type="dxa"/>
          </w:tcPr>
          <w:p w14:paraId="705DF4D8" w14:textId="77777777" w:rsidR="00D85A3E" w:rsidRDefault="00D85A3E">
            <w:r>
              <w:t>12</w:t>
            </w:r>
          </w:p>
        </w:tc>
        <w:tc>
          <w:tcPr>
            <w:tcW w:w="1175" w:type="dxa"/>
          </w:tcPr>
          <w:p w14:paraId="5F86F5B5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578D08AE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5892D293" w14:textId="77777777" w:rsidR="00D85A3E" w:rsidRDefault="00D85A3E">
            <w:r>
              <w:t>Punjab</w:t>
            </w:r>
          </w:p>
        </w:tc>
      </w:tr>
      <w:tr w:rsidR="00D85A3E" w14:paraId="26171D14" w14:textId="77777777" w:rsidTr="00D85A3E">
        <w:tc>
          <w:tcPr>
            <w:tcW w:w="1132" w:type="dxa"/>
          </w:tcPr>
          <w:p w14:paraId="4707C6B0" w14:textId="77777777" w:rsidR="00D85A3E" w:rsidRDefault="00D85A3E">
            <w:r>
              <w:t>19</w:t>
            </w:r>
          </w:p>
        </w:tc>
        <w:tc>
          <w:tcPr>
            <w:tcW w:w="747" w:type="dxa"/>
          </w:tcPr>
          <w:p w14:paraId="4D58A16B" w14:textId="77777777" w:rsidR="00D85A3E" w:rsidRDefault="00D85A3E">
            <w:r>
              <w:t>18523</w:t>
            </w:r>
          </w:p>
        </w:tc>
        <w:tc>
          <w:tcPr>
            <w:tcW w:w="1057" w:type="dxa"/>
          </w:tcPr>
          <w:p w14:paraId="5C356002" w14:textId="77777777" w:rsidR="00D85A3E" w:rsidRDefault="00D85A3E">
            <w:r>
              <w:t>Muhammad Mubashar Iqbal</w:t>
            </w:r>
          </w:p>
        </w:tc>
        <w:tc>
          <w:tcPr>
            <w:tcW w:w="694" w:type="dxa"/>
          </w:tcPr>
          <w:p w14:paraId="06B11A47" w14:textId="77777777" w:rsidR="00D85A3E" w:rsidRDefault="00D85A3E">
            <w:r>
              <w:t>93818-P</w:t>
            </w:r>
          </w:p>
        </w:tc>
        <w:tc>
          <w:tcPr>
            <w:tcW w:w="1218" w:type="dxa"/>
          </w:tcPr>
          <w:p w14:paraId="5349B856" w14:textId="77777777" w:rsidR="00D85A3E" w:rsidRDefault="00D85A3E">
            <w:r>
              <w:t>ZAFAR IQBAL</w:t>
            </w:r>
          </w:p>
        </w:tc>
        <w:tc>
          <w:tcPr>
            <w:tcW w:w="814" w:type="dxa"/>
          </w:tcPr>
          <w:p w14:paraId="4E318AF7" w14:textId="77777777" w:rsidR="00D85A3E" w:rsidRDefault="00D85A3E">
            <w:r>
              <w:t>64.228333</w:t>
            </w:r>
          </w:p>
        </w:tc>
        <w:tc>
          <w:tcPr>
            <w:tcW w:w="816" w:type="dxa"/>
          </w:tcPr>
          <w:p w14:paraId="5DAD09C2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525C441F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38AE41A3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1018E508" w14:textId="77777777" w:rsidR="00D85A3E" w:rsidRDefault="00D85A3E">
            <w:r>
              <w:t>Punjab</w:t>
            </w:r>
          </w:p>
        </w:tc>
      </w:tr>
      <w:tr w:rsidR="00D85A3E" w14:paraId="14F628D3" w14:textId="77777777" w:rsidTr="00D85A3E">
        <w:tc>
          <w:tcPr>
            <w:tcW w:w="1132" w:type="dxa"/>
          </w:tcPr>
          <w:p w14:paraId="5FC35271" w14:textId="77777777" w:rsidR="00D85A3E" w:rsidRDefault="00D85A3E">
            <w:r>
              <w:t>20</w:t>
            </w:r>
          </w:p>
        </w:tc>
        <w:tc>
          <w:tcPr>
            <w:tcW w:w="747" w:type="dxa"/>
          </w:tcPr>
          <w:p w14:paraId="5AE06FB2" w14:textId="77777777" w:rsidR="00D85A3E" w:rsidRDefault="00D85A3E">
            <w:r>
              <w:t>6244</w:t>
            </w:r>
          </w:p>
        </w:tc>
        <w:tc>
          <w:tcPr>
            <w:tcW w:w="1057" w:type="dxa"/>
          </w:tcPr>
          <w:p w14:paraId="6F29DC6C" w14:textId="77777777" w:rsidR="00D85A3E" w:rsidRDefault="00D85A3E">
            <w:r>
              <w:t>Roy Arslan Ahmed</w:t>
            </w:r>
          </w:p>
        </w:tc>
        <w:tc>
          <w:tcPr>
            <w:tcW w:w="694" w:type="dxa"/>
          </w:tcPr>
          <w:p w14:paraId="33FA167E" w14:textId="77777777" w:rsidR="00D85A3E" w:rsidRDefault="00D85A3E">
            <w:r>
              <w:t>86920-p</w:t>
            </w:r>
          </w:p>
        </w:tc>
        <w:tc>
          <w:tcPr>
            <w:tcW w:w="1218" w:type="dxa"/>
          </w:tcPr>
          <w:p w14:paraId="1C3DB1F9" w14:textId="77777777" w:rsidR="00D85A3E" w:rsidRDefault="00D85A3E">
            <w:r>
              <w:t>Ahmed Yar</w:t>
            </w:r>
          </w:p>
        </w:tc>
        <w:tc>
          <w:tcPr>
            <w:tcW w:w="814" w:type="dxa"/>
          </w:tcPr>
          <w:p w14:paraId="05E15AE7" w14:textId="77777777" w:rsidR="00D85A3E" w:rsidRDefault="00D85A3E">
            <w:r>
              <w:t>68.065</w:t>
            </w:r>
          </w:p>
        </w:tc>
        <w:tc>
          <w:tcPr>
            <w:tcW w:w="816" w:type="dxa"/>
          </w:tcPr>
          <w:p w14:paraId="3169014C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24638EFD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1A71333D" w14:textId="77777777" w:rsidR="00D85A3E" w:rsidRDefault="00D85A3E">
            <w:r>
              <w:t>Nishtar Hospital, Multan</w:t>
            </w:r>
          </w:p>
        </w:tc>
        <w:tc>
          <w:tcPr>
            <w:tcW w:w="860" w:type="dxa"/>
          </w:tcPr>
          <w:p w14:paraId="03C76EE6" w14:textId="77777777" w:rsidR="00D85A3E" w:rsidRDefault="00D85A3E">
            <w:r>
              <w:t>Punjab</w:t>
            </w:r>
          </w:p>
        </w:tc>
      </w:tr>
      <w:tr w:rsidR="00D85A3E" w14:paraId="449CA1FC" w14:textId="77777777" w:rsidTr="00D85A3E">
        <w:tc>
          <w:tcPr>
            <w:tcW w:w="1132" w:type="dxa"/>
          </w:tcPr>
          <w:p w14:paraId="4288F421" w14:textId="77777777" w:rsidR="00D85A3E" w:rsidRDefault="00D85A3E">
            <w:r>
              <w:t>21</w:t>
            </w:r>
          </w:p>
        </w:tc>
        <w:tc>
          <w:tcPr>
            <w:tcW w:w="747" w:type="dxa"/>
          </w:tcPr>
          <w:p w14:paraId="6A7597C1" w14:textId="77777777" w:rsidR="00D85A3E" w:rsidRDefault="00D85A3E">
            <w:r>
              <w:t>18229</w:t>
            </w:r>
          </w:p>
        </w:tc>
        <w:tc>
          <w:tcPr>
            <w:tcW w:w="1057" w:type="dxa"/>
          </w:tcPr>
          <w:p w14:paraId="3C4BB1F6" w14:textId="77777777" w:rsidR="00D85A3E" w:rsidRDefault="00D85A3E">
            <w:r>
              <w:t>Abdul Haseeb Butt</w:t>
            </w:r>
          </w:p>
        </w:tc>
        <w:tc>
          <w:tcPr>
            <w:tcW w:w="694" w:type="dxa"/>
          </w:tcPr>
          <w:p w14:paraId="3EF704F5" w14:textId="77777777" w:rsidR="00D85A3E" w:rsidRDefault="00D85A3E">
            <w:r>
              <w:t>90873-P</w:t>
            </w:r>
          </w:p>
        </w:tc>
        <w:tc>
          <w:tcPr>
            <w:tcW w:w="1218" w:type="dxa"/>
          </w:tcPr>
          <w:p w14:paraId="2585F5A2" w14:textId="77777777" w:rsidR="00D85A3E" w:rsidRDefault="00D85A3E">
            <w:r>
              <w:t>Faheem Ahmad</w:t>
            </w:r>
          </w:p>
        </w:tc>
        <w:tc>
          <w:tcPr>
            <w:tcW w:w="814" w:type="dxa"/>
          </w:tcPr>
          <w:p w14:paraId="1F2D1E65" w14:textId="77777777" w:rsidR="00D85A3E" w:rsidRDefault="00D85A3E">
            <w:r>
              <w:t>66.384167</w:t>
            </w:r>
          </w:p>
        </w:tc>
        <w:tc>
          <w:tcPr>
            <w:tcW w:w="816" w:type="dxa"/>
          </w:tcPr>
          <w:p w14:paraId="20F3DAAA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46187AA8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34266323" w14:textId="77777777" w:rsidR="00D85A3E" w:rsidRDefault="00D85A3E">
            <w:r>
              <w:t>Punjab Institute of Cardiology, Lahore</w:t>
            </w:r>
          </w:p>
        </w:tc>
        <w:tc>
          <w:tcPr>
            <w:tcW w:w="860" w:type="dxa"/>
          </w:tcPr>
          <w:p w14:paraId="3FB602F7" w14:textId="77777777" w:rsidR="00D85A3E" w:rsidRDefault="00D85A3E">
            <w:r>
              <w:t>Punjab</w:t>
            </w:r>
          </w:p>
        </w:tc>
      </w:tr>
      <w:tr w:rsidR="00D85A3E" w14:paraId="3BA1C12E" w14:textId="77777777" w:rsidTr="00D85A3E">
        <w:tc>
          <w:tcPr>
            <w:tcW w:w="1132" w:type="dxa"/>
          </w:tcPr>
          <w:p w14:paraId="47FF1BBC" w14:textId="77777777" w:rsidR="00D85A3E" w:rsidRDefault="00D85A3E">
            <w:r>
              <w:t>22</w:t>
            </w:r>
          </w:p>
        </w:tc>
        <w:tc>
          <w:tcPr>
            <w:tcW w:w="747" w:type="dxa"/>
          </w:tcPr>
          <w:p w14:paraId="4865D32A" w14:textId="77777777" w:rsidR="00D85A3E" w:rsidRDefault="00D85A3E">
            <w:r>
              <w:t>4607</w:t>
            </w:r>
          </w:p>
        </w:tc>
        <w:tc>
          <w:tcPr>
            <w:tcW w:w="1057" w:type="dxa"/>
          </w:tcPr>
          <w:p w14:paraId="0562CAFA" w14:textId="77777777" w:rsidR="00D85A3E" w:rsidRDefault="00D85A3E">
            <w:r>
              <w:t>Waqar Iqbal</w:t>
            </w:r>
          </w:p>
        </w:tc>
        <w:tc>
          <w:tcPr>
            <w:tcW w:w="694" w:type="dxa"/>
          </w:tcPr>
          <w:p w14:paraId="3A118EB2" w14:textId="77777777" w:rsidR="00D85A3E" w:rsidRDefault="00D85A3E">
            <w:r>
              <w:t>103454-</w:t>
            </w:r>
            <w:r>
              <w:lastRenderedPageBreak/>
              <w:t>P</w:t>
            </w:r>
          </w:p>
        </w:tc>
        <w:tc>
          <w:tcPr>
            <w:tcW w:w="1218" w:type="dxa"/>
          </w:tcPr>
          <w:p w14:paraId="4E9C0D24" w14:textId="77777777" w:rsidR="00D85A3E" w:rsidRDefault="00D85A3E">
            <w:r>
              <w:lastRenderedPageBreak/>
              <w:t>Muhammad Iqbal</w:t>
            </w:r>
          </w:p>
        </w:tc>
        <w:tc>
          <w:tcPr>
            <w:tcW w:w="814" w:type="dxa"/>
          </w:tcPr>
          <w:p w14:paraId="53B10D0C" w14:textId="77777777" w:rsidR="00D85A3E" w:rsidRDefault="00D85A3E">
            <w:r>
              <w:t>65.270833</w:t>
            </w:r>
          </w:p>
        </w:tc>
        <w:tc>
          <w:tcPr>
            <w:tcW w:w="816" w:type="dxa"/>
          </w:tcPr>
          <w:p w14:paraId="4A4E5F93" w14:textId="77777777" w:rsidR="00D85A3E" w:rsidRDefault="00D85A3E">
            <w:r>
              <w:t>41</w:t>
            </w:r>
          </w:p>
        </w:tc>
        <w:tc>
          <w:tcPr>
            <w:tcW w:w="1175" w:type="dxa"/>
          </w:tcPr>
          <w:p w14:paraId="3BB5588E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3713045F" w14:textId="77777777" w:rsidR="00D85A3E" w:rsidRDefault="00D85A3E">
            <w:r>
              <w:t xml:space="preserve">Punjab Institute </w:t>
            </w:r>
            <w:r>
              <w:lastRenderedPageBreak/>
              <w:t>of Cardiology, Lahore</w:t>
            </w:r>
          </w:p>
        </w:tc>
        <w:tc>
          <w:tcPr>
            <w:tcW w:w="860" w:type="dxa"/>
          </w:tcPr>
          <w:p w14:paraId="6F9B809C" w14:textId="77777777" w:rsidR="00D85A3E" w:rsidRDefault="00D85A3E">
            <w:r>
              <w:lastRenderedPageBreak/>
              <w:t>Punjab</w:t>
            </w:r>
          </w:p>
        </w:tc>
      </w:tr>
      <w:tr w:rsidR="00D85A3E" w14:paraId="5B378820" w14:textId="77777777" w:rsidTr="00D85A3E">
        <w:tc>
          <w:tcPr>
            <w:tcW w:w="1132" w:type="dxa"/>
          </w:tcPr>
          <w:p w14:paraId="477CD9C0" w14:textId="77777777" w:rsidR="00D85A3E" w:rsidRDefault="00D85A3E">
            <w:r>
              <w:t>23</w:t>
            </w:r>
          </w:p>
        </w:tc>
        <w:tc>
          <w:tcPr>
            <w:tcW w:w="747" w:type="dxa"/>
          </w:tcPr>
          <w:p w14:paraId="0AA516F5" w14:textId="77777777" w:rsidR="00D85A3E" w:rsidRDefault="00D85A3E">
            <w:r>
              <w:t>17297</w:t>
            </w:r>
          </w:p>
        </w:tc>
        <w:tc>
          <w:tcPr>
            <w:tcW w:w="1057" w:type="dxa"/>
          </w:tcPr>
          <w:p w14:paraId="7A6E7CC8" w14:textId="77777777" w:rsidR="00D85A3E" w:rsidRDefault="00D85A3E">
            <w:r>
              <w:t>Hamza Zafar</w:t>
            </w:r>
          </w:p>
        </w:tc>
        <w:tc>
          <w:tcPr>
            <w:tcW w:w="694" w:type="dxa"/>
          </w:tcPr>
          <w:p w14:paraId="7BB6054E" w14:textId="77777777" w:rsidR="00D85A3E" w:rsidRDefault="00D85A3E">
            <w:r>
              <w:t>86817-P</w:t>
            </w:r>
          </w:p>
        </w:tc>
        <w:tc>
          <w:tcPr>
            <w:tcW w:w="1218" w:type="dxa"/>
          </w:tcPr>
          <w:p w14:paraId="10F67CE5" w14:textId="77777777" w:rsidR="00D85A3E" w:rsidRDefault="00D85A3E">
            <w:r>
              <w:t>Muhammad Zafar Mumtaz</w:t>
            </w:r>
          </w:p>
        </w:tc>
        <w:tc>
          <w:tcPr>
            <w:tcW w:w="814" w:type="dxa"/>
          </w:tcPr>
          <w:p w14:paraId="5B2224E5" w14:textId="77777777" w:rsidR="00D85A3E" w:rsidRDefault="00D85A3E">
            <w:r>
              <w:t>63.056</w:t>
            </w:r>
          </w:p>
        </w:tc>
        <w:tc>
          <w:tcPr>
            <w:tcW w:w="816" w:type="dxa"/>
          </w:tcPr>
          <w:p w14:paraId="47EE5EE0" w14:textId="77777777" w:rsidR="00D85A3E" w:rsidRDefault="00D85A3E">
            <w:r>
              <w:t>12</w:t>
            </w:r>
          </w:p>
        </w:tc>
        <w:tc>
          <w:tcPr>
            <w:tcW w:w="1175" w:type="dxa"/>
          </w:tcPr>
          <w:p w14:paraId="1EBA909E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764ABDAF" w14:textId="77777777" w:rsidR="00D85A3E" w:rsidRDefault="00D85A3E">
            <w:r>
              <w:t>Punjab Institute of Cardiology, Lahore</w:t>
            </w:r>
          </w:p>
        </w:tc>
        <w:tc>
          <w:tcPr>
            <w:tcW w:w="860" w:type="dxa"/>
          </w:tcPr>
          <w:p w14:paraId="2C5BDCEF" w14:textId="77777777" w:rsidR="00D85A3E" w:rsidRDefault="00D85A3E">
            <w:r>
              <w:t>Punjab</w:t>
            </w:r>
          </w:p>
        </w:tc>
      </w:tr>
      <w:tr w:rsidR="00D85A3E" w14:paraId="55D232A1" w14:textId="77777777" w:rsidTr="00D85A3E">
        <w:tc>
          <w:tcPr>
            <w:tcW w:w="1132" w:type="dxa"/>
          </w:tcPr>
          <w:p w14:paraId="7C6E2284" w14:textId="77777777" w:rsidR="00D85A3E" w:rsidRDefault="00D85A3E">
            <w:r>
              <w:t>24</w:t>
            </w:r>
          </w:p>
        </w:tc>
        <w:tc>
          <w:tcPr>
            <w:tcW w:w="747" w:type="dxa"/>
          </w:tcPr>
          <w:p w14:paraId="44CAFE6E" w14:textId="77777777" w:rsidR="00D85A3E" w:rsidRDefault="00D85A3E">
            <w:r>
              <w:t>18612</w:t>
            </w:r>
          </w:p>
        </w:tc>
        <w:tc>
          <w:tcPr>
            <w:tcW w:w="1057" w:type="dxa"/>
          </w:tcPr>
          <w:p w14:paraId="3A8F9116" w14:textId="77777777" w:rsidR="00D85A3E" w:rsidRDefault="00D85A3E">
            <w:r>
              <w:t>Muhaiman Riaz</w:t>
            </w:r>
          </w:p>
        </w:tc>
        <w:tc>
          <w:tcPr>
            <w:tcW w:w="694" w:type="dxa"/>
          </w:tcPr>
          <w:p w14:paraId="30BDCBA4" w14:textId="77777777" w:rsidR="00D85A3E" w:rsidRDefault="00D85A3E">
            <w:r>
              <w:t>99991-P</w:t>
            </w:r>
          </w:p>
        </w:tc>
        <w:tc>
          <w:tcPr>
            <w:tcW w:w="1218" w:type="dxa"/>
          </w:tcPr>
          <w:p w14:paraId="7C3A1376" w14:textId="77777777" w:rsidR="00D85A3E" w:rsidRDefault="00D85A3E">
            <w:r>
              <w:t>Riaz Hussain</w:t>
            </w:r>
          </w:p>
        </w:tc>
        <w:tc>
          <w:tcPr>
            <w:tcW w:w="814" w:type="dxa"/>
          </w:tcPr>
          <w:p w14:paraId="5B09A19B" w14:textId="77777777" w:rsidR="00D85A3E" w:rsidRDefault="00D85A3E">
            <w:r>
              <w:t>62.979024</w:t>
            </w:r>
          </w:p>
        </w:tc>
        <w:tc>
          <w:tcPr>
            <w:tcW w:w="816" w:type="dxa"/>
          </w:tcPr>
          <w:p w14:paraId="1B89AE5F" w14:textId="77777777" w:rsidR="00D85A3E" w:rsidRDefault="00D85A3E">
            <w:r>
              <w:t>19</w:t>
            </w:r>
          </w:p>
        </w:tc>
        <w:tc>
          <w:tcPr>
            <w:tcW w:w="1175" w:type="dxa"/>
          </w:tcPr>
          <w:p w14:paraId="0BF33E0B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0D9FE312" w14:textId="77777777" w:rsidR="00D85A3E" w:rsidRDefault="00D85A3E">
            <w:r>
              <w:t>Punjab Institute of Cardiology, Lahore</w:t>
            </w:r>
          </w:p>
        </w:tc>
        <w:tc>
          <w:tcPr>
            <w:tcW w:w="860" w:type="dxa"/>
          </w:tcPr>
          <w:p w14:paraId="49D6F06C" w14:textId="77777777" w:rsidR="00D85A3E" w:rsidRDefault="00D85A3E">
            <w:r>
              <w:t>Punjab</w:t>
            </w:r>
          </w:p>
        </w:tc>
      </w:tr>
      <w:tr w:rsidR="00D85A3E" w14:paraId="16DB5ABF" w14:textId="77777777" w:rsidTr="00D85A3E">
        <w:tc>
          <w:tcPr>
            <w:tcW w:w="1132" w:type="dxa"/>
          </w:tcPr>
          <w:p w14:paraId="7BED2AB1" w14:textId="77777777" w:rsidR="00D85A3E" w:rsidRDefault="00D85A3E">
            <w:r>
              <w:t>25</w:t>
            </w:r>
          </w:p>
        </w:tc>
        <w:tc>
          <w:tcPr>
            <w:tcW w:w="747" w:type="dxa"/>
          </w:tcPr>
          <w:p w14:paraId="6CBAAF87" w14:textId="77777777" w:rsidR="00D85A3E" w:rsidRDefault="00D85A3E">
            <w:r>
              <w:t>16626</w:t>
            </w:r>
          </w:p>
        </w:tc>
        <w:tc>
          <w:tcPr>
            <w:tcW w:w="1057" w:type="dxa"/>
          </w:tcPr>
          <w:p w14:paraId="50ECCE18" w14:textId="77777777" w:rsidR="00D85A3E" w:rsidRDefault="00D85A3E">
            <w:r>
              <w:t>Fahad Munir</w:t>
            </w:r>
          </w:p>
        </w:tc>
        <w:tc>
          <w:tcPr>
            <w:tcW w:w="694" w:type="dxa"/>
          </w:tcPr>
          <w:p w14:paraId="27AB58E5" w14:textId="77777777" w:rsidR="00D85A3E" w:rsidRDefault="00D85A3E">
            <w:r>
              <w:t>103808-p</w:t>
            </w:r>
          </w:p>
        </w:tc>
        <w:tc>
          <w:tcPr>
            <w:tcW w:w="1218" w:type="dxa"/>
          </w:tcPr>
          <w:p w14:paraId="737E0B6D" w14:textId="77777777" w:rsidR="00D85A3E" w:rsidRDefault="00D85A3E">
            <w:r>
              <w:t>Munir Ahmad</w:t>
            </w:r>
          </w:p>
        </w:tc>
        <w:tc>
          <w:tcPr>
            <w:tcW w:w="814" w:type="dxa"/>
          </w:tcPr>
          <w:p w14:paraId="45894451" w14:textId="77777777" w:rsidR="00D85A3E" w:rsidRDefault="00D85A3E">
            <w:r>
              <w:t>62.91</w:t>
            </w:r>
          </w:p>
        </w:tc>
        <w:tc>
          <w:tcPr>
            <w:tcW w:w="816" w:type="dxa"/>
          </w:tcPr>
          <w:p w14:paraId="3E0EAAAC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53B65AC1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15C488E4" w14:textId="77777777" w:rsidR="00D85A3E" w:rsidRDefault="00D85A3E">
            <w:r>
              <w:t>Punjab Institute of Cardiology, Lahore</w:t>
            </w:r>
          </w:p>
        </w:tc>
        <w:tc>
          <w:tcPr>
            <w:tcW w:w="860" w:type="dxa"/>
          </w:tcPr>
          <w:p w14:paraId="2FC44016" w14:textId="77777777" w:rsidR="00D85A3E" w:rsidRDefault="00D85A3E">
            <w:r>
              <w:t>Punjab</w:t>
            </w:r>
          </w:p>
        </w:tc>
      </w:tr>
      <w:tr w:rsidR="00D85A3E" w14:paraId="47E720C6" w14:textId="77777777" w:rsidTr="00D85A3E">
        <w:tc>
          <w:tcPr>
            <w:tcW w:w="1132" w:type="dxa"/>
          </w:tcPr>
          <w:p w14:paraId="78350130" w14:textId="77777777" w:rsidR="00D85A3E" w:rsidRDefault="00D85A3E">
            <w:r>
              <w:t>26</w:t>
            </w:r>
          </w:p>
        </w:tc>
        <w:tc>
          <w:tcPr>
            <w:tcW w:w="747" w:type="dxa"/>
          </w:tcPr>
          <w:p w14:paraId="042F62F0" w14:textId="77777777" w:rsidR="00D85A3E" w:rsidRDefault="00D85A3E">
            <w:r>
              <w:t>26</w:t>
            </w:r>
          </w:p>
        </w:tc>
        <w:tc>
          <w:tcPr>
            <w:tcW w:w="1057" w:type="dxa"/>
          </w:tcPr>
          <w:p w14:paraId="28F34364" w14:textId="77777777" w:rsidR="00D85A3E" w:rsidRDefault="00D85A3E">
            <w:r>
              <w:t>Nadeem Ahmad</w:t>
            </w:r>
          </w:p>
        </w:tc>
        <w:tc>
          <w:tcPr>
            <w:tcW w:w="694" w:type="dxa"/>
          </w:tcPr>
          <w:p w14:paraId="176D21A2" w14:textId="77777777" w:rsidR="00D85A3E" w:rsidRDefault="00D85A3E">
            <w:r>
              <w:t>85848_P</w:t>
            </w:r>
          </w:p>
        </w:tc>
        <w:tc>
          <w:tcPr>
            <w:tcW w:w="1218" w:type="dxa"/>
          </w:tcPr>
          <w:p w14:paraId="50AFF035" w14:textId="77777777" w:rsidR="00D85A3E" w:rsidRDefault="00D85A3E">
            <w:r>
              <w:t>Ghulam Murtaza</w:t>
            </w:r>
          </w:p>
        </w:tc>
        <w:tc>
          <w:tcPr>
            <w:tcW w:w="814" w:type="dxa"/>
          </w:tcPr>
          <w:p w14:paraId="089F0F7A" w14:textId="77777777" w:rsidR="00D85A3E" w:rsidRDefault="00D85A3E">
            <w:r>
              <w:t>62.644167</w:t>
            </w:r>
          </w:p>
        </w:tc>
        <w:tc>
          <w:tcPr>
            <w:tcW w:w="816" w:type="dxa"/>
          </w:tcPr>
          <w:p w14:paraId="59217636" w14:textId="77777777" w:rsidR="00D85A3E" w:rsidRDefault="00D85A3E">
            <w:r>
              <w:t>7</w:t>
            </w:r>
          </w:p>
        </w:tc>
        <w:tc>
          <w:tcPr>
            <w:tcW w:w="1175" w:type="dxa"/>
          </w:tcPr>
          <w:p w14:paraId="73C0ECFA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4B501A39" w14:textId="77777777" w:rsidR="00D85A3E" w:rsidRDefault="00D85A3E">
            <w:r>
              <w:t>Punjab Institute of Cardiology, Lahore</w:t>
            </w:r>
          </w:p>
        </w:tc>
        <w:tc>
          <w:tcPr>
            <w:tcW w:w="860" w:type="dxa"/>
          </w:tcPr>
          <w:p w14:paraId="5B0AC9A8" w14:textId="77777777" w:rsidR="00D85A3E" w:rsidRDefault="00D85A3E">
            <w:r>
              <w:t>Punjab</w:t>
            </w:r>
          </w:p>
        </w:tc>
      </w:tr>
      <w:tr w:rsidR="00D85A3E" w14:paraId="2574FF49" w14:textId="77777777" w:rsidTr="00D85A3E">
        <w:tc>
          <w:tcPr>
            <w:tcW w:w="1132" w:type="dxa"/>
          </w:tcPr>
          <w:p w14:paraId="08E1379B" w14:textId="77777777" w:rsidR="00D85A3E" w:rsidRDefault="00D85A3E">
            <w:r>
              <w:t>27</w:t>
            </w:r>
          </w:p>
        </w:tc>
        <w:tc>
          <w:tcPr>
            <w:tcW w:w="747" w:type="dxa"/>
          </w:tcPr>
          <w:p w14:paraId="32FEA15A" w14:textId="77777777" w:rsidR="00D85A3E" w:rsidRDefault="00D85A3E">
            <w:r>
              <w:t>18156</w:t>
            </w:r>
          </w:p>
        </w:tc>
        <w:tc>
          <w:tcPr>
            <w:tcW w:w="1057" w:type="dxa"/>
          </w:tcPr>
          <w:p w14:paraId="6D80CC1D" w14:textId="77777777" w:rsidR="00D85A3E" w:rsidRDefault="00D85A3E">
            <w:r>
              <w:t>Syed Muhammad Ali Raza Shah</w:t>
            </w:r>
          </w:p>
        </w:tc>
        <w:tc>
          <w:tcPr>
            <w:tcW w:w="694" w:type="dxa"/>
          </w:tcPr>
          <w:p w14:paraId="01236D40" w14:textId="77777777" w:rsidR="00D85A3E" w:rsidRDefault="00D85A3E">
            <w:r>
              <w:t>84962-P</w:t>
            </w:r>
          </w:p>
        </w:tc>
        <w:tc>
          <w:tcPr>
            <w:tcW w:w="1218" w:type="dxa"/>
          </w:tcPr>
          <w:p w14:paraId="4722D557" w14:textId="77777777" w:rsidR="00D85A3E" w:rsidRDefault="00D85A3E">
            <w:r>
              <w:t>Syed Zafar Ali Shah</w:t>
            </w:r>
          </w:p>
        </w:tc>
        <w:tc>
          <w:tcPr>
            <w:tcW w:w="814" w:type="dxa"/>
          </w:tcPr>
          <w:p w14:paraId="1E5F4114" w14:textId="77777777" w:rsidR="00D85A3E" w:rsidRDefault="00D85A3E">
            <w:r>
              <w:t>62.53234</w:t>
            </w:r>
          </w:p>
        </w:tc>
        <w:tc>
          <w:tcPr>
            <w:tcW w:w="816" w:type="dxa"/>
          </w:tcPr>
          <w:p w14:paraId="47504C5F" w14:textId="77777777" w:rsidR="00D85A3E" w:rsidRDefault="00D85A3E">
            <w:r>
              <w:t>12</w:t>
            </w:r>
          </w:p>
        </w:tc>
        <w:tc>
          <w:tcPr>
            <w:tcW w:w="1175" w:type="dxa"/>
          </w:tcPr>
          <w:p w14:paraId="6E8EA383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7123D1F9" w14:textId="77777777" w:rsidR="00D85A3E" w:rsidRDefault="00D85A3E">
            <w:r>
              <w:t>Punjab Institute of Cardiology, Lahore</w:t>
            </w:r>
          </w:p>
        </w:tc>
        <w:tc>
          <w:tcPr>
            <w:tcW w:w="860" w:type="dxa"/>
          </w:tcPr>
          <w:p w14:paraId="063B2131" w14:textId="77777777" w:rsidR="00D85A3E" w:rsidRDefault="00D85A3E">
            <w:r>
              <w:t>Punjab</w:t>
            </w:r>
          </w:p>
        </w:tc>
      </w:tr>
      <w:tr w:rsidR="00D85A3E" w14:paraId="2FE60832" w14:textId="77777777" w:rsidTr="00D85A3E">
        <w:tc>
          <w:tcPr>
            <w:tcW w:w="1132" w:type="dxa"/>
          </w:tcPr>
          <w:p w14:paraId="14726CFD" w14:textId="77777777" w:rsidR="00D85A3E" w:rsidRDefault="00D85A3E">
            <w:r>
              <w:t>28</w:t>
            </w:r>
          </w:p>
        </w:tc>
        <w:tc>
          <w:tcPr>
            <w:tcW w:w="747" w:type="dxa"/>
          </w:tcPr>
          <w:p w14:paraId="341B65F7" w14:textId="77777777" w:rsidR="00D85A3E" w:rsidRDefault="00D85A3E">
            <w:r>
              <w:t>18697</w:t>
            </w:r>
          </w:p>
        </w:tc>
        <w:tc>
          <w:tcPr>
            <w:tcW w:w="1057" w:type="dxa"/>
          </w:tcPr>
          <w:p w14:paraId="1A2374A6" w14:textId="77777777" w:rsidR="00D85A3E" w:rsidRDefault="00D85A3E">
            <w:r>
              <w:t>Ayesha Jawad</w:t>
            </w:r>
          </w:p>
        </w:tc>
        <w:tc>
          <w:tcPr>
            <w:tcW w:w="694" w:type="dxa"/>
          </w:tcPr>
          <w:p w14:paraId="5D3EB575" w14:textId="77777777" w:rsidR="00D85A3E" w:rsidRDefault="00D85A3E">
            <w:r>
              <w:t>81921-P</w:t>
            </w:r>
          </w:p>
        </w:tc>
        <w:tc>
          <w:tcPr>
            <w:tcW w:w="1218" w:type="dxa"/>
          </w:tcPr>
          <w:p w14:paraId="49C42956" w14:textId="77777777" w:rsidR="00D85A3E" w:rsidRDefault="00D85A3E">
            <w:r>
              <w:t>Ahad Jawad Anwar</w:t>
            </w:r>
          </w:p>
        </w:tc>
        <w:tc>
          <w:tcPr>
            <w:tcW w:w="814" w:type="dxa"/>
          </w:tcPr>
          <w:p w14:paraId="0572AE4C" w14:textId="77777777" w:rsidR="00D85A3E" w:rsidRDefault="00D85A3E">
            <w:r>
              <w:t>62.368334</w:t>
            </w:r>
          </w:p>
        </w:tc>
        <w:tc>
          <w:tcPr>
            <w:tcW w:w="816" w:type="dxa"/>
          </w:tcPr>
          <w:p w14:paraId="1B955C39" w14:textId="77777777" w:rsidR="00D85A3E" w:rsidRDefault="00D85A3E">
            <w:r>
              <w:t>30</w:t>
            </w:r>
          </w:p>
        </w:tc>
        <w:tc>
          <w:tcPr>
            <w:tcW w:w="1175" w:type="dxa"/>
          </w:tcPr>
          <w:p w14:paraId="4BFFBC8A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2CF0DF10" w14:textId="77777777" w:rsidR="00D85A3E" w:rsidRDefault="00D85A3E">
            <w:r>
              <w:t>Punjab Institute of Cardiology, Lahore</w:t>
            </w:r>
          </w:p>
        </w:tc>
        <w:tc>
          <w:tcPr>
            <w:tcW w:w="860" w:type="dxa"/>
          </w:tcPr>
          <w:p w14:paraId="2FAA35FD" w14:textId="77777777" w:rsidR="00D85A3E" w:rsidRDefault="00D85A3E">
            <w:r>
              <w:t>Punjab</w:t>
            </w:r>
          </w:p>
        </w:tc>
      </w:tr>
      <w:tr w:rsidR="00D85A3E" w14:paraId="0DDDBA97" w14:textId="77777777" w:rsidTr="00D85A3E">
        <w:tc>
          <w:tcPr>
            <w:tcW w:w="1132" w:type="dxa"/>
          </w:tcPr>
          <w:p w14:paraId="26D5457A" w14:textId="77777777" w:rsidR="00D85A3E" w:rsidRDefault="00D85A3E">
            <w:r>
              <w:t>29</w:t>
            </w:r>
          </w:p>
        </w:tc>
        <w:tc>
          <w:tcPr>
            <w:tcW w:w="747" w:type="dxa"/>
          </w:tcPr>
          <w:p w14:paraId="1DAB6087" w14:textId="77777777" w:rsidR="00D85A3E" w:rsidRDefault="00D85A3E">
            <w:r>
              <w:t>2832</w:t>
            </w:r>
          </w:p>
        </w:tc>
        <w:tc>
          <w:tcPr>
            <w:tcW w:w="1057" w:type="dxa"/>
          </w:tcPr>
          <w:p w14:paraId="52A2E60C" w14:textId="77777777" w:rsidR="00D85A3E" w:rsidRDefault="00D85A3E">
            <w:r>
              <w:t>Umema Habib</w:t>
            </w:r>
          </w:p>
        </w:tc>
        <w:tc>
          <w:tcPr>
            <w:tcW w:w="694" w:type="dxa"/>
          </w:tcPr>
          <w:p w14:paraId="4E602D61" w14:textId="77777777" w:rsidR="00D85A3E" w:rsidRDefault="00D85A3E">
            <w:r>
              <w:t>97701-P</w:t>
            </w:r>
          </w:p>
        </w:tc>
        <w:tc>
          <w:tcPr>
            <w:tcW w:w="1218" w:type="dxa"/>
          </w:tcPr>
          <w:p w14:paraId="5AB9C5F7" w14:textId="77777777" w:rsidR="00D85A3E" w:rsidRDefault="00D85A3E">
            <w:r>
              <w:t>Habib Akhtar Siddiqui</w:t>
            </w:r>
          </w:p>
        </w:tc>
        <w:tc>
          <w:tcPr>
            <w:tcW w:w="814" w:type="dxa"/>
          </w:tcPr>
          <w:p w14:paraId="23EC8BDE" w14:textId="77777777" w:rsidR="00D85A3E" w:rsidRDefault="00D85A3E">
            <w:r>
              <w:t>62.3</w:t>
            </w:r>
          </w:p>
        </w:tc>
        <w:tc>
          <w:tcPr>
            <w:tcW w:w="816" w:type="dxa"/>
          </w:tcPr>
          <w:p w14:paraId="44BE9625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5E92E2C1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4411F3BC" w14:textId="77777777" w:rsidR="00D85A3E" w:rsidRDefault="00D85A3E">
            <w:r>
              <w:t>Punjab Institute of Cardiology, Lahore</w:t>
            </w:r>
          </w:p>
        </w:tc>
        <w:tc>
          <w:tcPr>
            <w:tcW w:w="860" w:type="dxa"/>
          </w:tcPr>
          <w:p w14:paraId="7FC0432B" w14:textId="77777777" w:rsidR="00D85A3E" w:rsidRDefault="00D85A3E">
            <w:r>
              <w:t>Punjab</w:t>
            </w:r>
          </w:p>
        </w:tc>
      </w:tr>
      <w:tr w:rsidR="00D85A3E" w14:paraId="6407C089" w14:textId="77777777" w:rsidTr="00D85A3E">
        <w:tc>
          <w:tcPr>
            <w:tcW w:w="1132" w:type="dxa"/>
          </w:tcPr>
          <w:p w14:paraId="0E4BF0F9" w14:textId="77777777" w:rsidR="00D85A3E" w:rsidRDefault="00D85A3E">
            <w:r>
              <w:t>30</w:t>
            </w:r>
          </w:p>
        </w:tc>
        <w:tc>
          <w:tcPr>
            <w:tcW w:w="747" w:type="dxa"/>
          </w:tcPr>
          <w:p w14:paraId="704F037D" w14:textId="77777777" w:rsidR="00D85A3E" w:rsidRDefault="00D85A3E">
            <w:r>
              <w:t>17950</w:t>
            </w:r>
          </w:p>
        </w:tc>
        <w:tc>
          <w:tcPr>
            <w:tcW w:w="1057" w:type="dxa"/>
          </w:tcPr>
          <w:p w14:paraId="2245BA6A" w14:textId="77777777" w:rsidR="00D85A3E" w:rsidRDefault="00D85A3E">
            <w:r>
              <w:t>Ahsan Raza Khan</w:t>
            </w:r>
          </w:p>
        </w:tc>
        <w:tc>
          <w:tcPr>
            <w:tcW w:w="694" w:type="dxa"/>
          </w:tcPr>
          <w:p w14:paraId="680D2C7A" w14:textId="77777777" w:rsidR="00D85A3E" w:rsidRDefault="00D85A3E">
            <w:r>
              <w:t>94876-p</w:t>
            </w:r>
          </w:p>
        </w:tc>
        <w:tc>
          <w:tcPr>
            <w:tcW w:w="1218" w:type="dxa"/>
          </w:tcPr>
          <w:p w14:paraId="5C703875" w14:textId="77777777" w:rsidR="00D85A3E" w:rsidRDefault="00D85A3E">
            <w:r>
              <w:t>Muhammad Irshad Khan</w:t>
            </w:r>
          </w:p>
        </w:tc>
        <w:tc>
          <w:tcPr>
            <w:tcW w:w="814" w:type="dxa"/>
          </w:tcPr>
          <w:p w14:paraId="5832CF2C" w14:textId="77777777" w:rsidR="00D85A3E" w:rsidRDefault="00D85A3E">
            <w:r>
              <w:t>62.0925</w:t>
            </w:r>
          </w:p>
        </w:tc>
        <w:tc>
          <w:tcPr>
            <w:tcW w:w="816" w:type="dxa"/>
          </w:tcPr>
          <w:p w14:paraId="3042AFB0" w14:textId="77777777" w:rsidR="00D85A3E" w:rsidRDefault="00D85A3E">
            <w:r>
              <w:t>8</w:t>
            </w:r>
          </w:p>
        </w:tc>
        <w:tc>
          <w:tcPr>
            <w:tcW w:w="1175" w:type="dxa"/>
          </w:tcPr>
          <w:p w14:paraId="095AD193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7C26B7AF" w14:textId="77777777" w:rsidR="00D85A3E" w:rsidRDefault="00D85A3E">
            <w:r>
              <w:t xml:space="preserve">Punjab Institute of </w:t>
            </w:r>
            <w:r>
              <w:lastRenderedPageBreak/>
              <w:t>Cardiology, Lahore</w:t>
            </w:r>
          </w:p>
        </w:tc>
        <w:tc>
          <w:tcPr>
            <w:tcW w:w="860" w:type="dxa"/>
          </w:tcPr>
          <w:p w14:paraId="7461B91F" w14:textId="77777777" w:rsidR="00D85A3E" w:rsidRDefault="00D85A3E">
            <w:r>
              <w:lastRenderedPageBreak/>
              <w:t>Punjab</w:t>
            </w:r>
          </w:p>
        </w:tc>
      </w:tr>
      <w:tr w:rsidR="00D85A3E" w14:paraId="6B1F1DDB" w14:textId="77777777" w:rsidTr="00D85A3E">
        <w:tc>
          <w:tcPr>
            <w:tcW w:w="1132" w:type="dxa"/>
          </w:tcPr>
          <w:p w14:paraId="187245BA" w14:textId="77777777" w:rsidR="00D85A3E" w:rsidRDefault="00D85A3E">
            <w:r>
              <w:t>31</w:t>
            </w:r>
          </w:p>
        </w:tc>
        <w:tc>
          <w:tcPr>
            <w:tcW w:w="747" w:type="dxa"/>
          </w:tcPr>
          <w:p w14:paraId="1D5FE2C9" w14:textId="77777777" w:rsidR="00D85A3E" w:rsidRDefault="00D85A3E">
            <w:r>
              <w:t>7608</w:t>
            </w:r>
          </w:p>
        </w:tc>
        <w:tc>
          <w:tcPr>
            <w:tcW w:w="1057" w:type="dxa"/>
          </w:tcPr>
          <w:p w14:paraId="028C053A" w14:textId="77777777" w:rsidR="00D85A3E" w:rsidRDefault="00D85A3E">
            <w:r>
              <w:t>Hamid Arshad Chattha</w:t>
            </w:r>
          </w:p>
        </w:tc>
        <w:tc>
          <w:tcPr>
            <w:tcW w:w="694" w:type="dxa"/>
          </w:tcPr>
          <w:p w14:paraId="50B12B21" w14:textId="77777777" w:rsidR="00D85A3E" w:rsidRDefault="00D85A3E">
            <w:r>
              <w:t>101077-P</w:t>
            </w:r>
          </w:p>
        </w:tc>
        <w:tc>
          <w:tcPr>
            <w:tcW w:w="1218" w:type="dxa"/>
          </w:tcPr>
          <w:p w14:paraId="37D07F83" w14:textId="77777777" w:rsidR="00D85A3E" w:rsidRDefault="00D85A3E">
            <w:r>
              <w:t>Muhammad Arshad</w:t>
            </w:r>
          </w:p>
        </w:tc>
        <w:tc>
          <w:tcPr>
            <w:tcW w:w="814" w:type="dxa"/>
          </w:tcPr>
          <w:p w14:paraId="54B88BFF" w14:textId="77777777" w:rsidR="00D85A3E" w:rsidRDefault="00D85A3E">
            <w:r>
              <w:t>62.065</w:t>
            </w:r>
          </w:p>
        </w:tc>
        <w:tc>
          <w:tcPr>
            <w:tcW w:w="816" w:type="dxa"/>
          </w:tcPr>
          <w:p w14:paraId="46DF9372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0A286624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4AE331DE" w14:textId="77777777" w:rsidR="00D85A3E" w:rsidRDefault="00D85A3E">
            <w:r>
              <w:t>Punjab Institute of Cardiology, Lahore</w:t>
            </w:r>
          </w:p>
        </w:tc>
        <w:tc>
          <w:tcPr>
            <w:tcW w:w="860" w:type="dxa"/>
          </w:tcPr>
          <w:p w14:paraId="08FCF3BC" w14:textId="77777777" w:rsidR="00D85A3E" w:rsidRDefault="00D85A3E">
            <w:r>
              <w:t>Punjab</w:t>
            </w:r>
          </w:p>
        </w:tc>
      </w:tr>
      <w:tr w:rsidR="00D85A3E" w14:paraId="7B5ACE94" w14:textId="77777777" w:rsidTr="00D85A3E">
        <w:tc>
          <w:tcPr>
            <w:tcW w:w="1132" w:type="dxa"/>
          </w:tcPr>
          <w:p w14:paraId="23C93AFE" w14:textId="77777777" w:rsidR="00D85A3E" w:rsidRDefault="00D85A3E">
            <w:r>
              <w:t>32</w:t>
            </w:r>
          </w:p>
        </w:tc>
        <w:tc>
          <w:tcPr>
            <w:tcW w:w="747" w:type="dxa"/>
          </w:tcPr>
          <w:p w14:paraId="66093876" w14:textId="77777777" w:rsidR="00D85A3E" w:rsidRDefault="00D85A3E">
            <w:r>
              <w:t>7104</w:t>
            </w:r>
          </w:p>
        </w:tc>
        <w:tc>
          <w:tcPr>
            <w:tcW w:w="1057" w:type="dxa"/>
          </w:tcPr>
          <w:p w14:paraId="0AC7EA3A" w14:textId="77777777" w:rsidR="00D85A3E" w:rsidRDefault="00D85A3E">
            <w:r>
              <w:t>Hashim Saeed Ahmed</w:t>
            </w:r>
          </w:p>
        </w:tc>
        <w:tc>
          <w:tcPr>
            <w:tcW w:w="694" w:type="dxa"/>
          </w:tcPr>
          <w:p w14:paraId="32716101" w14:textId="77777777" w:rsidR="00D85A3E" w:rsidRDefault="00D85A3E">
            <w:r>
              <w:t>100081-P</w:t>
            </w:r>
          </w:p>
        </w:tc>
        <w:tc>
          <w:tcPr>
            <w:tcW w:w="1218" w:type="dxa"/>
          </w:tcPr>
          <w:p w14:paraId="42A3241A" w14:textId="77777777" w:rsidR="00D85A3E" w:rsidRDefault="00D85A3E">
            <w:r>
              <w:t>Ahmed Khan Cheema</w:t>
            </w:r>
          </w:p>
        </w:tc>
        <w:tc>
          <w:tcPr>
            <w:tcW w:w="814" w:type="dxa"/>
          </w:tcPr>
          <w:p w14:paraId="07ACD0E4" w14:textId="77777777" w:rsidR="00D85A3E" w:rsidRDefault="00D85A3E">
            <w:r>
              <w:t>61.853333</w:t>
            </w:r>
          </w:p>
        </w:tc>
        <w:tc>
          <w:tcPr>
            <w:tcW w:w="816" w:type="dxa"/>
          </w:tcPr>
          <w:p w14:paraId="0BD66D55" w14:textId="77777777" w:rsidR="00D85A3E" w:rsidRDefault="00D85A3E">
            <w:r>
              <w:t>8</w:t>
            </w:r>
          </w:p>
        </w:tc>
        <w:tc>
          <w:tcPr>
            <w:tcW w:w="1175" w:type="dxa"/>
          </w:tcPr>
          <w:p w14:paraId="3C2D19B1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293F5D8A" w14:textId="77777777" w:rsidR="00D85A3E" w:rsidRDefault="00D85A3E">
            <w:r>
              <w:t>Punjab Institute of Cardiology, Lahore</w:t>
            </w:r>
          </w:p>
        </w:tc>
        <w:tc>
          <w:tcPr>
            <w:tcW w:w="860" w:type="dxa"/>
          </w:tcPr>
          <w:p w14:paraId="7EF4407C" w14:textId="77777777" w:rsidR="00D85A3E" w:rsidRDefault="00D85A3E">
            <w:r>
              <w:t>Punjab</w:t>
            </w:r>
          </w:p>
        </w:tc>
      </w:tr>
      <w:tr w:rsidR="00D85A3E" w14:paraId="7E605908" w14:textId="77777777" w:rsidTr="00D85A3E">
        <w:tc>
          <w:tcPr>
            <w:tcW w:w="1132" w:type="dxa"/>
          </w:tcPr>
          <w:p w14:paraId="65B3F594" w14:textId="77777777" w:rsidR="00D85A3E" w:rsidRDefault="00D85A3E">
            <w:r>
              <w:t>33</w:t>
            </w:r>
          </w:p>
        </w:tc>
        <w:tc>
          <w:tcPr>
            <w:tcW w:w="747" w:type="dxa"/>
          </w:tcPr>
          <w:p w14:paraId="5B8F1D85" w14:textId="77777777" w:rsidR="00D85A3E" w:rsidRDefault="00D85A3E">
            <w:r>
              <w:t>2993</w:t>
            </w:r>
          </w:p>
        </w:tc>
        <w:tc>
          <w:tcPr>
            <w:tcW w:w="1057" w:type="dxa"/>
          </w:tcPr>
          <w:p w14:paraId="1C6C6AEF" w14:textId="77777777" w:rsidR="00D85A3E" w:rsidRDefault="00D85A3E">
            <w:r>
              <w:t>Iqra Zaheer</w:t>
            </w:r>
          </w:p>
        </w:tc>
        <w:tc>
          <w:tcPr>
            <w:tcW w:w="694" w:type="dxa"/>
          </w:tcPr>
          <w:p w14:paraId="064F10B8" w14:textId="77777777" w:rsidR="00D85A3E" w:rsidRDefault="00D85A3E">
            <w:r>
              <w:t>91820-P</w:t>
            </w:r>
          </w:p>
        </w:tc>
        <w:tc>
          <w:tcPr>
            <w:tcW w:w="1218" w:type="dxa"/>
          </w:tcPr>
          <w:p w14:paraId="224117AC" w14:textId="77777777" w:rsidR="00D85A3E" w:rsidRDefault="00D85A3E">
            <w:r>
              <w:t>Zaheer Ahmed</w:t>
            </w:r>
          </w:p>
        </w:tc>
        <w:tc>
          <w:tcPr>
            <w:tcW w:w="814" w:type="dxa"/>
          </w:tcPr>
          <w:p w14:paraId="3635D722" w14:textId="77777777" w:rsidR="00D85A3E" w:rsidRDefault="00D85A3E">
            <w:r>
              <w:t>61.6175</w:t>
            </w:r>
          </w:p>
        </w:tc>
        <w:tc>
          <w:tcPr>
            <w:tcW w:w="816" w:type="dxa"/>
          </w:tcPr>
          <w:p w14:paraId="4A8B0F4A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53D65EDA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6201AA49" w14:textId="77777777" w:rsidR="00D85A3E" w:rsidRDefault="00D85A3E">
            <w:r>
              <w:t>Rawalpindi Institute of Cardiology , Rawalpindi</w:t>
            </w:r>
          </w:p>
        </w:tc>
        <w:tc>
          <w:tcPr>
            <w:tcW w:w="860" w:type="dxa"/>
          </w:tcPr>
          <w:p w14:paraId="74EE8B3B" w14:textId="77777777" w:rsidR="00D85A3E" w:rsidRDefault="00D85A3E">
            <w:r>
              <w:t>Punjab</w:t>
            </w:r>
          </w:p>
        </w:tc>
      </w:tr>
      <w:tr w:rsidR="00D85A3E" w14:paraId="612FB1BF" w14:textId="77777777" w:rsidTr="00D85A3E">
        <w:tc>
          <w:tcPr>
            <w:tcW w:w="1132" w:type="dxa"/>
          </w:tcPr>
          <w:p w14:paraId="514478D3" w14:textId="77777777" w:rsidR="00D85A3E" w:rsidRDefault="00D85A3E">
            <w:r>
              <w:t>34</w:t>
            </w:r>
          </w:p>
        </w:tc>
        <w:tc>
          <w:tcPr>
            <w:tcW w:w="747" w:type="dxa"/>
          </w:tcPr>
          <w:p w14:paraId="78AB628E" w14:textId="77777777" w:rsidR="00D85A3E" w:rsidRDefault="00D85A3E">
            <w:r>
              <w:t>6576</w:t>
            </w:r>
          </w:p>
        </w:tc>
        <w:tc>
          <w:tcPr>
            <w:tcW w:w="1057" w:type="dxa"/>
          </w:tcPr>
          <w:p w14:paraId="61F0ED40" w14:textId="77777777" w:rsidR="00D85A3E" w:rsidRDefault="00D85A3E">
            <w:r>
              <w:t>Kinza Iqbal</w:t>
            </w:r>
          </w:p>
        </w:tc>
        <w:tc>
          <w:tcPr>
            <w:tcW w:w="694" w:type="dxa"/>
          </w:tcPr>
          <w:p w14:paraId="72CAA044" w14:textId="77777777" w:rsidR="00D85A3E" w:rsidRDefault="00D85A3E">
            <w:r>
              <w:t>88212-P</w:t>
            </w:r>
          </w:p>
        </w:tc>
        <w:tc>
          <w:tcPr>
            <w:tcW w:w="1218" w:type="dxa"/>
          </w:tcPr>
          <w:p w14:paraId="62733FBF" w14:textId="77777777" w:rsidR="00D85A3E" w:rsidRDefault="00D85A3E">
            <w:r>
              <w:t>Muhammad Iqbal</w:t>
            </w:r>
          </w:p>
        </w:tc>
        <w:tc>
          <w:tcPr>
            <w:tcW w:w="814" w:type="dxa"/>
          </w:tcPr>
          <w:p w14:paraId="7A6163B7" w14:textId="77777777" w:rsidR="00D85A3E" w:rsidRDefault="00D85A3E">
            <w:r>
              <w:t>61.4975</w:t>
            </w:r>
          </w:p>
        </w:tc>
        <w:tc>
          <w:tcPr>
            <w:tcW w:w="816" w:type="dxa"/>
          </w:tcPr>
          <w:p w14:paraId="053B61D0" w14:textId="77777777" w:rsidR="00D85A3E" w:rsidRDefault="00D85A3E">
            <w:r>
              <w:t>5</w:t>
            </w:r>
          </w:p>
        </w:tc>
        <w:tc>
          <w:tcPr>
            <w:tcW w:w="1175" w:type="dxa"/>
          </w:tcPr>
          <w:p w14:paraId="522425A1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4FC46CC0" w14:textId="77777777" w:rsidR="00D85A3E" w:rsidRDefault="00D85A3E">
            <w:r>
              <w:t>Rawalpindi Institute of Cardiology , Rawalpindi</w:t>
            </w:r>
          </w:p>
        </w:tc>
        <w:tc>
          <w:tcPr>
            <w:tcW w:w="860" w:type="dxa"/>
          </w:tcPr>
          <w:p w14:paraId="3D8CE4BB" w14:textId="77777777" w:rsidR="00D85A3E" w:rsidRDefault="00D85A3E">
            <w:r>
              <w:t>Punjab</w:t>
            </w:r>
          </w:p>
        </w:tc>
      </w:tr>
      <w:tr w:rsidR="00D85A3E" w14:paraId="160BA3B8" w14:textId="77777777" w:rsidTr="00D85A3E">
        <w:tc>
          <w:tcPr>
            <w:tcW w:w="1132" w:type="dxa"/>
          </w:tcPr>
          <w:p w14:paraId="7DC2E817" w14:textId="77777777" w:rsidR="00D85A3E" w:rsidRDefault="00D85A3E">
            <w:r>
              <w:t>35</w:t>
            </w:r>
          </w:p>
        </w:tc>
        <w:tc>
          <w:tcPr>
            <w:tcW w:w="747" w:type="dxa"/>
          </w:tcPr>
          <w:p w14:paraId="0EE2909F" w14:textId="77777777" w:rsidR="00D85A3E" w:rsidRDefault="00D85A3E">
            <w:r>
              <w:t>5493</w:t>
            </w:r>
          </w:p>
        </w:tc>
        <w:tc>
          <w:tcPr>
            <w:tcW w:w="1057" w:type="dxa"/>
          </w:tcPr>
          <w:p w14:paraId="24D2D2D2" w14:textId="77777777" w:rsidR="00D85A3E" w:rsidRDefault="00D85A3E">
            <w:r>
              <w:t>Syed Sarmad Hussain</w:t>
            </w:r>
          </w:p>
        </w:tc>
        <w:tc>
          <w:tcPr>
            <w:tcW w:w="694" w:type="dxa"/>
          </w:tcPr>
          <w:p w14:paraId="46EE7876" w14:textId="77777777" w:rsidR="00D85A3E" w:rsidRDefault="00D85A3E">
            <w:r>
              <w:t>107480-P</w:t>
            </w:r>
          </w:p>
        </w:tc>
        <w:tc>
          <w:tcPr>
            <w:tcW w:w="1218" w:type="dxa"/>
          </w:tcPr>
          <w:p w14:paraId="45902D38" w14:textId="77777777" w:rsidR="00D85A3E" w:rsidRDefault="00D85A3E">
            <w:r>
              <w:t>Syed Jawwad Hussain</w:t>
            </w:r>
          </w:p>
        </w:tc>
        <w:tc>
          <w:tcPr>
            <w:tcW w:w="814" w:type="dxa"/>
          </w:tcPr>
          <w:p w14:paraId="47239BD4" w14:textId="77777777" w:rsidR="00D85A3E" w:rsidRDefault="00D85A3E">
            <w:r>
              <w:t>60.453333</w:t>
            </w:r>
          </w:p>
        </w:tc>
        <w:tc>
          <w:tcPr>
            <w:tcW w:w="816" w:type="dxa"/>
          </w:tcPr>
          <w:p w14:paraId="3C1DEFBA" w14:textId="77777777" w:rsidR="00D85A3E" w:rsidRDefault="00D85A3E">
            <w:r>
              <w:t>5</w:t>
            </w:r>
          </w:p>
        </w:tc>
        <w:tc>
          <w:tcPr>
            <w:tcW w:w="1175" w:type="dxa"/>
          </w:tcPr>
          <w:p w14:paraId="638298FF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24345417" w14:textId="77777777" w:rsidR="00D85A3E" w:rsidRDefault="00D85A3E">
            <w:r>
              <w:t>Rawalpindi Institute of Cardiology , Rawalpindi</w:t>
            </w:r>
          </w:p>
        </w:tc>
        <w:tc>
          <w:tcPr>
            <w:tcW w:w="860" w:type="dxa"/>
          </w:tcPr>
          <w:p w14:paraId="068ACDF3" w14:textId="77777777" w:rsidR="00D85A3E" w:rsidRDefault="00D85A3E">
            <w:r>
              <w:t>Punjab</w:t>
            </w:r>
          </w:p>
        </w:tc>
      </w:tr>
      <w:tr w:rsidR="00D85A3E" w14:paraId="422F9C2D" w14:textId="77777777" w:rsidTr="00D85A3E">
        <w:tc>
          <w:tcPr>
            <w:tcW w:w="1132" w:type="dxa"/>
          </w:tcPr>
          <w:p w14:paraId="57948569" w14:textId="77777777" w:rsidR="00D85A3E" w:rsidRDefault="00D85A3E">
            <w:r>
              <w:t>36</w:t>
            </w:r>
          </w:p>
        </w:tc>
        <w:tc>
          <w:tcPr>
            <w:tcW w:w="747" w:type="dxa"/>
          </w:tcPr>
          <w:p w14:paraId="2E18585E" w14:textId="77777777" w:rsidR="00D85A3E" w:rsidRDefault="00D85A3E">
            <w:r>
              <w:t>20246</w:t>
            </w:r>
          </w:p>
        </w:tc>
        <w:tc>
          <w:tcPr>
            <w:tcW w:w="1057" w:type="dxa"/>
          </w:tcPr>
          <w:p w14:paraId="7702D5B4" w14:textId="77777777" w:rsidR="00D85A3E" w:rsidRDefault="00D85A3E">
            <w:r>
              <w:t>Rimsha Sehar</w:t>
            </w:r>
          </w:p>
        </w:tc>
        <w:tc>
          <w:tcPr>
            <w:tcW w:w="694" w:type="dxa"/>
          </w:tcPr>
          <w:p w14:paraId="42CD4623" w14:textId="77777777" w:rsidR="00D85A3E" w:rsidRDefault="00D85A3E">
            <w:r>
              <w:t>97075-P</w:t>
            </w:r>
          </w:p>
        </w:tc>
        <w:tc>
          <w:tcPr>
            <w:tcW w:w="1218" w:type="dxa"/>
          </w:tcPr>
          <w:p w14:paraId="58088E58" w14:textId="77777777" w:rsidR="00D85A3E" w:rsidRDefault="00D85A3E">
            <w:r>
              <w:t>Faqir Ullah</w:t>
            </w:r>
          </w:p>
        </w:tc>
        <w:tc>
          <w:tcPr>
            <w:tcW w:w="814" w:type="dxa"/>
          </w:tcPr>
          <w:p w14:paraId="5B49B9CE" w14:textId="77777777" w:rsidR="00D85A3E" w:rsidRDefault="00D85A3E">
            <w:r>
              <w:t>63.735</w:t>
            </w:r>
          </w:p>
        </w:tc>
        <w:tc>
          <w:tcPr>
            <w:tcW w:w="816" w:type="dxa"/>
          </w:tcPr>
          <w:p w14:paraId="366A0CFF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1D816177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0784C902" w14:textId="77777777" w:rsidR="00D85A3E" w:rsidRDefault="00D85A3E">
            <w:r>
              <w:t>Sahiwal Teaching Hospital, Sahiwal</w:t>
            </w:r>
          </w:p>
        </w:tc>
        <w:tc>
          <w:tcPr>
            <w:tcW w:w="860" w:type="dxa"/>
          </w:tcPr>
          <w:p w14:paraId="0C1FFCBD" w14:textId="77777777" w:rsidR="00D85A3E" w:rsidRDefault="00D85A3E">
            <w:r>
              <w:t>Punjab</w:t>
            </w:r>
          </w:p>
        </w:tc>
      </w:tr>
      <w:tr w:rsidR="00D85A3E" w14:paraId="54E0881B" w14:textId="77777777" w:rsidTr="00D85A3E">
        <w:tc>
          <w:tcPr>
            <w:tcW w:w="1132" w:type="dxa"/>
          </w:tcPr>
          <w:p w14:paraId="3787490F" w14:textId="77777777" w:rsidR="00D85A3E" w:rsidRDefault="00D85A3E">
            <w:r>
              <w:t>37</w:t>
            </w:r>
          </w:p>
        </w:tc>
        <w:tc>
          <w:tcPr>
            <w:tcW w:w="747" w:type="dxa"/>
          </w:tcPr>
          <w:p w14:paraId="2F08F8DF" w14:textId="77777777" w:rsidR="00D85A3E" w:rsidRDefault="00D85A3E">
            <w:r>
              <w:t>3779</w:t>
            </w:r>
          </w:p>
        </w:tc>
        <w:tc>
          <w:tcPr>
            <w:tcW w:w="1057" w:type="dxa"/>
          </w:tcPr>
          <w:p w14:paraId="0640525D" w14:textId="77777777" w:rsidR="00D85A3E" w:rsidRDefault="00D85A3E">
            <w:r>
              <w:t>Hafiza Ameema Saleem</w:t>
            </w:r>
          </w:p>
        </w:tc>
        <w:tc>
          <w:tcPr>
            <w:tcW w:w="694" w:type="dxa"/>
          </w:tcPr>
          <w:p w14:paraId="6CA47AF8" w14:textId="77777777" w:rsidR="00D85A3E" w:rsidRDefault="00D85A3E">
            <w:r>
              <w:t>109806-P</w:t>
            </w:r>
          </w:p>
        </w:tc>
        <w:tc>
          <w:tcPr>
            <w:tcW w:w="1218" w:type="dxa"/>
          </w:tcPr>
          <w:p w14:paraId="7D0E7D57" w14:textId="77777777" w:rsidR="00D85A3E" w:rsidRDefault="00D85A3E">
            <w:r>
              <w:t>Muhammad Saleem</w:t>
            </w:r>
          </w:p>
        </w:tc>
        <w:tc>
          <w:tcPr>
            <w:tcW w:w="814" w:type="dxa"/>
          </w:tcPr>
          <w:p w14:paraId="2FEB7F8C" w14:textId="77777777" w:rsidR="00D85A3E" w:rsidRDefault="00D85A3E">
            <w:r>
              <w:t>63.8</w:t>
            </w:r>
          </w:p>
        </w:tc>
        <w:tc>
          <w:tcPr>
            <w:tcW w:w="816" w:type="dxa"/>
          </w:tcPr>
          <w:p w14:paraId="7888EAF5" w14:textId="77777777" w:rsidR="00D85A3E" w:rsidRDefault="00D85A3E">
            <w:r>
              <w:t>43</w:t>
            </w:r>
          </w:p>
        </w:tc>
        <w:tc>
          <w:tcPr>
            <w:tcW w:w="1175" w:type="dxa"/>
          </w:tcPr>
          <w:p w14:paraId="37AAB5AF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2B08DE01" w14:textId="77777777" w:rsidR="00D85A3E" w:rsidRDefault="00D85A3E">
            <w:r>
              <w:t>Sir Ganga Ram Hospital</w:t>
            </w:r>
            <w:r>
              <w:lastRenderedPageBreak/>
              <w:t>, Lahore</w:t>
            </w:r>
          </w:p>
        </w:tc>
        <w:tc>
          <w:tcPr>
            <w:tcW w:w="860" w:type="dxa"/>
          </w:tcPr>
          <w:p w14:paraId="0E39A7A1" w14:textId="77777777" w:rsidR="00D85A3E" w:rsidRDefault="00D85A3E">
            <w:r>
              <w:lastRenderedPageBreak/>
              <w:t>Punjab</w:t>
            </w:r>
          </w:p>
        </w:tc>
      </w:tr>
      <w:tr w:rsidR="00D85A3E" w14:paraId="7616CC4E" w14:textId="77777777" w:rsidTr="00D85A3E">
        <w:tc>
          <w:tcPr>
            <w:tcW w:w="1132" w:type="dxa"/>
          </w:tcPr>
          <w:p w14:paraId="44D24BA0" w14:textId="77777777" w:rsidR="00D85A3E" w:rsidRDefault="00D85A3E">
            <w:r>
              <w:t>38</w:t>
            </w:r>
          </w:p>
        </w:tc>
        <w:tc>
          <w:tcPr>
            <w:tcW w:w="747" w:type="dxa"/>
          </w:tcPr>
          <w:p w14:paraId="520CC642" w14:textId="77777777" w:rsidR="00D85A3E" w:rsidRDefault="00D85A3E">
            <w:r>
              <w:t>17643</w:t>
            </w:r>
          </w:p>
        </w:tc>
        <w:tc>
          <w:tcPr>
            <w:tcW w:w="1057" w:type="dxa"/>
          </w:tcPr>
          <w:p w14:paraId="4F1EB136" w14:textId="77777777" w:rsidR="00D85A3E" w:rsidRDefault="00D85A3E">
            <w:r>
              <w:t>Hina Masood</w:t>
            </w:r>
          </w:p>
        </w:tc>
        <w:tc>
          <w:tcPr>
            <w:tcW w:w="694" w:type="dxa"/>
          </w:tcPr>
          <w:p w14:paraId="67813949" w14:textId="77777777" w:rsidR="00D85A3E" w:rsidRDefault="00D85A3E">
            <w:r>
              <w:t>57523-P</w:t>
            </w:r>
          </w:p>
        </w:tc>
        <w:tc>
          <w:tcPr>
            <w:tcW w:w="1218" w:type="dxa"/>
          </w:tcPr>
          <w:p w14:paraId="637F8919" w14:textId="77777777" w:rsidR="00D85A3E" w:rsidRDefault="00D85A3E">
            <w:r>
              <w:t xml:space="preserve">Masood Ahmed </w:t>
            </w:r>
          </w:p>
        </w:tc>
        <w:tc>
          <w:tcPr>
            <w:tcW w:w="814" w:type="dxa"/>
          </w:tcPr>
          <w:p w14:paraId="2EBB6D48" w14:textId="77777777" w:rsidR="00D85A3E" w:rsidRDefault="00D85A3E">
            <w:r>
              <w:t>60.857778</w:t>
            </w:r>
          </w:p>
        </w:tc>
        <w:tc>
          <w:tcPr>
            <w:tcW w:w="816" w:type="dxa"/>
          </w:tcPr>
          <w:p w14:paraId="675C3DE4" w14:textId="77777777" w:rsidR="00D85A3E" w:rsidRDefault="00D85A3E">
            <w:r>
              <w:t>11</w:t>
            </w:r>
          </w:p>
        </w:tc>
        <w:tc>
          <w:tcPr>
            <w:tcW w:w="1175" w:type="dxa"/>
          </w:tcPr>
          <w:p w14:paraId="58BF52C1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3ED6AAC7" w14:textId="77777777" w:rsidR="00D85A3E" w:rsidRDefault="00D85A3E">
            <w:r>
              <w:t>SZ Hospital, Rahim Yar Khan</w:t>
            </w:r>
          </w:p>
        </w:tc>
        <w:tc>
          <w:tcPr>
            <w:tcW w:w="860" w:type="dxa"/>
          </w:tcPr>
          <w:p w14:paraId="4C626703" w14:textId="77777777" w:rsidR="00D85A3E" w:rsidRDefault="00D85A3E">
            <w:r>
              <w:t>Punjab</w:t>
            </w:r>
          </w:p>
        </w:tc>
      </w:tr>
      <w:tr w:rsidR="00D85A3E" w14:paraId="515DFDC8" w14:textId="77777777" w:rsidTr="00D85A3E">
        <w:tc>
          <w:tcPr>
            <w:tcW w:w="1132" w:type="dxa"/>
          </w:tcPr>
          <w:p w14:paraId="63A8D3F4" w14:textId="77777777" w:rsidR="00D85A3E" w:rsidRDefault="00D85A3E">
            <w:r>
              <w:t>39</w:t>
            </w:r>
          </w:p>
        </w:tc>
        <w:tc>
          <w:tcPr>
            <w:tcW w:w="747" w:type="dxa"/>
          </w:tcPr>
          <w:p w14:paraId="447ABB4C" w14:textId="77777777" w:rsidR="00D85A3E" w:rsidRDefault="00D85A3E">
            <w:r>
              <w:t>18474</w:t>
            </w:r>
          </w:p>
        </w:tc>
        <w:tc>
          <w:tcPr>
            <w:tcW w:w="1057" w:type="dxa"/>
          </w:tcPr>
          <w:p w14:paraId="3370373D" w14:textId="77777777" w:rsidR="00D85A3E" w:rsidRDefault="00D85A3E">
            <w:r>
              <w:t>Afia Rafique</w:t>
            </w:r>
          </w:p>
        </w:tc>
        <w:tc>
          <w:tcPr>
            <w:tcW w:w="694" w:type="dxa"/>
          </w:tcPr>
          <w:p w14:paraId="7303F6D3" w14:textId="77777777" w:rsidR="00D85A3E" w:rsidRDefault="00D85A3E">
            <w:r>
              <w:t>110640-P</w:t>
            </w:r>
          </w:p>
        </w:tc>
        <w:tc>
          <w:tcPr>
            <w:tcW w:w="1218" w:type="dxa"/>
          </w:tcPr>
          <w:p w14:paraId="7A20EA6B" w14:textId="77777777" w:rsidR="00D85A3E" w:rsidRDefault="00D85A3E">
            <w:r>
              <w:t>Muhammad Rafique</w:t>
            </w:r>
          </w:p>
        </w:tc>
        <w:tc>
          <w:tcPr>
            <w:tcW w:w="814" w:type="dxa"/>
          </w:tcPr>
          <w:p w14:paraId="5BCE0F1E" w14:textId="77777777" w:rsidR="00D85A3E" w:rsidRDefault="00D85A3E">
            <w:r>
              <w:t>48.66</w:t>
            </w:r>
          </w:p>
        </w:tc>
        <w:tc>
          <w:tcPr>
            <w:tcW w:w="816" w:type="dxa"/>
          </w:tcPr>
          <w:p w14:paraId="0B26E2AB" w14:textId="77777777" w:rsidR="00D85A3E" w:rsidRDefault="00D85A3E">
            <w:r>
              <w:t>9</w:t>
            </w:r>
          </w:p>
        </w:tc>
        <w:tc>
          <w:tcPr>
            <w:tcW w:w="1175" w:type="dxa"/>
          </w:tcPr>
          <w:p w14:paraId="6DD27BC1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3EE29FD0" w14:textId="77777777" w:rsidR="00D85A3E" w:rsidRDefault="00D85A3E">
            <w:r>
              <w:t>SZ Hospital, Rahim Yar Khan</w:t>
            </w:r>
          </w:p>
        </w:tc>
        <w:tc>
          <w:tcPr>
            <w:tcW w:w="860" w:type="dxa"/>
          </w:tcPr>
          <w:p w14:paraId="1719BC6A" w14:textId="77777777" w:rsidR="00D85A3E" w:rsidRDefault="00D85A3E">
            <w:r>
              <w:t>AJK, G&amp;B, FATA, ICT</w:t>
            </w:r>
          </w:p>
        </w:tc>
      </w:tr>
      <w:tr w:rsidR="00D85A3E" w14:paraId="27B772CC" w14:textId="77777777" w:rsidTr="00D85A3E">
        <w:tc>
          <w:tcPr>
            <w:tcW w:w="1132" w:type="dxa"/>
          </w:tcPr>
          <w:p w14:paraId="1DDDC23E" w14:textId="77777777" w:rsidR="00D85A3E" w:rsidRDefault="00D85A3E">
            <w:r>
              <w:t>40</w:t>
            </w:r>
          </w:p>
        </w:tc>
        <w:tc>
          <w:tcPr>
            <w:tcW w:w="747" w:type="dxa"/>
          </w:tcPr>
          <w:p w14:paraId="24B63198" w14:textId="77777777" w:rsidR="00D85A3E" w:rsidRDefault="00D85A3E">
            <w:r>
              <w:t>18436</w:t>
            </w:r>
          </w:p>
        </w:tc>
        <w:tc>
          <w:tcPr>
            <w:tcW w:w="1057" w:type="dxa"/>
          </w:tcPr>
          <w:p w14:paraId="7C995328" w14:textId="77777777" w:rsidR="00D85A3E" w:rsidRDefault="00D85A3E">
            <w:r>
              <w:t>Muhammad Haseeb Ayub Saleh</w:t>
            </w:r>
          </w:p>
        </w:tc>
        <w:tc>
          <w:tcPr>
            <w:tcW w:w="694" w:type="dxa"/>
          </w:tcPr>
          <w:p w14:paraId="2118158D" w14:textId="77777777" w:rsidR="00D85A3E" w:rsidRDefault="00D85A3E">
            <w:r>
              <w:t>78400-P</w:t>
            </w:r>
          </w:p>
        </w:tc>
        <w:tc>
          <w:tcPr>
            <w:tcW w:w="1218" w:type="dxa"/>
          </w:tcPr>
          <w:p w14:paraId="33FF8AFB" w14:textId="77777777" w:rsidR="00D85A3E" w:rsidRDefault="00D85A3E">
            <w:r>
              <w:t>MUHAMMAD AYUB</w:t>
            </w:r>
          </w:p>
        </w:tc>
        <w:tc>
          <w:tcPr>
            <w:tcW w:w="814" w:type="dxa"/>
          </w:tcPr>
          <w:p w14:paraId="6D8380F8" w14:textId="77777777" w:rsidR="00D85A3E" w:rsidRDefault="00D85A3E">
            <w:r>
              <w:t>63.254035</w:t>
            </w:r>
          </w:p>
        </w:tc>
        <w:tc>
          <w:tcPr>
            <w:tcW w:w="816" w:type="dxa"/>
          </w:tcPr>
          <w:p w14:paraId="68F7965D" w14:textId="77777777" w:rsidR="00D85A3E" w:rsidRDefault="00D85A3E">
            <w:r>
              <w:t>12</w:t>
            </w:r>
          </w:p>
        </w:tc>
        <w:tc>
          <w:tcPr>
            <w:tcW w:w="1175" w:type="dxa"/>
          </w:tcPr>
          <w:p w14:paraId="7D5059C1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0E903781" w14:textId="77777777" w:rsidR="00D85A3E" w:rsidRDefault="00D85A3E">
            <w:r>
              <w:t>Wazirabad  Institute of Cardiology, Warzirabad</w:t>
            </w:r>
          </w:p>
        </w:tc>
        <w:tc>
          <w:tcPr>
            <w:tcW w:w="860" w:type="dxa"/>
          </w:tcPr>
          <w:p w14:paraId="4DAE030A" w14:textId="77777777" w:rsidR="00D85A3E" w:rsidRDefault="00D85A3E">
            <w:r>
              <w:t>Punjab</w:t>
            </w:r>
          </w:p>
        </w:tc>
      </w:tr>
      <w:tr w:rsidR="00D85A3E" w14:paraId="789A9EE4" w14:textId="77777777" w:rsidTr="00D85A3E">
        <w:tc>
          <w:tcPr>
            <w:tcW w:w="1132" w:type="dxa"/>
          </w:tcPr>
          <w:p w14:paraId="43BBBF9F" w14:textId="77777777" w:rsidR="00D85A3E" w:rsidRDefault="00D85A3E">
            <w:r>
              <w:t>41</w:t>
            </w:r>
          </w:p>
        </w:tc>
        <w:tc>
          <w:tcPr>
            <w:tcW w:w="747" w:type="dxa"/>
          </w:tcPr>
          <w:p w14:paraId="48680B20" w14:textId="77777777" w:rsidR="00D85A3E" w:rsidRDefault="00D85A3E">
            <w:r>
              <w:t>17762</w:t>
            </w:r>
          </w:p>
        </w:tc>
        <w:tc>
          <w:tcPr>
            <w:tcW w:w="1057" w:type="dxa"/>
          </w:tcPr>
          <w:p w14:paraId="5A7F98D9" w14:textId="77777777" w:rsidR="00D85A3E" w:rsidRDefault="00D85A3E">
            <w:r>
              <w:t>Jalil Aftab</w:t>
            </w:r>
          </w:p>
        </w:tc>
        <w:tc>
          <w:tcPr>
            <w:tcW w:w="694" w:type="dxa"/>
          </w:tcPr>
          <w:p w14:paraId="6C17AEF2" w14:textId="77777777" w:rsidR="00D85A3E" w:rsidRDefault="00D85A3E">
            <w:r>
              <w:t>95981-p</w:t>
            </w:r>
          </w:p>
        </w:tc>
        <w:tc>
          <w:tcPr>
            <w:tcW w:w="1218" w:type="dxa"/>
          </w:tcPr>
          <w:p w14:paraId="639F6C41" w14:textId="77777777" w:rsidR="00D85A3E" w:rsidRDefault="00D85A3E">
            <w:r>
              <w:t>Muhammad aftab</w:t>
            </w:r>
          </w:p>
        </w:tc>
        <w:tc>
          <w:tcPr>
            <w:tcW w:w="814" w:type="dxa"/>
          </w:tcPr>
          <w:p w14:paraId="7608DAA4" w14:textId="77777777" w:rsidR="00D85A3E" w:rsidRDefault="00D85A3E">
            <w:r>
              <w:t>60.069167</w:t>
            </w:r>
          </w:p>
        </w:tc>
        <w:tc>
          <w:tcPr>
            <w:tcW w:w="816" w:type="dxa"/>
          </w:tcPr>
          <w:p w14:paraId="4CB8CE66" w14:textId="77777777" w:rsidR="00D85A3E" w:rsidRDefault="00D85A3E">
            <w:r>
              <w:t>4</w:t>
            </w:r>
          </w:p>
        </w:tc>
        <w:tc>
          <w:tcPr>
            <w:tcW w:w="1175" w:type="dxa"/>
          </w:tcPr>
          <w:p w14:paraId="68D2EC9A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7ECBD012" w14:textId="77777777" w:rsidR="00D85A3E" w:rsidRDefault="00D85A3E">
            <w:r>
              <w:t>Wazirabad  Institute of Cardiology, Warzirabad</w:t>
            </w:r>
          </w:p>
        </w:tc>
        <w:tc>
          <w:tcPr>
            <w:tcW w:w="860" w:type="dxa"/>
          </w:tcPr>
          <w:p w14:paraId="6BFA339A" w14:textId="77777777" w:rsidR="00D85A3E" w:rsidRDefault="00D85A3E">
            <w:r>
              <w:t>Punjab</w:t>
            </w:r>
          </w:p>
        </w:tc>
      </w:tr>
      <w:tr w:rsidR="00D85A3E" w14:paraId="6F7F22CE" w14:textId="77777777" w:rsidTr="00D85A3E">
        <w:tc>
          <w:tcPr>
            <w:tcW w:w="1132" w:type="dxa"/>
          </w:tcPr>
          <w:p w14:paraId="5ECE8C15" w14:textId="77777777" w:rsidR="00D85A3E" w:rsidRDefault="00D85A3E">
            <w:r>
              <w:t>42</w:t>
            </w:r>
          </w:p>
        </w:tc>
        <w:tc>
          <w:tcPr>
            <w:tcW w:w="747" w:type="dxa"/>
          </w:tcPr>
          <w:p w14:paraId="5627B814" w14:textId="77777777" w:rsidR="00D85A3E" w:rsidRDefault="00D85A3E">
            <w:r>
              <w:t>17873</w:t>
            </w:r>
          </w:p>
        </w:tc>
        <w:tc>
          <w:tcPr>
            <w:tcW w:w="1057" w:type="dxa"/>
          </w:tcPr>
          <w:p w14:paraId="4CCDB0F4" w14:textId="77777777" w:rsidR="00D85A3E" w:rsidRDefault="00D85A3E">
            <w:r>
              <w:t>Hafiz Mudassar Ali</w:t>
            </w:r>
          </w:p>
        </w:tc>
        <w:tc>
          <w:tcPr>
            <w:tcW w:w="694" w:type="dxa"/>
          </w:tcPr>
          <w:p w14:paraId="0A0A6ABE" w14:textId="77777777" w:rsidR="00D85A3E" w:rsidRDefault="00D85A3E">
            <w:r>
              <w:t>93006-P</w:t>
            </w:r>
          </w:p>
        </w:tc>
        <w:tc>
          <w:tcPr>
            <w:tcW w:w="1218" w:type="dxa"/>
          </w:tcPr>
          <w:p w14:paraId="4CADB64B" w14:textId="77777777" w:rsidR="00D85A3E" w:rsidRDefault="00D85A3E">
            <w:r>
              <w:t>Muhammad Arif</w:t>
            </w:r>
          </w:p>
        </w:tc>
        <w:tc>
          <w:tcPr>
            <w:tcW w:w="814" w:type="dxa"/>
          </w:tcPr>
          <w:p w14:paraId="3F3728B9" w14:textId="77777777" w:rsidR="00D85A3E" w:rsidRDefault="00D85A3E">
            <w:r>
              <w:t>59.32375</w:t>
            </w:r>
          </w:p>
        </w:tc>
        <w:tc>
          <w:tcPr>
            <w:tcW w:w="816" w:type="dxa"/>
          </w:tcPr>
          <w:p w14:paraId="42221401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30663930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5CACC392" w14:textId="77777777" w:rsidR="00D85A3E" w:rsidRDefault="00D85A3E">
            <w:r>
              <w:t>Wazirabad  Institute of Cardiology, Warzirabad</w:t>
            </w:r>
          </w:p>
        </w:tc>
        <w:tc>
          <w:tcPr>
            <w:tcW w:w="860" w:type="dxa"/>
          </w:tcPr>
          <w:p w14:paraId="6AD7AFC6" w14:textId="77777777" w:rsidR="00D85A3E" w:rsidRDefault="00D85A3E">
            <w:r>
              <w:t>Punjab</w:t>
            </w:r>
          </w:p>
        </w:tc>
      </w:tr>
      <w:tr w:rsidR="00D85A3E" w14:paraId="7827E83F" w14:textId="77777777" w:rsidTr="00D85A3E">
        <w:tc>
          <w:tcPr>
            <w:tcW w:w="1132" w:type="dxa"/>
          </w:tcPr>
          <w:p w14:paraId="7B673DFB" w14:textId="77777777" w:rsidR="00D85A3E" w:rsidRDefault="00D85A3E">
            <w:r>
              <w:t>43</w:t>
            </w:r>
          </w:p>
        </w:tc>
        <w:tc>
          <w:tcPr>
            <w:tcW w:w="747" w:type="dxa"/>
          </w:tcPr>
          <w:p w14:paraId="24D72650" w14:textId="77777777" w:rsidR="00D85A3E" w:rsidRDefault="00D85A3E">
            <w:r>
              <w:t>18984</w:t>
            </w:r>
          </w:p>
        </w:tc>
        <w:tc>
          <w:tcPr>
            <w:tcW w:w="1057" w:type="dxa"/>
          </w:tcPr>
          <w:p w14:paraId="6CE582A8" w14:textId="77777777" w:rsidR="00D85A3E" w:rsidRDefault="00D85A3E">
            <w:r>
              <w:t>Muhammad Ali</w:t>
            </w:r>
          </w:p>
        </w:tc>
        <w:tc>
          <w:tcPr>
            <w:tcW w:w="694" w:type="dxa"/>
          </w:tcPr>
          <w:p w14:paraId="3BD25EB1" w14:textId="77777777" w:rsidR="00D85A3E" w:rsidRDefault="00D85A3E">
            <w:r>
              <w:t>P-92587</w:t>
            </w:r>
          </w:p>
        </w:tc>
        <w:tc>
          <w:tcPr>
            <w:tcW w:w="1218" w:type="dxa"/>
          </w:tcPr>
          <w:p w14:paraId="1087894A" w14:textId="77777777" w:rsidR="00D85A3E" w:rsidRDefault="00D85A3E">
            <w:r>
              <w:t>Muhammad Naseem</w:t>
            </w:r>
          </w:p>
        </w:tc>
        <w:tc>
          <w:tcPr>
            <w:tcW w:w="814" w:type="dxa"/>
          </w:tcPr>
          <w:p w14:paraId="3AAA9F52" w14:textId="77777777" w:rsidR="00D85A3E" w:rsidRDefault="00D85A3E">
            <w:r>
              <w:t>58.608333</w:t>
            </w:r>
          </w:p>
        </w:tc>
        <w:tc>
          <w:tcPr>
            <w:tcW w:w="816" w:type="dxa"/>
          </w:tcPr>
          <w:p w14:paraId="3EAED28C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53D022D2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72D4A395" w14:textId="77777777" w:rsidR="00D85A3E" w:rsidRDefault="00D85A3E">
            <w:r>
              <w:t>Wazirabad  Institute of Cardiology, Warzirabad</w:t>
            </w:r>
          </w:p>
        </w:tc>
        <w:tc>
          <w:tcPr>
            <w:tcW w:w="860" w:type="dxa"/>
          </w:tcPr>
          <w:p w14:paraId="62948E67" w14:textId="77777777" w:rsidR="00D85A3E" w:rsidRDefault="00D85A3E">
            <w:r>
              <w:t>Punjab</w:t>
            </w:r>
          </w:p>
        </w:tc>
      </w:tr>
      <w:tr w:rsidR="00D85A3E" w14:paraId="2A784AFC" w14:textId="77777777" w:rsidTr="00D85A3E">
        <w:tc>
          <w:tcPr>
            <w:tcW w:w="1132" w:type="dxa"/>
          </w:tcPr>
          <w:p w14:paraId="2E05A921" w14:textId="77777777" w:rsidR="00D85A3E" w:rsidRDefault="00D85A3E">
            <w:r>
              <w:t>44</w:t>
            </w:r>
          </w:p>
        </w:tc>
        <w:tc>
          <w:tcPr>
            <w:tcW w:w="747" w:type="dxa"/>
          </w:tcPr>
          <w:p w14:paraId="599E1A5C" w14:textId="77777777" w:rsidR="00D85A3E" w:rsidRDefault="00D85A3E">
            <w:r>
              <w:t>6900</w:t>
            </w:r>
          </w:p>
        </w:tc>
        <w:tc>
          <w:tcPr>
            <w:tcW w:w="1057" w:type="dxa"/>
          </w:tcPr>
          <w:p w14:paraId="216616E9" w14:textId="77777777" w:rsidR="00D85A3E" w:rsidRDefault="00D85A3E">
            <w:r>
              <w:t>Sakhi Rahman</w:t>
            </w:r>
          </w:p>
        </w:tc>
        <w:tc>
          <w:tcPr>
            <w:tcW w:w="694" w:type="dxa"/>
          </w:tcPr>
          <w:p w14:paraId="6489BA2A" w14:textId="77777777" w:rsidR="00D85A3E" w:rsidRDefault="00D85A3E">
            <w:r>
              <w:t>R06533</w:t>
            </w:r>
          </w:p>
        </w:tc>
        <w:tc>
          <w:tcPr>
            <w:tcW w:w="1218" w:type="dxa"/>
          </w:tcPr>
          <w:p w14:paraId="12B7CF14" w14:textId="77777777" w:rsidR="00D85A3E" w:rsidRDefault="00D85A3E">
            <w:r>
              <w:t>Fazal Rahman</w:t>
            </w:r>
          </w:p>
        </w:tc>
        <w:tc>
          <w:tcPr>
            <w:tcW w:w="814" w:type="dxa"/>
          </w:tcPr>
          <w:p w14:paraId="308FE25F" w14:textId="77777777" w:rsidR="00D85A3E" w:rsidRDefault="00D85A3E">
            <w:r>
              <w:t>47.448696</w:t>
            </w:r>
          </w:p>
        </w:tc>
        <w:tc>
          <w:tcPr>
            <w:tcW w:w="816" w:type="dxa"/>
          </w:tcPr>
          <w:p w14:paraId="1AEC2184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6FCE97F9" w14:textId="77777777" w:rsidR="00D85A3E" w:rsidRDefault="00D85A3E">
            <w:r>
              <w:t>Cardiology</w:t>
            </w:r>
          </w:p>
        </w:tc>
        <w:tc>
          <w:tcPr>
            <w:tcW w:w="1045" w:type="dxa"/>
          </w:tcPr>
          <w:p w14:paraId="63A90F2F" w14:textId="77777777" w:rsidR="00D85A3E" w:rsidRDefault="00D85A3E">
            <w:r>
              <w:t xml:space="preserve">Wazirabad  Institute of Cardiology, </w:t>
            </w:r>
            <w:r>
              <w:lastRenderedPageBreak/>
              <w:t>Warzirabad</w:t>
            </w:r>
          </w:p>
        </w:tc>
        <w:tc>
          <w:tcPr>
            <w:tcW w:w="860" w:type="dxa"/>
          </w:tcPr>
          <w:p w14:paraId="67B87548" w14:textId="77777777" w:rsidR="00D85A3E" w:rsidRDefault="00D85A3E">
            <w:r>
              <w:lastRenderedPageBreak/>
              <w:t>Foriegn</w:t>
            </w:r>
          </w:p>
        </w:tc>
      </w:tr>
      <w:tr w:rsidR="00D85A3E" w14:paraId="40128A50" w14:textId="77777777" w:rsidTr="00D85A3E">
        <w:tc>
          <w:tcPr>
            <w:tcW w:w="1132" w:type="dxa"/>
          </w:tcPr>
          <w:p w14:paraId="63E17ABD" w14:textId="77777777" w:rsidR="00D85A3E" w:rsidRDefault="00D85A3E">
            <w:r>
              <w:t>45</w:t>
            </w:r>
          </w:p>
        </w:tc>
        <w:tc>
          <w:tcPr>
            <w:tcW w:w="747" w:type="dxa"/>
          </w:tcPr>
          <w:p w14:paraId="3099FAA6" w14:textId="77777777" w:rsidR="00D85A3E" w:rsidRDefault="00D85A3E">
            <w:r>
              <w:t>18556</w:t>
            </w:r>
          </w:p>
        </w:tc>
        <w:tc>
          <w:tcPr>
            <w:tcW w:w="1057" w:type="dxa"/>
          </w:tcPr>
          <w:p w14:paraId="1E317A77" w14:textId="77777777" w:rsidR="00D85A3E" w:rsidRDefault="00D85A3E">
            <w:r>
              <w:t>Nargis Samreen</w:t>
            </w:r>
          </w:p>
        </w:tc>
        <w:tc>
          <w:tcPr>
            <w:tcW w:w="694" w:type="dxa"/>
          </w:tcPr>
          <w:p w14:paraId="6B33D7A2" w14:textId="77777777" w:rsidR="00D85A3E" w:rsidRDefault="00D85A3E">
            <w:r>
              <w:t>90279-P</w:t>
            </w:r>
          </w:p>
        </w:tc>
        <w:tc>
          <w:tcPr>
            <w:tcW w:w="1218" w:type="dxa"/>
          </w:tcPr>
          <w:p w14:paraId="3EE448BA" w14:textId="77777777" w:rsidR="00D85A3E" w:rsidRDefault="00D85A3E">
            <w:r>
              <w:t>Muhammad Aziz</w:t>
            </w:r>
          </w:p>
        </w:tc>
        <w:tc>
          <w:tcPr>
            <w:tcW w:w="814" w:type="dxa"/>
          </w:tcPr>
          <w:p w14:paraId="56C6F08B" w14:textId="77777777" w:rsidR="00D85A3E" w:rsidRDefault="00D85A3E">
            <w:r>
              <w:t>71.873333</w:t>
            </w:r>
          </w:p>
        </w:tc>
        <w:tc>
          <w:tcPr>
            <w:tcW w:w="816" w:type="dxa"/>
          </w:tcPr>
          <w:p w14:paraId="2906F0B2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0A4C9B3C" w14:textId="77777777" w:rsidR="00D85A3E" w:rsidRDefault="00D85A3E">
            <w:r>
              <w:t>Dermatology</w:t>
            </w:r>
          </w:p>
        </w:tc>
        <w:tc>
          <w:tcPr>
            <w:tcW w:w="1045" w:type="dxa"/>
          </w:tcPr>
          <w:p w14:paraId="37EBF39C" w14:textId="77777777" w:rsidR="00D85A3E" w:rsidRDefault="00D85A3E">
            <w:r>
              <w:t>DHQ Hospital, Faisalabad</w:t>
            </w:r>
          </w:p>
        </w:tc>
        <w:tc>
          <w:tcPr>
            <w:tcW w:w="860" w:type="dxa"/>
          </w:tcPr>
          <w:p w14:paraId="71ED84F4" w14:textId="77777777" w:rsidR="00D85A3E" w:rsidRDefault="00D85A3E">
            <w:r>
              <w:t>Punjab</w:t>
            </w:r>
          </w:p>
        </w:tc>
      </w:tr>
      <w:tr w:rsidR="00D85A3E" w14:paraId="6E79FBC8" w14:textId="77777777" w:rsidTr="00D85A3E">
        <w:tc>
          <w:tcPr>
            <w:tcW w:w="1132" w:type="dxa"/>
          </w:tcPr>
          <w:p w14:paraId="2250FAB4" w14:textId="77777777" w:rsidR="00D85A3E" w:rsidRDefault="00D85A3E">
            <w:r>
              <w:t>46</w:t>
            </w:r>
          </w:p>
        </w:tc>
        <w:tc>
          <w:tcPr>
            <w:tcW w:w="747" w:type="dxa"/>
          </w:tcPr>
          <w:p w14:paraId="1008A526" w14:textId="77777777" w:rsidR="00D85A3E" w:rsidRDefault="00D85A3E">
            <w:r>
              <w:t>18826</w:t>
            </w:r>
          </w:p>
        </w:tc>
        <w:tc>
          <w:tcPr>
            <w:tcW w:w="1057" w:type="dxa"/>
          </w:tcPr>
          <w:p w14:paraId="36B44C9E" w14:textId="77777777" w:rsidR="00D85A3E" w:rsidRDefault="00D85A3E">
            <w:r>
              <w:t>Sidra Ramzan</w:t>
            </w:r>
          </w:p>
        </w:tc>
        <w:tc>
          <w:tcPr>
            <w:tcW w:w="694" w:type="dxa"/>
          </w:tcPr>
          <w:p w14:paraId="3DEC0A83" w14:textId="77777777" w:rsidR="00D85A3E" w:rsidRDefault="00D85A3E">
            <w:r>
              <w:t>90450-P</w:t>
            </w:r>
          </w:p>
        </w:tc>
        <w:tc>
          <w:tcPr>
            <w:tcW w:w="1218" w:type="dxa"/>
          </w:tcPr>
          <w:p w14:paraId="235C1783" w14:textId="77777777" w:rsidR="00D85A3E" w:rsidRDefault="00D85A3E">
            <w:r>
              <w:t>Muhammad Ramzan</w:t>
            </w:r>
          </w:p>
        </w:tc>
        <w:tc>
          <w:tcPr>
            <w:tcW w:w="814" w:type="dxa"/>
          </w:tcPr>
          <w:p w14:paraId="1EFEC0DA" w14:textId="77777777" w:rsidR="00D85A3E" w:rsidRDefault="00D85A3E">
            <w:r>
              <w:t>67.3925</w:t>
            </w:r>
          </w:p>
        </w:tc>
        <w:tc>
          <w:tcPr>
            <w:tcW w:w="816" w:type="dxa"/>
          </w:tcPr>
          <w:p w14:paraId="2E3930E1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6314FEBA" w14:textId="77777777" w:rsidR="00D85A3E" w:rsidRDefault="00D85A3E">
            <w:r>
              <w:t>Dermatology</w:t>
            </w:r>
          </w:p>
        </w:tc>
        <w:tc>
          <w:tcPr>
            <w:tcW w:w="1045" w:type="dxa"/>
          </w:tcPr>
          <w:p w14:paraId="377D215A" w14:textId="77777777" w:rsidR="00D85A3E" w:rsidRDefault="00D85A3E">
            <w:r>
              <w:t>DHQ Hospital, Gujranwala</w:t>
            </w:r>
          </w:p>
        </w:tc>
        <w:tc>
          <w:tcPr>
            <w:tcW w:w="860" w:type="dxa"/>
          </w:tcPr>
          <w:p w14:paraId="5675563B" w14:textId="77777777" w:rsidR="00D85A3E" w:rsidRDefault="00D85A3E">
            <w:r>
              <w:t>Punjab</w:t>
            </w:r>
          </w:p>
        </w:tc>
      </w:tr>
      <w:tr w:rsidR="00D85A3E" w14:paraId="6378BD81" w14:textId="77777777" w:rsidTr="00D85A3E">
        <w:tc>
          <w:tcPr>
            <w:tcW w:w="1132" w:type="dxa"/>
          </w:tcPr>
          <w:p w14:paraId="58BD2C81" w14:textId="77777777" w:rsidR="00D85A3E" w:rsidRDefault="00D85A3E">
            <w:r>
              <w:t>47</w:t>
            </w:r>
          </w:p>
        </w:tc>
        <w:tc>
          <w:tcPr>
            <w:tcW w:w="747" w:type="dxa"/>
          </w:tcPr>
          <w:p w14:paraId="558BD663" w14:textId="77777777" w:rsidR="00D85A3E" w:rsidRDefault="00D85A3E">
            <w:r>
              <w:t>365</w:t>
            </w:r>
          </w:p>
        </w:tc>
        <w:tc>
          <w:tcPr>
            <w:tcW w:w="1057" w:type="dxa"/>
          </w:tcPr>
          <w:p w14:paraId="70AC773E" w14:textId="77777777" w:rsidR="00D85A3E" w:rsidRDefault="00D85A3E">
            <w:r>
              <w:t>Salaha Liaquat</w:t>
            </w:r>
          </w:p>
        </w:tc>
        <w:tc>
          <w:tcPr>
            <w:tcW w:w="694" w:type="dxa"/>
          </w:tcPr>
          <w:p w14:paraId="23677937" w14:textId="77777777" w:rsidR="00D85A3E" w:rsidRDefault="00D85A3E">
            <w:r>
              <w:t>96034-P</w:t>
            </w:r>
          </w:p>
        </w:tc>
        <w:tc>
          <w:tcPr>
            <w:tcW w:w="1218" w:type="dxa"/>
          </w:tcPr>
          <w:p w14:paraId="53A1F7D7" w14:textId="77777777" w:rsidR="00D85A3E" w:rsidRDefault="00D85A3E">
            <w:r>
              <w:t>Liaquat Ali</w:t>
            </w:r>
          </w:p>
        </w:tc>
        <w:tc>
          <w:tcPr>
            <w:tcW w:w="814" w:type="dxa"/>
          </w:tcPr>
          <w:p w14:paraId="07ADCA2D" w14:textId="77777777" w:rsidR="00D85A3E" w:rsidRDefault="00D85A3E">
            <w:r>
              <w:t>76.033333</w:t>
            </w:r>
          </w:p>
        </w:tc>
        <w:tc>
          <w:tcPr>
            <w:tcW w:w="816" w:type="dxa"/>
          </w:tcPr>
          <w:p w14:paraId="3131D65F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5FF9D2ED" w14:textId="77777777" w:rsidR="00D85A3E" w:rsidRDefault="00D85A3E">
            <w:r>
              <w:t>Dermatology</w:t>
            </w:r>
          </w:p>
        </w:tc>
        <w:tc>
          <w:tcPr>
            <w:tcW w:w="1045" w:type="dxa"/>
          </w:tcPr>
          <w:p w14:paraId="0E1DB4D4" w14:textId="77777777" w:rsidR="00D85A3E" w:rsidRDefault="00D85A3E">
            <w:r>
              <w:t>Jinnah Hospital, Lahore</w:t>
            </w:r>
          </w:p>
        </w:tc>
        <w:tc>
          <w:tcPr>
            <w:tcW w:w="860" w:type="dxa"/>
          </w:tcPr>
          <w:p w14:paraId="24AEDD9E" w14:textId="77777777" w:rsidR="00D85A3E" w:rsidRDefault="00D85A3E">
            <w:r>
              <w:t>Punjab</w:t>
            </w:r>
          </w:p>
        </w:tc>
      </w:tr>
      <w:tr w:rsidR="00D85A3E" w14:paraId="747E2212" w14:textId="77777777" w:rsidTr="00D85A3E">
        <w:tc>
          <w:tcPr>
            <w:tcW w:w="1132" w:type="dxa"/>
          </w:tcPr>
          <w:p w14:paraId="2A0AE62A" w14:textId="77777777" w:rsidR="00D85A3E" w:rsidRDefault="00D85A3E">
            <w:r>
              <w:t>48</w:t>
            </w:r>
          </w:p>
        </w:tc>
        <w:tc>
          <w:tcPr>
            <w:tcW w:w="747" w:type="dxa"/>
          </w:tcPr>
          <w:p w14:paraId="7FBFF2AE" w14:textId="77777777" w:rsidR="00D85A3E" w:rsidRDefault="00D85A3E">
            <w:r>
              <w:t>2889</w:t>
            </w:r>
          </w:p>
        </w:tc>
        <w:tc>
          <w:tcPr>
            <w:tcW w:w="1057" w:type="dxa"/>
          </w:tcPr>
          <w:p w14:paraId="01CDFB3F" w14:textId="77777777" w:rsidR="00D85A3E" w:rsidRDefault="00D85A3E">
            <w:r>
              <w:t>Azka Anser</w:t>
            </w:r>
          </w:p>
        </w:tc>
        <w:tc>
          <w:tcPr>
            <w:tcW w:w="694" w:type="dxa"/>
          </w:tcPr>
          <w:p w14:paraId="562C4114" w14:textId="77777777" w:rsidR="00D85A3E" w:rsidRDefault="00D85A3E">
            <w:r>
              <w:t>96166-p</w:t>
            </w:r>
          </w:p>
        </w:tc>
        <w:tc>
          <w:tcPr>
            <w:tcW w:w="1218" w:type="dxa"/>
          </w:tcPr>
          <w:p w14:paraId="7AC98803" w14:textId="77777777" w:rsidR="00D85A3E" w:rsidRDefault="00D85A3E">
            <w:r>
              <w:t>Muhammad Anser</w:t>
            </w:r>
          </w:p>
        </w:tc>
        <w:tc>
          <w:tcPr>
            <w:tcW w:w="814" w:type="dxa"/>
          </w:tcPr>
          <w:p w14:paraId="2073D394" w14:textId="77777777" w:rsidR="00D85A3E" w:rsidRDefault="00D85A3E">
            <w:r>
              <w:t>71.475</w:t>
            </w:r>
          </w:p>
        </w:tc>
        <w:tc>
          <w:tcPr>
            <w:tcW w:w="816" w:type="dxa"/>
          </w:tcPr>
          <w:p w14:paraId="16888B3E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0F527F07" w14:textId="77777777" w:rsidR="00D85A3E" w:rsidRDefault="00D85A3E">
            <w:r>
              <w:t>Dermatology</w:t>
            </w:r>
          </w:p>
        </w:tc>
        <w:tc>
          <w:tcPr>
            <w:tcW w:w="1045" w:type="dxa"/>
          </w:tcPr>
          <w:p w14:paraId="6ADFD72E" w14:textId="77777777" w:rsidR="00D85A3E" w:rsidRDefault="00D85A3E">
            <w:r>
              <w:t>Lahore General Hospital, Lahore</w:t>
            </w:r>
          </w:p>
        </w:tc>
        <w:tc>
          <w:tcPr>
            <w:tcW w:w="860" w:type="dxa"/>
          </w:tcPr>
          <w:p w14:paraId="284EDCEC" w14:textId="77777777" w:rsidR="00D85A3E" w:rsidRDefault="00D85A3E">
            <w:r>
              <w:t>Punjab</w:t>
            </w:r>
          </w:p>
        </w:tc>
      </w:tr>
      <w:tr w:rsidR="00D85A3E" w14:paraId="702ACE99" w14:textId="77777777" w:rsidTr="00D85A3E">
        <w:tc>
          <w:tcPr>
            <w:tcW w:w="1132" w:type="dxa"/>
          </w:tcPr>
          <w:p w14:paraId="25EE12AA" w14:textId="77777777" w:rsidR="00D85A3E" w:rsidRDefault="00D85A3E">
            <w:r>
              <w:t>49</w:t>
            </w:r>
          </w:p>
        </w:tc>
        <w:tc>
          <w:tcPr>
            <w:tcW w:w="747" w:type="dxa"/>
          </w:tcPr>
          <w:p w14:paraId="37C83E5F" w14:textId="77777777" w:rsidR="00D85A3E" w:rsidRDefault="00D85A3E">
            <w:r>
              <w:t>5846</w:t>
            </w:r>
          </w:p>
        </w:tc>
        <w:tc>
          <w:tcPr>
            <w:tcW w:w="1057" w:type="dxa"/>
          </w:tcPr>
          <w:p w14:paraId="180D9D41" w14:textId="77777777" w:rsidR="00D85A3E" w:rsidRDefault="00D85A3E">
            <w:r>
              <w:t>Hira Khalid</w:t>
            </w:r>
          </w:p>
        </w:tc>
        <w:tc>
          <w:tcPr>
            <w:tcW w:w="694" w:type="dxa"/>
          </w:tcPr>
          <w:p w14:paraId="5D5678D0" w14:textId="77777777" w:rsidR="00D85A3E" w:rsidRDefault="00D85A3E">
            <w:r>
              <w:t>105433-P</w:t>
            </w:r>
          </w:p>
        </w:tc>
        <w:tc>
          <w:tcPr>
            <w:tcW w:w="1218" w:type="dxa"/>
          </w:tcPr>
          <w:p w14:paraId="5965B83A" w14:textId="77777777" w:rsidR="00D85A3E" w:rsidRDefault="00D85A3E">
            <w:r>
              <w:t>Khalid Mehmood</w:t>
            </w:r>
          </w:p>
        </w:tc>
        <w:tc>
          <w:tcPr>
            <w:tcW w:w="814" w:type="dxa"/>
          </w:tcPr>
          <w:p w14:paraId="2E595BCB" w14:textId="77777777" w:rsidR="00D85A3E" w:rsidRDefault="00D85A3E">
            <w:r>
              <w:t>79.088163</w:t>
            </w:r>
          </w:p>
        </w:tc>
        <w:tc>
          <w:tcPr>
            <w:tcW w:w="816" w:type="dxa"/>
          </w:tcPr>
          <w:p w14:paraId="3523429A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24BEEF34" w14:textId="77777777" w:rsidR="00D85A3E" w:rsidRDefault="00D85A3E">
            <w:r>
              <w:t>Dermatology</w:t>
            </w:r>
          </w:p>
        </w:tc>
        <w:tc>
          <w:tcPr>
            <w:tcW w:w="1045" w:type="dxa"/>
          </w:tcPr>
          <w:p w14:paraId="4BEB6EE3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2209E1DE" w14:textId="77777777" w:rsidR="00D85A3E" w:rsidRDefault="00D85A3E">
            <w:r>
              <w:t>Punjab</w:t>
            </w:r>
          </w:p>
        </w:tc>
      </w:tr>
      <w:tr w:rsidR="00D85A3E" w14:paraId="06022749" w14:textId="77777777" w:rsidTr="00D85A3E">
        <w:tc>
          <w:tcPr>
            <w:tcW w:w="1132" w:type="dxa"/>
          </w:tcPr>
          <w:p w14:paraId="3544B254" w14:textId="77777777" w:rsidR="00D85A3E" w:rsidRDefault="00D85A3E">
            <w:r>
              <w:t>50</w:t>
            </w:r>
          </w:p>
        </w:tc>
        <w:tc>
          <w:tcPr>
            <w:tcW w:w="747" w:type="dxa"/>
          </w:tcPr>
          <w:p w14:paraId="7C12A039" w14:textId="77777777" w:rsidR="00D85A3E" w:rsidRDefault="00D85A3E">
            <w:r>
              <w:t>2141</w:t>
            </w:r>
          </w:p>
        </w:tc>
        <w:tc>
          <w:tcPr>
            <w:tcW w:w="1057" w:type="dxa"/>
          </w:tcPr>
          <w:p w14:paraId="71999B9F" w14:textId="77777777" w:rsidR="00D85A3E" w:rsidRDefault="00D85A3E">
            <w:r>
              <w:t>Ayesha Nadeem</w:t>
            </w:r>
          </w:p>
        </w:tc>
        <w:tc>
          <w:tcPr>
            <w:tcW w:w="694" w:type="dxa"/>
          </w:tcPr>
          <w:p w14:paraId="2CF418C6" w14:textId="77777777" w:rsidR="00D85A3E" w:rsidRDefault="00D85A3E">
            <w:r>
              <w:t>95625-P</w:t>
            </w:r>
          </w:p>
        </w:tc>
        <w:tc>
          <w:tcPr>
            <w:tcW w:w="1218" w:type="dxa"/>
          </w:tcPr>
          <w:p w14:paraId="2B674111" w14:textId="77777777" w:rsidR="00D85A3E" w:rsidRDefault="00D85A3E">
            <w:r>
              <w:t>Muhammad Nadeem Mirza</w:t>
            </w:r>
          </w:p>
        </w:tc>
        <w:tc>
          <w:tcPr>
            <w:tcW w:w="814" w:type="dxa"/>
          </w:tcPr>
          <w:p w14:paraId="3337FA8D" w14:textId="77777777" w:rsidR="00D85A3E" w:rsidRDefault="00D85A3E">
            <w:r>
              <w:t>71.667755</w:t>
            </w:r>
          </w:p>
        </w:tc>
        <w:tc>
          <w:tcPr>
            <w:tcW w:w="816" w:type="dxa"/>
          </w:tcPr>
          <w:p w14:paraId="0593B0BE" w14:textId="77777777" w:rsidR="00D85A3E" w:rsidRDefault="00D85A3E">
            <w:r>
              <w:t>5</w:t>
            </w:r>
          </w:p>
        </w:tc>
        <w:tc>
          <w:tcPr>
            <w:tcW w:w="1175" w:type="dxa"/>
          </w:tcPr>
          <w:p w14:paraId="0DF0215F" w14:textId="77777777" w:rsidR="00D85A3E" w:rsidRDefault="00D85A3E">
            <w:r>
              <w:t>Dermatology</w:t>
            </w:r>
          </w:p>
        </w:tc>
        <w:tc>
          <w:tcPr>
            <w:tcW w:w="1045" w:type="dxa"/>
          </w:tcPr>
          <w:p w14:paraId="503D03C4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4FC65044" w14:textId="77777777" w:rsidR="00D85A3E" w:rsidRDefault="00D85A3E">
            <w:r>
              <w:t>Punjab</w:t>
            </w:r>
          </w:p>
        </w:tc>
      </w:tr>
      <w:tr w:rsidR="00D85A3E" w14:paraId="2C962517" w14:textId="77777777" w:rsidTr="00D85A3E">
        <w:tc>
          <w:tcPr>
            <w:tcW w:w="1132" w:type="dxa"/>
          </w:tcPr>
          <w:p w14:paraId="1BA9C22F" w14:textId="77777777" w:rsidR="00D85A3E" w:rsidRDefault="00D85A3E">
            <w:r>
              <w:t>51</w:t>
            </w:r>
          </w:p>
        </w:tc>
        <w:tc>
          <w:tcPr>
            <w:tcW w:w="747" w:type="dxa"/>
          </w:tcPr>
          <w:p w14:paraId="622F09C8" w14:textId="77777777" w:rsidR="00D85A3E" w:rsidRDefault="00D85A3E">
            <w:r>
              <w:t>3356</w:t>
            </w:r>
          </w:p>
        </w:tc>
        <w:tc>
          <w:tcPr>
            <w:tcW w:w="1057" w:type="dxa"/>
          </w:tcPr>
          <w:p w14:paraId="41972A14" w14:textId="77777777" w:rsidR="00D85A3E" w:rsidRDefault="00D85A3E">
            <w:r>
              <w:t>Hina Javaid</w:t>
            </w:r>
          </w:p>
        </w:tc>
        <w:tc>
          <w:tcPr>
            <w:tcW w:w="694" w:type="dxa"/>
          </w:tcPr>
          <w:p w14:paraId="5F3614BC" w14:textId="77777777" w:rsidR="00D85A3E" w:rsidRDefault="00D85A3E">
            <w:r>
              <w:t>91952-P</w:t>
            </w:r>
          </w:p>
        </w:tc>
        <w:tc>
          <w:tcPr>
            <w:tcW w:w="1218" w:type="dxa"/>
          </w:tcPr>
          <w:p w14:paraId="38C65779" w14:textId="77777777" w:rsidR="00D85A3E" w:rsidRDefault="00D85A3E">
            <w:r>
              <w:t>Javaid Hussain Bhatti</w:t>
            </w:r>
          </w:p>
        </w:tc>
        <w:tc>
          <w:tcPr>
            <w:tcW w:w="814" w:type="dxa"/>
          </w:tcPr>
          <w:p w14:paraId="2C169B5E" w14:textId="77777777" w:rsidR="00D85A3E" w:rsidRDefault="00D85A3E">
            <w:r>
              <w:t>74.379167</w:t>
            </w:r>
          </w:p>
        </w:tc>
        <w:tc>
          <w:tcPr>
            <w:tcW w:w="816" w:type="dxa"/>
          </w:tcPr>
          <w:p w14:paraId="7A5339E4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65E0CA60" w14:textId="77777777" w:rsidR="00D85A3E" w:rsidRDefault="00D85A3E">
            <w:r>
              <w:t>Dermatology</w:t>
            </w:r>
          </w:p>
        </w:tc>
        <w:tc>
          <w:tcPr>
            <w:tcW w:w="1045" w:type="dxa"/>
          </w:tcPr>
          <w:p w14:paraId="7BC0AA1A" w14:textId="77777777" w:rsidR="00D85A3E" w:rsidRDefault="00D85A3E">
            <w:r>
              <w:t>Nishtar Hospital, Multan</w:t>
            </w:r>
          </w:p>
        </w:tc>
        <w:tc>
          <w:tcPr>
            <w:tcW w:w="860" w:type="dxa"/>
          </w:tcPr>
          <w:p w14:paraId="294A907F" w14:textId="77777777" w:rsidR="00D85A3E" w:rsidRDefault="00D85A3E">
            <w:r>
              <w:t>Punjab</w:t>
            </w:r>
          </w:p>
        </w:tc>
      </w:tr>
      <w:tr w:rsidR="00D85A3E" w14:paraId="27023E07" w14:textId="77777777" w:rsidTr="00D85A3E">
        <w:tc>
          <w:tcPr>
            <w:tcW w:w="1132" w:type="dxa"/>
          </w:tcPr>
          <w:p w14:paraId="1719ABBD" w14:textId="77777777" w:rsidR="00D85A3E" w:rsidRDefault="00D85A3E">
            <w:r>
              <w:t>52</w:t>
            </w:r>
          </w:p>
        </w:tc>
        <w:tc>
          <w:tcPr>
            <w:tcW w:w="747" w:type="dxa"/>
          </w:tcPr>
          <w:p w14:paraId="3E52DD8B" w14:textId="77777777" w:rsidR="00D85A3E" w:rsidRDefault="00D85A3E">
            <w:r>
              <w:t>17093</w:t>
            </w:r>
          </w:p>
        </w:tc>
        <w:tc>
          <w:tcPr>
            <w:tcW w:w="1057" w:type="dxa"/>
          </w:tcPr>
          <w:p w14:paraId="0C09EF19" w14:textId="77777777" w:rsidR="00D85A3E" w:rsidRDefault="00D85A3E">
            <w:r>
              <w:t>Maria Yousaf</w:t>
            </w:r>
          </w:p>
        </w:tc>
        <w:tc>
          <w:tcPr>
            <w:tcW w:w="694" w:type="dxa"/>
          </w:tcPr>
          <w:p w14:paraId="74263E23" w14:textId="77777777" w:rsidR="00D85A3E" w:rsidRDefault="00D85A3E">
            <w:r>
              <w:t>83369-P</w:t>
            </w:r>
          </w:p>
        </w:tc>
        <w:tc>
          <w:tcPr>
            <w:tcW w:w="1218" w:type="dxa"/>
          </w:tcPr>
          <w:p w14:paraId="7A2ABD6C" w14:textId="77777777" w:rsidR="00D85A3E" w:rsidRDefault="00D85A3E">
            <w:r>
              <w:t>Abu Ubaida Riaz</w:t>
            </w:r>
          </w:p>
        </w:tc>
        <w:tc>
          <w:tcPr>
            <w:tcW w:w="814" w:type="dxa"/>
          </w:tcPr>
          <w:p w14:paraId="54B1CA0D" w14:textId="77777777" w:rsidR="00D85A3E" w:rsidRDefault="00D85A3E">
            <w:r>
              <w:t>66.101667</w:t>
            </w:r>
          </w:p>
        </w:tc>
        <w:tc>
          <w:tcPr>
            <w:tcW w:w="816" w:type="dxa"/>
          </w:tcPr>
          <w:p w14:paraId="43A12B44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1905A1AD" w14:textId="77777777" w:rsidR="00D85A3E" w:rsidRDefault="00D85A3E">
            <w:r>
              <w:t>Dermatology</w:t>
            </w:r>
          </w:p>
        </w:tc>
        <w:tc>
          <w:tcPr>
            <w:tcW w:w="1045" w:type="dxa"/>
          </w:tcPr>
          <w:p w14:paraId="081838C0" w14:textId="77777777" w:rsidR="00D85A3E" w:rsidRDefault="00D85A3E">
            <w:r>
              <w:t>Sahiwal Teaching Hospital, Sahiwal</w:t>
            </w:r>
          </w:p>
        </w:tc>
        <w:tc>
          <w:tcPr>
            <w:tcW w:w="860" w:type="dxa"/>
          </w:tcPr>
          <w:p w14:paraId="2445DB7E" w14:textId="77777777" w:rsidR="00D85A3E" w:rsidRDefault="00D85A3E">
            <w:r>
              <w:t>Punjab</w:t>
            </w:r>
          </w:p>
        </w:tc>
      </w:tr>
      <w:tr w:rsidR="00D85A3E" w14:paraId="1976EA5C" w14:textId="77777777" w:rsidTr="00D85A3E">
        <w:tc>
          <w:tcPr>
            <w:tcW w:w="1132" w:type="dxa"/>
          </w:tcPr>
          <w:p w14:paraId="1C125070" w14:textId="77777777" w:rsidR="00D85A3E" w:rsidRDefault="00D85A3E">
            <w:r>
              <w:t>53</w:t>
            </w:r>
          </w:p>
        </w:tc>
        <w:tc>
          <w:tcPr>
            <w:tcW w:w="747" w:type="dxa"/>
          </w:tcPr>
          <w:p w14:paraId="39E06C12" w14:textId="77777777" w:rsidR="00D85A3E" w:rsidRDefault="00D85A3E">
            <w:r>
              <w:t>5922</w:t>
            </w:r>
          </w:p>
        </w:tc>
        <w:tc>
          <w:tcPr>
            <w:tcW w:w="1057" w:type="dxa"/>
          </w:tcPr>
          <w:p w14:paraId="719EC7A0" w14:textId="77777777" w:rsidR="00D85A3E" w:rsidRDefault="00D85A3E">
            <w:r>
              <w:t>Hira Shoukat</w:t>
            </w:r>
          </w:p>
        </w:tc>
        <w:tc>
          <w:tcPr>
            <w:tcW w:w="694" w:type="dxa"/>
          </w:tcPr>
          <w:p w14:paraId="735D4433" w14:textId="77777777" w:rsidR="00D85A3E" w:rsidRDefault="00D85A3E">
            <w:r>
              <w:t>104217-P</w:t>
            </w:r>
          </w:p>
        </w:tc>
        <w:tc>
          <w:tcPr>
            <w:tcW w:w="1218" w:type="dxa"/>
          </w:tcPr>
          <w:p w14:paraId="5C0E5B20" w14:textId="77777777" w:rsidR="00D85A3E" w:rsidRDefault="00D85A3E">
            <w:r>
              <w:t>Shoukat Ali</w:t>
            </w:r>
          </w:p>
        </w:tc>
        <w:tc>
          <w:tcPr>
            <w:tcW w:w="814" w:type="dxa"/>
          </w:tcPr>
          <w:p w14:paraId="2DCACB8B" w14:textId="77777777" w:rsidR="00D85A3E" w:rsidRDefault="00D85A3E">
            <w:r>
              <w:t>69.219167</w:t>
            </w:r>
          </w:p>
        </w:tc>
        <w:tc>
          <w:tcPr>
            <w:tcW w:w="816" w:type="dxa"/>
          </w:tcPr>
          <w:p w14:paraId="57EF6312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15B87FA2" w14:textId="77777777" w:rsidR="00D85A3E" w:rsidRDefault="00D85A3E">
            <w:r>
              <w:t>Dermatology</w:t>
            </w:r>
          </w:p>
        </w:tc>
        <w:tc>
          <w:tcPr>
            <w:tcW w:w="1045" w:type="dxa"/>
          </w:tcPr>
          <w:p w14:paraId="62053860" w14:textId="77777777" w:rsidR="00D85A3E" w:rsidRDefault="00D85A3E">
            <w:r>
              <w:t>Services Hospital, Lahore</w:t>
            </w:r>
          </w:p>
        </w:tc>
        <w:tc>
          <w:tcPr>
            <w:tcW w:w="860" w:type="dxa"/>
          </w:tcPr>
          <w:p w14:paraId="7D50A27F" w14:textId="77777777" w:rsidR="00D85A3E" w:rsidRDefault="00D85A3E">
            <w:r>
              <w:t>Punjab</w:t>
            </w:r>
          </w:p>
        </w:tc>
      </w:tr>
      <w:tr w:rsidR="00D85A3E" w14:paraId="00169DCB" w14:textId="77777777" w:rsidTr="00D85A3E">
        <w:tc>
          <w:tcPr>
            <w:tcW w:w="1132" w:type="dxa"/>
          </w:tcPr>
          <w:p w14:paraId="02098798" w14:textId="77777777" w:rsidR="00D85A3E" w:rsidRDefault="00D85A3E">
            <w:r>
              <w:t>54</w:t>
            </w:r>
          </w:p>
        </w:tc>
        <w:tc>
          <w:tcPr>
            <w:tcW w:w="747" w:type="dxa"/>
          </w:tcPr>
          <w:p w14:paraId="00378193" w14:textId="77777777" w:rsidR="00D85A3E" w:rsidRDefault="00D85A3E">
            <w:r>
              <w:t>2855</w:t>
            </w:r>
          </w:p>
        </w:tc>
        <w:tc>
          <w:tcPr>
            <w:tcW w:w="1057" w:type="dxa"/>
          </w:tcPr>
          <w:p w14:paraId="6C72A583" w14:textId="77777777" w:rsidR="00D85A3E" w:rsidRDefault="00D85A3E">
            <w:r>
              <w:t>Iqra Saeed</w:t>
            </w:r>
          </w:p>
        </w:tc>
        <w:tc>
          <w:tcPr>
            <w:tcW w:w="694" w:type="dxa"/>
          </w:tcPr>
          <w:p w14:paraId="05448CE1" w14:textId="77777777" w:rsidR="00D85A3E" w:rsidRDefault="00D85A3E">
            <w:r>
              <w:t>105968-p</w:t>
            </w:r>
          </w:p>
        </w:tc>
        <w:tc>
          <w:tcPr>
            <w:tcW w:w="1218" w:type="dxa"/>
          </w:tcPr>
          <w:p w14:paraId="31DD4006" w14:textId="77777777" w:rsidR="00D85A3E" w:rsidRDefault="00D85A3E">
            <w:r>
              <w:t>Hafiz Saeed Ur Rehman</w:t>
            </w:r>
          </w:p>
        </w:tc>
        <w:tc>
          <w:tcPr>
            <w:tcW w:w="814" w:type="dxa"/>
          </w:tcPr>
          <w:p w14:paraId="0FEDE712" w14:textId="77777777" w:rsidR="00D85A3E" w:rsidRDefault="00D85A3E">
            <w:r>
              <w:t>68.992</w:t>
            </w:r>
          </w:p>
        </w:tc>
        <w:tc>
          <w:tcPr>
            <w:tcW w:w="816" w:type="dxa"/>
          </w:tcPr>
          <w:p w14:paraId="34C65C8E" w14:textId="77777777" w:rsidR="00D85A3E" w:rsidRDefault="00D85A3E">
            <w:r>
              <w:t>18</w:t>
            </w:r>
          </w:p>
        </w:tc>
        <w:tc>
          <w:tcPr>
            <w:tcW w:w="1175" w:type="dxa"/>
          </w:tcPr>
          <w:p w14:paraId="38D98436" w14:textId="77777777" w:rsidR="00D85A3E" w:rsidRDefault="00D85A3E">
            <w:r>
              <w:t>Dermatology</w:t>
            </w:r>
          </w:p>
        </w:tc>
        <w:tc>
          <w:tcPr>
            <w:tcW w:w="1045" w:type="dxa"/>
          </w:tcPr>
          <w:p w14:paraId="0BB1D02E" w14:textId="77777777" w:rsidR="00D85A3E" w:rsidRDefault="00D85A3E">
            <w:r>
              <w:t>Sir Ganga Ram Hospital, Lahore</w:t>
            </w:r>
          </w:p>
        </w:tc>
        <w:tc>
          <w:tcPr>
            <w:tcW w:w="860" w:type="dxa"/>
          </w:tcPr>
          <w:p w14:paraId="3F8C2FE8" w14:textId="77777777" w:rsidR="00D85A3E" w:rsidRDefault="00D85A3E">
            <w:r>
              <w:t>Punjab</w:t>
            </w:r>
          </w:p>
        </w:tc>
      </w:tr>
      <w:tr w:rsidR="00D85A3E" w14:paraId="66919E07" w14:textId="77777777" w:rsidTr="00D85A3E">
        <w:tc>
          <w:tcPr>
            <w:tcW w:w="1132" w:type="dxa"/>
          </w:tcPr>
          <w:p w14:paraId="7EB0254C" w14:textId="77777777" w:rsidR="00D85A3E" w:rsidRDefault="00D85A3E">
            <w:r>
              <w:t>55</w:t>
            </w:r>
          </w:p>
        </w:tc>
        <w:tc>
          <w:tcPr>
            <w:tcW w:w="747" w:type="dxa"/>
          </w:tcPr>
          <w:p w14:paraId="3BC8F6D6" w14:textId="77777777" w:rsidR="00D85A3E" w:rsidRDefault="00D85A3E">
            <w:r>
              <w:t>18522</w:t>
            </w:r>
          </w:p>
        </w:tc>
        <w:tc>
          <w:tcPr>
            <w:tcW w:w="1057" w:type="dxa"/>
          </w:tcPr>
          <w:p w14:paraId="27B23188" w14:textId="77777777" w:rsidR="00D85A3E" w:rsidRDefault="00D85A3E">
            <w:r>
              <w:t>Dr Arifa Anwar</w:t>
            </w:r>
          </w:p>
        </w:tc>
        <w:tc>
          <w:tcPr>
            <w:tcW w:w="694" w:type="dxa"/>
          </w:tcPr>
          <w:p w14:paraId="7A22F450" w14:textId="77777777" w:rsidR="00D85A3E" w:rsidRDefault="00D85A3E">
            <w:r>
              <w:t>100376-P</w:t>
            </w:r>
          </w:p>
        </w:tc>
        <w:tc>
          <w:tcPr>
            <w:tcW w:w="1218" w:type="dxa"/>
          </w:tcPr>
          <w:p w14:paraId="2A038CF6" w14:textId="77777777" w:rsidR="00D85A3E" w:rsidRDefault="00D85A3E">
            <w:r>
              <w:t xml:space="preserve">Dr Jamshaid ur Rehman </w:t>
            </w:r>
          </w:p>
        </w:tc>
        <w:tc>
          <w:tcPr>
            <w:tcW w:w="814" w:type="dxa"/>
          </w:tcPr>
          <w:p w14:paraId="6543826C" w14:textId="77777777" w:rsidR="00D85A3E" w:rsidRDefault="00D85A3E">
            <w:r>
              <w:t>70.56</w:t>
            </w:r>
          </w:p>
        </w:tc>
        <w:tc>
          <w:tcPr>
            <w:tcW w:w="816" w:type="dxa"/>
          </w:tcPr>
          <w:p w14:paraId="69EF46E4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1B7F9AFB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09695638" w14:textId="77777777" w:rsidR="00D85A3E" w:rsidRDefault="00D85A3E">
            <w:r>
              <w:t>Allied Hospital, Faisalabad</w:t>
            </w:r>
          </w:p>
        </w:tc>
        <w:tc>
          <w:tcPr>
            <w:tcW w:w="860" w:type="dxa"/>
          </w:tcPr>
          <w:p w14:paraId="291D5D50" w14:textId="77777777" w:rsidR="00D85A3E" w:rsidRDefault="00D85A3E">
            <w:r>
              <w:t>Punjab</w:t>
            </w:r>
          </w:p>
        </w:tc>
      </w:tr>
      <w:tr w:rsidR="00D85A3E" w14:paraId="0490ED43" w14:textId="77777777" w:rsidTr="00D85A3E">
        <w:tc>
          <w:tcPr>
            <w:tcW w:w="1132" w:type="dxa"/>
          </w:tcPr>
          <w:p w14:paraId="7B6855D2" w14:textId="77777777" w:rsidR="00D85A3E" w:rsidRDefault="00D85A3E">
            <w:r>
              <w:t>5</w:t>
            </w:r>
            <w:r>
              <w:lastRenderedPageBreak/>
              <w:t>6</w:t>
            </w:r>
          </w:p>
        </w:tc>
        <w:tc>
          <w:tcPr>
            <w:tcW w:w="747" w:type="dxa"/>
          </w:tcPr>
          <w:p w14:paraId="07A2F913" w14:textId="77777777" w:rsidR="00D85A3E" w:rsidRDefault="00D85A3E">
            <w:r>
              <w:lastRenderedPageBreak/>
              <w:t>5009</w:t>
            </w:r>
          </w:p>
        </w:tc>
        <w:tc>
          <w:tcPr>
            <w:tcW w:w="1057" w:type="dxa"/>
          </w:tcPr>
          <w:p w14:paraId="1239FBD6" w14:textId="77777777" w:rsidR="00D85A3E" w:rsidRDefault="00D85A3E">
            <w:r>
              <w:t xml:space="preserve">Razia </w:t>
            </w:r>
            <w:r>
              <w:lastRenderedPageBreak/>
              <w:t>Yasin</w:t>
            </w:r>
          </w:p>
        </w:tc>
        <w:tc>
          <w:tcPr>
            <w:tcW w:w="694" w:type="dxa"/>
          </w:tcPr>
          <w:p w14:paraId="557F017B" w14:textId="77777777" w:rsidR="00D85A3E" w:rsidRDefault="00D85A3E">
            <w:r>
              <w:lastRenderedPageBreak/>
              <w:t>105</w:t>
            </w:r>
            <w:r>
              <w:lastRenderedPageBreak/>
              <w:t>972-p</w:t>
            </w:r>
          </w:p>
        </w:tc>
        <w:tc>
          <w:tcPr>
            <w:tcW w:w="1218" w:type="dxa"/>
          </w:tcPr>
          <w:p w14:paraId="0468A321" w14:textId="77777777" w:rsidR="00D85A3E" w:rsidRDefault="00D85A3E">
            <w:r>
              <w:lastRenderedPageBreak/>
              <w:t xml:space="preserve">Ghulam </w:t>
            </w:r>
            <w:r>
              <w:lastRenderedPageBreak/>
              <w:t>Yasin</w:t>
            </w:r>
          </w:p>
        </w:tc>
        <w:tc>
          <w:tcPr>
            <w:tcW w:w="814" w:type="dxa"/>
          </w:tcPr>
          <w:p w14:paraId="3D46DB7E" w14:textId="77777777" w:rsidR="00D85A3E" w:rsidRDefault="00D85A3E">
            <w:r>
              <w:lastRenderedPageBreak/>
              <w:t>70.10</w:t>
            </w:r>
            <w:r>
              <w:lastRenderedPageBreak/>
              <w:t>1666</w:t>
            </w:r>
          </w:p>
        </w:tc>
        <w:tc>
          <w:tcPr>
            <w:tcW w:w="816" w:type="dxa"/>
          </w:tcPr>
          <w:p w14:paraId="625F3495" w14:textId="77777777" w:rsidR="00D85A3E" w:rsidRDefault="00D85A3E">
            <w:r>
              <w:lastRenderedPageBreak/>
              <w:t>13</w:t>
            </w:r>
          </w:p>
        </w:tc>
        <w:tc>
          <w:tcPr>
            <w:tcW w:w="1175" w:type="dxa"/>
          </w:tcPr>
          <w:p w14:paraId="797120BA" w14:textId="77777777" w:rsidR="00D85A3E" w:rsidRDefault="00D85A3E">
            <w:r>
              <w:t>Diagnosti</w:t>
            </w:r>
            <w:r>
              <w:lastRenderedPageBreak/>
              <w:t>c Radiology</w:t>
            </w:r>
          </w:p>
        </w:tc>
        <w:tc>
          <w:tcPr>
            <w:tcW w:w="1045" w:type="dxa"/>
          </w:tcPr>
          <w:p w14:paraId="04016F4B" w14:textId="77777777" w:rsidR="00D85A3E" w:rsidRDefault="00D85A3E">
            <w:r>
              <w:lastRenderedPageBreak/>
              <w:t xml:space="preserve">Allied </w:t>
            </w:r>
            <w:r>
              <w:lastRenderedPageBreak/>
              <w:t>Hospital, Faisalabad</w:t>
            </w:r>
          </w:p>
        </w:tc>
        <w:tc>
          <w:tcPr>
            <w:tcW w:w="860" w:type="dxa"/>
          </w:tcPr>
          <w:p w14:paraId="46173D21" w14:textId="77777777" w:rsidR="00D85A3E" w:rsidRDefault="00D85A3E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D85A3E" w14:paraId="6CFC4333" w14:textId="77777777" w:rsidTr="00D85A3E">
        <w:tc>
          <w:tcPr>
            <w:tcW w:w="1132" w:type="dxa"/>
          </w:tcPr>
          <w:p w14:paraId="46EAE7C0" w14:textId="77777777" w:rsidR="00D85A3E" w:rsidRDefault="00D85A3E">
            <w:r>
              <w:lastRenderedPageBreak/>
              <w:t>57</w:t>
            </w:r>
          </w:p>
        </w:tc>
        <w:tc>
          <w:tcPr>
            <w:tcW w:w="747" w:type="dxa"/>
          </w:tcPr>
          <w:p w14:paraId="3719E7B8" w14:textId="77777777" w:rsidR="00D85A3E" w:rsidRDefault="00D85A3E">
            <w:r>
              <w:t>18873</w:t>
            </w:r>
          </w:p>
        </w:tc>
        <w:tc>
          <w:tcPr>
            <w:tcW w:w="1057" w:type="dxa"/>
          </w:tcPr>
          <w:p w14:paraId="77DB616C" w14:textId="77777777" w:rsidR="00D85A3E" w:rsidRDefault="00D85A3E">
            <w:r>
              <w:t>Qurat-Ul-Ain Maqbool</w:t>
            </w:r>
          </w:p>
        </w:tc>
        <w:tc>
          <w:tcPr>
            <w:tcW w:w="694" w:type="dxa"/>
          </w:tcPr>
          <w:p w14:paraId="3635556F" w14:textId="77777777" w:rsidR="00D85A3E" w:rsidRDefault="00D85A3E">
            <w:r>
              <w:t>83188-P</w:t>
            </w:r>
          </w:p>
        </w:tc>
        <w:tc>
          <w:tcPr>
            <w:tcW w:w="1218" w:type="dxa"/>
          </w:tcPr>
          <w:p w14:paraId="371B5E10" w14:textId="77777777" w:rsidR="00D85A3E" w:rsidRDefault="00D85A3E">
            <w:r>
              <w:t>Hafiz Maqbool Ahmad</w:t>
            </w:r>
          </w:p>
        </w:tc>
        <w:tc>
          <w:tcPr>
            <w:tcW w:w="814" w:type="dxa"/>
          </w:tcPr>
          <w:p w14:paraId="2FF46461" w14:textId="77777777" w:rsidR="00D85A3E" w:rsidRDefault="00D85A3E">
            <w:r>
              <w:t>68.825</w:t>
            </w:r>
          </w:p>
        </w:tc>
        <w:tc>
          <w:tcPr>
            <w:tcW w:w="816" w:type="dxa"/>
          </w:tcPr>
          <w:p w14:paraId="4DBBAB8A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33B09FDB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19F15C6B" w14:textId="77777777" w:rsidR="00D85A3E" w:rsidRDefault="00D85A3E">
            <w:r>
              <w:t>Bahawal Victoria Hospital, Bahawalpur</w:t>
            </w:r>
          </w:p>
        </w:tc>
        <w:tc>
          <w:tcPr>
            <w:tcW w:w="860" w:type="dxa"/>
          </w:tcPr>
          <w:p w14:paraId="5B732FC3" w14:textId="77777777" w:rsidR="00D85A3E" w:rsidRDefault="00D85A3E">
            <w:r>
              <w:t>Punjab</w:t>
            </w:r>
          </w:p>
        </w:tc>
      </w:tr>
      <w:tr w:rsidR="00D85A3E" w14:paraId="5C748F62" w14:textId="77777777" w:rsidTr="00D85A3E">
        <w:tc>
          <w:tcPr>
            <w:tcW w:w="1132" w:type="dxa"/>
          </w:tcPr>
          <w:p w14:paraId="24AAE2EE" w14:textId="77777777" w:rsidR="00D85A3E" w:rsidRDefault="00D85A3E">
            <w:r>
              <w:t>58</w:t>
            </w:r>
          </w:p>
        </w:tc>
        <w:tc>
          <w:tcPr>
            <w:tcW w:w="747" w:type="dxa"/>
          </w:tcPr>
          <w:p w14:paraId="261D983B" w14:textId="77777777" w:rsidR="00D85A3E" w:rsidRDefault="00D85A3E">
            <w:r>
              <w:t>18740</w:t>
            </w:r>
          </w:p>
        </w:tc>
        <w:tc>
          <w:tcPr>
            <w:tcW w:w="1057" w:type="dxa"/>
          </w:tcPr>
          <w:p w14:paraId="5865D318" w14:textId="77777777" w:rsidR="00D85A3E" w:rsidRDefault="00D85A3E">
            <w:r>
              <w:t>Dr Khalida Samreen</w:t>
            </w:r>
          </w:p>
        </w:tc>
        <w:tc>
          <w:tcPr>
            <w:tcW w:w="694" w:type="dxa"/>
          </w:tcPr>
          <w:p w14:paraId="55601A62" w14:textId="77777777" w:rsidR="00D85A3E" w:rsidRDefault="00D85A3E">
            <w:r>
              <w:t>101096-P</w:t>
            </w:r>
          </w:p>
        </w:tc>
        <w:tc>
          <w:tcPr>
            <w:tcW w:w="1218" w:type="dxa"/>
          </w:tcPr>
          <w:p w14:paraId="62E0F332" w14:textId="77777777" w:rsidR="00D85A3E" w:rsidRDefault="00D85A3E">
            <w:r>
              <w:t>Abdul Ghafoor</w:t>
            </w:r>
          </w:p>
        </w:tc>
        <w:tc>
          <w:tcPr>
            <w:tcW w:w="814" w:type="dxa"/>
          </w:tcPr>
          <w:p w14:paraId="6ADEBDF2" w14:textId="77777777" w:rsidR="00D85A3E" w:rsidRDefault="00D85A3E">
            <w:r>
              <w:t>64.4475</w:t>
            </w:r>
          </w:p>
        </w:tc>
        <w:tc>
          <w:tcPr>
            <w:tcW w:w="816" w:type="dxa"/>
          </w:tcPr>
          <w:p w14:paraId="7E29E59F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285AF694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44B2624F" w14:textId="77777777" w:rsidR="00D85A3E" w:rsidRDefault="00D85A3E">
            <w:r>
              <w:t>Benazir Bhutto Hospital, Rawalpindi</w:t>
            </w:r>
          </w:p>
        </w:tc>
        <w:tc>
          <w:tcPr>
            <w:tcW w:w="860" w:type="dxa"/>
          </w:tcPr>
          <w:p w14:paraId="0A7242AD" w14:textId="77777777" w:rsidR="00D85A3E" w:rsidRDefault="00D85A3E">
            <w:r>
              <w:t>Punjab</w:t>
            </w:r>
          </w:p>
        </w:tc>
      </w:tr>
      <w:tr w:rsidR="00D85A3E" w14:paraId="3EF9251A" w14:textId="77777777" w:rsidTr="00D85A3E">
        <w:tc>
          <w:tcPr>
            <w:tcW w:w="1132" w:type="dxa"/>
          </w:tcPr>
          <w:p w14:paraId="7EAD86B4" w14:textId="77777777" w:rsidR="00D85A3E" w:rsidRDefault="00D85A3E">
            <w:r>
              <w:t>59</w:t>
            </w:r>
          </w:p>
        </w:tc>
        <w:tc>
          <w:tcPr>
            <w:tcW w:w="747" w:type="dxa"/>
          </w:tcPr>
          <w:p w14:paraId="3202098C" w14:textId="77777777" w:rsidR="00D85A3E" w:rsidRDefault="00D85A3E">
            <w:r>
              <w:t>17906</w:t>
            </w:r>
          </w:p>
        </w:tc>
        <w:tc>
          <w:tcPr>
            <w:tcW w:w="1057" w:type="dxa"/>
          </w:tcPr>
          <w:p w14:paraId="133503D3" w14:textId="77777777" w:rsidR="00D85A3E" w:rsidRDefault="00D85A3E">
            <w:r>
              <w:t>Ramsha</w:t>
            </w:r>
          </w:p>
        </w:tc>
        <w:tc>
          <w:tcPr>
            <w:tcW w:w="694" w:type="dxa"/>
          </w:tcPr>
          <w:p w14:paraId="73E05F76" w14:textId="77777777" w:rsidR="00D85A3E" w:rsidRDefault="00D85A3E">
            <w:r>
              <w:t>89760-P</w:t>
            </w:r>
          </w:p>
        </w:tc>
        <w:tc>
          <w:tcPr>
            <w:tcW w:w="1218" w:type="dxa"/>
          </w:tcPr>
          <w:p w14:paraId="01BB1959" w14:textId="77777777" w:rsidR="00D85A3E" w:rsidRDefault="00D85A3E">
            <w:r>
              <w:t>Zafar Iqbal</w:t>
            </w:r>
          </w:p>
        </w:tc>
        <w:tc>
          <w:tcPr>
            <w:tcW w:w="814" w:type="dxa"/>
          </w:tcPr>
          <w:p w14:paraId="01C818F8" w14:textId="77777777" w:rsidR="00D85A3E" w:rsidRDefault="00D85A3E">
            <w:r>
              <w:t>66.005</w:t>
            </w:r>
          </w:p>
        </w:tc>
        <w:tc>
          <w:tcPr>
            <w:tcW w:w="816" w:type="dxa"/>
          </w:tcPr>
          <w:p w14:paraId="747286F5" w14:textId="77777777" w:rsidR="00D85A3E" w:rsidRDefault="00D85A3E">
            <w:r>
              <w:t>5</w:t>
            </w:r>
          </w:p>
        </w:tc>
        <w:tc>
          <w:tcPr>
            <w:tcW w:w="1175" w:type="dxa"/>
          </w:tcPr>
          <w:p w14:paraId="68B063ED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51F66844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750AEB7E" w14:textId="77777777" w:rsidR="00D85A3E" w:rsidRDefault="00D85A3E">
            <w:r>
              <w:t>Punjab</w:t>
            </w:r>
          </w:p>
        </w:tc>
      </w:tr>
      <w:tr w:rsidR="00D85A3E" w14:paraId="16C94CCA" w14:textId="77777777" w:rsidTr="00D85A3E">
        <w:tc>
          <w:tcPr>
            <w:tcW w:w="1132" w:type="dxa"/>
          </w:tcPr>
          <w:p w14:paraId="771138AC" w14:textId="77777777" w:rsidR="00D85A3E" w:rsidRDefault="00D85A3E">
            <w:r>
              <w:t>60</w:t>
            </w:r>
          </w:p>
        </w:tc>
        <w:tc>
          <w:tcPr>
            <w:tcW w:w="747" w:type="dxa"/>
          </w:tcPr>
          <w:p w14:paraId="08552668" w14:textId="77777777" w:rsidR="00D85A3E" w:rsidRDefault="00D85A3E">
            <w:r>
              <w:t>295</w:t>
            </w:r>
          </w:p>
        </w:tc>
        <w:tc>
          <w:tcPr>
            <w:tcW w:w="1057" w:type="dxa"/>
          </w:tcPr>
          <w:p w14:paraId="45AF2A83" w14:textId="77777777" w:rsidR="00D85A3E" w:rsidRDefault="00D85A3E">
            <w:r>
              <w:t>Rabia Sarwar</w:t>
            </w:r>
          </w:p>
        </w:tc>
        <w:tc>
          <w:tcPr>
            <w:tcW w:w="694" w:type="dxa"/>
          </w:tcPr>
          <w:p w14:paraId="6BFECF69" w14:textId="77777777" w:rsidR="00D85A3E" w:rsidRDefault="00D85A3E">
            <w:r>
              <w:t>89747-p</w:t>
            </w:r>
          </w:p>
        </w:tc>
        <w:tc>
          <w:tcPr>
            <w:tcW w:w="1218" w:type="dxa"/>
          </w:tcPr>
          <w:p w14:paraId="2967D799" w14:textId="77777777" w:rsidR="00D85A3E" w:rsidRDefault="00D85A3E">
            <w:r>
              <w:t>sardar umer rehman</w:t>
            </w:r>
          </w:p>
        </w:tc>
        <w:tc>
          <w:tcPr>
            <w:tcW w:w="814" w:type="dxa"/>
          </w:tcPr>
          <w:p w14:paraId="0FC6C427" w14:textId="77777777" w:rsidR="00D85A3E" w:rsidRDefault="00D85A3E">
            <w:r>
              <w:t>65.600833</w:t>
            </w:r>
          </w:p>
        </w:tc>
        <w:tc>
          <w:tcPr>
            <w:tcW w:w="816" w:type="dxa"/>
          </w:tcPr>
          <w:p w14:paraId="575FCF27" w14:textId="77777777" w:rsidR="00D85A3E" w:rsidRDefault="00D85A3E">
            <w:r>
              <w:t>6</w:t>
            </w:r>
          </w:p>
        </w:tc>
        <w:tc>
          <w:tcPr>
            <w:tcW w:w="1175" w:type="dxa"/>
          </w:tcPr>
          <w:p w14:paraId="119AF3D9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008975CC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3478BBCC" w14:textId="77777777" w:rsidR="00D85A3E" w:rsidRDefault="00D85A3E">
            <w:r>
              <w:t>Punjab</w:t>
            </w:r>
          </w:p>
        </w:tc>
      </w:tr>
      <w:tr w:rsidR="00D85A3E" w14:paraId="5C668849" w14:textId="77777777" w:rsidTr="00D85A3E">
        <w:tc>
          <w:tcPr>
            <w:tcW w:w="1132" w:type="dxa"/>
          </w:tcPr>
          <w:p w14:paraId="4393B1E5" w14:textId="77777777" w:rsidR="00D85A3E" w:rsidRDefault="00D85A3E">
            <w:r>
              <w:t>61</w:t>
            </w:r>
          </w:p>
        </w:tc>
        <w:tc>
          <w:tcPr>
            <w:tcW w:w="747" w:type="dxa"/>
          </w:tcPr>
          <w:p w14:paraId="278824D9" w14:textId="77777777" w:rsidR="00D85A3E" w:rsidRDefault="00D85A3E">
            <w:r>
              <w:t>18349</w:t>
            </w:r>
          </w:p>
        </w:tc>
        <w:tc>
          <w:tcPr>
            <w:tcW w:w="1057" w:type="dxa"/>
          </w:tcPr>
          <w:p w14:paraId="2CFA72D3" w14:textId="77777777" w:rsidR="00D85A3E" w:rsidRDefault="00D85A3E">
            <w:r>
              <w:t>Abu Bakr Saleh</w:t>
            </w:r>
          </w:p>
        </w:tc>
        <w:tc>
          <w:tcPr>
            <w:tcW w:w="694" w:type="dxa"/>
          </w:tcPr>
          <w:p w14:paraId="1F13C1E6" w14:textId="77777777" w:rsidR="00D85A3E" w:rsidRDefault="00D85A3E">
            <w:r>
              <w:t>92805-p</w:t>
            </w:r>
          </w:p>
        </w:tc>
        <w:tc>
          <w:tcPr>
            <w:tcW w:w="1218" w:type="dxa"/>
          </w:tcPr>
          <w:p w14:paraId="540265B3" w14:textId="77777777" w:rsidR="00D85A3E" w:rsidRDefault="00D85A3E">
            <w:r>
              <w:t xml:space="preserve">Rana Meharban khan </w:t>
            </w:r>
          </w:p>
        </w:tc>
        <w:tc>
          <w:tcPr>
            <w:tcW w:w="814" w:type="dxa"/>
          </w:tcPr>
          <w:p w14:paraId="7B04795D" w14:textId="77777777" w:rsidR="00D85A3E" w:rsidRDefault="00D85A3E">
            <w:r>
              <w:t>66.011579</w:t>
            </w:r>
          </w:p>
        </w:tc>
        <w:tc>
          <w:tcPr>
            <w:tcW w:w="816" w:type="dxa"/>
          </w:tcPr>
          <w:p w14:paraId="75B0CFDB" w14:textId="77777777" w:rsidR="00D85A3E" w:rsidRDefault="00D85A3E">
            <w:r>
              <w:t>14</w:t>
            </w:r>
          </w:p>
        </w:tc>
        <w:tc>
          <w:tcPr>
            <w:tcW w:w="1175" w:type="dxa"/>
          </w:tcPr>
          <w:p w14:paraId="1B22F421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26FC5B4C" w14:textId="77777777" w:rsidR="00D85A3E" w:rsidRDefault="00D85A3E">
            <w:r>
              <w:t>Children Hospital, Multan</w:t>
            </w:r>
          </w:p>
        </w:tc>
        <w:tc>
          <w:tcPr>
            <w:tcW w:w="860" w:type="dxa"/>
          </w:tcPr>
          <w:p w14:paraId="3A474D20" w14:textId="77777777" w:rsidR="00D85A3E" w:rsidRDefault="00D85A3E">
            <w:r>
              <w:t>Punjab</w:t>
            </w:r>
          </w:p>
        </w:tc>
      </w:tr>
      <w:tr w:rsidR="00D85A3E" w14:paraId="18FF759B" w14:textId="77777777" w:rsidTr="00D85A3E">
        <w:tc>
          <w:tcPr>
            <w:tcW w:w="1132" w:type="dxa"/>
          </w:tcPr>
          <w:p w14:paraId="6487332E" w14:textId="77777777" w:rsidR="00D85A3E" w:rsidRDefault="00D85A3E">
            <w:r>
              <w:t>62</w:t>
            </w:r>
          </w:p>
        </w:tc>
        <w:tc>
          <w:tcPr>
            <w:tcW w:w="747" w:type="dxa"/>
          </w:tcPr>
          <w:p w14:paraId="7A60B0DD" w14:textId="77777777" w:rsidR="00D85A3E" w:rsidRDefault="00D85A3E">
            <w:r>
              <w:t>1482</w:t>
            </w:r>
          </w:p>
        </w:tc>
        <w:tc>
          <w:tcPr>
            <w:tcW w:w="1057" w:type="dxa"/>
          </w:tcPr>
          <w:p w14:paraId="6A6E0425" w14:textId="77777777" w:rsidR="00D85A3E" w:rsidRDefault="00D85A3E">
            <w:r>
              <w:t>Humaira Parveen</w:t>
            </w:r>
          </w:p>
        </w:tc>
        <w:tc>
          <w:tcPr>
            <w:tcW w:w="694" w:type="dxa"/>
          </w:tcPr>
          <w:p w14:paraId="19A1F502" w14:textId="77777777" w:rsidR="00D85A3E" w:rsidRDefault="00D85A3E">
            <w:r>
              <w:t>99316-P</w:t>
            </w:r>
          </w:p>
        </w:tc>
        <w:tc>
          <w:tcPr>
            <w:tcW w:w="1218" w:type="dxa"/>
          </w:tcPr>
          <w:p w14:paraId="754100F9" w14:textId="77777777" w:rsidR="00D85A3E" w:rsidRDefault="00D85A3E">
            <w:r>
              <w:t>Arshad Ahmad</w:t>
            </w:r>
          </w:p>
        </w:tc>
        <w:tc>
          <w:tcPr>
            <w:tcW w:w="814" w:type="dxa"/>
          </w:tcPr>
          <w:p w14:paraId="59CF59F3" w14:textId="77777777" w:rsidR="00D85A3E" w:rsidRDefault="00D85A3E">
            <w:r>
              <w:t>64.3625</w:t>
            </w:r>
          </w:p>
        </w:tc>
        <w:tc>
          <w:tcPr>
            <w:tcW w:w="816" w:type="dxa"/>
          </w:tcPr>
          <w:p w14:paraId="02BAA51C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4D5CD0E1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7CC619EF" w14:textId="77777777" w:rsidR="00D85A3E" w:rsidRDefault="00D85A3E">
            <w:r>
              <w:t>Choudhary Prevez Ilahi Institute of Cardiology , Multan</w:t>
            </w:r>
          </w:p>
        </w:tc>
        <w:tc>
          <w:tcPr>
            <w:tcW w:w="860" w:type="dxa"/>
          </w:tcPr>
          <w:p w14:paraId="56DDE0A1" w14:textId="77777777" w:rsidR="00D85A3E" w:rsidRDefault="00D85A3E">
            <w:r>
              <w:t>Punjab</w:t>
            </w:r>
          </w:p>
        </w:tc>
      </w:tr>
      <w:tr w:rsidR="00D85A3E" w14:paraId="40BA1C50" w14:textId="77777777" w:rsidTr="00D85A3E">
        <w:tc>
          <w:tcPr>
            <w:tcW w:w="1132" w:type="dxa"/>
          </w:tcPr>
          <w:p w14:paraId="1B4F6B1E" w14:textId="77777777" w:rsidR="00D85A3E" w:rsidRDefault="00D85A3E">
            <w:r>
              <w:t>63</w:t>
            </w:r>
          </w:p>
        </w:tc>
        <w:tc>
          <w:tcPr>
            <w:tcW w:w="747" w:type="dxa"/>
          </w:tcPr>
          <w:p w14:paraId="329766B7" w14:textId="77777777" w:rsidR="00D85A3E" w:rsidRDefault="00D85A3E">
            <w:r>
              <w:t>16206</w:t>
            </w:r>
          </w:p>
        </w:tc>
        <w:tc>
          <w:tcPr>
            <w:tcW w:w="1057" w:type="dxa"/>
          </w:tcPr>
          <w:p w14:paraId="754C52AB" w14:textId="77777777" w:rsidR="00D85A3E" w:rsidRDefault="00D85A3E">
            <w:r>
              <w:t>Nagina Perveen</w:t>
            </w:r>
          </w:p>
        </w:tc>
        <w:tc>
          <w:tcPr>
            <w:tcW w:w="694" w:type="dxa"/>
          </w:tcPr>
          <w:p w14:paraId="0C0C624F" w14:textId="77777777" w:rsidR="00D85A3E" w:rsidRDefault="00D85A3E">
            <w:r>
              <w:t>101379-P</w:t>
            </w:r>
          </w:p>
        </w:tc>
        <w:tc>
          <w:tcPr>
            <w:tcW w:w="1218" w:type="dxa"/>
          </w:tcPr>
          <w:p w14:paraId="522431A9" w14:textId="77777777" w:rsidR="00D85A3E" w:rsidRDefault="00D85A3E">
            <w:r>
              <w:t>Khadim Hussain</w:t>
            </w:r>
          </w:p>
        </w:tc>
        <w:tc>
          <w:tcPr>
            <w:tcW w:w="814" w:type="dxa"/>
          </w:tcPr>
          <w:p w14:paraId="51920CBD" w14:textId="77777777" w:rsidR="00D85A3E" w:rsidRDefault="00D85A3E">
            <w:r>
              <w:t>62.650833</w:t>
            </w:r>
          </w:p>
        </w:tc>
        <w:tc>
          <w:tcPr>
            <w:tcW w:w="816" w:type="dxa"/>
          </w:tcPr>
          <w:p w14:paraId="6AFFA186" w14:textId="77777777" w:rsidR="00D85A3E" w:rsidRDefault="00D85A3E">
            <w:r>
              <w:t>8</w:t>
            </w:r>
          </w:p>
        </w:tc>
        <w:tc>
          <w:tcPr>
            <w:tcW w:w="1175" w:type="dxa"/>
          </w:tcPr>
          <w:p w14:paraId="6BE47CFA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379B60DB" w14:textId="77777777" w:rsidR="00D85A3E" w:rsidRDefault="00D85A3E">
            <w:r>
              <w:t>Choudhary Prevez Ilahi Institute of Cardiology , Multan</w:t>
            </w:r>
          </w:p>
        </w:tc>
        <w:tc>
          <w:tcPr>
            <w:tcW w:w="860" w:type="dxa"/>
          </w:tcPr>
          <w:p w14:paraId="5EDF89E6" w14:textId="77777777" w:rsidR="00D85A3E" w:rsidRDefault="00D85A3E">
            <w:r>
              <w:t>Punjab</w:t>
            </w:r>
          </w:p>
        </w:tc>
      </w:tr>
      <w:tr w:rsidR="00D85A3E" w14:paraId="3D3B6A8B" w14:textId="77777777" w:rsidTr="00D85A3E">
        <w:tc>
          <w:tcPr>
            <w:tcW w:w="1132" w:type="dxa"/>
          </w:tcPr>
          <w:p w14:paraId="3EDD0826" w14:textId="77777777" w:rsidR="00D85A3E" w:rsidRDefault="00D85A3E">
            <w:r>
              <w:t>64</w:t>
            </w:r>
          </w:p>
        </w:tc>
        <w:tc>
          <w:tcPr>
            <w:tcW w:w="747" w:type="dxa"/>
          </w:tcPr>
          <w:p w14:paraId="2749821F" w14:textId="77777777" w:rsidR="00D85A3E" w:rsidRDefault="00D85A3E">
            <w:r>
              <w:t>16054</w:t>
            </w:r>
          </w:p>
        </w:tc>
        <w:tc>
          <w:tcPr>
            <w:tcW w:w="1057" w:type="dxa"/>
          </w:tcPr>
          <w:p w14:paraId="4A119450" w14:textId="77777777" w:rsidR="00D85A3E" w:rsidRDefault="00D85A3E">
            <w:r>
              <w:t>Ch.M.Makshoof Qasmi</w:t>
            </w:r>
          </w:p>
        </w:tc>
        <w:tc>
          <w:tcPr>
            <w:tcW w:w="694" w:type="dxa"/>
          </w:tcPr>
          <w:p w14:paraId="1F738B9E" w14:textId="77777777" w:rsidR="00D85A3E" w:rsidRDefault="00D85A3E">
            <w:r>
              <w:t>85919-P</w:t>
            </w:r>
          </w:p>
        </w:tc>
        <w:tc>
          <w:tcPr>
            <w:tcW w:w="1218" w:type="dxa"/>
          </w:tcPr>
          <w:p w14:paraId="2EBFFBF9" w14:textId="77777777" w:rsidR="00D85A3E" w:rsidRDefault="00D85A3E">
            <w:r>
              <w:t>Ameer Muhammad Qasmi</w:t>
            </w:r>
          </w:p>
        </w:tc>
        <w:tc>
          <w:tcPr>
            <w:tcW w:w="814" w:type="dxa"/>
          </w:tcPr>
          <w:p w14:paraId="1632558D" w14:textId="77777777" w:rsidR="00D85A3E" w:rsidRDefault="00D85A3E">
            <w:r>
              <w:t>69.937391</w:t>
            </w:r>
          </w:p>
        </w:tc>
        <w:tc>
          <w:tcPr>
            <w:tcW w:w="816" w:type="dxa"/>
          </w:tcPr>
          <w:p w14:paraId="2408D0C0" w14:textId="77777777" w:rsidR="00D85A3E" w:rsidRDefault="00D85A3E">
            <w:r>
              <w:t>5</w:t>
            </w:r>
          </w:p>
        </w:tc>
        <w:tc>
          <w:tcPr>
            <w:tcW w:w="1175" w:type="dxa"/>
          </w:tcPr>
          <w:p w14:paraId="013D1704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1FA8AFF3" w14:textId="77777777" w:rsidR="00D85A3E" w:rsidRDefault="00D85A3E">
            <w:r>
              <w:t>DHQ Hospital, Faisalabad</w:t>
            </w:r>
          </w:p>
        </w:tc>
        <w:tc>
          <w:tcPr>
            <w:tcW w:w="860" w:type="dxa"/>
          </w:tcPr>
          <w:p w14:paraId="2572B94C" w14:textId="77777777" w:rsidR="00D85A3E" w:rsidRDefault="00D85A3E">
            <w:r>
              <w:t>Punjab</w:t>
            </w:r>
          </w:p>
        </w:tc>
      </w:tr>
      <w:tr w:rsidR="00D85A3E" w14:paraId="3CD1F4E3" w14:textId="77777777" w:rsidTr="00D85A3E">
        <w:tc>
          <w:tcPr>
            <w:tcW w:w="1132" w:type="dxa"/>
          </w:tcPr>
          <w:p w14:paraId="2B733518" w14:textId="77777777" w:rsidR="00D85A3E" w:rsidRDefault="00D85A3E">
            <w:r>
              <w:t>6</w:t>
            </w:r>
            <w:r>
              <w:lastRenderedPageBreak/>
              <w:t>5</w:t>
            </w:r>
          </w:p>
        </w:tc>
        <w:tc>
          <w:tcPr>
            <w:tcW w:w="747" w:type="dxa"/>
          </w:tcPr>
          <w:p w14:paraId="1E1FD2D0" w14:textId="77777777" w:rsidR="00D85A3E" w:rsidRDefault="00D85A3E">
            <w:r>
              <w:lastRenderedPageBreak/>
              <w:t>1871</w:t>
            </w:r>
            <w:r>
              <w:lastRenderedPageBreak/>
              <w:t>6</w:t>
            </w:r>
          </w:p>
        </w:tc>
        <w:tc>
          <w:tcPr>
            <w:tcW w:w="1057" w:type="dxa"/>
          </w:tcPr>
          <w:p w14:paraId="45E74AC2" w14:textId="77777777" w:rsidR="00D85A3E" w:rsidRDefault="00D85A3E">
            <w:r>
              <w:lastRenderedPageBreak/>
              <w:t xml:space="preserve">Dr </w:t>
            </w:r>
            <w:r>
              <w:lastRenderedPageBreak/>
              <w:t>Aamna Liaquat</w:t>
            </w:r>
          </w:p>
        </w:tc>
        <w:tc>
          <w:tcPr>
            <w:tcW w:w="694" w:type="dxa"/>
          </w:tcPr>
          <w:p w14:paraId="552BBC1B" w14:textId="77777777" w:rsidR="00D85A3E" w:rsidRDefault="00D85A3E">
            <w:r>
              <w:lastRenderedPageBreak/>
              <w:t>907</w:t>
            </w:r>
            <w:r>
              <w:lastRenderedPageBreak/>
              <w:t>90-P</w:t>
            </w:r>
          </w:p>
        </w:tc>
        <w:tc>
          <w:tcPr>
            <w:tcW w:w="1218" w:type="dxa"/>
          </w:tcPr>
          <w:p w14:paraId="09DC4A87" w14:textId="77777777" w:rsidR="00D85A3E" w:rsidRDefault="00D85A3E">
            <w:r>
              <w:lastRenderedPageBreak/>
              <w:t xml:space="preserve">Liaquat </w:t>
            </w:r>
            <w:r>
              <w:lastRenderedPageBreak/>
              <w:t xml:space="preserve">Ali </w:t>
            </w:r>
          </w:p>
        </w:tc>
        <w:tc>
          <w:tcPr>
            <w:tcW w:w="814" w:type="dxa"/>
          </w:tcPr>
          <w:p w14:paraId="6323D40A" w14:textId="77777777" w:rsidR="00D85A3E" w:rsidRDefault="00D85A3E">
            <w:r>
              <w:lastRenderedPageBreak/>
              <w:t>63.75</w:t>
            </w:r>
            <w:r>
              <w:lastRenderedPageBreak/>
              <w:t>0435</w:t>
            </w:r>
          </w:p>
        </w:tc>
        <w:tc>
          <w:tcPr>
            <w:tcW w:w="816" w:type="dxa"/>
          </w:tcPr>
          <w:p w14:paraId="708A69E8" w14:textId="77777777" w:rsidR="00D85A3E" w:rsidRDefault="00D85A3E">
            <w:r>
              <w:lastRenderedPageBreak/>
              <w:t>1</w:t>
            </w:r>
          </w:p>
        </w:tc>
        <w:tc>
          <w:tcPr>
            <w:tcW w:w="1175" w:type="dxa"/>
          </w:tcPr>
          <w:p w14:paraId="090DE72A" w14:textId="77777777" w:rsidR="00D85A3E" w:rsidRDefault="00D85A3E">
            <w:r>
              <w:t>Diagnosti</w:t>
            </w:r>
            <w:r>
              <w:lastRenderedPageBreak/>
              <w:t>c Radiology</w:t>
            </w:r>
          </w:p>
        </w:tc>
        <w:tc>
          <w:tcPr>
            <w:tcW w:w="1045" w:type="dxa"/>
          </w:tcPr>
          <w:p w14:paraId="7569EFBA" w14:textId="77777777" w:rsidR="00D85A3E" w:rsidRDefault="00D85A3E">
            <w:r>
              <w:lastRenderedPageBreak/>
              <w:t xml:space="preserve">DHQ </w:t>
            </w:r>
            <w:r>
              <w:lastRenderedPageBreak/>
              <w:t>Hospital, Gujranwala</w:t>
            </w:r>
          </w:p>
        </w:tc>
        <w:tc>
          <w:tcPr>
            <w:tcW w:w="860" w:type="dxa"/>
          </w:tcPr>
          <w:p w14:paraId="7C1E989F" w14:textId="77777777" w:rsidR="00D85A3E" w:rsidRDefault="00D85A3E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D85A3E" w14:paraId="6793647E" w14:textId="77777777" w:rsidTr="00D85A3E">
        <w:tc>
          <w:tcPr>
            <w:tcW w:w="1132" w:type="dxa"/>
          </w:tcPr>
          <w:p w14:paraId="5DAC7C4F" w14:textId="77777777" w:rsidR="00D85A3E" w:rsidRDefault="00D85A3E">
            <w:r>
              <w:lastRenderedPageBreak/>
              <w:t>66</w:t>
            </w:r>
          </w:p>
        </w:tc>
        <w:tc>
          <w:tcPr>
            <w:tcW w:w="747" w:type="dxa"/>
          </w:tcPr>
          <w:p w14:paraId="3114C4DC" w14:textId="77777777" w:rsidR="00D85A3E" w:rsidRDefault="00D85A3E">
            <w:r>
              <w:t>11956</w:t>
            </w:r>
          </w:p>
        </w:tc>
        <w:tc>
          <w:tcPr>
            <w:tcW w:w="1057" w:type="dxa"/>
          </w:tcPr>
          <w:p w14:paraId="04D0F6C7" w14:textId="77777777" w:rsidR="00D85A3E" w:rsidRDefault="00D85A3E">
            <w:r>
              <w:t>MUNTAHA HANIF</w:t>
            </w:r>
          </w:p>
        </w:tc>
        <w:tc>
          <w:tcPr>
            <w:tcW w:w="694" w:type="dxa"/>
          </w:tcPr>
          <w:p w14:paraId="5F97F560" w14:textId="77777777" w:rsidR="00D85A3E" w:rsidRDefault="00D85A3E">
            <w:r>
              <w:t>79730-P</w:t>
            </w:r>
          </w:p>
        </w:tc>
        <w:tc>
          <w:tcPr>
            <w:tcW w:w="1218" w:type="dxa"/>
          </w:tcPr>
          <w:p w14:paraId="63AD4FD8" w14:textId="77777777" w:rsidR="00D85A3E" w:rsidRDefault="00D85A3E">
            <w:r>
              <w:t>MUHAMMAD HANIF</w:t>
            </w:r>
          </w:p>
        </w:tc>
        <w:tc>
          <w:tcPr>
            <w:tcW w:w="814" w:type="dxa"/>
          </w:tcPr>
          <w:p w14:paraId="0ADD07DC" w14:textId="77777777" w:rsidR="00D85A3E" w:rsidRDefault="00D85A3E">
            <w:r>
              <w:t>73.052632</w:t>
            </w:r>
          </w:p>
        </w:tc>
        <w:tc>
          <w:tcPr>
            <w:tcW w:w="816" w:type="dxa"/>
          </w:tcPr>
          <w:p w14:paraId="5C833619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30BF393F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3303E966" w14:textId="77777777" w:rsidR="00D85A3E" w:rsidRDefault="00D85A3E">
            <w:r>
              <w:t>DHQ Teaching Hospital, Sargodha</w:t>
            </w:r>
          </w:p>
        </w:tc>
        <w:tc>
          <w:tcPr>
            <w:tcW w:w="860" w:type="dxa"/>
          </w:tcPr>
          <w:p w14:paraId="381DBAC8" w14:textId="77777777" w:rsidR="00D85A3E" w:rsidRDefault="00D85A3E">
            <w:r>
              <w:t>Punjab</w:t>
            </w:r>
          </w:p>
        </w:tc>
      </w:tr>
      <w:tr w:rsidR="00D85A3E" w14:paraId="6AE632CE" w14:textId="77777777" w:rsidTr="00D85A3E">
        <w:tc>
          <w:tcPr>
            <w:tcW w:w="1132" w:type="dxa"/>
          </w:tcPr>
          <w:p w14:paraId="1C832DD0" w14:textId="77777777" w:rsidR="00D85A3E" w:rsidRDefault="00D85A3E">
            <w:r>
              <w:t>67</w:t>
            </w:r>
          </w:p>
        </w:tc>
        <w:tc>
          <w:tcPr>
            <w:tcW w:w="747" w:type="dxa"/>
          </w:tcPr>
          <w:p w14:paraId="0BEF4295" w14:textId="77777777" w:rsidR="00D85A3E" w:rsidRDefault="00D85A3E">
            <w:r>
              <w:t>4703</w:t>
            </w:r>
          </w:p>
        </w:tc>
        <w:tc>
          <w:tcPr>
            <w:tcW w:w="1057" w:type="dxa"/>
          </w:tcPr>
          <w:p w14:paraId="74DA08A5" w14:textId="77777777" w:rsidR="00D85A3E" w:rsidRDefault="00D85A3E">
            <w:r>
              <w:t>Amina Asif</w:t>
            </w:r>
          </w:p>
        </w:tc>
        <w:tc>
          <w:tcPr>
            <w:tcW w:w="694" w:type="dxa"/>
          </w:tcPr>
          <w:p w14:paraId="6B8A9CD2" w14:textId="77777777" w:rsidR="00D85A3E" w:rsidRDefault="00D85A3E">
            <w:r>
              <w:t>103673-P</w:t>
            </w:r>
          </w:p>
        </w:tc>
        <w:tc>
          <w:tcPr>
            <w:tcW w:w="1218" w:type="dxa"/>
          </w:tcPr>
          <w:p w14:paraId="3FAF204C" w14:textId="77777777" w:rsidR="00D85A3E" w:rsidRDefault="00D85A3E">
            <w:r>
              <w:t>Nouman Iftikhar</w:t>
            </w:r>
          </w:p>
        </w:tc>
        <w:tc>
          <w:tcPr>
            <w:tcW w:w="814" w:type="dxa"/>
          </w:tcPr>
          <w:p w14:paraId="3C76CEC3" w14:textId="77777777" w:rsidR="00D85A3E" w:rsidRDefault="00D85A3E">
            <w:r>
              <w:t>71.773611</w:t>
            </w:r>
          </w:p>
        </w:tc>
        <w:tc>
          <w:tcPr>
            <w:tcW w:w="816" w:type="dxa"/>
          </w:tcPr>
          <w:p w14:paraId="34E6EFCC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1A8A4099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44DCFF1B" w14:textId="77777777" w:rsidR="00D85A3E" w:rsidRDefault="00D85A3E">
            <w:r>
              <w:t>Holy Family Hospital, Rawalpindi</w:t>
            </w:r>
          </w:p>
        </w:tc>
        <w:tc>
          <w:tcPr>
            <w:tcW w:w="860" w:type="dxa"/>
          </w:tcPr>
          <w:p w14:paraId="6D337A42" w14:textId="77777777" w:rsidR="00D85A3E" w:rsidRDefault="00D85A3E">
            <w:r>
              <w:t>Punjab</w:t>
            </w:r>
          </w:p>
        </w:tc>
      </w:tr>
      <w:tr w:rsidR="00D85A3E" w14:paraId="1428B187" w14:textId="77777777" w:rsidTr="00D85A3E">
        <w:tc>
          <w:tcPr>
            <w:tcW w:w="1132" w:type="dxa"/>
          </w:tcPr>
          <w:p w14:paraId="1C37FA5B" w14:textId="77777777" w:rsidR="00D85A3E" w:rsidRDefault="00D85A3E">
            <w:r>
              <w:t>68</w:t>
            </w:r>
          </w:p>
        </w:tc>
        <w:tc>
          <w:tcPr>
            <w:tcW w:w="747" w:type="dxa"/>
          </w:tcPr>
          <w:p w14:paraId="3C1E21BE" w14:textId="77777777" w:rsidR="00D85A3E" w:rsidRDefault="00D85A3E">
            <w:r>
              <w:t>17787</w:t>
            </w:r>
          </w:p>
        </w:tc>
        <w:tc>
          <w:tcPr>
            <w:tcW w:w="1057" w:type="dxa"/>
          </w:tcPr>
          <w:p w14:paraId="6B0148F7" w14:textId="77777777" w:rsidR="00D85A3E" w:rsidRDefault="00D85A3E">
            <w:r>
              <w:t>Nisar Hussain</w:t>
            </w:r>
          </w:p>
        </w:tc>
        <w:tc>
          <w:tcPr>
            <w:tcW w:w="694" w:type="dxa"/>
          </w:tcPr>
          <w:p w14:paraId="2B592EDB" w14:textId="77777777" w:rsidR="00D85A3E" w:rsidRDefault="00D85A3E">
            <w:r>
              <w:t xml:space="preserve">4406-AJK </w:t>
            </w:r>
          </w:p>
        </w:tc>
        <w:tc>
          <w:tcPr>
            <w:tcW w:w="1218" w:type="dxa"/>
          </w:tcPr>
          <w:p w14:paraId="17675C9B" w14:textId="77777777" w:rsidR="00D85A3E" w:rsidRDefault="00D85A3E">
            <w:r>
              <w:t>Ali Baqdool</w:t>
            </w:r>
          </w:p>
        </w:tc>
        <w:tc>
          <w:tcPr>
            <w:tcW w:w="814" w:type="dxa"/>
          </w:tcPr>
          <w:p w14:paraId="73586000" w14:textId="77777777" w:rsidR="00D85A3E" w:rsidRDefault="00D85A3E">
            <w:r>
              <w:t>61.931667</w:t>
            </w:r>
          </w:p>
        </w:tc>
        <w:tc>
          <w:tcPr>
            <w:tcW w:w="816" w:type="dxa"/>
          </w:tcPr>
          <w:p w14:paraId="2067DAF6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4B47C5B1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1B77E53B" w14:textId="77777777" w:rsidR="00D85A3E" w:rsidRDefault="00D85A3E">
            <w:r>
              <w:t>Holy Family Hospital, Rawalpindi</w:t>
            </w:r>
          </w:p>
        </w:tc>
        <w:tc>
          <w:tcPr>
            <w:tcW w:w="860" w:type="dxa"/>
          </w:tcPr>
          <w:p w14:paraId="61A1B850" w14:textId="77777777" w:rsidR="00D85A3E" w:rsidRDefault="00D85A3E">
            <w:r>
              <w:t>AJK, G&amp;B, FATA, ICT</w:t>
            </w:r>
          </w:p>
        </w:tc>
      </w:tr>
      <w:tr w:rsidR="00D85A3E" w14:paraId="3EB5821B" w14:textId="77777777" w:rsidTr="00D85A3E">
        <w:tc>
          <w:tcPr>
            <w:tcW w:w="1132" w:type="dxa"/>
          </w:tcPr>
          <w:p w14:paraId="782F410F" w14:textId="77777777" w:rsidR="00D85A3E" w:rsidRDefault="00D85A3E">
            <w:r>
              <w:t>69</w:t>
            </w:r>
          </w:p>
        </w:tc>
        <w:tc>
          <w:tcPr>
            <w:tcW w:w="747" w:type="dxa"/>
          </w:tcPr>
          <w:p w14:paraId="5574AABC" w14:textId="77777777" w:rsidR="00D85A3E" w:rsidRDefault="00D85A3E">
            <w:r>
              <w:t>2648</w:t>
            </w:r>
          </w:p>
        </w:tc>
        <w:tc>
          <w:tcPr>
            <w:tcW w:w="1057" w:type="dxa"/>
          </w:tcPr>
          <w:p w14:paraId="77C6D1F3" w14:textId="77777777" w:rsidR="00D85A3E" w:rsidRDefault="00D85A3E">
            <w:r>
              <w:t>Abdul Manan</w:t>
            </w:r>
          </w:p>
        </w:tc>
        <w:tc>
          <w:tcPr>
            <w:tcW w:w="694" w:type="dxa"/>
          </w:tcPr>
          <w:p w14:paraId="21714772" w14:textId="77777777" w:rsidR="00D85A3E" w:rsidRDefault="00D85A3E">
            <w:r>
              <w:t>98827-p</w:t>
            </w:r>
          </w:p>
        </w:tc>
        <w:tc>
          <w:tcPr>
            <w:tcW w:w="1218" w:type="dxa"/>
          </w:tcPr>
          <w:p w14:paraId="11CEB71C" w14:textId="77777777" w:rsidR="00D85A3E" w:rsidRDefault="00D85A3E">
            <w:r>
              <w:t>Ishtiaq Ahmad</w:t>
            </w:r>
          </w:p>
        </w:tc>
        <w:tc>
          <w:tcPr>
            <w:tcW w:w="814" w:type="dxa"/>
          </w:tcPr>
          <w:p w14:paraId="425366B8" w14:textId="77777777" w:rsidR="00D85A3E" w:rsidRDefault="00D85A3E">
            <w:r>
              <w:t>68.436667</w:t>
            </w:r>
          </w:p>
        </w:tc>
        <w:tc>
          <w:tcPr>
            <w:tcW w:w="816" w:type="dxa"/>
          </w:tcPr>
          <w:p w14:paraId="14986781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35C77E5B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41472F44" w14:textId="77777777" w:rsidR="00D85A3E" w:rsidRDefault="00D85A3E">
            <w:r>
              <w:t>Jinnah Hospital, Lahore</w:t>
            </w:r>
          </w:p>
        </w:tc>
        <w:tc>
          <w:tcPr>
            <w:tcW w:w="860" w:type="dxa"/>
          </w:tcPr>
          <w:p w14:paraId="62ED251C" w14:textId="77777777" w:rsidR="00D85A3E" w:rsidRDefault="00D85A3E">
            <w:r>
              <w:t>Punjab</w:t>
            </w:r>
          </w:p>
        </w:tc>
      </w:tr>
      <w:tr w:rsidR="00D85A3E" w14:paraId="23E7C5A3" w14:textId="77777777" w:rsidTr="00D85A3E">
        <w:tc>
          <w:tcPr>
            <w:tcW w:w="1132" w:type="dxa"/>
          </w:tcPr>
          <w:p w14:paraId="544D24F7" w14:textId="77777777" w:rsidR="00D85A3E" w:rsidRDefault="00D85A3E">
            <w:r>
              <w:t>70</w:t>
            </w:r>
          </w:p>
        </w:tc>
        <w:tc>
          <w:tcPr>
            <w:tcW w:w="747" w:type="dxa"/>
          </w:tcPr>
          <w:p w14:paraId="2962AA6C" w14:textId="77777777" w:rsidR="00D85A3E" w:rsidRDefault="00D85A3E">
            <w:r>
              <w:t>18722</w:t>
            </w:r>
          </w:p>
        </w:tc>
        <w:tc>
          <w:tcPr>
            <w:tcW w:w="1057" w:type="dxa"/>
          </w:tcPr>
          <w:p w14:paraId="4930B80B" w14:textId="77777777" w:rsidR="00D85A3E" w:rsidRDefault="00D85A3E">
            <w:r>
              <w:t>Muhammad Asif</w:t>
            </w:r>
          </w:p>
        </w:tc>
        <w:tc>
          <w:tcPr>
            <w:tcW w:w="694" w:type="dxa"/>
          </w:tcPr>
          <w:p w14:paraId="6D114A6C" w14:textId="77777777" w:rsidR="00D85A3E" w:rsidRDefault="00D85A3E">
            <w:r>
              <w:t>99839-P</w:t>
            </w:r>
          </w:p>
        </w:tc>
        <w:tc>
          <w:tcPr>
            <w:tcW w:w="1218" w:type="dxa"/>
          </w:tcPr>
          <w:p w14:paraId="4B60F590" w14:textId="77777777" w:rsidR="00D85A3E" w:rsidRDefault="00D85A3E">
            <w:r>
              <w:t>Muzaffar Abbas</w:t>
            </w:r>
          </w:p>
        </w:tc>
        <w:tc>
          <w:tcPr>
            <w:tcW w:w="814" w:type="dxa"/>
          </w:tcPr>
          <w:p w14:paraId="61B9778B" w14:textId="77777777" w:rsidR="00D85A3E" w:rsidRDefault="00D85A3E">
            <w:r>
              <w:t>68.45</w:t>
            </w:r>
          </w:p>
        </w:tc>
        <w:tc>
          <w:tcPr>
            <w:tcW w:w="816" w:type="dxa"/>
          </w:tcPr>
          <w:p w14:paraId="232BEE5B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6763F13F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002AF613" w14:textId="77777777" w:rsidR="00D85A3E" w:rsidRDefault="00D85A3E">
            <w:r>
              <w:t>Lahore General Hospital, Lahore</w:t>
            </w:r>
          </w:p>
        </w:tc>
        <w:tc>
          <w:tcPr>
            <w:tcW w:w="860" w:type="dxa"/>
          </w:tcPr>
          <w:p w14:paraId="0B2EF7DE" w14:textId="77777777" w:rsidR="00D85A3E" w:rsidRDefault="00D85A3E">
            <w:r>
              <w:t>Punjab</w:t>
            </w:r>
          </w:p>
        </w:tc>
      </w:tr>
      <w:tr w:rsidR="00D85A3E" w14:paraId="409CA9F1" w14:textId="77777777" w:rsidTr="00D85A3E">
        <w:tc>
          <w:tcPr>
            <w:tcW w:w="1132" w:type="dxa"/>
          </w:tcPr>
          <w:p w14:paraId="0D95B2BC" w14:textId="77777777" w:rsidR="00D85A3E" w:rsidRDefault="00D85A3E">
            <w:r>
              <w:t>71</w:t>
            </w:r>
          </w:p>
        </w:tc>
        <w:tc>
          <w:tcPr>
            <w:tcW w:w="747" w:type="dxa"/>
          </w:tcPr>
          <w:p w14:paraId="65085D89" w14:textId="77777777" w:rsidR="00D85A3E" w:rsidRDefault="00D85A3E">
            <w:r>
              <w:t>17790</w:t>
            </w:r>
          </w:p>
        </w:tc>
        <w:tc>
          <w:tcPr>
            <w:tcW w:w="1057" w:type="dxa"/>
          </w:tcPr>
          <w:p w14:paraId="0CF9382D" w14:textId="77777777" w:rsidR="00D85A3E" w:rsidRDefault="00D85A3E">
            <w:r>
              <w:t>Zahra Ali</w:t>
            </w:r>
          </w:p>
        </w:tc>
        <w:tc>
          <w:tcPr>
            <w:tcW w:w="694" w:type="dxa"/>
          </w:tcPr>
          <w:p w14:paraId="4FECBCEF" w14:textId="77777777" w:rsidR="00D85A3E" w:rsidRDefault="00D85A3E">
            <w:r>
              <w:t>98048-P</w:t>
            </w:r>
          </w:p>
        </w:tc>
        <w:tc>
          <w:tcPr>
            <w:tcW w:w="1218" w:type="dxa"/>
          </w:tcPr>
          <w:p w14:paraId="48190B91" w14:textId="77777777" w:rsidR="00D85A3E" w:rsidRDefault="00D85A3E">
            <w:r>
              <w:t>Ali Raza</w:t>
            </w:r>
          </w:p>
        </w:tc>
        <w:tc>
          <w:tcPr>
            <w:tcW w:w="814" w:type="dxa"/>
          </w:tcPr>
          <w:p w14:paraId="03DDA55A" w14:textId="77777777" w:rsidR="00D85A3E" w:rsidRDefault="00D85A3E">
            <w:r>
              <w:t>68.963333</w:t>
            </w:r>
          </w:p>
        </w:tc>
        <w:tc>
          <w:tcPr>
            <w:tcW w:w="816" w:type="dxa"/>
          </w:tcPr>
          <w:p w14:paraId="691D21D8" w14:textId="77777777" w:rsidR="00D85A3E" w:rsidRDefault="00D85A3E">
            <w:r>
              <w:t>7</w:t>
            </w:r>
          </w:p>
        </w:tc>
        <w:tc>
          <w:tcPr>
            <w:tcW w:w="1175" w:type="dxa"/>
          </w:tcPr>
          <w:p w14:paraId="1DA8457F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5B7ECD6F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2A9C1349" w14:textId="77777777" w:rsidR="00D85A3E" w:rsidRDefault="00D85A3E">
            <w:r>
              <w:t>Punjab</w:t>
            </w:r>
          </w:p>
        </w:tc>
      </w:tr>
      <w:tr w:rsidR="00D85A3E" w14:paraId="5EC2046F" w14:textId="77777777" w:rsidTr="00D85A3E">
        <w:tc>
          <w:tcPr>
            <w:tcW w:w="1132" w:type="dxa"/>
          </w:tcPr>
          <w:p w14:paraId="553054E5" w14:textId="77777777" w:rsidR="00D85A3E" w:rsidRDefault="00D85A3E">
            <w:r>
              <w:t>72</w:t>
            </w:r>
          </w:p>
        </w:tc>
        <w:tc>
          <w:tcPr>
            <w:tcW w:w="747" w:type="dxa"/>
          </w:tcPr>
          <w:p w14:paraId="29A7D771" w14:textId="77777777" w:rsidR="00D85A3E" w:rsidRDefault="00D85A3E">
            <w:r>
              <w:t>2717</w:t>
            </w:r>
          </w:p>
        </w:tc>
        <w:tc>
          <w:tcPr>
            <w:tcW w:w="1057" w:type="dxa"/>
          </w:tcPr>
          <w:p w14:paraId="2700CAF1" w14:textId="77777777" w:rsidR="00D85A3E" w:rsidRDefault="00D85A3E">
            <w:r>
              <w:t>Mudasira Habib</w:t>
            </w:r>
          </w:p>
        </w:tc>
        <w:tc>
          <w:tcPr>
            <w:tcW w:w="694" w:type="dxa"/>
          </w:tcPr>
          <w:p w14:paraId="64763E90" w14:textId="77777777" w:rsidR="00D85A3E" w:rsidRDefault="00D85A3E">
            <w:r>
              <w:t>99023-P</w:t>
            </w:r>
          </w:p>
        </w:tc>
        <w:tc>
          <w:tcPr>
            <w:tcW w:w="1218" w:type="dxa"/>
          </w:tcPr>
          <w:p w14:paraId="274B114D" w14:textId="77777777" w:rsidR="00D85A3E" w:rsidRDefault="00D85A3E">
            <w:r>
              <w:t>Habib Ur Rehman</w:t>
            </w:r>
          </w:p>
        </w:tc>
        <w:tc>
          <w:tcPr>
            <w:tcW w:w="814" w:type="dxa"/>
          </w:tcPr>
          <w:p w14:paraId="05E37B89" w14:textId="77777777" w:rsidR="00D85A3E" w:rsidRDefault="00D85A3E">
            <w:r>
              <w:t>70.461667</w:t>
            </w:r>
          </w:p>
        </w:tc>
        <w:tc>
          <w:tcPr>
            <w:tcW w:w="816" w:type="dxa"/>
          </w:tcPr>
          <w:p w14:paraId="0306F1F8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3C7D573D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2F889615" w14:textId="77777777" w:rsidR="00D85A3E" w:rsidRDefault="00D85A3E">
            <w:r>
              <w:t>Nishtar Hospital, Multan</w:t>
            </w:r>
          </w:p>
        </w:tc>
        <w:tc>
          <w:tcPr>
            <w:tcW w:w="860" w:type="dxa"/>
          </w:tcPr>
          <w:p w14:paraId="25F262B8" w14:textId="77777777" w:rsidR="00D85A3E" w:rsidRDefault="00D85A3E">
            <w:r>
              <w:t>Punjab</w:t>
            </w:r>
          </w:p>
        </w:tc>
      </w:tr>
      <w:tr w:rsidR="00D85A3E" w14:paraId="36D20688" w14:textId="77777777" w:rsidTr="00D85A3E">
        <w:tc>
          <w:tcPr>
            <w:tcW w:w="1132" w:type="dxa"/>
          </w:tcPr>
          <w:p w14:paraId="5430FD20" w14:textId="77777777" w:rsidR="00D85A3E" w:rsidRDefault="00D85A3E">
            <w:r>
              <w:t>73</w:t>
            </w:r>
          </w:p>
        </w:tc>
        <w:tc>
          <w:tcPr>
            <w:tcW w:w="747" w:type="dxa"/>
          </w:tcPr>
          <w:p w14:paraId="11E09191" w14:textId="77777777" w:rsidR="00D85A3E" w:rsidRDefault="00D85A3E">
            <w:r>
              <w:t>7622</w:t>
            </w:r>
          </w:p>
        </w:tc>
        <w:tc>
          <w:tcPr>
            <w:tcW w:w="1057" w:type="dxa"/>
          </w:tcPr>
          <w:p w14:paraId="6F3D2E7B" w14:textId="77777777" w:rsidR="00D85A3E" w:rsidRDefault="00D85A3E">
            <w:r>
              <w:t>Doctor Aqsa Moatter</w:t>
            </w:r>
          </w:p>
        </w:tc>
        <w:tc>
          <w:tcPr>
            <w:tcW w:w="694" w:type="dxa"/>
          </w:tcPr>
          <w:p w14:paraId="192D177A" w14:textId="77777777" w:rsidR="00D85A3E" w:rsidRDefault="00D85A3E">
            <w:r>
              <w:t>95852-P</w:t>
            </w:r>
          </w:p>
        </w:tc>
        <w:tc>
          <w:tcPr>
            <w:tcW w:w="1218" w:type="dxa"/>
          </w:tcPr>
          <w:p w14:paraId="71EA6149" w14:textId="77777777" w:rsidR="00D85A3E" w:rsidRDefault="00D85A3E">
            <w:r>
              <w:t>Zikrullah</w:t>
            </w:r>
          </w:p>
        </w:tc>
        <w:tc>
          <w:tcPr>
            <w:tcW w:w="814" w:type="dxa"/>
          </w:tcPr>
          <w:p w14:paraId="47A30FAD" w14:textId="77777777" w:rsidR="00D85A3E" w:rsidRDefault="00D85A3E">
            <w:r>
              <w:t>65.761667</w:t>
            </w:r>
          </w:p>
        </w:tc>
        <w:tc>
          <w:tcPr>
            <w:tcW w:w="816" w:type="dxa"/>
          </w:tcPr>
          <w:p w14:paraId="559D37E3" w14:textId="77777777" w:rsidR="00D85A3E" w:rsidRDefault="00D85A3E">
            <w:r>
              <w:t>12</w:t>
            </w:r>
          </w:p>
        </w:tc>
        <w:tc>
          <w:tcPr>
            <w:tcW w:w="1175" w:type="dxa"/>
          </w:tcPr>
          <w:p w14:paraId="0B75E9B7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4593DAAF" w14:textId="77777777" w:rsidR="00D85A3E" w:rsidRDefault="00D85A3E">
            <w:r>
              <w:t>Punjab Institute of Cardiology, Lahore</w:t>
            </w:r>
          </w:p>
        </w:tc>
        <w:tc>
          <w:tcPr>
            <w:tcW w:w="860" w:type="dxa"/>
          </w:tcPr>
          <w:p w14:paraId="5439572C" w14:textId="77777777" w:rsidR="00D85A3E" w:rsidRDefault="00D85A3E">
            <w:r>
              <w:t>Punjab</w:t>
            </w:r>
          </w:p>
        </w:tc>
      </w:tr>
      <w:tr w:rsidR="00D85A3E" w14:paraId="78445D89" w14:textId="77777777" w:rsidTr="00D85A3E">
        <w:tc>
          <w:tcPr>
            <w:tcW w:w="1132" w:type="dxa"/>
          </w:tcPr>
          <w:p w14:paraId="32515730" w14:textId="77777777" w:rsidR="00D85A3E" w:rsidRDefault="00D85A3E">
            <w:r>
              <w:t>74</w:t>
            </w:r>
          </w:p>
        </w:tc>
        <w:tc>
          <w:tcPr>
            <w:tcW w:w="747" w:type="dxa"/>
          </w:tcPr>
          <w:p w14:paraId="6818D434" w14:textId="77777777" w:rsidR="00D85A3E" w:rsidRDefault="00D85A3E">
            <w:r>
              <w:t>17105</w:t>
            </w:r>
          </w:p>
        </w:tc>
        <w:tc>
          <w:tcPr>
            <w:tcW w:w="1057" w:type="dxa"/>
          </w:tcPr>
          <w:p w14:paraId="1B91ABE1" w14:textId="77777777" w:rsidR="00D85A3E" w:rsidRDefault="00D85A3E">
            <w:r>
              <w:t>Tehreem Fatima</w:t>
            </w:r>
          </w:p>
        </w:tc>
        <w:tc>
          <w:tcPr>
            <w:tcW w:w="694" w:type="dxa"/>
          </w:tcPr>
          <w:p w14:paraId="3E7B9A2D" w14:textId="77777777" w:rsidR="00D85A3E" w:rsidRDefault="00D85A3E">
            <w:r>
              <w:t>102517-P</w:t>
            </w:r>
          </w:p>
        </w:tc>
        <w:tc>
          <w:tcPr>
            <w:tcW w:w="1218" w:type="dxa"/>
          </w:tcPr>
          <w:p w14:paraId="26D6761C" w14:textId="77777777" w:rsidR="00D85A3E" w:rsidRDefault="00D85A3E">
            <w:r>
              <w:t>Muhammad Latif</w:t>
            </w:r>
          </w:p>
        </w:tc>
        <w:tc>
          <w:tcPr>
            <w:tcW w:w="814" w:type="dxa"/>
          </w:tcPr>
          <w:p w14:paraId="0C7DC7C6" w14:textId="77777777" w:rsidR="00D85A3E" w:rsidRDefault="00D85A3E">
            <w:r>
              <w:t>67.180833</w:t>
            </w:r>
          </w:p>
        </w:tc>
        <w:tc>
          <w:tcPr>
            <w:tcW w:w="816" w:type="dxa"/>
          </w:tcPr>
          <w:p w14:paraId="5065A1DD" w14:textId="77777777" w:rsidR="00D85A3E" w:rsidRDefault="00D85A3E">
            <w:r>
              <w:t>6</w:t>
            </w:r>
          </w:p>
        </w:tc>
        <w:tc>
          <w:tcPr>
            <w:tcW w:w="1175" w:type="dxa"/>
          </w:tcPr>
          <w:p w14:paraId="65FF7832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14B2F8FF" w14:textId="77777777" w:rsidR="00D85A3E" w:rsidRDefault="00D85A3E">
            <w:r>
              <w:t>Punjab Institute of Neurosciences, Lahore</w:t>
            </w:r>
          </w:p>
        </w:tc>
        <w:tc>
          <w:tcPr>
            <w:tcW w:w="860" w:type="dxa"/>
          </w:tcPr>
          <w:p w14:paraId="31071884" w14:textId="77777777" w:rsidR="00D85A3E" w:rsidRDefault="00D85A3E">
            <w:r>
              <w:t>Punjab</w:t>
            </w:r>
          </w:p>
        </w:tc>
      </w:tr>
      <w:tr w:rsidR="00D85A3E" w14:paraId="3F4ADCA5" w14:textId="77777777" w:rsidTr="00D85A3E">
        <w:tc>
          <w:tcPr>
            <w:tcW w:w="1132" w:type="dxa"/>
          </w:tcPr>
          <w:p w14:paraId="71C54BF3" w14:textId="77777777" w:rsidR="00D85A3E" w:rsidRDefault="00D85A3E">
            <w:r>
              <w:t>7</w:t>
            </w:r>
            <w:r>
              <w:lastRenderedPageBreak/>
              <w:t>5</w:t>
            </w:r>
          </w:p>
        </w:tc>
        <w:tc>
          <w:tcPr>
            <w:tcW w:w="747" w:type="dxa"/>
          </w:tcPr>
          <w:p w14:paraId="0BCDA528" w14:textId="77777777" w:rsidR="00D85A3E" w:rsidRDefault="00D85A3E">
            <w:r>
              <w:lastRenderedPageBreak/>
              <w:t>1794</w:t>
            </w:r>
            <w:r>
              <w:lastRenderedPageBreak/>
              <w:t>5</w:t>
            </w:r>
          </w:p>
        </w:tc>
        <w:tc>
          <w:tcPr>
            <w:tcW w:w="1057" w:type="dxa"/>
          </w:tcPr>
          <w:p w14:paraId="6B4594FE" w14:textId="77777777" w:rsidR="00D85A3E" w:rsidRDefault="00D85A3E">
            <w:r>
              <w:lastRenderedPageBreak/>
              <w:t xml:space="preserve">Javeria </w:t>
            </w:r>
            <w:r>
              <w:lastRenderedPageBreak/>
              <w:t>Rehman</w:t>
            </w:r>
          </w:p>
        </w:tc>
        <w:tc>
          <w:tcPr>
            <w:tcW w:w="694" w:type="dxa"/>
          </w:tcPr>
          <w:p w14:paraId="6771CD95" w14:textId="77777777" w:rsidR="00D85A3E" w:rsidRDefault="00D85A3E">
            <w:r>
              <w:lastRenderedPageBreak/>
              <w:t>888</w:t>
            </w:r>
            <w:r>
              <w:lastRenderedPageBreak/>
              <w:t>46-P</w:t>
            </w:r>
          </w:p>
        </w:tc>
        <w:tc>
          <w:tcPr>
            <w:tcW w:w="1218" w:type="dxa"/>
          </w:tcPr>
          <w:p w14:paraId="13E8A9F8" w14:textId="77777777" w:rsidR="00D85A3E" w:rsidRDefault="00D85A3E">
            <w:r>
              <w:lastRenderedPageBreak/>
              <w:t xml:space="preserve">Abdul </w:t>
            </w:r>
            <w:r>
              <w:lastRenderedPageBreak/>
              <w:t>Rehman Khalid</w:t>
            </w:r>
          </w:p>
        </w:tc>
        <w:tc>
          <w:tcPr>
            <w:tcW w:w="814" w:type="dxa"/>
          </w:tcPr>
          <w:p w14:paraId="5FCD4497" w14:textId="77777777" w:rsidR="00D85A3E" w:rsidRDefault="00D85A3E">
            <w:r>
              <w:lastRenderedPageBreak/>
              <w:t>64.16</w:t>
            </w:r>
            <w:r>
              <w:lastRenderedPageBreak/>
              <w:t>3333</w:t>
            </w:r>
          </w:p>
        </w:tc>
        <w:tc>
          <w:tcPr>
            <w:tcW w:w="816" w:type="dxa"/>
          </w:tcPr>
          <w:p w14:paraId="60CD4938" w14:textId="77777777" w:rsidR="00D85A3E" w:rsidRDefault="00D85A3E">
            <w:r>
              <w:lastRenderedPageBreak/>
              <w:t>12</w:t>
            </w:r>
          </w:p>
        </w:tc>
        <w:tc>
          <w:tcPr>
            <w:tcW w:w="1175" w:type="dxa"/>
          </w:tcPr>
          <w:p w14:paraId="3E7EC68E" w14:textId="77777777" w:rsidR="00D85A3E" w:rsidRDefault="00D85A3E">
            <w:r>
              <w:t>Diagnosti</w:t>
            </w:r>
            <w:r>
              <w:lastRenderedPageBreak/>
              <w:t>c Radiology</w:t>
            </w:r>
          </w:p>
        </w:tc>
        <w:tc>
          <w:tcPr>
            <w:tcW w:w="1045" w:type="dxa"/>
          </w:tcPr>
          <w:p w14:paraId="20940DEE" w14:textId="77777777" w:rsidR="00D85A3E" w:rsidRDefault="00D85A3E">
            <w:r>
              <w:lastRenderedPageBreak/>
              <w:t>Rawalpi</w:t>
            </w:r>
            <w:r>
              <w:lastRenderedPageBreak/>
              <w:t>ndi Institute of Cardiology , Rawalpindi</w:t>
            </w:r>
          </w:p>
        </w:tc>
        <w:tc>
          <w:tcPr>
            <w:tcW w:w="860" w:type="dxa"/>
          </w:tcPr>
          <w:p w14:paraId="6AE71CDB" w14:textId="77777777" w:rsidR="00D85A3E" w:rsidRDefault="00D85A3E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D85A3E" w14:paraId="1BB73DEF" w14:textId="77777777" w:rsidTr="00D85A3E">
        <w:tc>
          <w:tcPr>
            <w:tcW w:w="1132" w:type="dxa"/>
          </w:tcPr>
          <w:p w14:paraId="35FF6CC0" w14:textId="77777777" w:rsidR="00D85A3E" w:rsidRDefault="00D85A3E">
            <w:r>
              <w:lastRenderedPageBreak/>
              <w:t>76</w:t>
            </w:r>
          </w:p>
        </w:tc>
        <w:tc>
          <w:tcPr>
            <w:tcW w:w="747" w:type="dxa"/>
          </w:tcPr>
          <w:p w14:paraId="0BBF6942" w14:textId="77777777" w:rsidR="00D85A3E" w:rsidRDefault="00D85A3E">
            <w:r>
              <w:t>17553</w:t>
            </w:r>
          </w:p>
        </w:tc>
        <w:tc>
          <w:tcPr>
            <w:tcW w:w="1057" w:type="dxa"/>
          </w:tcPr>
          <w:p w14:paraId="4935BF00" w14:textId="77777777" w:rsidR="00D85A3E" w:rsidRDefault="00D85A3E">
            <w:r>
              <w:t>Saad Muzaffar</w:t>
            </w:r>
          </w:p>
        </w:tc>
        <w:tc>
          <w:tcPr>
            <w:tcW w:w="694" w:type="dxa"/>
          </w:tcPr>
          <w:p w14:paraId="2DED3B6B" w14:textId="77777777" w:rsidR="00D85A3E" w:rsidRDefault="00D85A3E">
            <w:r>
              <w:t>91360-P</w:t>
            </w:r>
          </w:p>
        </w:tc>
        <w:tc>
          <w:tcPr>
            <w:tcW w:w="1218" w:type="dxa"/>
          </w:tcPr>
          <w:p w14:paraId="010D383D" w14:textId="77777777" w:rsidR="00D85A3E" w:rsidRDefault="00D85A3E">
            <w:r>
              <w:t>Muzaffar Ahmad</w:t>
            </w:r>
          </w:p>
        </w:tc>
        <w:tc>
          <w:tcPr>
            <w:tcW w:w="814" w:type="dxa"/>
          </w:tcPr>
          <w:p w14:paraId="733330C2" w14:textId="77777777" w:rsidR="00D85A3E" w:rsidRDefault="00D85A3E">
            <w:r>
              <w:t>73.605833</w:t>
            </w:r>
          </w:p>
        </w:tc>
        <w:tc>
          <w:tcPr>
            <w:tcW w:w="816" w:type="dxa"/>
          </w:tcPr>
          <w:p w14:paraId="0DE26FF4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42ED8AD4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2DF3C0C8" w14:textId="77777777" w:rsidR="00D85A3E" w:rsidRDefault="00D85A3E">
            <w:r>
              <w:t>Services Hospital, Lahore</w:t>
            </w:r>
          </w:p>
        </w:tc>
        <w:tc>
          <w:tcPr>
            <w:tcW w:w="860" w:type="dxa"/>
          </w:tcPr>
          <w:p w14:paraId="7B37835B" w14:textId="77777777" w:rsidR="00D85A3E" w:rsidRDefault="00D85A3E">
            <w:r>
              <w:t>Punjab</w:t>
            </w:r>
          </w:p>
        </w:tc>
      </w:tr>
      <w:tr w:rsidR="00D85A3E" w14:paraId="2D6FD274" w14:textId="77777777" w:rsidTr="00D85A3E">
        <w:tc>
          <w:tcPr>
            <w:tcW w:w="1132" w:type="dxa"/>
          </w:tcPr>
          <w:p w14:paraId="5FCFC7AC" w14:textId="77777777" w:rsidR="00D85A3E" w:rsidRDefault="00D85A3E">
            <w:r>
              <w:t>77</w:t>
            </w:r>
          </w:p>
        </w:tc>
        <w:tc>
          <w:tcPr>
            <w:tcW w:w="747" w:type="dxa"/>
          </w:tcPr>
          <w:p w14:paraId="0CE2E773" w14:textId="77777777" w:rsidR="00D85A3E" w:rsidRDefault="00D85A3E">
            <w:r>
              <w:t>17456</w:t>
            </w:r>
          </w:p>
        </w:tc>
        <w:tc>
          <w:tcPr>
            <w:tcW w:w="1057" w:type="dxa"/>
          </w:tcPr>
          <w:p w14:paraId="77D5F06E" w14:textId="77777777" w:rsidR="00D85A3E" w:rsidRDefault="00D85A3E">
            <w:r>
              <w:t>Abdur Rahman</w:t>
            </w:r>
          </w:p>
        </w:tc>
        <w:tc>
          <w:tcPr>
            <w:tcW w:w="694" w:type="dxa"/>
          </w:tcPr>
          <w:p w14:paraId="65759B01" w14:textId="77777777" w:rsidR="00D85A3E" w:rsidRDefault="00D85A3E">
            <w:r>
              <w:t>13747-N</w:t>
            </w:r>
          </w:p>
        </w:tc>
        <w:tc>
          <w:tcPr>
            <w:tcW w:w="1218" w:type="dxa"/>
          </w:tcPr>
          <w:p w14:paraId="6BC856B1" w14:textId="77777777" w:rsidR="00D85A3E" w:rsidRDefault="00D85A3E">
            <w:r>
              <w:t>Mohammad Gul</w:t>
            </w:r>
          </w:p>
        </w:tc>
        <w:tc>
          <w:tcPr>
            <w:tcW w:w="814" w:type="dxa"/>
          </w:tcPr>
          <w:p w14:paraId="7FB2C2A0" w14:textId="77777777" w:rsidR="00D85A3E" w:rsidRDefault="00D85A3E">
            <w:r>
              <w:t>61.547826</w:t>
            </w:r>
          </w:p>
        </w:tc>
        <w:tc>
          <w:tcPr>
            <w:tcW w:w="816" w:type="dxa"/>
          </w:tcPr>
          <w:p w14:paraId="07E17DEC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70A87BB5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0A9EB8B5" w14:textId="77777777" w:rsidR="00D85A3E" w:rsidRDefault="00D85A3E">
            <w:r>
              <w:t>Services Hospital, Lahore</w:t>
            </w:r>
          </w:p>
        </w:tc>
        <w:tc>
          <w:tcPr>
            <w:tcW w:w="860" w:type="dxa"/>
          </w:tcPr>
          <w:p w14:paraId="0620A53D" w14:textId="77777777" w:rsidR="00D85A3E" w:rsidRDefault="00D85A3E">
            <w:r>
              <w:t>KPK, Sindh, Balochistan</w:t>
            </w:r>
          </w:p>
        </w:tc>
      </w:tr>
      <w:tr w:rsidR="00D85A3E" w14:paraId="363DBBA6" w14:textId="77777777" w:rsidTr="00D85A3E">
        <w:tc>
          <w:tcPr>
            <w:tcW w:w="1132" w:type="dxa"/>
          </w:tcPr>
          <w:p w14:paraId="35E975F2" w14:textId="77777777" w:rsidR="00D85A3E" w:rsidRDefault="00D85A3E">
            <w:r>
              <w:t>78</w:t>
            </w:r>
          </w:p>
        </w:tc>
        <w:tc>
          <w:tcPr>
            <w:tcW w:w="747" w:type="dxa"/>
          </w:tcPr>
          <w:p w14:paraId="534EA4A6" w14:textId="77777777" w:rsidR="00D85A3E" w:rsidRDefault="00D85A3E">
            <w:r>
              <w:t>16391</w:t>
            </w:r>
          </w:p>
        </w:tc>
        <w:tc>
          <w:tcPr>
            <w:tcW w:w="1057" w:type="dxa"/>
          </w:tcPr>
          <w:p w14:paraId="0B0F6467" w14:textId="77777777" w:rsidR="00D85A3E" w:rsidRDefault="00D85A3E">
            <w:r>
              <w:t>Summaya Fakhar</w:t>
            </w:r>
          </w:p>
        </w:tc>
        <w:tc>
          <w:tcPr>
            <w:tcW w:w="694" w:type="dxa"/>
          </w:tcPr>
          <w:p w14:paraId="688B6CB4" w14:textId="77777777" w:rsidR="00D85A3E" w:rsidRDefault="00D85A3E">
            <w:r>
              <w:t>97940-P</w:t>
            </w:r>
          </w:p>
        </w:tc>
        <w:tc>
          <w:tcPr>
            <w:tcW w:w="1218" w:type="dxa"/>
          </w:tcPr>
          <w:p w14:paraId="47D61274" w14:textId="77777777" w:rsidR="00D85A3E" w:rsidRDefault="00D85A3E">
            <w:r>
              <w:t>Muhammad Wasif</w:t>
            </w:r>
          </w:p>
        </w:tc>
        <w:tc>
          <w:tcPr>
            <w:tcW w:w="814" w:type="dxa"/>
          </w:tcPr>
          <w:p w14:paraId="7A8EB68B" w14:textId="77777777" w:rsidR="00D85A3E" w:rsidRDefault="00D85A3E">
            <w:r>
              <w:t>71.512</w:t>
            </w:r>
          </w:p>
        </w:tc>
        <w:tc>
          <w:tcPr>
            <w:tcW w:w="816" w:type="dxa"/>
          </w:tcPr>
          <w:p w14:paraId="4FFDDA7F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58B41878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101BA7BC" w14:textId="77777777" w:rsidR="00D85A3E" w:rsidRDefault="00D85A3E">
            <w:r>
              <w:t>Sir Ganga Ram Hospital, Lahore</w:t>
            </w:r>
          </w:p>
        </w:tc>
        <w:tc>
          <w:tcPr>
            <w:tcW w:w="860" w:type="dxa"/>
          </w:tcPr>
          <w:p w14:paraId="0FFE9F9B" w14:textId="77777777" w:rsidR="00D85A3E" w:rsidRDefault="00D85A3E">
            <w:r>
              <w:t>Punjab</w:t>
            </w:r>
          </w:p>
        </w:tc>
      </w:tr>
      <w:tr w:rsidR="00D85A3E" w14:paraId="03BBEB05" w14:textId="77777777" w:rsidTr="00D85A3E">
        <w:tc>
          <w:tcPr>
            <w:tcW w:w="1132" w:type="dxa"/>
          </w:tcPr>
          <w:p w14:paraId="7954ADF0" w14:textId="77777777" w:rsidR="00D85A3E" w:rsidRDefault="00D85A3E">
            <w:r>
              <w:t>79</w:t>
            </w:r>
          </w:p>
        </w:tc>
        <w:tc>
          <w:tcPr>
            <w:tcW w:w="747" w:type="dxa"/>
          </w:tcPr>
          <w:p w14:paraId="7262F44D" w14:textId="77777777" w:rsidR="00D85A3E" w:rsidRDefault="00D85A3E">
            <w:r>
              <w:t>17550</w:t>
            </w:r>
          </w:p>
        </w:tc>
        <w:tc>
          <w:tcPr>
            <w:tcW w:w="1057" w:type="dxa"/>
          </w:tcPr>
          <w:p w14:paraId="594312AD" w14:textId="77777777" w:rsidR="00D85A3E" w:rsidRDefault="00D85A3E">
            <w:r>
              <w:t>Muhammad Masroor Sadiq</w:t>
            </w:r>
          </w:p>
        </w:tc>
        <w:tc>
          <w:tcPr>
            <w:tcW w:w="694" w:type="dxa"/>
          </w:tcPr>
          <w:p w14:paraId="7D30557B" w14:textId="77777777" w:rsidR="00D85A3E" w:rsidRDefault="00D85A3E">
            <w:r>
              <w:t>92090-P</w:t>
            </w:r>
          </w:p>
        </w:tc>
        <w:tc>
          <w:tcPr>
            <w:tcW w:w="1218" w:type="dxa"/>
          </w:tcPr>
          <w:p w14:paraId="424C3955" w14:textId="77777777" w:rsidR="00D85A3E" w:rsidRDefault="00D85A3E">
            <w:r>
              <w:t>Sadiq Muhammad</w:t>
            </w:r>
          </w:p>
        </w:tc>
        <w:tc>
          <w:tcPr>
            <w:tcW w:w="814" w:type="dxa"/>
          </w:tcPr>
          <w:p w14:paraId="01405038" w14:textId="77777777" w:rsidR="00D85A3E" w:rsidRDefault="00D85A3E">
            <w:r>
              <w:t>67.7</w:t>
            </w:r>
          </w:p>
        </w:tc>
        <w:tc>
          <w:tcPr>
            <w:tcW w:w="816" w:type="dxa"/>
          </w:tcPr>
          <w:p w14:paraId="1B521BC2" w14:textId="77777777" w:rsidR="00D85A3E" w:rsidRDefault="00D85A3E">
            <w:r>
              <w:t>24</w:t>
            </w:r>
          </w:p>
        </w:tc>
        <w:tc>
          <w:tcPr>
            <w:tcW w:w="1175" w:type="dxa"/>
          </w:tcPr>
          <w:p w14:paraId="37FFA9C9" w14:textId="77777777" w:rsidR="00D85A3E" w:rsidRDefault="00D85A3E">
            <w:r>
              <w:t>Diagnostic Radiology</w:t>
            </w:r>
          </w:p>
        </w:tc>
        <w:tc>
          <w:tcPr>
            <w:tcW w:w="1045" w:type="dxa"/>
          </w:tcPr>
          <w:p w14:paraId="66214DDC" w14:textId="77777777" w:rsidR="00D85A3E" w:rsidRDefault="00D85A3E">
            <w:r>
              <w:t>SZ Hospital, Rahim Yar Khan</w:t>
            </w:r>
          </w:p>
        </w:tc>
        <w:tc>
          <w:tcPr>
            <w:tcW w:w="860" w:type="dxa"/>
          </w:tcPr>
          <w:p w14:paraId="26B4DE2B" w14:textId="77777777" w:rsidR="00D85A3E" w:rsidRDefault="00D85A3E">
            <w:r>
              <w:t>Punjab</w:t>
            </w:r>
          </w:p>
        </w:tc>
      </w:tr>
      <w:tr w:rsidR="00D85A3E" w14:paraId="318D84A1" w14:textId="77777777" w:rsidTr="00D85A3E">
        <w:tc>
          <w:tcPr>
            <w:tcW w:w="1132" w:type="dxa"/>
          </w:tcPr>
          <w:p w14:paraId="5B33D8A9" w14:textId="77777777" w:rsidR="00D85A3E" w:rsidRDefault="00D85A3E">
            <w:r>
              <w:t>80</w:t>
            </w:r>
          </w:p>
        </w:tc>
        <w:tc>
          <w:tcPr>
            <w:tcW w:w="747" w:type="dxa"/>
          </w:tcPr>
          <w:p w14:paraId="198C6D09" w14:textId="77777777" w:rsidR="00D85A3E" w:rsidRDefault="00D85A3E">
            <w:r>
              <w:t>4097</w:t>
            </w:r>
          </w:p>
        </w:tc>
        <w:tc>
          <w:tcPr>
            <w:tcW w:w="1057" w:type="dxa"/>
          </w:tcPr>
          <w:p w14:paraId="3B3FC345" w14:textId="77777777" w:rsidR="00D85A3E" w:rsidRDefault="00D85A3E">
            <w:r>
              <w:t>Muhammad Nouman Iqbal</w:t>
            </w:r>
          </w:p>
        </w:tc>
        <w:tc>
          <w:tcPr>
            <w:tcW w:w="694" w:type="dxa"/>
          </w:tcPr>
          <w:p w14:paraId="1832EF1B" w14:textId="77777777" w:rsidR="00D85A3E" w:rsidRDefault="00D85A3E">
            <w:r>
              <w:t>102054-P</w:t>
            </w:r>
          </w:p>
        </w:tc>
        <w:tc>
          <w:tcPr>
            <w:tcW w:w="1218" w:type="dxa"/>
          </w:tcPr>
          <w:p w14:paraId="750BABC2" w14:textId="77777777" w:rsidR="00D85A3E" w:rsidRDefault="00D85A3E">
            <w:r>
              <w:t>Muhammad Iqbal</w:t>
            </w:r>
          </w:p>
        </w:tc>
        <w:tc>
          <w:tcPr>
            <w:tcW w:w="814" w:type="dxa"/>
          </w:tcPr>
          <w:p w14:paraId="5BC92038" w14:textId="77777777" w:rsidR="00D85A3E" w:rsidRDefault="00D85A3E">
            <w:r>
              <w:t>63.6475</w:t>
            </w:r>
          </w:p>
        </w:tc>
        <w:tc>
          <w:tcPr>
            <w:tcW w:w="816" w:type="dxa"/>
          </w:tcPr>
          <w:p w14:paraId="4DE5F02A" w14:textId="77777777" w:rsidR="00D85A3E" w:rsidRDefault="00D85A3E">
            <w:r>
              <w:t>4</w:t>
            </w:r>
          </w:p>
        </w:tc>
        <w:tc>
          <w:tcPr>
            <w:tcW w:w="1175" w:type="dxa"/>
          </w:tcPr>
          <w:p w14:paraId="093B63B6" w14:textId="77777777" w:rsidR="00D85A3E" w:rsidRDefault="00D85A3E">
            <w:r>
              <w:t>Gastroenterology</w:t>
            </w:r>
          </w:p>
        </w:tc>
        <w:tc>
          <w:tcPr>
            <w:tcW w:w="1045" w:type="dxa"/>
          </w:tcPr>
          <w:p w14:paraId="466CF889" w14:textId="77777777" w:rsidR="00D85A3E" w:rsidRDefault="00D85A3E">
            <w:r>
              <w:t>Bahawal Victoria Hospital, Bahawalpur</w:t>
            </w:r>
          </w:p>
        </w:tc>
        <w:tc>
          <w:tcPr>
            <w:tcW w:w="860" w:type="dxa"/>
          </w:tcPr>
          <w:p w14:paraId="5D877B2E" w14:textId="77777777" w:rsidR="00D85A3E" w:rsidRDefault="00D85A3E">
            <w:r>
              <w:t>Punjab</w:t>
            </w:r>
          </w:p>
        </w:tc>
      </w:tr>
      <w:tr w:rsidR="00D85A3E" w14:paraId="046CE9B0" w14:textId="77777777" w:rsidTr="00D85A3E">
        <w:tc>
          <w:tcPr>
            <w:tcW w:w="1132" w:type="dxa"/>
          </w:tcPr>
          <w:p w14:paraId="1D25E411" w14:textId="77777777" w:rsidR="00D85A3E" w:rsidRDefault="00D85A3E">
            <w:r>
              <w:t>81</w:t>
            </w:r>
          </w:p>
        </w:tc>
        <w:tc>
          <w:tcPr>
            <w:tcW w:w="747" w:type="dxa"/>
          </w:tcPr>
          <w:p w14:paraId="779C6BB8" w14:textId="77777777" w:rsidR="00D85A3E" w:rsidRDefault="00D85A3E">
            <w:r>
              <w:t>6832</w:t>
            </w:r>
          </w:p>
        </w:tc>
        <w:tc>
          <w:tcPr>
            <w:tcW w:w="1057" w:type="dxa"/>
          </w:tcPr>
          <w:p w14:paraId="46DD7A96" w14:textId="77777777" w:rsidR="00D85A3E" w:rsidRDefault="00D85A3E">
            <w:r>
              <w:t>Maha Umar</w:t>
            </w:r>
          </w:p>
        </w:tc>
        <w:tc>
          <w:tcPr>
            <w:tcW w:w="694" w:type="dxa"/>
          </w:tcPr>
          <w:p w14:paraId="39B4B95D" w14:textId="77777777" w:rsidR="00D85A3E" w:rsidRDefault="00D85A3E">
            <w:r>
              <w:t>81932-p</w:t>
            </w:r>
          </w:p>
        </w:tc>
        <w:tc>
          <w:tcPr>
            <w:tcW w:w="1218" w:type="dxa"/>
          </w:tcPr>
          <w:p w14:paraId="6537FBB3" w14:textId="77777777" w:rsidR="00D85A3E" w:rsidRDefault="00D85A3E">
            <w:r>
              <w:t>Muhammad Umar Qavi</w:t>
            </w:r>
          </w:p>
        </w:tc>
        <w:tc>
          <w:tcPr>
            <w:tcW w:w="814" w:type="dxa"/>
          </w:tcPr>
          <w:p w14:paraId="2FBFF6D8" w14:textId="77777777" w:rsidR="00D85A3E" w:rsidRDefault="00D85A3E">
            <w:r>
              <w:t>61.545833</w:t>
            </w:r>
          </w:p>
        </w:tc>
        <w:tc>
          <w:tcPr>
            <w:tcW w:w="816" w:type="dxa"/>
          </w:tcPr>
          <w:p w14:paraId="726D76C3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6C71FCD1" w14:textId="77777777" w:rsidR="00D85A3E" w:rsidRDefault="00D85A3E">
            <w:r>
              <w:t>Gastroenterology</w:t>
            </w:r>
          </w:p>
        </w:tc>
        <w:tc>
          <w:tcPr>
            <w:tcW w:w="1045" w:type="dxa"/>
          </w:tcPr>
          <w:p w14:paraId="6BFCC001" w14:textId="77777777" w:rsidR="00D85A3E" w:rsidRDefault="00D85A3E">
            <w:r>
              <w:t>DHQ Hospital, Gujranwala</w:t>
            </w:r>
          </w:p>
        </w:tc>
        <w:tc>
          <w:tcPr>
            <w:tcW w:w="860" w:type="dxa"/>
          </w:tcPr>
          <w:p w14:paraId="5A5EDDB9" w14:textId="77777777" w:rsidR="00D85A3E" w:rsidRDefault="00D85A3E">
            <w:r>
              <w:t>Punjab</w:t>
            </w:r>
          </w:p>
        </w:tc>
      </w:tr>
      <w:tr w:rsidR="00D85A3E" w14:paraId="78A85009" w14:textId="77777777" w:rsidTr="00D85A3E">
        <w:tc>
          <w:tcPr>
            <w:tcW w:w="1132" w:type="dxa"/>
          </w:tcPr>
          <w:p w14:paraId="614DB27E" w14:textId="77777777" w:rsidR="00D85A3E" w:rsidRDefault="00D85A3E">
            <w:r>
              <w:t>82</w:t>
            </w:r>
          </w:p>
        </w:tc>
        <w:tc>
          <w:tcPr>
            <w:tcW w:w="747" w:type="dxa"/>
          </w:tcPr>
          <w:p w14:paraId="7C9DCCD3" w14:textId="77777777" w:rsidR="00D85A3E" w:rsidRDefault="00D85A3E">
            <w:r>
              <w:t>3935</w:t>
            </w:r>
          </w:p>
        </w:tc>
        <w:tc>
          <w:tcPr>
            <w:tcW w:w="1057" w:type="dxa"/>
          </w:tcPr>
          <w:p w14:paraId="4CC7B54F" w14:textId="77777777" w:rsidR="00D85A3E" w:rsidRDefault="00D85A3E">
            <w:r>
              <w:t>Muhammad Talha Anwar</w:t>
            </w:r>
          </w:p>
        </w:tc>
        <w:tc>
          <w:tcPr>
            <w:tcW w:w="694" w:type="dxa"/>
          </w:tcPr>
          <w:p w14:paraId="24837EE1" w14:textId="77777777" w:rsidR="00D85A3E" w:rsidRDefault="00D85A3E">
            <w:r>
              <w:t>107466-P</w:t>
            </w:r>
          </w:p>
        </w:tc>
        <w:tc>
          <w:tcPr>
            <w:tcW w:w="1218" w:type="dxa"/>
          </w:tcPr>
          <w:p w14:paraId="63A735C8" w14:textId="77777777" w:rsidR="00D85A3E" w:rsidRDefault="00D85A3E">
            <w:r>
              <w:t>Muhammad Anwar Javed</w:t>
            </w:r>
          </w:p>
        </w:tc>
        <w:tc>
          <w:tcPr>
            <w:tcW w:w="814" w:type="dxa"/>
          </w:tcPr>
          <w:p w14:paraId="20C734C4" w14:textId="77777777" w:rsidR="00D85A3E" w:rsidRDefault="00D85A3E">
            <w:r>
              <w:t>70.26</w:t>
            </w:r>
          </w:p>
        </w:tc>
        <w:tc>
          <w:tcPr>
            <w:tcW w:w="816" w:type="dxa"/>
          </w:tcPr>
          <w:p w14:paraId="15400764" w14:textId="77777777" w:rsidR="00D85A3E" w:rsidRDefault="00D85A3E">
            <w:r>
              <w:t>4</w:t>
            </w:r>
          </w:p>
        </w:tc>
        <w:tc>
          <w:tcPr>
            <w:tcW w:w="1175" w:type="dxa"/>
          </w:tcPr>
          <w:p w14:paraId="5468460B" w14:textId="77777777" w:rsidR="00D85A3E" w:rsidRDefault="00D85A3E">
            <w:r>
              <w:t>Gastroenterology</w:t>
            </w:r>
          </w:p>
        </w:tc>
        <w:tc>
          <w:tcPr>
            <w:tcW w:w="1045" w:type="dxa"/>
          </w:tcPr>
          <w:p w14:paraId="3F53EF1C" w14:textId="77777777" w:rsidR="00D85A3E" w:rsidRDefault="00D85A3E">
            <w:r>
              <w:t>Govt. Teaching Hospital GM Abad, Faisalabad</w:t>
            </w:r>
          </w:p>
        </w:tc>
        <w:tc>
          <w:tcPr>
            <w:tcW w:w="860" w:type="dxa"/>
          </w:tcPr>
          <w:p w14:paraId="1208DA38" w14:textId="77777777" w:rsidR="00D85A3E" w:rsidRDefault="00D85A3E">
            <w:r>
              <w:t>Punjab</w:t>
            </w:r>
          </w:p>
        </w:tc>
      </w:tr>
      <w:tr w:rsidR="00D85A3E" w14:paraId="5C1E8EEE" w14:textId="77777777" w:rsidTr="00D85A3E">
        <w:tc>
          <w:tcPr>
            <w:tcW w:w="1132" w:type="dxa"/>
          </w:tcPr>
          <w:p w14:paraId="6C136439" w14:textId="77777777" w:rsidR="00D85A3E" w:rsidRDefault="00D85A3E">
            <w:r>
              <w:t>83</w:t>
            </w:r>
          </w:p>
        </w:tc>
        <w:tc>
          <w:tcPr>
            <w:tcW w:w="747" w:type="dxa"/>
          </w:tcPr>
          <w:p w14:paraId="10D4EFC0" w14:textId="77777777" w:rsidR="00D85A3E" w:rsidRDefault="00D85A3E">
            <w:r>
              <w:t>16022</w:t>
            </w:r>
          </w:p>
        </w:tc>
        <w:tc>
          <w:tcPr>
            <w:tcW w:w="1057" w:type="dxa"/>
          </w:tcPr>
          <w:p w14:paraId="53FE5225" w14:textId="77777777" w:rsidR="00D85A3E" w:rsidRDefault="00D85A3E">
            <w:r>
              <w:t>Muhammad Tasneem Nawaz</w:t>
            </w:r>
          </w:p>
        </w:tc>
        <w:tc>
          <w:tcPr>
            <w:tcW w:w="694" w:type="dxa"/>
          </w:tcPr>
          <w:p w14:paraId="5EA23486" w14:textId="77777777" w:rsidR="00D85A3E" w:rsidRDefault="00D85A3E">
            <w:r>
              <w:t>101176-P</w:t>
            </w:r>
          </w:p>
        </w:tc>
        <w:tc>
          <w:tcPr>
            <w:tcW w:w="1218" w:type="dxa"/>
          </w:tcPr>
          <w:p w14:paraId="0FC5E5C7" w14:textId="77777777" w:rsidR="00D85A3E" w:rsidRDefault="00D85A3E">
            <w:r>
              <w:t>Rub Nawaz Khan</w:t>
            </w:r>
          </w:p>
        </w:tc>
        <w:tc>
          <w:tcPr>
            <w:tcW w:w="814" w:type="dxa"/>
          </w:tcPr>
          <w:p w14:paraId="360CC8C1" w14:textId="77777777" w:rsidR="00D85A3E" w:rsidRDefault="00D85A3E">
            <w:r>
              <w:t>64.9125</w:t>
            </w:r>
          </w:p>
        </w:tc>
        <w:tc>
          <w:tcPr>
            <w:tcW w:w="816" w:type="dxa"/>
          </w:tcPr>
          <w:p w14:paraId="237E5634" w14:textId="77777777" w:rsidR="00D85A3E" w:rsidRDefault="00D85A3E">
            <w:r>
              <w:t>4</w:t>
            </w:r>
          </w:p>
        </w:tc>
        <w:tc>
          <w:tcPr>
            <w:tcW w:w="1175" w:type="dxa"/>
          </w:tcPr>
          <w:p w14:paraId="40BDC44F" w14:textId="77777777" w:rsidR="00D85A3E" w:rsidRDefault="00D85A3E">
            <w:r>
              <w:t>Gastroenterology</w:t>
            </w:r>
          </w:p>
        </w:tc>
        <w:tc>
          <w:tcPr>
            <w:tcW w:w="1045" w:type="dxa"/>
          </w:tcPr>
          <w:p w14:paraId="4B20E61D" w14:textId="77777777" w:rsidR="00D85A3E" w:rsidRDefault="00D85A3E">
            <w:r>
              <w:t>Holy Family Hospital, Rawalpindi</w:t>
            </w:r>
          </w:p>
        </w:tc>
        <w:tc>
          <w:tcPr>
            <w:tcW w:w="860" w:type="dxa"/>
          </w:tcPr>
          <w:p w14:paraId="4828B117" w14:textId="77777777" w:rsidR="00D85A3E" w:rsidRDefault="00D85A3E">
            <w:r>
              <w:t>Punjab</w:t>
            </w:r>
          </w:p>
        </w:tc>
      </w:tr>
      <w:tr w:rsidR="00D85A3E" w14:paraId="5F11B687" w14:textId="77777777" w:rsidTr="00D85A3E">
        <w:tc>
          <w:tcPr>
            <w:tcW w:w="1132" w:type="dxa"/>
          </w:tcPr>
          <w:p w14:paraId="1B5E168E" w14:textId="77777777" w:rsidR="00D85A3E" w:rsidRDefault="00D85A3E">
            <w:r>
              <w:lastRenderedPageBreak/>
              <w:t>84</w:t>
            </w:r>
          </w:p>
        </w:tc>
        <w:tc>
          <w:tcPr>
            <w:tcW w:w="747" w:type="dxa"/>
          </w:tcPr>
          <w:p w14:paraId="3172B21D" w14:textId="77777777" w:rsidR="00D85A3E" w:rsidRDefault="00D85A3E">
            <w:r>
              <w:t>18677</w:t>
            </w:r>
          </w:p>
        </w:tc>
        <w:tc>
          <w:tcPr>
            <w:tcW w:w="1057" w:type="dxa"/>
          </w:tcPr>
          <w:p w14:paraId="1827C8F8" w14:textId="77777777" w:rsidR="00D85A3E" w:rsidRDefault="00D85A3E">
            <w:r>
              <w:t>Muhammad Hamza Nazeer</w:t>
            </w:r>
          </w:p>
        </w:tc>
        <w:tc>
          <w:tcPr>
            <w:tcW w:w="694" w:type="dxa"/>
          </w:tcPr>
          <w:p w14:paraId="4955A20B" w14:textId="77777777" w:rsidR="00D85A3E" w:rsidRDefault="00D85A3E">
            <w:r>
              <w:t>98586-p</w:t>
            </w:r>
          </w:p>
        </w:tc>
        <w:tc>
          <w:tcPr>
            <w:tcW w:w="1218" w:type="dxa"/>
          </w:tcPr>
          <w:p w14:paraId="75365290" w14:textId="77777777" w:rsidR="00D85A3E" w:rsidRDefault="00D85A3E">
            <w:r>
              <w:t>Nazir ahmad</w:t>
            </w:r>
          </w:p>
        </w:tc>
        <w:tc>
          <w:tcPr>
            <w:tcW w:w="814" w:type="dxa"/>
          </w:tcPr>
          <w:p w14:paraId="400A64F5" w14:textId="77777777" w:rsidR="00D85A3E" w:rsidRDefault="00D85A3E">
            <w:r>
              <w:t>69.101667</w:t>
            </w:r>
          </w:p>
        </w:tc>
        <w:tc>
          <w:tcPr>
            <w:tcW w:w="816" w:type="dxa"/>
          </w:tcPr>
          <w:p w14:paraId="69CFF493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69E6A8FB" w14:textId="77777777" w:rsidR="00D85A3E" w:rsidRDefault="00D85A3E">
            <w:r>
              <w:t>Gastroenterology</w:t>
            </w:r>
          </w:p>
        </w:tc>
        <w:tc>
          <w:tcPr>
            <w:tcW w:w="1045" w:type="dxa"/>
          </w:tcPr>
          <w:p w14:paraId="50ED8F82" w14:textId="77777777" w:rsidR="00D85A3E" w:rsidRDefault="00D85A3E">
            <w:r>
              <w:t>Jinnah Hospital, Lahore</w:t>
            </w:r>
          </w:p>
        </w:tc>
        <w:tc>
          <w:tcPr>
            <w:tcW w:w="860" w:type="dxa"/>
          </w:tcPr>
          <w:p w14:paraId="44A73E66" w14:textId="77777777" w:rsidR="00D85A3E" w:rsidRDefault="00D85A3E">
            <w:r>
              <w:t>Punjab</w:t>
            </w:r>
          </w:p>
        </w:tc>
      </w:tr>
      <w:tr w:rsidR="00D85A3E" w14:paraId="5AE71303" w14:textId="77777777" w:rsidTr="00D85A3E">
        <w:tc>
          <w:tcPr>
            <w:tcW w:w="1132" w:type="dxa"/>
          </w:tcPr>
          <w:p w14:paraId="45945353" w14:textId="77777777" w:rsidR="00D85A3E" w:rsidRDefault="00D85A3E">
            <w:r>
              <w:t>85</w:t>
            </w:r>
          </w:p>
        </w:tc>
        <w:tc>
          <w:tcPr>
            <w:tcW w:w="747" w:type="dxa"/>
          </w:tcPr>
          <w:p w14:paraId="42170DFB" w14:textId="77777777" w:rsidR="00D85A3E" w:rsidRDefault="00D85A3E">
            <w:r>
              <w:t>6402</w:t>
            </w:r>
          </w:p>
        </w:tc>
        <w:tc>
          <w:tcPr>
            <w:tcW w:w="1057" w:type="dxa"/>
          </w:tcPr>
          <w:p w14:paraId="098032B9" w14:textId="77777777" w:rsidR="00D85A3E" w:rsidRDefault="00D85A3E">
            <w:r>
              <w:t>Ambreena Asrar</w:t>
            </w:r>
          </w:p>
        </w:tc>
        <w:tc>
          <w:tcPr>
            <w:tcW w:w="694" w:type="dxa"/>
          </w:tcPr>
          <w:p w14:paraId="1626A333" w14:textId="77777777" w:rsidR="00D85A3E" w:rsidRDefault="00D85A3E">
            <w:r>
              <w:t>103190-P</w:t>
            </w:r>
          </w:p>
        </w:tc>
        <w:tc>
          <w:tcPr>
            <w:tcW w:w="1218" w:type="dxa"/>
          </w:tcPr>
          <w:p w14:paraId="634F93A6" w14:textId="77777777" w:rsidR="00D85A3E" w:rsidRDefault="00D85A3E">
            <w:r>
              <w:t>Asrar Mahboob</w:t>
            </w:r>
          </w:p>
        </w:tc>
        <w:tc>
          <w:tcPr>
            <w:tcW w:w="814" w:type="dxa"/>
          </w:tcPr>
          <w:p w14:paraId="7EE02303" w14:textId="77777777" w:rsidR="00D85A3E" w:rsidRDefault="00D85A3E">
            <w:r>
              <w:t>65.44</w:t>
            </w:r>
          </w:p>
        </w:tc>
        <w:tc>
          <w:tcPr>
            <w:tcW w:w="816" w:type="dxa"/>
          </w:tcPr>
          <w:p w14:paraId="77AC36E1" w14:textId="77777777" w:rsidR="00D85A3E" w:rsidRDefault="00D85A3E">
            <w:r>
              <w:t>15</w:t>
            </w:r>
          </w:p>
        </w:tc>
        <w:tc>
          <w:tcPr>
            <w:tcW w:w="1175" w:type="dxa"/>
          </w:tcPr>
          <w:p w14:paraId="24C23B45" w14:textId="77777777" w:rsidR="00D85A3E" w:rsidRDefault="00D85A3E">
            <w:r>
              <w:t>Gastroenterology</w:t>
            </w:r>
          </w:p>
        </w:tc>
        <w:tc>
          <w:tcPr>
            <w:tcW w:w="1045" w:type="dxa"/>
          </w:tcPr>
          <w:p w14:paraId="4A687E56" w14:textId="77777777" w:rsidR="00D85A3E" w:rsidRDefault="00D85A3E">
            <w:r>
              <w:t>Lahore General Hospital, Lahore</w:t>
            </w:r>
          </w:p>
        </w:tc>
        <w:tc>
          <w:tcPr>
            <w:tcW w:w="860" w:type="dxa"/>
          </w:tcPr>
          <w:p w14:paraId="25C392E5" w14:textId="77777777" w:rsidR="00D85A3E" w:rsidRDefault="00D85A3E">
            <w:r>
              <w:t>Punjab</w:t>
            </w:r>
          </w:p>
        </w:tc>
      </w:tr>
      <w:tr w:rsidR="00D85A3E" w14:paraId="606B7349" w14:textId="77777777" w:rsidTr="00D85A3E">
        <w:tc>
          <w:tcPr>
            <w:tcW w:w="1132" w:type="dxa"/>
          </w:tcPr>
          <w:p w14:paraId="6DD1404A" w14:textId="77777777" w:rsidR="00D85A3E" w:rsidRDefault="00D85A3E">
            <w:r>
              <w:t>86</w:t>
            </w:r>
          </w:p>
        </w:tc>
        <w:tc>
          <w:tcPr>
            <w:tcW w:w="747" w:type="dxa"/>
          </w:tcPr>
          <w:p w14:paraId="6CB5AFED" w14:textId="77777777" w:rsidR="00D85A3E" w:rsidRDefault="00D85A3E">
            <w:r>
              <w:t>17775</w:t>
            </w:r>
          </w:p>
        </w:tc>
        <w:tc>
          <w:tcPr>
            <w:tcW w:w="1057" w:type="dxa"/>
          </w:tcPr>
          <w:p w14:paraId="112AFFDA" w14:textId="77777777" w:rsidR="00D85A3E" w:rsidRDefault="00D85A3E">
            <w:r>
              <w:t>Muhammad Saad</w:t>
            </w:r>
          </w:p>
        </w:tc>
        <w:tc>
          <w:tcPr>
            <w:tcW w:w="694" w:type="dxa"/>
          </w:tcPr>
          <w:p w14:paraId="39A60AAA" w14:textId="77777777" w:rsidR="00D85A3E" w:rsidRDefault="00D85A3E">
            <w:r>
              <w:t>107273-P</w:t>
            </w:r>
          </w:p>
        </w:tc>
        <w:tc>
          <w:tcPr>
            <w:tcW w:w="1218" w:type="dxa"/>
          </w:tcPr>
          <w:p w14:paraId="31F3E5A3" w14:textId="77777777" w:rsidR="00D85A3E" w:rsidRDefault="00D85A3E">
            <w:r>
              <w:t>Muhammad Khalid</w:t>
            </w:r>
          </w:p>
        </w:tc>
        <w:tc>
          <w:tcPr>
            <w:tcW w:w="814" w:type="dxa"/>
          </w:tcPr>
          <w:p w14:paraId="74BD7BCC" w14:textId="77777777" w:rsidR="00D85A3E" w:rsidRDefault="00D85A3E">
            <w:r>
              <w:t>67.9425</w:t>
            </w:r>
          </w:p>
        </w:tc>
        <w:tc>
          <w:tcPr>
            <w:tcW w:w="816" w:type="dxa"/>
          </w:tcPr>
          <w:p w14:paraId="24433C4B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426CD466" w14:textId="77777777" w:rsidR="00D85A3E" w:rsidRDefault="00D85A3E">
            <w:r>
              <w:t>Gastroenterology</w:t>
            </w:r>
          </w:p>
        </w:tc>
        <w:tc>
          <w:tcPr>
            <w:tcW w:w="1045" w:type="dxa"/>
          </w:tcPr>
          <w:p w14:paraId="641D2E03" w14:textId="77777777" w:rsidR="00D85A3E" w:rsidRDefault="00D85A3E">
            <w:r>
              <w:t>Services Hospital, Lahore</w:t>
            </w:r>
          </w:p>
        </w:tc>
        <w:tc>
          <w:tcPr>
            <w:tcW w:w="860" w:type="dxa"/>
          </w:tcPr>
          <w:p w14:paraId="4E7B0494" w14:textId="77777777" w:rsidR="00D85A3E" w:rsidRDefault="00D85A3E">
            <w:r>
              <w:t>Punjab</w:t>
            </w:r>
          </w:p>
        </w:tc>
      </w:tr>
      <w:tr w:rsidR="00D85A3E" w14:paraId="75925605" w14:textId="77777777" w:rsidTr="00D85A3E">
        <w:tc>
          <w:tcPr>
            <w:tcW w:w="1132" w:type="dxa"/>
          </w:tcPr>
          <w:p w14:paraId="1532A957" w14:textId="77777777" w:rsidR="00D85A3E" w:rsidRDefault="00D85A3E">
            <w:r>
              <w:t>87</w:t>
            </w:r>
          </w:p>
        </w:tc>
        <w:tc>
          <w:tcPr>
            <w:tcW w:w="747" w:type="dxa"/>
          </w:tcPr>
          <w:p w14:paraId="09A634E4" w14:textId="77777777" w:rsidR="00D85A3E" w:rsidRDefault="00D85A3E">
            <w:r>
              <w:t>18629</w:t>
            </w:r>
          </w:p>
        </w:tc>
        <w:tc>
          <w:tcPr>
            <w:tcW w:w="1057" w:type="dxa"/>
          </w:tcPr>
          <w:p w14:paraId="4847B950" w14:textId="77777777" w:rsidR="00D85A3E" w:rsidRDefault="00D85A3E">
            <w:r>
              <w:t>Sadia Nazir</w:t>
            </w:r>
          </w:p>
        </w:tc>
        <w:tc>
          <w:tcPr>
            <w:tcW w:w="694" w:type="dxa"/>
          </w:tcPr>
          <w:p w14:paraId="029D0B88" w14:textId="77777777" w:rsidR="00D85A3E" w:rsidRDefault="00D85A3E">
            <w:r>
              <w:t>93870-p</w:t>
            </w:r>
          </w:p>
        </w:tc>
        <w:tc>
          <w:tcPr>
            <w:tcW w:w="1218" w:type="dxa"/>
          </w:tcPr>
          <w:p w14:paraId="5DD00F3C" w14:textId="77777777" w:rsidR="00D85A3E" w:rsidRDefault="00D85A3E">
            <w:r>
              <w:t>Nazir Ahmad</w:t>
            </w:r>
          </w:p>
        </w:tc>
        <w:tc>
          <w:tcPr>
            <w:tcW w:w="814" w:type="dxa"/>
          </w:tcPr>
          <w:p w14:paraId="11E55ECC" w14:textId="77777777" w:rsidR="00D85A3E" w:rsidRDefault="00D85A3E">
            <w:r>
              <w:t>63.451667</w:t>
            </w:r>
          </w:p>
        </w:tc>
        <w:tc>
          <w:tcPr>
            <w:tcW w:w="816" w:type="dxa"/>
          </w:tcPr>
          <w:p w14:paraId="2772751A" w14:textId="77777777" w:rsidR="00D85A3E" w:rsidRDefault="00D85A3E">
            <w:r>
              <w:t>22</w:t>
            </w:r>
          </w:p>
        </w:tc>
        <w:tc>
          <w:tcPr>
            <w:tcW w:w="1175" w:type="dxa"/>
          </w:tcPr>
          <w:p w14:paraId="6D033ABD" w14:textId="77777777" w:rsidR="00D85A3E" w:rsidRDefault="00D85A3E">
            <w:r>
              <w:t>Medical Oncology</w:t>
            </w:r>
          </w:p>
        </w:tc>
        <w:tc>
          <w:tcPr>
            <w:tcW w:w="1045" w:type="dxa"/>
          </w:tcPr>
          <w:p w14:paraId="2FF14BC3" w14:textId="77777777" w:rsidR="00D85A3E" w:rsidRDefault="00D85A3E">
            <w:r>
              <w:t>Jinnah Hospital, Lahore</w:t>
            </w:r>
          </w:p>
        </w:tc>
        <w:tc>
          <w:tcPr>
            <w:tcW w:w="860" w:type="dxa"/>
          </w:tcPr>
          <w:p w14:paraId="56F44F48" w14:textId="77777777" w:rsidR="00D85A3E" w:rsidRDefault="00D85A3E">
            <w:r>
              <w:t>Punjab</w:t>
            </w:r>
          </w:p>
        </w:tc>
      </w:tr>
      <w:tr w:rsidR="00D85A3E" w14:paraId="2F0D24D2" w14:textId="77777777" w:rsidTr="00D85A3E">
        <w:tc>
          <w:tcPr>
            <w:tcW w:w="1132" w:type="dxa"/>
          </w:tcPr>
          <w:p w14:paraId="09FAE7FE" w14:textId="77777777" w:rsidR="00D85A3E" w:rsidRDefault="00D85A3E">
            <w:r>
              <w:t>88</w:t>
            </w:r>
          </w:p>
        </w:tc>
        <w:tc>
          <w:tcPr>
            <w:tcW w:w="747" w:type="dxa"/>
          </w:tcPr>
          <w:p w14:paraId="6426AD92" w14:textId="77777777" w:rsidR="00D85A3E" w:rsidRDefault="00D85A3E">
            <w:r>
              <w:t>441</w:t>
            </w:r>
          </w:p>
        </w:tc>
        <w:tc>
          <w:tcPr>
            <w:tcW w:w="1057" w:type="dxa"/>
          </w:tcPr>
          <w:p w14:paraId="3ADDAC61" w14:textId="77777777" w:rsidR="00D85A3E" w:rsidRDefault="00D85A3E">
            <w:r>
              <w:t>Muhammad Ahmad</w:t>
            </w:r>
          </w:p>
        </w:tc>
        <w:tc>
          <w:tcPr>
            <w:tcW w:w="694" w:type="dxa"/>
          </w:tcPr>
          <w:p w14:paraId="652AE61E" w14:textId="77777777" w:rsidR="00D85A3E" w:rsidRDefault="00D85A3E">
            <w:r>
              <w:t>98210-P</w:t>
            </w:r>
          </w:p>
        </w:tc>
        <w:tc>
          <w:tcPr>
            <w:tcW w:w="1218" w:type="dxa"/>
          </w:tcPr>
          <w:p w14:paraId="39CB07C8" w14:textId="77777777" w:rsidR="00D85A3E" w:rsidRDefault="00D85A3E">
            <w:r>
              <w:t>Muhammad Bakhsh</w:t>
            </w:r>
          </w:p>
        </w:tc>
        <w:tc>
          <w:tcPr>
            <w:tcW w:w="814" w:type="dxa"/>
          </w:tcPr>
          <w:p w14:paraId="3CF6594D" w14:textId="77777777" w:rsidR="00D85A3E" w:rsidRDefault="00D85A3E">
            <w:r>
              <w:t>62.541667</w:t>
            </w:r>
          </w:p>
        </w:tc>
        <w:tc>
          <w:tcPr>
            <w:tcW w:w="816" w:type="dxa"/>
          </w:tcPr>
          <w:p w14:paraId="51CCAA0D" w14:textId="77777777" w:rsidR="00D85A3E" w:rsidRDefault="00D85A3E">
            <w:r>
              <w:t>46</w:t>
            </w:r>
          </w:p>
        </w:tc>
        <w:tc>
          <w:tcPr>
            <w:tcW w:w="1175" w:type="dxa"/>
          </w:tcPr>
          <w:p w14:paraId="33A48EB6" w14:textId="77777777" w:rsidR="00D85A3E" w:rsidRDefault="00D85A3E">
            <w:r>
              <w:t>Medical Oncology</w:t>
            </w:r>
          </w:p>
        </w:tc>
        <w:tc>
          <w:tcPr>
            <w:tcW w:w="1045" w:type="dxa"/>
          </w:tcPr>
          <w:p w14:paraId="4B03BBBA" w14:textId="77777777" w:rsidR="00D85A3E" w:rsidRDefault="00D85A3E">
            <w:r>
              <w:t>Jinnah Hospital, Lahore</w:t>
            </w:r>
          </w:p>
        </w:tc>
        <w:tc>
          <w:tcPr>
            <w:tcW w:w="860" w:type="dxa"/>
          </w:tcPr>
          <w:p w14:paraId="69459FB7" w14:textId="77777777" w:rsidR="00D85A3E" w:rsidRDefault="00D85A3E">
            <w:r>
              <w:t>Punjab</w:t>
            </w:r>
          </w:p>
        </w:tc>
      </w:tr>
      <w:tr w:rsidR="00D85A3E" w14:paraId="1111690A" w14:textId="77777777" w:rsidTr="00D85A3E">
        <w:tc>
          <w:tcPr>
            <w:tcW w:w="1132" w:type="dxa"/>
          </w:tcPr>
          <w:p w14:paraId="264A5100" w14:textId="77777777" w:rsidR="00D85A3E" w:rsidRDefault="00D85A3E">
            <w:r>
              <w:t>89</w:t>
            </w:r>
          </w:p>
        </w:tc>
        <w:tc>
          <w:tcPr>
            <w:tcW w:w="747" w:type="dxa"/>
          </w:tcPr>
          <w:p w14:paraId="719BB894" w14:textId="77777777" w:rsidR="00D85A3E" w:rsidRDefault="00D85A3E">
            <w:r>
              <w:t>16170</w:t>
            </w:r>
          </w:p>
        </w:tc>
        <w:tc>
          <w:tcPr>
            <w:tcW w:w="1057" w:type="dxa"/>
          </w:tcPr>
          <w:p w14:paraId="7E0509F0" w14:textId="77777777" w:rsidR="00D85A3E" w:rsidRDefault="00D85A3E">
            <w:r>
              <w:t>Noreena Shehzadi</w:t>
            </w:r>
          </w:p>
        </w:tc>
        <w:tc>
          <w:tcPr>
            <w:tcW w:w="694" w:type="dxa"/>
          </w:tcPr>
          <w:p w14:paraId="225B25EA" w14:textId="77777777" w:rsidR="00D85A3E" w:rsidRDefault="00D85A3E">
            <w:r>
              <w:t>104542-P</w:t>
            </w:r>
          </w:p>
        </w:tc>
        <w:tc>
          <w:tcPr>
            <w:tcW w:w="1218" w:type="dxa"/>
          </w:tcPr>
          <w:p w14:paraId="1DCA40E0" w14:textId="77777777" w:rsidR="00D85A3E" w:rsidRDefault="00D85A3E">
            <w:r>
              <w:t>MUHAMMAD ASLAM NASIR</w:t>
            </w:r>
          </w:p>
        </w:tc>
        <w:tc>
          <w:tcPr>
            <w:tcW w:w="814" w:type="dxa"/>
          </w:tcPr>
          <w:p w14:paraId="7327940F" w14:textId="77777777" w:rsidR="00D85A3E" w:rsidRDefault="00D85A3E">
            <w:r>
              <w:t>62.189167</w:t>
            </w:r>
          </w:p>
        </w:tc>
        <w:tc>
          <w:tcPr>
            <w:tcW w:w="816" w:type="dxa"/>
          </w:tcPr>
          <w:p w14:paraId="5067F69D" w14:textId="77777777" w:rsidR="00D85A3E" w:rsidRDefault="00D85A3E">
            <w:r>
              <w:t>10</w:t>
            </w:r>
          </w:p>
        </w:tc>
        <w:tc>
          <w:tcPr>
            <w:tcW w:w="1175" w:type="dxa"/>
          </w:tcPr>
          <w:p w14:paraId="3F6CC5EB" w14:textId="77777777" w:rsidR="00D85A3E" w:rsidRDefault="00D85A3E">
            <w:r>
              <w:t>Medical Oncology</w:t>
            </w:r>
          </w:p>
        </w:tc>
        <w:tc>
          <w:tcPr>
            <w:tcW w:w="1045" w:type="dxa"/>
          </w:tcPr>
          <w:p w14:paraId="4AF19CE4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321CAC79" w14:textId="77777777" w:rsidR="00D85A3E" w:rsidRDefault="00D85A3E">
            <w:r>
              <w:t>Punjab</w:t>
            </w:r>
          </w:p>
        </w:tc>
      </w:tr>
      <w:tr w:rsidR="00D85A3E" w14:paraId="7CEBEDF0" w14:textId="77777777" w:rsidTr="00D85A3E">
        <w:tc>
          <w:tcPr>
            <w:tcW w:w="1132" w:type="dxa"/>
          </w:tcPr>
          <w:p w14:paraId="63F75842" w14:textId="77777777" w:rsidR="00D85A3E" w:rsidRDefault="00D85A3E">
            <w:r>
              <w:t>90</w:t>
            </w:r>
          </w:p>
        </w:tc>
        <w:tc>
          <w:tcPr>
            <w:tcW w:w="747" w:type="dxa"/>
          </w:tcPr>
          <w:p w14:paraId="0078304D" w14:textId="77777777" w:rsidR="00D85A3E" w:rsidRDefault="00D85A3E">
            <w:r>
              <w:t>4428</w:t>
            </w:r>
          </w:p>
        </w:tc>
        <w:tc>
          <w:tcPr>
            <w:tcW w:w="1057" w:type="dxa"/>
          </w:tcPr>
          <w:p w14:paraId="1DE19CD1" w14:textId="77777777" w:rsidR="00D85A3E" w:rsidRDefault="00D85A3E">
            <w:r>
              <w:t>Nadia Saleem</w:t>
            </w:r>
          </w:p>
        </w:tc>
        <w:tc>
          <w:tcPr>
            <w:tcW w:w="694" w:type="dxa"/>
          </w:tcPr>
          <w:p w14:paraId="7349C328" w14:textId="77777777" w:rsidR="00D85A3E" w:rsidRDefault="00D85A3E">
            <w:r>
              <w:t>85990-P</w:t>
            </w:r>
          </w:p>
        </w:tc>
        <w:tc>
          <w:tcPr>
            <w:tcW w:w="1218" w:type="dxa"/>
          </w:tcPr>
          <w:p w14:paraId="6FD0DAF0" w14:textId="77777777" w:rsidR="00D85A3E" w:rsidRDefault="00D85A3E">
            <w:r>
              <w:t>M. Saleem Iqbal</w:t>
            </w:r>
          </w:p>
        </w:tc>
        <w:tc>
          <w:tcPr>
            <w:tcW w:w="814" w:type="dxa"/>
          </w:tcPr>
          <w:p w14:paraId="3A6C2618" w14:textId="77777777" w:rsidR="00D85A3E" w:rsidRDefault="00D85A3E">
            <w:r>
              <w:t>61.742264</w:t>
            </w:r>
          </w:p>
        </w:tc>
        <w:tc>
          <w:tcPr>
            <w:tcW w:w="816" w:type="dxa"/>
          </w:tcPr>
          <w:p w14:paraId="61FE38C3" w14:textId="77777777" w:rsidR="00D85A3E" w:rsidRDefault="00D85A3E">
            <w:r>
              <w:t>13</w:t>
            </w:r>
          </w:p>
        </w:tc>
        <w:tc>
          <w:tcPr>
            <w:tcW w:w="1175" w:type="dxa"/>
          </w:tcPr>
          <w:p w14:paraId="70D48D11" w14:textId="77777777" w:rsidR="00D85A3E" w:rsidRDefault="00D85A3E">
            <w:r>
              <w:t>Medical Oncology</w:t>
            </w:r>
          </w:p>
        </w:tc>
        <w:tc>
          <w:tcPr>
            <w:tcW w:w="1045" w:type="dxa"/>
          </w:tcPr>
          <w:p w14:paraId="2534CB86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7570A161" w14:textId="77777777" w:rsidR="00D85A3E" w:rsidRDefault="00D85A3E">
            <w:r>
              <w:t>Punjab</w:t>
            </w:r>
          </w:p>
        </w:tc>
      </w:tr>
      <w:tr w:rsidR="00D85A3E" w14:paraId="22231731" w14:textId="77777777" w:rsidTr="00D85A3E">
        <w:tc>
          <w:tcPr>
            <w:tcW w:w="1132" w:type="dxa"/>
          </w:tcPr>
          <w:p w14:paraId="0213F904" w14:textId="77777777" w:rsidR="00D85A3E" w:rsidRDefault="00D85A3E">
            <w:r>
              <w:t>91</w:t>
            </w:r>
          </w:p>
        </w:tc>
        <w:tc>
          <w:tcPr>
            <w:tcW w:w="747" w:type="dxa"/>
          </w:tcPr>
          <w:p w14:paraId="768639B5" w14:textId="77777777" w:rsidR="00D85A3E" w:rsidRDefault="00D85A3E">
            <w:r>
              <w:t>17741</w:t>
            </w:r>
          </w:p>
        </w:tc>
        <w:tc>
          <w:tcPr>
            <w:tcW w:w="1057" w:type="dxa"/>
          </w:tcPr>
          <w:p w14:paraId="1660DA94" w14:textId="77777777" w:rsidR="00D85A3E" w:rsidRDefault="00D85A3E">
            <w:r>
              <w:t>Abida Bibi</w:t>
            </w:r>
          </w:p>
        </w:tc>
        <w:tc>
          <w:tcPr>
            <w:tcW w:w="694" w:type="dxa"/>
          </w:tcPr>
          <w:p w14:paraId="1CAE2321" w14:textId="77777777" w:rsidR="00D85A3E" w:rsidRDefault="00D85A3E">
            <w:r>
              <w:t>74974-P</w:t>
            </w:r>
          </w:p>
        </w:tc>
        <w:tc>
          <w:tcPr>
            <w:tcW w:w="1218" w:type="dxa"/>
          </w:tcPr>
          <w:p w14:paraId="5F8667C7" w14:textId="77777777" w:rsidR="00D85A3E" w:rsidRDefault="00D85A3E">
            <w:r>
              <w:t>JHAN KHAN</w:t>
            </w:r>
          </w:p>
        </w:tc>
        <w:tc>
          <w:tcPr>
            <w:tcW w:w="814" w:type="dxa"/>
          </w:tcPr>
          <w:p w14:paraId="42481F60" w14:textId="77777777" w:rsidR="00D85A3E" w:rsidRDefault="00D85A3E">
            <w:r>
              <w:t>57.261176</w:t>
            </w:r>
          </w:p>
        </w:tc>
        <w:tc>
          <w:tcPr>
            <w:tcW w:w="816" w:type="dxa"/>
          </w:tcPr>
          <w:p w14:paraId="63E876CC" w14:textId="77777777" w:rsidR="00D85A3E" w:rsidRDefault="00D85A3E">
            <w:r>
              <w:t>50</w:t>
            </w:r>
          </w:p>
        </w:tc>
        <w:tc>
          <w:tcPr>
            <w:tcW w:w="1175" w:type="dxa"/>
          </w:tcPr>
          <w:p w14:paraId="6822508A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0778B593" w14:textId="77777777" w:rsidR="00D85A3E" w:rsidRDefault="00D85A3E">
            <w:r>
              <w:t>ABS Teaching Hospital, Gujrat</w:t>
            </w:r>
          </w:p>
        </w:tc>
        <w:tc>
          <w:tcPr>
            <w:tcW w:w="860" w:type="dxa"/>
          </w:tcPr>
          <w:p w14:paraId="3CDA6A0C" w14:textId="77777777" w:rsidR="00D85A3E" w:rsidRDefault="00D85A3E">
            <w:r>
              <w:t>Punjab</w:t>
            </w:r>
          </w:p>
        </w:tc>
      </w:tr>
      <w:tr w:rsidR="00D85A3E" w14:paraId="4E56819C" w14:textId="77777777" w:rsidTr="00D85A3E">
        <w:tc>
          <w:tcPr>
            <w:tcW w:w="1132" w:type="dxa"/>
          </w:tcPr>
          <w:p w14:paraId="373D7B8F" w14:textId="77777777" w:rsidR="00D85A3E" w:rsidRDefault="00D85A3E">
            <w:r>
              <w:t>92</w:t>
            </w:r>
          </w:p>
        </w:tc>
        <w:tc>
          <w:tcPr>
            <w:tcW w:w="747" w:type="dxa"/>
          </w:tcPr>
          <w:p w14:paraId="5C6A4C75" w14:textId="77777777" w:rsidR="00D85A3E" w:rsidRDefault="00D85A3E">
            <w:r>
              <w:t>17804</w:t>
            </w:r>
          </w:p>
        </w:tc>
        <w:tc>
          <w:tcPr>
            <w:tcW w:w="1057" w:type="dxa"/>
          </w:tcPr>
          <w:p w14:paraId="75040229" w14:textId="77777777" w:rsidR="00D85A3E" w:rsidRDefault="00D85A3E">
            <w:r>
              <w:t>Adnan Ali</w:t>
            </w:r>
          </w:p>
        </w:tc>
        <w:tc>
          <w:tcPr>
            <w:tcW w:w="694" w:type="dxa"/>
          </w:tcPr>
          <w:p w14:paraId="35D3E10C" w14:textId="77777777" w:rsidR="00D85A3E" w:rsidRDefault="00D85A3E">
            <w:r>
              <w:t>100037-P</w:t>
            </w:r>
          </w:p>
        </w:tc>
        <w:tc>
          <w:tcPr>
            <w:tcW w:w="1218" w:type="dxa"/>
          </w:tcPr>
          <w:p w14:paraId="1C6D5078" w14:textId="77777777" w:rsidR="00D85A3E" w:rsidRDefault="00D85A3E">
            <w:r>
              <w:t>Manzoor Hussain</w:t>
            </w:r>
          </w:p>
        </w:tc>
        <w:tc>
          <w:tcPr>
            <w:tcW w:w="814" w:type="dxa"/>
          </w:tcPr>
          <w:p w14:paraId="28B4CD88" w14:textId="77777777" w:rsidR="00D85A3E" w:rsidRDefault="00D85A3E">
            <w:r>
              <w:t>55.997012</w:t>
            </w:r>
          </w:p>
        </w:tc>
        <w:tc>
          <w:tcPr>
            <w:tcW w:w="816" w:type="dxa"/>
          </w:tcPr>
          <w:p w14:paraId="3B3DAE40" w14:textId="77777777" w:rsidR="00D85A3E" w:rsidRDefault="00D85A3E">
            <w:r>
              <w:t>10</w:t>
            </w:r>
          </w:p>
        </w:tc>
        <w:tc>
          <w:tcPr>
            <w:tcW w:w="1175" w:type="dxa"/>
          </w:tcPr>
          <w:p w14:paraId="4852B0E8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27597E16" w14:textId="77777777" w:rsidR="00D85A3E" w:rsidRDefault="00D85A3E">
            <w:r>
              <w:t>ABS Teaching Hospital, Gujrat</w:t>
            </w:r>
          </w:p>
        </w:tc>
        <w:tc>
          <w:tcPr>
            <w:tcW w:w="860" w:type="dxa"/>
          </w:tcPr>
          <w:p w14:paraId="2F46E89C" w14:textId="77777777" w:rsidR="00D85A3E" w:rsidRDefault="00D85A3E">
            <w:r>
              <w:t>Punjab</w:t>
            </w:r>
          </w:p>
        </w:tc>
      </w:tr>
      <w:tr w:rsidR="00D85A3E" w14:paraId="443D2817" w14:textId="77777777" w:rsidTr="00D85A3E">
        <w:tc>
          <w:tcPr>
            <w:tcW w:w="1132" w:type="dxa"/>
          </w:tcPr>
          <w:p w14:paraId="67B72ED0" w14:textId="77777777" w:rsidR="00D85A3E" w:rsidRDefault="00D85A3E">
            <w:r>
              <w:t>93</w:t>
            </w:r>
          </w:p>
        </w:tc>
        <w:tc>
          <w:tcPr>
            <w:tcW w:w="747" w:type="dxa"/>
          </w:tcPr>
          <w:p w14:paraId="7E89D967" w14:textId="77777777" w:rsidR="00D85A3E" w:rsidRDefault="00D85A3E">
            <w:r>
              <w:t>18949</w:t>
            </w:r>
          </w:p>
        </w:tc>
        <w:tc>
          <w:tcPr>
            <w:tcW w:w="1057" w:type="dxa"/>
          </w:tcPr>
          <w:p w14:paraId="09664C44" w14:textId="77777777" w:rsidR="00D85A3E" w:rsidRDefault="00D85A3E">
            <w:r>
              <w:t>Mamoona Feroz</w:t>
            </w:r>
          </w:p>
        </w:tc>
        <w:tc>
          <w:tcPr>
            <w:tcW w:w="694" w:type="dxa"/>
          </w:tcPr>
          <w:p w14:paraId="34888C51" w14:textId="77777777" w:rsidR="00D85A3E" w:rsidRDefault="00D85A3E">
            <w:r>
              <w:t>114475-P</w:t>
            </w:r>
          </w:p>
        </w:tc>
        <w:tc>
          <w:tcPr>
            <w:tcW w:w="1218" w:type="dxa"/>
          </w:tcPr>
          <w:p w14:paraId="757BE16E" w14:textId="77777777" w:rsidR="00D85A3E" w:rsidRDefault="00D85A3E">
            <w:r>
              <w:t>Muhammad Feroz</w:t>
            </w:r>
          </w:p>
        </w:tc>
        <w:tc>
          <w:tcPr>
            <w:tcW w:w="814" w:type="dxa"/>
          </w:tcPr>
          <w:p w14:paraId="2C842948" w14:textId="77777777" w:rsidR="00D85A3E" w:rsidRDefault="00D85A3E">
            <w:r>
              <w:t>55.99</w:t>
            </w:r>
          </w:p>
        </w:tc>
        <w:tc>
          <w:tcPr>
            <w:tcW w:w="816" w:type="dxa"/>
          </w:tcPr>
          <w:p w14:paraId="65306D6B" w14:textId="77777777" w:rsidR="00D85A3E" w:rsidRDefault="00D85A3E">
            <w:r>
              <w:t>21</w:t>
            </w:r>
          </w:p>
        </w:tc>
        <w:tc>
          <w:tcPr>
            <w:tcW w:w="1175" w:type="dxa"/>
          </w:tcPr>
          <w:p w14:paraId="0DE29FE7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4A1D2853" w14:textId="77777777" w:rsidR="00D85A3E" w:rsidRDefault="00D85A3E">
            <w:r>
              <w:t>ABS Teaching Hospital, Gujrat</w:t>
            </w:r>
          </w:p>
        </w:tc>
        <w:tc>
          <w:tcPr>
            <w:tcW w:w="860" w:type="dxa"/>
          </w:tcPr>
          <w:p w14:paraId="5BA0D5F6" w14:textId="77777777" w:rsidR="00D85A3E" w:rsidRDefault="00D85A3E">
            <w:r>
              <w:t>Punjab</w:t>
            </w:r>
          </w:p>
        </w:tc>
      </w:tr>
      <w:tr w:rsidR="00D85A3E" w14:paraId="0ACA76E1" w14:textId="77777777" w:rsidTr="00D85A3E">
        <w:tc>
          <w:tcPr>
            <w:tcW w:w="1132" w:type="dxa"/>
          </w:tcPr>
          <w:p w14:paraId="7937DF81" w14:textId="77777777" w:rsidR="00D85A3E" w:rsidRDefault="00D85A3E">
            <w:r>
              <w:t>94</w:t>
            </w:r>
          </w:p>
        </w:tc>
        <w:tc>
          <w:tcPr>
            <w:tcW w:w="747" w:type="dxa"/>
          </w:tcPr>
          <w:p w14:paraId="33B0FC00" w14:textId="77777777" w:rsidR="00D85A3E" w:rsidRDefault="00D85A3E">
            <w:r>
              <w:t>17733</w:t>
            </w:r>
          </w:p>
        </w:tc>
        <w:tc>
          <w:tcPr>
            <w:tcW w:w="1057" w:type="dxa"/>
          </w:tcPr>
          <w:p w14:paraId="27C05043" w14:textId="77777777" w:rsidR="00D85A3E" w:rsidRDefault="00D85A3E">
            <w:r>
              <w:t>Hafiz Muhammad Ans</w:t>
            </w:r>
          </w:p>
        </w:tc>
        <w:tc>
          <w:tcPr>
            <w:tcW w:w="694" w:type="dxa"/>
          </w:tcPr>
          <w:p w14:paraId="17D3EB87" w14:textId="77777777" w:rsidR="00D85A3E" w:rsidRDefault="00D85A3E">
            <w:r>
              <w:t>74083-P</w:t>
            </w:r>
          </w:p>
        </w:tc>
        <w:tc>
          <w:tcPr>
            <w:tcW w:w="1218" w:type="dxa"/>
          </w:tcPr>
          <w:p w14:paraId="37FF5952" w14:textId="77777777" w:rsidR="00D85A3E" w:rsidRDefault="00D85A3E">
            <w:r>
              <w:t>Bashir Ahmed</w:t>
            </w:r>
          </w:p>
        </w:tc>
        <w:tc>
          <w:tcPr>
            <w:tcW w:w="814" w:type="dxa"/>
          </w:tcPr>
          <w:p w14:paraId="5A12749E" w14:textId="77777777" w:rsidR="00D85A3E" w:rsidRDefault="00D85A3E">
            <w:r>
              <w:t>65.91098</w:t>
            </w:r>
          </w:p>
        </w:tc>
        <w:tc>
          <w:tcPr>
            <w:tcW w:w="816" w:type="dxa"/>
          </w:tcPr>
          <w:p w14:paraId="1110C10B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4ACA8F33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57E466F3" w14:textId="77777777" w:rsidR="00D85A3E" w:rsidRDefault="00D85A3E">
            <w:r>
              <w:t>AIMH, Sialkot</w:t>
            </w:r>
          </w:p>
        </w:tc>
        <w:tc>
          <w:tcPr>
            <w:tcW w:w="860" w:type="dxa"/>
          </w:tcPr>
          <w:p w14:paraId="704E66CB" w14:textId="77777777" w:rsidR="00D85A3E" w:rsidRDefault="00D85A3E">
            <w:r>
              <w:t>Punjab</w:t>
            </w:r>
          </w:p>
        </w:tc>
      </w:tr>
      <w:tr w:rsidR="00D85A3E" w14:paraId="0B45E58B" w14:textId="77777777" w:rsidTr="00D85A3E">
        <w:tc>
          <w:tcPr>
            <w:tcW w:w="1132" w:type="dxa"/>
          </w:tcPr>
          <w:p w14:paraId="143F5668" w14:textId="77777777" w:rsidR="00D85A3E" w:rsidRDefault="00D85A3E">
            <w:r>
              <w:t>95</w:t>
            </w:r>
          </w:p>
        </w:tc>
        <w:tc>
          <w:tcPr>
            <w:tcW w:w="747" w:type="dxa"/>
          </w:tcPr>
          <w:p w14:paraId="1768468C" w14:textId="77777777" w:rsidR="00D85A3E" w:rsidRDefault="00D85A3E">
            <w:r>
              <w:t>18094</w:t>
            </w:r>
          </w:p>
        </w:tc>
        <w:tc>
          <w:tcPr>
            <w:tcW w:w="1057" w:type="dxa"/>
          </w:tcPr>
          <w:p w14:paraId="16672076" w14:textId="77777777" w:rsidR="00D85A3E" w:rsidRDefault="00D85A3E">
            <w:r>
              <w:t>Dr Umair Naseem</w:t>
            </w:r>
          </w:p>
        </w:tc>
        <w:tc>
          <w:tcPr>
            <w:tcW w:w="694" w:type="dxa"/>
          </w:tcPr>
          <w:p w14:paraId="0D54F9CE" w14:textId="77777777" w:rsidR="00D85A3E" w:rsidRDefault="00D85A3E">
            <w:r>
              <w:t>99620-P</w:t>
            </w:r>
          </w:p>
        </w:tc>
        <w:tc>
          <w:tcPr>
            <w:tcW w:w="1218" w:type="dxa"/>
          </w:tcPr>
          <w:p w14:paraId="10000A63" w14:textId="77777777" w:rsidR="00D85A3E" w:rsidRDefault="00D85A3E">
            <w:r>
              <w:t>Rana Muhammad Naseem</w:t>
            </w:r>
          </w:p>
        </w:tc>
        <w:tc>
          <w:tcPr>
            <w:tcW w:w="814" w:type="dxa"/>
          </w:tcPr>
          <w:p w14:paraId="6C9B346E" w14:textId="77777777" w:rsidR="00D85A3E" w:rsidRDefault="00D85A3E">
            <w:r>
              <w:t>61.62</w:t>
            </w:r>
          </w:p>
        </w:tc>
        <w:tc>
          <w:tcPr>
            <w:tcW w:w="816" w:type="dxa"/>
          </w:tcPr>
          <w:p w14:paraId="19375035" w14:textId="77777777" w:rsidR="00D85A3E" w:rsidRDefault="00D85A3E">
            <w:r>
              <w:t>4</w:t>
            </w:r>
          </w:p>
        </w:tc>
        <w:tc>
          <w:tcPr>
            <w:tcW w:w="1175" w:type="dxa"/>
          </w:tcPr>
          <w:p w14:paraId="7A0CB89F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5513B4E1" w14:textId="77777777" w:rsidR="00D85A3E" w:rsidRDefault="00D85A3E">
            <w:r>
              <w:t>Allied Hospital, Faisalabad</w:t>
            </w:r>
          </w:p>
        </w:tc>
        <w:tc>
          <w:tcPr>
            <w:tcW w:w="860" w:type="dxa"/>
          </w:tcPr>
          <w:p w14:paraId="700F0529" w14:textId="77777777" w:rsidR="00D85A3E" w:rsidRDefault="00D85A3E">
            <w:r>
              <w:t>Punjab</w:t>
            </w:r>
          </w:p>
        </w:tc>
      </w:tr>
      <w:tr w:rsidR="00D85A3E" w14:paraId="2377D3AB" w14:textId="77777777" w:rsidTr="00D85A3E">
        <w:tc>
          <w:tcPr>
            <w:tcW w:w="1132" w:type="dxa"/>
          </w:tcPr>
          <w:p w14:paraId="1383AB7D" w14:textId="77777777" w:rsidR="00D85A3E" w:rsidRDefault="00D85A3E">
            <w:r>
              <w:t>96</w:t>
            </w:r>
          </w:p>
        </w:tc>
        <w:tc>
          <w:tcPr>
            <w:tcW w:w="747" w:type="dxa"/>
          </w:tcPr>
          <w:p w14:paraId="58D31290" w14:textId="77777777" w:rsidR="00D85A3E" w:rsidRDefault="00D85A3E">
            <w:r>
              <w:t>16605</w:t>
            </w:r>
          </w:p>
        </w:tc>
        <w:tc>
          <w:tcPr>
            <w:tcW w:w="1057" w:type="dxa"/>
          </w:tcPr>
          <w:p w14:paraId="347C0471" w14:textId="77777777" w:rsidR="00D85A3E" w:rsidRDefault="00D85A3E">
            <w:r>
              <w:t xml:space="preserve">Muhammad </w:t>
            </w:r>
            <w:r>
              <w:lastRenderedPageBreak/>
              <w:t>Shams Ur Rehman</w:t>
            </w:r>
          </w:p>
        </w:tc>
        <w:tc>
          <w:tcPr>
            <w:tcW w:w="694" w:type="dxa"/>
          </w:tcPr>
          <w:p w14:paraId="14C32CA2" w14:textId="77777777" w:rsidR="00D85A3E" w:rsidRDefault="00D85A3E">
            <w:r>
              <w:lastRenderedPageBreak/>
              <w:t>101346-</w:t>
            </w:r>
            <w:r>
              <w:lastRenderedPageBreak/>
              <w:t>P</w:t>
            </w:r>
          </w:p>
        </w:tc>
        <w:tc>
          <w:tcPr>
            <w:tcW w:w="1218" w:type="dxa"/>
          </w:tcPr>
          <w:p w14:paraId="1E940491" w14:textId="77777777" w:rsidR="00D85A3E" w:rsidRDefault="00D85A3E">
            <w:r>
              <w:lastRenderedPageBreak/>
              <w:t>Aziz Ur Rehman</w:t>
            </w:r>
          </w:p>
        </w:tc>
        <w:tc>
          <w:tcPr>
            <w:tcW w:w="814" w:type="dxa"/>
          </w:tcPr>
          <w:p w14:paraId="2F7FED9E" w14:textId="77777777" w:rsidR="00D85A3E" w:rsidRDefault="00D85A3E">
            <w:r>
              <w:t>61.075</w:t>
            </w:r>
          </w:p>
        </w:tc>
        <w:tc>
          <w:tcPr>
            <w:tcW w:w="816" w:type="dxa"/>
          </w:tcPr>
          <w:p w14:paraId="59CB900D" w14:textId="77777777" w:rsidR="00D85A3E" w:rsidRDefault="00D85A3E">
            <w:r>
              <w:t>6</w:t>
            </w:r>
          </w:p>
        </w:tc>
        <w:tc>
          <w:tcPr>
            <w:tcW w:w="1175" w:type="dxa"/>
          </w:tcPr>
          <w:p w14:paraId="716231C4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5F1C0D62" w14:textId="77777777" w:rsidR="00D85A3E" w:rsidRDefault="00D85A3E">
            <w:r>
              <w:t>Allied Hospital</w:t>
            </w:r>
            <w:r>
              <w:lastRenderedPageBreak/>
              <w:t>, Faisalabad</w:t>
            </w:r>
          </w:p>
        </w:tc>
        <w:tc>
          <w:tcPr>
            <w:tcW w:w="860" w:type="dxa"/>
          </w:tcPr>
          <w:p w14:paraId="523A5911" w14:textId="77777777" w:rsidR="00D85A3E" w:rsidRDefault="00D85A3E">
            <w:r>
              <w:lastRenderedPageBreak/>
              <w:t>Punjab</w:t>
            </w:r>
          </w:p>
        </w:tc>
      </w:tr>
      <w:tr w:rsidR="00D85A3E" w14:paraId="5C8F8FD7" w14:textId="77777777" w:rsidTr="00D85A3E">
        <w:tc>
          <w:tcPr>
            <w:tcW w:w="1132" w:type="dxa"/>
          </w:tcPr>
          <w:p w14:paraId="47000F94" w14:textId="77777777" w:rsidR="00D85A3E" w:rsidRDefault="00D85A3E">
            <w:r>
              <w:t>97</w:t>
            </w:r>
          </w:p>
        </w:tc>
        <w:tc>
          <w:tcPr>
            <w:tcW w:w="747" w:type="dxa"/>
          </w:tcPr>
          <w:p w14:paraId="4CAF03ED" w14:textId="77777777" w:rsidR="00D85A3E" w:rsidRDefault="00D85A3E">
            <w:r>
              <w:t>6470</w:t>
            </w:r>
          </w:p>
        </w:tc>
        <w:tc>
          <w:tcPr>
            <w:tcW w:w="1057" w:type="dxa"/>
          </w:tcPr>
          <w:p w14:paraId="71367E73" w14:textId="77777777" w:rsidR="00D85A3E" w:rsidRDefault="00D85A3E">
            <w:r>
              <w:t>Sanashabbir</w:t>
            </w:r>
          </w:p>
        </w:tc>
        <w:tc>
          <w:tcPr>
            <w:tcW w:w="694" w:type="dxa"/>
          </w:tcPr>
          <w:p w14:paraId="529DFC6F" w14:textId="77777777" w:rsidR="00D85A3E" w:rsidRDefault="00D85A3E">
            <w:r>
              <w:t>79374-p</w:t>
            </w:r>
          </w:p>
        </w:tc>
        <w:tc>
          <w:tcPr>
            <w:tcW w:w="1218" w:type="dxa"/>
          </w:tcPr>
          <w:p w14:paraId="11EA1581" w14:textId="77777777" w:rsidR="00D85A3E" w:rsidRDefault="00D85A3E">
            <w:r>
              <w:t>SHABBIR AHMAD RAHI</w:t>
            </w:r>
          </w:p>
        </w:tc>
        <w:tc>
          <w:tcPr>
            <w:tcW w:w="814" w:type="dxa"/>
          </w:tcPr>
          <w:p w14:paraId="5C47ADE9" w14:textId="77777777" w:rsidR="00D85A3E" w:rsidRDefault="00D85A3E">
            <w:r>
              <w:t>60.508421</w:t>
            </w:r>
          </w:p>
        </w:tc>
        <w:tc>
          <w:tcPr>
            <w:tcW w:w="816" w:type="dxa"/>
          </w:tcPr>
          <w:p w14:paraId="44E79863" w14:textId="77777777" w:rsidR="00D85A3E" w:rsidRDefault="00D85A3E">
            <w:r>
              <w:t>14</w:t>
            </w:r>
          </w:p>
        </w:tc>
        <w:tc>
          <w:tcPr>
            <w:tcW w:w="1175" w:type="dxa"/>
          </w:tcPr>
          <w:p w14:paraId="03CDF884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0FC39EAC" w14:textId="77777777" w:rsidR="00D85A3E" w:rsidRDefault="00D85A3E">
            <w:r>
              <w:t>Allied Hospital, Faisalabad</w:t>
            </w:r>
          </w:p>
        </w:tc>
        <w:tc>
          <w:tcPr>
            <w:tcW w:w="860" w:type="dxa"/>
          </w:tcPr>
          <w:p w14:paraId="5EAAE13B" w14:textId="77777777" w:rsidR="00D85A3E" w:rsidRDefault="00D85A3E">
            <w:r>
              <w:t>Punjab</w:t>
            </w:r>
          </w:p>
        </w:tc>
      </w:tr>
      <w:tr w:rsidR="00D85A3E" w14:paraId="7E8832FC" w14:textId="77777777" w:rsidTr="00D85A3E">
        <w:tc>
          <w:tcPr>
            <w:tcW w:w="1132" w:type="dxa"/>
          </w:tcPr>
          <w:p w14:paraId="0A8E0B2B" w14:textId="77777777" w:rsidR="00D85A3E" w:rsidRDefault="00D85A3E">
            <w:r>
              <w:t>98</w:t>
            </w:r>
          </w:p>
        </w:tc>
        <w:tc>
          <w:tcPr>
            <w:tcW w:w="747" w:type="dxa"/>
          </w:tcPr>
          <w:p w14:paraId="4FA989E5" w14:textId="77777777" w:rsidR="00D85A3E" w:rsidRDefault="00D85A3E">
            <w:r>
              <w:t>18119</w:t>
            </w:r>
          </w:p>
        </w:tc>
        <w:tc>
          <w:tcPr>
            <w:tcW w:w="1057" w:type="dxa"/>
          </w:tcPr>
          <w:p w14:paraId="361BF26E" w14:textId="77777777" w:rsidR="00D85A3E" w:rsidRDefault="00D85A3E">
            <w:r>
              <w:t>Muhammad Usman Arif</w:t>
            </w:r>
          </w:p>
        </w:tc>
        <w:tc>
          <w:tcPr>
            <w:tcW w:w="694" w:type="dxa"/>
          </w:tcPr>
          <w:p w14:paraId="69303070" w14:textId="77777777" w:rsidR="00D85A3E" w:rsidRDefault="00D85A3E">
            <w:r>
              <w:t>99136-p</w:t>
            </w:r>
          </w:p>
        </w:tc>
        <w:tc>
          <w:tcPr>
            <w:tcW w:w="1218" w:type="dxa"/>
          </w:tcPr>
          <w:p w14:paraId="78BF27A7" w14:textId="77777777" w:rsidR="00D85A3E" w:rsidRDefault="00D85A3E">
            <w:r>
              <w:t>arif mehmood</w:t>
            </w:r>
          </w:p>
        </w:tc>
        <w:tc>
          <w:tcPr>
            <w:tcW w:w="814" w:type="dxa"/>
          </w:tcPr>
          <w:p w14:paraId="5861323E" w14:textId="77777777" w:rsidR="00D85A3E" w:rsidRDefault="00D85A3E">
            <w:r>
              <w:t>60.360833</w:t>
            </w:r>
          </w:p>
        </w:tc>
        <w:tc>
          <w:tcPr>
            <w:tcW w:w="816" w:type="dxa"/>
          </w:tcPr>
          <w:p w14:paraId="23D1690A" w14:textId="77777777" w:rsidR="00D85A3E" w:rsidRDefault="00D85A3E">
            <w:r>
              <w:t>37</w:t>
            </w:r>
          </w:p>
        </w:tc>
        <w:tc>
          <w:tcPr>
            <w:tcW w:w="1175" w:type="dxa"/>
          </w:tcPr>
          <w:p w14:paraId="33B7696B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1E53FDF9" w14:textId="77777777" w:rsidR="00D85A3E" w:rsidRDefault="00D85A3E">
            <w:r>
              <w:t>Allied Hospital, Faisalabad</w:t>
            </w:r>
          </w:p>
        </w:tc>
        <w:tc>
          <w:tcPr>
            <w:tcW w:w="860" w:type="dxa"/>
          </w:tcPr>
          <w:p w14:paraId="1742F39B" w14:textId="77777777" w:rsidR="00D85A3E" w:rsidRDefault="00D85A3E">
            <w:r>
              <w:t>Punjab</w:t>
            </w:r>
          </w:p>
        </w:tc>
      </w:tr>
      <w:tr w:rsidR="00D85A3E" w14:paraId="533EE7B7" w14:textId="77777777" w:rsidTr="00D85A3E">
        <w:tc>
          <w:tcPr>
            <w:tcW w:w="1132" w:type="dxa"/>
          </w:tcPr>
          <w:p w14:paraId="4A18D7CB" w14:textId="77777777" w:rsidR="00D85A3E" w:rsidRDefault="00D85A3E">
            <w:r>
              <w:t>99</w:t>
            </w:r>
          </w:p>
        </w:tc>
        <w:tc>
          <w:tcPr>
            <w:tcW w:w="747" w:type="dxa"/>
          </w:tcPr>
          <w:p w14:paraId="2ED8C9BD" w14:textId="77777777" w:rsidR="00D85A3E" w:rsidRDefault="00D85A3E">
            <w:r>
              <w:t>5311</w:t>
            </w:r>
          </w:p>
        </w:tc>
        <w:tc>
          <w:tcPr>
            <w:tcW w:w="1057" w:type="dxa"/>
          </w:tcPr>
          <w:p w14:paraId="4DC02AE8" w14:textId="77777777" w:rsidR="00D85A3E" w:rsidRDefault="00D85A3E">
            <w:r>
              <w:t>Arfah Shahid</w:t>
            </w:r>
          </w:p>
        </w:tc>
        <w:tc>
          <w:tcPr>
            <w:tcW w:w="694" w:type="dxa"/>
          </w:tcPr>
          <w:p w14:paraId="603AD88D" w14:textId="77777777" w:rsidR="00D85A3E" w:rsidRDefault="00D85A3E">
            <w:r>
              <w:t>104433-P</w:t>
            </w:r>
          </w:p>
        </w:tc>
        <w:tc>
          <w:tcPr>
            <w:tcW w:w="1218" w:type="dxa"/>
          </w:tcPr>
          <w:p w14:paraId="4C9283FF" w14:textId="77777777" w:rsidR="00D85A3E" w:rsidRDefault="00D85A3E">
            <w:r>
              <w:t>Shahid Mahmood</w:t>
            </w:r>
          </w:p>
        </w:tc>
        <w:tc>
          <w:tcPr>
            <w:tcW w:w="814" w:type="dxa"/>
          </w:tcPr>
          <w:p w14:paraId="2BDEA142" w14:textId="77777777" w:rsidR="00D85A3E" w:rsidRDefault="00D85A3E">
            <w:r>
              <w:t>60.220833</w:t>
            </w:r>
          </w:p>
        </w:tc>
        <w:tc>
          <w:tcPr>
            <w:tcW w:w="816" w:type="dxa"/>
          </w:tcPr>
          <w:p w14:paraId="16DD2FBB" w14:textId="77777777" w:rsidR="00D85A3E" w:rsidRDefault="00D85A3E">
            <w:r>
              <w:t>11</w:t>
            </w:r>
          </w:p>
        </w:tc>
        <w:tc>
          <w:tcPr>
            <w:tcW w:w="1175" w:type="dxa"/>
          </w:tcPr>
          <w:p w14:paraId="3E7CC8BD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542DD027" w14:textId="77777777" w:rsidR="00D85A3E" w:rsidRDefault="00D85A3E">
            <w:r>
              <w:t>Allied Hospital, Faisalabad</w:t>
            </w:r>
          </w:p>
        </w:tc>
        <w:tc>
          <w:tcPr>
            <w:tcW w:w="860" w:type="dxa"/>
          </w:tcPr>
          <w:p w14:paraId="7C974BAB" w14:textId="77777777" w:rsidR="00D85A3E" w:rsidRDefault="00D85A3E">
            <w:r>
              <w:t>Punjab</w:t>
            </w:r>
          </w:p>
        </w:tc>
      </w:tr>
      <w:tr w:rsidR="00D85A3E" w14:paraId="10782350" w14:textId="77777777" w:rsidTr="00D85A3E">
        <w:tc>
          <w:tcPr>
            <w:tcW w:w="1132" w:type="dxa"/>
          </w:tcPr>
          <w:p w14:paraId="2F4C366A" w14:textId="77777777" w:rsidR="00D85A3E" w:rsidRDefault="00D85A3E">
            <w:r>
              <w:t>100</w:t>
            </w:r>
          </w:p>
        </w:tc>
        <w:tc>
          <w:tcPr>
            <w:tcW w:w="747" w:type="dxa"/>
          </w:tcPr>
          <w:p w14:paraId="2B59C5BD" w14:textId="77777777" w:rsidR="00D85A3E" w:rsidRDefault="00D85A3E">
            <w:r>
              <w:t>18085</w:t>
            </w:r>
          </w:p>
        </w:tc>
        <w:tc>
          <w:tcPr>
            <w:tcW w:w="1057" w:type="dxa"/>
          </w:tcPr>
          <w:p w14:paraId="2E039B8F" w14:textId="77777777" w:rsidR="00D85A3E" w:rsidRDefault="00D85A3E">
            <w:r>
              <w:t>Luqman Hakim</w:t>
            </w:r>
          </w:p>
        </w:tc>
        <w:tc>
          <w:tcPr>
            <w:tcW w:w="694" w:type="dxa"/>
          </w:tcPr>
          <w:p w14:paraId="5B7383C1" w14:textId="77777777" w:rsidR="00D85A3E" w:rsidRDefault="00D85A3E">
            <w:r>
              <w:t>28858-N</w:t>
            </w:r>
          </w:p>
        </w:tc>
        <w:tc>
          <w:tcPr>
            <w:tcW w:w="1218" w:type="dxa"/>
          </w:tcPr>
          <w:p w14:paraId="799275E6" w14:textId="77777777" w:rsidR="00D85A3E" w:rsidRDefault="00D85A3E">
            <w:r>
              <w:t>yousaf khan</w:t>
            </w:r>
          </w:p>
        </w:tc>
        <w:tc>
          <w:tcPr>
            <w:tcW w:w="814" w:type="dxa"/>
          </w:tcPr>
          <w:p w14:paraId="02C20340" w14:textId="77777777" w:rsidR="00D85A3E" w:rsidRDefault="00D85A3E">
            <w:r>
              <w:t>45.13541</w:t>
            </w:r>
          </w:p>
        </w:tc>
        <w:tc>
          <w:tcPr>
            <w:tcW w:w="816" w:type="dxa"/>
          </w:tcPr>
          <w:p w14:paraId="68036A1E" w14:textId="77777777" w:rsidR="00D85A3E" w:rsidRDefault="00D85A3E">
            <w:r>
              <w:t>6</w:t>
            </w:r>
          </w:p>
        </w:tc>
        <w:tc>
          <w:tcPr>
            <w:tcW w:w="1175" w:type="dxa"/>
          </w:tcPr>
          <w:p w14:paraId="660ADFC2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4A3704AB" w14:textId="77777777" w:rsidR="00D85A3E" w:rsidRDefault="00D85A3E">
            <w:r>
              <w:t>Allied Hospital, Faisalabad</w:t>
            </w:r>
          </w:p>
        </w:tc>
        <w:tc>
          <w:tcPr>
            <w:tcW w:w="860" w:type="dxa"/>
          </w:tcPr>
          <w:p w14:paraId="3BBB033E" w14:textId="77777777" w:rsidR="00D85A3E" w:rsidRDefault="00D85A3E">
            <w:r>
              <w:t>KPK, Sindh, Balochistan</w:t>
            </w:r>
          </w:p>
        </w:tc>
      </w:tr>
      <w:tr w:rsidR="00D85A3E" w14:paraId="5D187979" w14:textId="77777777" w:rsidTr="00D85A3E">
        <w:tc>
          <w:tcPr>
            <w:tcW w:w="1132" w:type="dxa"/>
          </w:tcPr>
          <w:p w14:paraId="6BEF79F8" w14:textId="77777777" w:rsidR="00D85A3E" w:rsidRDefault="00D85A3E">
            <w:r>
              <w:t>101</w:t>
            </w:r>
          </w:p>
        </w:tc>
        <w:tc>
          <w:tcPr>
            <w:tcW w:w="747" w:type="dxa"/>
          </w:tcPr>
          <w:p w14:paraId="163F5123" w14:textId="77777777" w:rsidR="00D85A3E" w:rsidRDefault="00D85A3E">
            <w:r>
              <w:t>5447</w:t>
            </w:r>
          </w:p>
        </w:tc>
        <w:tc>
          <w:tcPr>
            <w:tcW w:w="1057" w:type="dxa"/>
          </w:tcPr>
          <w:p w14:paraId="161872D3" w14:textId="77777777" w:rsidR="00D85A3E" w:rsidRDefault="00D85A3E">
            <w:r>
              <w:t>Muhammad Ishfaq</w:t>
            </w:r>
          </w:p>
        </w:tc>
        <w:tc>
          <w:tcPr>
            <w:tcW w:w="694" w:type="dxa"/>
          </w:tcPr>
          <w:p w14:paraId="42F9CA97" w14:textId="77777777" w:rsidR="00D85A3E" w:rsidRDefault="00D85A3E">
            <w:r>
              <w:t>87412-P</w:t>
            </w:r>
          </w:p>
        </w:tc>
        <w:tc>
          <w:tcPr>
            <w:tcW w:w="1218" w:type="dxa"/>
          </w:tcPr>
          <w:p w14:paraId="03DDD6B4" w14:textId="77777777" w:rsidR="00D85A3E" w:rsidRDefault="00D85A3E">
            <w:r>
              <w:t>Muhammad Ishaq</w:t>
            </w:r>
          </w:p>
        </w:tc>
        <w:tc>
          <w:tcPr>
            <w:tcW w:w="814" w:type="dxa"/>
          </w:tcPr>
          <w:p w14:paraId="708274AE" w14:textId="77777777" w:rsidR="00D85A3E" w:rsidRDefault="00D85A3E">
            <w:r>
              <w:t>59.833333</w:t>
            </w:r>
          </w:p>
        </w:tc>
        <w:tc>
          <w:tcPr>
            <w:tcW w:w="816" w:type="dxa"/>
          </w:tcPr>
          <w:p w14:paraId="57C32761" w14:textId="77777777" w:rsidR="00D85A3E" w:rsidRDefault="00D85A3E">
            <w:r>
              <w:t>29</w:t>
            </w:r>
          </w:p>
        </w:tc>
        <w:tc>
          <w:tcPr>
            <w:tcW w:w="1175" w:type="dxa"/>
          </w:tcPr>
          <w:p w14:paraId="74CA8AED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1940AC5F" w14:textId="77777777" w:rsidR="00D85A3E" w:rsidRDefault="00D85A3E">
            <w:r>
              <w:t>Bahawal Victoria Hospital, Bahawalpur</w:t>
            </w:r>
          </w:p>
        </w:tc>
        <w:tc>
          <w:tcPr>
            <w:tcW w:w="860" w:type="dxa"/>
          </w:tcPr>
          <w:p w14:paraId="61217F2B" w14:textId="77777777" w:rsidR="00D85A3E" w:rsidRDefault="00D85A3E">
            <w:r>
              <w:t>Punjab</w:t>
            </w:r>
          </w:p>
        </w:tc>
      </w:tr>
      <w:tr w:rsidR="00D85A3E" w14:paraId="644D2F55" w14:textId="77777777" w:rsidTr="00D85A3E">
        <w:tc>
          <w:tcPr>
            <w:tcW w:w="1132" w:type="dxa"/>
          </w:tcPr>
          <w:p w14:paraId="0EF90388" w14:textId="77777777" w:rsidR="00D85A3E" w:rsidRDefault="00D85A3E">
            <w:r>
              <w:t>102</w:t>
            </w:r>
          </w:p>
        </w:tc>
        <w:tc>
          <w:tcPr>
            <w:tcW w:w="747" w:type="dxa"/>
          </w:tcPr>
          <w:p w14:paraId="1B056280" w14:textId="77777777" w:rsidR="00D85A3E" w:rsidRDefault="00D85A3E">
            <w:r>
              <w:t>17232</w:t>
            </w:r>
          </w:p>
        </w:tc>
        <w:tc>
          <w:tcPr>
            <w:tcW w:w="1057" w:type="dxa"/>
          </w:tcPr>
          <w:p w14:paraId="38A080C6" w14:textId="77777777" w:rsidR="00D85A3E" w:rsidRDefault="00D85A3E">
            <w:r>
              <w:t>Hamza Saeed</w:t>
            </w:r>
          </w:p>
        </w:tc>
        <w:tc>
          <w:tcPr>
            <w:tcW w:w="694" w:type="dxa"/>
          </w:tcPr>
          <w:p w14:paraId="0078EF38" w14:textId="77777777" w:rsidR="00D85A3E" w:rsidRDefault="00D85A3E">
            <w:r>
              <w:t>102974-P</w:t>
            </w:r>
          </w:p>
        </w:tc>
        <w:tc>
          <w:tcPr>
            <w:tcW w:w="1218" w:type="dxa"/>
          </w:tcPr>
          <w:p w14:paraId="3A7DEF2A" w14:textId="77777777" w:rsidR="00D85A3E" w:rsidRDefault="00D85A3E">
            <w:r>
              <w:t>Muhammad Saeed</w:t>
            </w:r>
          </w:p>
        </w:tc>
        <w:tc>
          <w:tcPr>
            <w:tcW w:w="814" w:type="dxa"/>
          </w:tcPr>
          <w:p w14:paraId="0C4D0477" w14:textId="77777777" w:rsidR="00D85A3E" w:rsidRDefault="00D85A3E">
            <w:r>
              <w:t>59.679167</w:t>
            </w:r>
          </w:p>
        </w:tc>
        <w:tc>
          <w:tcPr>
            <w:tcW w:w="816" w:type="dxa"/>
          </w:tcPr>
          <w:p w14:paraId="01B0FEE2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7E2ED9AC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666196D1" w14:textId="77777777" w:rsidR="00D85A3E" w:rsidRDefault="00D85A3E">
            <w:r>
              <w:t>Bahawal Victoria Hospital, Bahawalpur</w:t>
            </w:r>
          </w:p>
        </w:tc>
        <w:tc>
          <w:tcPr>
            <w:tcW w:w="860" w:type="dxa"/>
          </w:tcPr>
          <w:p w14:paraId="48E3C018" w14:textId="77777777" w:rsidR="00D85A3E" w:rsidRDefault="00D85A3E">
            <w:r>
              <w:t>Punjab</w:t>
            </w:r>
          </w:p>
        </w:tc>
      </w:tr>
      <w:tr w:rsidR="00D85A3E" w14:paraId="6E5188F2" w14:textId="77777777" w:rsidTr="00D85A3E">
        <w:tc>
          <w:tcPr>
            <w:tcW w:w="1132" w:type="dxa"/>
          </w:tcPr>
          <w:p w14:paraId="001DCF30" w14:textId="77777777" w:rsidR="00D85A3E" w:rsidRDefault="00D85A3E">
            <w:r>
              <w:t>103</w:t>
            </w:r>
          </w:p>
        </w:tc>
        <w:tc>
          <w:tcPr>
            <w:tcW w:w="747" w:type="dxa"/>
          </w:tcPr>
          <w:p w14:paraId="6F20B9B5" w14:textId="77777777" w:rsidR="00D85A3E" w:rsidRDefault="00D85A3E">
            <w:r>
              <w:t>17871</w:t>
            </w:r>
          </w:p>
        </w:tc>
        <w:tc>
          <w:tcPr>
            <w:tcW w:w="1057" w:type="dxa"/>
          </w:tcPr>
          <w:p w14:paraId="55814A04" w14:textId="77777777" w:rsidR="00D85A3E" w:rsidRDefault="00D85A3E">
            <w:r>
              <w:t>Umer Anwer</w:t>
            </w:r>
          </w:p>
        </w:tc>
        <w:tc>
          <w:tcPr>
            <w:tcW w:w="694" w:type="dxa"/>
          </w:tcPr>
          <w:p w14:paraId="5C015FA2" w14:textId="77777777" w:rsidR="00D85A3E" w:rsidRDefault="00D85A3E">
            <w:r>
              <w:t>91531-P</w:t>
            </w:r>
          </w:p>
        </w:tc>
        <w:tc>
          <w:tcPr>
            <w:tcW w:w="1218" w:type="dxa"/>
          </w:tcPr>
          <w:p w14:paraId="3BBE9E12" w14:textId="77777777" w:rsidR="00D85A3E" w:rsidRDefault="00D85A3E">
            <w:r>
              <w:t>MIAN MUHAMMAD ANWER SAEED</w:t>
            </w:r>
          </w:p>
        </w:tc>
        <w:tc>
          <w:tcPr>
            <w:tcW w:w="814" w:type="dxa"/>
          </w:tcPr>
          <w:p w14:paraId="1AC2F8AD" w14:textId="77777777" w:rsidR="00D85A3E" w:rsidRDefault="00D85A3E">
            <w:r>
              <w:t>59.54</w:t>
            </w:r>
          </w:p>
        </w:tc>
        <w:tc>
          <w:tcPr>
            <w:tcW w:w="816" w:type="dxa"/>
          </w:tcPr>
          <w:p w14:paraId="44CABA0C" w14:textId="77777777" w:rsidR="00D85A3E" w:rsidRDefault="00D85A3E">
            <w:r>
              <w:t>17</w:t>
            </w:r>
          </w:p>
        </w:tc>
        <w:tc>
          <w:tcPr>
            <w:tcW w:w="1175" w:type="dxa"/>
          </w:tcPr>
          <w:p w14:paraId="305036DA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10551088" w14:textId="77777777" w:rsidR="00D85A3E" w:rsidRDefault="00D85A3E">
            <w:r>
              <w:t>Bahawal Victoria Hospital, Bahawalpur</w:t>
            </w:r>
          </w:p>
        </w:tc>
        <w:tc>
          <w:tcPr>
            <w:tcW w:w="860" w:type="dxa"/>
          </w:tcPr>
          <w:p w14:paraId="2A67E1E3" w14:textId="77777777" w:rsidR="00D85A3E" w:rsidRDefault="00D85A3E">
            <w:r>
              <w:t>Punjab</w:t>
            </w:r>
          </w:p>
        </w:tc>
      </w:tr>
      <w:tr w:rsidR="00D85A3E" w14:paraId="05972560" w14:textId="77777777" w:rsidTr="00D85A3E">
        <w:tc>
          <w:tcPr>
            <w:tcW w:w="1132" w:type="dxa"/>
          </w:tcPr>
          <w:p w14:paraId="48FF90B1" w14:textId="77777777" w:rsidR="00D85A3E" w:rsidRDefault="00D85A3E">
            <w:r>
              <w:t>104</w:t>
            </w:r>
          </w:p>
        </w:tc>
        <w:tc>
          <w:tcPr>
            <w:tcW w:w="747" w:type="dxa"/>
          </w:tcPr>
          <w:p w14:paraId="03684C58" w14:textId="77777777" w:rsidR="00D85A3E" w:rsidRDefault="00D85A3E">
            <w:r>
              <w:t>17981</w:t>
            </w:r>
          </w:p>
        </w:tc>
        <w:tc>
          <w:tcPr>
            <w:tcW w:w="1057" w:type="dxa"/>
          </w:tcPr>
          <w:p w14:paraId="5345848A" w14:textId="77777777" w:rsidR="00D85A3E" w:rsidRDefault="00D85A3E">
            <w:r>
              <w:t>Abdul Haseeb Nasir</w:t>
            </w:r>
          </w:p>
        </w:tc>
        <w:tc>
          <w:tcPr>
            <w:tcW w:w="694" w:type="dxa"/>
          </w:tcPr>
          <w:p w14:paraId="2CFA814B" w14:textId="77777777" w:rsidR="00D85A3E" w:rsidRDefault="00D85A3E">
            <w:r>
              <w:t>98765-P</w:t>
            </w:r>
          </w:p>
        </w:tc>
        <w:tc>
          <w:tcPr>
            <w:tcW w:w="1218" w:type="dxa"/>
          </w:tcPr>
          <w:p w14:paraId="213EE7F3" w14:textId="77777777" w:rsidR="00D85A3E" w:rsidRDefault="00D85A3E">
            <w:r>
              <w:t>Rana Nasir Ali</w:t>
            </w:r>
          </w:p>
        </w:tc>
        <w:tc>
          <w:tcPr>
            <w:tcW w:w="814" w:type="dxa"/>
          </w:tcPr>
          <w:p w14:paraId="0555169E" w14:textId="77777777" w:rsidR="00D85A3E" w:rsidRDefault="00D85A3E">
            <w:r>
              <w:t>58.908333</w:t>
            </w:r>
          </w:p>
        </w:tc>
        <w:tc>
          <w:tcPr>
            <w:tcW w:w="816" w:type="dxa"/>
          </w:tcPr>
          <w:p w14:paraId="2C516DDD" w14:textId="77777777" w:rsidR="00D85A3E" w:rsidRDefault="00D85A3E">
            <w:r>
              <w:t>11</w:t>
            </w:r>
          </w:p>
        </w:tc>
        <w:tc>
          <w:tcPr>
            <w:tcW w:w="1175" w:type="dxa"/>
          </w:tcPr>
          <w:p w14:paraId="4AF06F2E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04E624E3" w14:textId="77777777" w:rsidR="00D85A3E" w:rsidRDefault="00D85A3E">
            <w:r>
              <w:t>Bahawal Victoria Hospital, Bahawalpur</w:t>
            </w:r>
          </w:p>
        </w:tc>
        <w:tc>
          <w:tcPr>
            <w:tcW w:w="860" w:type="dxa"/>
          </w:tcPr>
          <w:p w14:paraId="0C21BE88" w14:textId="77777777" w:rsidR="00D85A3E" w:rsidRDefault="00D85A3E">
            <w:r>
              <w:t>Punjab</w:t>
            </w:r>
          </w:p>
        </w:tc>
      </w:tr>
      <w:tr w:rsidR="00D85A3E" w14:paraId="346160F5" w14:textId="77777777" w:rsidTr="00D85A3E">
        <w:tc>
          <w:tcPr>
            <w:tcW w:w="1132" w:type="dxa"/>
          </w:tcPr>
          <w:p w14:paraId="12818FAC" w14:textId="77777777" w:rsidR="00D85A3E" w:rsidRDefault="00D85A3E">
            <w:r>
              <w:t>10</w:t>
            </w:r>
            <w:r>
              <w:lastRenderedPageBreak/>
              <w:t>5</w:t>
            </w:r>
          </w:p>
        </w:tc>
        <w:tc>
          <w:tcPr>
            <w:tcW w:w="747" w:type="dxa"/>
          </w:tcPr>
          <w:p w14:paraId="41866722" w14:textId="77777777" w:rsidR="00D85A3E" w:rsidRDefault="00D85A3E">
            <w:r>
              <w:lastRenderedPageBreak/>
              <w:t>7313</w:t>
            </w:r>
          </w:p>
        </w:tc>
        <w:tc>
          <w:tcPr>
            <w:tcW w:w="1057" w:type="dxa"/>
          </w:tcPr>
          <w:p w14:paraId="5C2F5DF0" w14:textId="77777777" w:rsidR="00D85A3E" w:rsidRDefault="00D85A3E">
            <w:r>
              <w:t>Muhammad Ali</w:t>
            </w:r>
          </w:p>
        </w:tc>
        <w:tc>
          <w:tcPr>
            <w:tcW w:w="694" w:type="dxa"/>
          </w:tcPr>
          <w:p w14:paraId="2033B12E" w14:textId="77777777" w:rsidR="00D85A3E" w:rsidRDefault="00D85A3E">
            <w:r>
              <w:t>104078-</w:t>
            </w:r>
            <w:r>
              <w:lastRenderedPageBreak/>
              <w:t>P</w:t>
            </w:r>
          </w:p>
        </w:tc>
        <w:tc>
          <w:tcPr>
            <w:tcW w:w="1218" w:type="dxa"/>
          </w:tcPr>
          <w:p w14:paraId="7A210840" w14:textId="77777777" w:rsidR="00D85A3E" w:rsidRDefault="00D85A3E">
            <w:r>
              <w:lastRenderedPageBreak/>
              <w:t>Khizar Hayat</w:t>
            </w:r>
          </w:p>
        </w:tc>
        <w:tc>
          <w:tcPr>
            <w:tcW w:w="814" w:type="dxa"/>
          </w:tcPr>
          <w:p w14:paraId="60467795" w14:textId="77777777" w:rsidR="00D85A3E" w:rsidRDefault="00D85A3E">
            <w:r>
              <w:t>58.776029</w:t>
            </w:r>
          </w:p>
        </w:tc>
        <w:tc>
          <w:tcPr>
            <w:tcW w:w="816" w:type="dxa"/>
          </w:tcPr>
          <w:p w14:paraId="0A66848C" w14:textId="77777777" w:rsidR="00D85A3E" w:rsidRDefault="00D85A3E">
            <w:r>
              <w:t>81</w:t>
            </w:r>
          </w:p>
        </w:tc>
        <w:tc>
          <w:tcPr>
            <w:tcW w:w="1175" w:type="dxa"/>
          </w:tcPr>
          <w:p w14:paraId="19F7942D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49FC475B" w14:textId="77777777" w:rsidR="00D85A3E" w:rsidRDefault="00D85A3E">
            <w:r>
              <w:t xml:space="preserve">Bahawal Victoria </w:t>
            </w:r>
            <w:r>
              <w:lastRenderedPageBreak/>
              <w:t>Hospital, Bahawalpur</w:t>
            </w:r>
          </w:p>
        </w:tc>
        <w:tc>
          <w:tcPr>
            <w:tcW w:w="860" w:type="dxa"/>
          </w:tcPr>
          <w:p w14:paraId="6E4A530F" w14:textId="77777777" w:rsidR="00D85A3E" w:rsidRDefault="00D85A3E">
            <w:r>
              <w:lastRenderedPageBreak/>
              <w:t>Punjab</w:t>
            </w:r>
          </w:p>
        </w:tc>
      </w:tr>
      <w:tr w:rsidR="00D85A3E" w14:paraId="4F2C01E6" w14:textId="77777777" w:rsidTr="00D85A3E">
        <w:tc>
          <w:tcPr>
            <w:tcW w:w="1132" w:type="dxa"/>
          </w:tcPr>
          <w:p w14:paraId="16D1703F" w14:textId="77777777" w:rsidR="00D85A3E" w:rsidRDefault="00D85A3E">
            <w:r>
              <w:t>106</w:t>
            </w:r>
          </w:p>
        </w:tc>
        <w:tc>
          <w:tcPr>
            <w:tcW w:w="747" w:type="dxa"/>
          </w:tcPr>
          <w:p w14:paraId="17B47BF7" w14:textId="77777777" w:rsidR="00D85A3E" w:rsidRDefault="00D85A3E">
            <w:r>
              <w:t>7379</w:t>
            </w:r>
          </w:p>
        </w:tc>
        <w:tc>
          <w:tcPr>
            <w:tcW w:w="1057" w:type="dxa"/>
          </w:tcPr>
          <w:p w14:paraId="02045F9E" w14:textId="77777777" w:rsidR="00D85A3E" w:rsidRDefault="00D85A3E">
            <w:r>
              <w:t>Ahmednour Mohamed Mohamud</w:t>
            </w:r>
          </w:p>
        </w:tc>
        <w:tc>
          <w:tcPr>
            <w:tcW w:w="694" w:type="dxa"/>
          </w:tcPr>
          <w:p w14:paraId="7CD4DC4E" w14:textId="77777777" w:rsidR="00D85A3E" w:rsidRDefault="00D85A3E">
            <w:r>
              <w:t>4192-F</w:t>
            </w:r>
          </w:p>
        </w:tc>
        <w:tc>
          <w:tcPr>
            <w:tcW w:w="1218" w:type="dxa"/>
          </w:tcPr>
          <w:p w14:paraId="0D14871D" w14:textId="77777777" w:rsidR="00D85A3E" w:rsidRDefault="00D85A3E">
            <w:r>
              <w:t>Mohamed Mohamud</w:t>
            </w:r>
          </w:p>
        </w:tc>
        <w:tc>
          <w:tcPr>
            <w:tcW w:w="814" w:type="dxa"/>
          </w:tcPr>
          <w:p w14:paraId="679027CB" w14:textId="77777777" w:rsidR="00D85A3E" w:rsidRDefault="00D85A3E">
            <w:r>
              <w:t>45.466667</w:t>
            </w:r>
          </w:p>
        </w:tc>
        <w:tc>
          <w:tcPr>
            <w:tcW w:w="816" w:type="dxa"/>
          </w:tcPr>
          <w:p w14:paraId="205382CC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3ECD7CBD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6C373413" w14:textId="77777777" w:rsidR="00D85A3E" w:rsidRDefault="00D85A3E">
            <w:r>
              <w:t>Bahawal Victoria Hospital, Bahawalpur</w:t>
            </w:r>
          </w:p>
        </w:tc>
        <w:tc>
          <w:tcPr>
            <w:tcW w:w="860" w:type="dxa"/>
          </w:tcPr>
          <w:p w14:paraId="1CD5BFCE" w14:textId="77777777" w:rsidR="00D85A3E" w:rsidRDefault="00D85A3E">
            <w:r>
              <w:t>Foriegn</w:t>
            </w:r>
          </w:p>
        </w:tc>
      </w:tr>
      <w:tr w:rsidR="00D85A3E" w14:paraId="72789017" w14:textId="77777777" w:rsidTr="00D85A3E">
        <w:tc>
          <w:tcPr>
            <w:tcW w:w="1132" w:type="dxa"/>
          </w:tcPr>
          <w:p w14:paraId="6651BA01" w14:textId="77777777" w:rsidR="00D85A3E" w:rsidRDefault="00D85A3E">
            <w:r>
              <w:t>107</w:t>
            </w:r>
          </w:p>
        </w:tc>
        <w:tc>
          <w:tcPr>
            <w:tcW w:w="747" w:type="dxa"/>
          </w:tcPr>
          <w:p w14:paraId="00B0B85A" w14:textId="77777777" w:rsidR="00D85A3E" w:rsidRDefault="00D85A3E">
            <w:r>
              <w:t>16884</w:t>
            </w:r>
          </w:p>
        </w:tc>
        <w:tc>
          <w:tcPr>
            <w:tcW w:w="1057" w:type="dxa"/>
          </w:tcPr>
          <w:p w14:paraId="169D1702" w14:textId="77777777" w:rsidR="00D85A3E" w:rsidRDefault="00D85A3E">
            <w:r>
              <w:t>Besmullah</w:t>
            </w:r>
          </w:p>
        </w:tc>
        <w:tc>
          <w:tcPr>
            <w:tcW w:w="694" w:type="dxa"/>
          </w:tcPr>
          <w:p w14:paraId="2388780E" w14:textId="77777777" w:rsidR="00D85A3E" w:rsidRDefault="00D85A3E">
            <w:r>
              <w:t>000000 p</w:t>
            </w:r>
          </w:p>
        </w:tc>
        <w:tc>
          <w:tcPr>
            <w:tcW w:w="1218" w:type="dxa"/>
          </w:tcPr>
          <w:p w14:paraId="45726546" w14:textId="77777777" w:rsidR="00D85A3E" w:rsidRDefault="00D85A3E">
            <w:r>
              <w:t>Moqam khan</w:t>
            </w:r>
          </w:p>
        </w:tc>
        <w:tc>
          <w:tcPr>
            <w:tcW w:w="814" w:type="dxa"/>
          </w:tcPr>
          <w:p w14:paraId="50A408C1" w14:textId="77777777" w:rsidR="00D85A3E" w:rsidRDefault="00D85A3E">
            <w:r>
              <w:t>44.498974</w:t>
            </w:r>
          </w:p>
        </w:tc>
        <w:tc>
          <w:tcPr>
            <w:tcW w:w="816" w:type="dxa"/>
          </w:tcPr>
          <w:p w14:paraId="3FF0BFDC" w14:textId="77777777" w:rsidR="00D85A3E" w:rsidRDefault="00D85A3E">
            <w:r>
              <w:t>7</w:t>
            </w:r>
          </w:p>
        </w:tc>
        <w:tc>
          <w:tcPr>
            <w:tcW w:w="1175" w:type="dxa"/>
          </w:tcPr>
          <w:p w14:paraId="11FD3C68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3B032152" w14:textId="77777777" w:rsidR="00D85A3E" w:rsidRDefault="00D85A3E">
            <w:r>
              <w:t>Bahawal Victoria Hospital, Bahawalpur</w:t>
            </w:r>
          </w:p>
        </w:tc>
        <w:tc>
          <w:tcPr>
            <w:tcW w:w="860" w:type="dxa"/>
          </w:tcPr>
          <w:p w14:paraId="022221D5" w14:textId="77777777" w:rsidR="00D85A3E" w:rsidRDefault="00D85A3E">
            <w:r>
              <w:t>Foriegn</w:t>
            </w:r>
          </w:p>
        </w:tc>
      </w:tr>
      <w:tr w:rsidR="00D85A3E" w14:paraId="3BB8017A" w14:textId="77777777" w:rsidTr="00D85A3E">
        <w:tc>
          <w:tcPr>
            <w:tcW w:w="1132" w:type="dxa"/>
          </w:tcPr>
          <w:p w14:paraId="163CA68A" w14:textId="77777777" w:rsidR="00D85A3E" w:rsidRDefault="00D85A3E">
            <w:r>
              <w:t>108</w:t>
            </w:r>
          </w:p>
        </w:tc>
        <w:tc>
          <w:tcPr>
            <w:tcW w:w="747" w:type="dxa"/>
          </w:tcPr>
          <w:p w14:paraId="012038B1" w14:textId="77777777" w:rsidR="00D85A3E" w:rsidRDefault="00D85A3E">
            <w:r>
              <w:t>5521</w:t>
            </w:r>
          </w:p>
        </w:tc>
        <w:tc>
          <w:tcPr>
            <w:tcW w:w="1057" w:type="dxa"/>
          </w:tcPr>
          <w:p w14:paraId="4C2B9EAA" w14:textId="77777777" w:rsidR="00D85A3E" w:rsidRDefault="00D85A3E">
            <w:r>
              <w:t>Nida Khan</w:t>
            </w:r>
          </w:p>
        </w:tc>
        <w:tc>
          <w:tcPr>
            <w:tcW w:w="694" w:type="dxa"/>
          </w:tcPr>
          <w:p w14:paraId="4072BAB9" w14:textId="77777777" w:rsidR="00D85A3E" w:rsidRDefault="00D85A3E">
            <w:r>
              <w:t>104352-P</w:t>
            </w:r>
          </w:p>
        </w:tc>
        <w:tc>
          <w:tcPr>
            <w:tcW w:w="1218" w:type="dxa"/>
          </w:tcPr>
          <w:p w14:paraId="0C721DC8" w14:textId="77777777" w:rsidR="00D85A3E" w:rsidRDefault="00D85A3E">
            <w:r>
              <w:t>Amjad Hussain</w:t>
            </w:r>
          </w:p>
        </w:tc>
        <w:tc>
          <w:tcPr>
            <w:tcW w:w="814" w:type="dxa"/>
          </w:tcPr>
          <w:p w14:paraId="10ED3B94" w14:textId="77777777" w:rsidR="00D85A3E" w:rsidRDefault="00D85A3E">
            <w:r>
              <w:t>61.023333</w:t>
            </w:r>
          </w:p>
        </w:tc>
        <w:tc>
          <w:tcPr>
            <w:tcW w:w="816" w:type="dxa"/>
          </w:tcPr>
          <w:p w14:paraId="78135FE6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1A52F12B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7AFAC6C6" w14:textId="77777777" w:rsidR="00D85A3E" w:rsidRDefault="00D85A3E">
            <w:r>
              <w:t>Benazir Bhutto Hospital, Rawalpindi</w:t>
            </w:r>
          </w:p>
        </w:tc>
        <w:tc>
          <w:tcPr>
            <w:tcW w:w="860" w:type="dxa"/>
          </w:tcPr>
          <w:p w14:paraId="01A89710" w14:textId="77777777" w:rsidR="00D85A3E" w:rsidRDefault="00D85A3E">
            <w:r>
              <w:t>Punjab</w:t>
            </w:r>
          </w:p>
        </w:tc>
      </w:tr>
      <w:tr w:rsidR="00D85A3E" w14:paraId="510E2562" w14:textId="77777777" w:rsidTr="00D85A3E">
        <w:tc>
          <w:tcPr>
            <w:tcW w:w="1132" w:type="dxa"/>
          </w:tcPr>
          <w:p w14:paraId="1D1D75CC" w14:textId="77777777" w:rsidR="00D85A3E" w:rsidRDefault="00D85A3E">
            <w:r>
              <w:t>109</w:t>
            </w:r>
          </w:p>
        </w:tc>
        <w:tc>
          <w:tcPr>
            <w:tcW w:w="747" w:type="dxa"/>
          </w:tcPr>
          <w:p w14:paraId="51456412" w14:textId="77777777" w:rsidR="00D85A3E" w:rsidRDefault="00D85A3E">
            <w:r>
              <w:t>6876</w:t>
            </w:r>
          </w:p>
        </w:tc>
        <w:tc>
          <w:tcPr>
            <w:tcW w:w="1057" w:type="dxa"/>
          </w:tcPr>
          <w:p w14:paraId="6E1CD62F" w14:textId="77777777" w:rsidR="00D85A3E" w:rsidRDefault="00D85A3E">
            <w:r>
              <w:t>Dr. Haseeb Ashraf</w:t>
            </w:r>
          </w:p>
        </w:tc>
        <w:tc>
          <w:tcPr>
            <w:tcW w:w="694" w:type="dxa"/>
          </w:tcPr>
          <w:p w14:paraId="6351CC7F" w14:textId="77777777" w:rsidR="00D85A3E" w:rsidRDefault="00D85A3E">
            <w:r>
              <w:t>98638-P</w:t>
            </w:r>
          </w:p>
        </w:tc>
        <w:tc>
          <w:tcPr>
            <w:tcW w:w="1218" w:type="dxa"/>
          </w:tcPr>
          <w:p w14:paraId="541F150E" w14:textId="77777777" w:rsidR="00D85A3E" w:rsidRDefault="00D85A3E">
            <w:r>
              <w:t>MUHAMMAD ASHRAF</w:t>
            </w:r>
          </w:p>
        </w:tc>
        <w:tc>
          <w:tcPr>
            <w:tcW w:w="814" w:type="dxa"/>
          </w:tcPr>
          <w:p w14:paraId="477789A9" w14:textId="77777777" w:rsidR="00D85A3E" w:rsidRDefault="00D85A3E">
            <w:r>
              <w:t>60.1025</w:t>
            </w:r>
          </w:p>
        </w:tc>
        <w:tc>
          <w:tcPr>
            <w:tcW w:w="816" w:type="dxa"/>
          </w:tcPr>
          <w:p w14:paraId="4FE8EE7D" w14:textId="77777777" w:rsidR="00D85A3E" w:rsidRDefault="00D85A3E">
            <w:r>
              <w:t>33</w:t>
            </w:r>
          </w:p>
        </w:tc>
        <w:tc>
          <w:tcPr>
            <w:tcW w:w="1175" w:type="dxa"/>
          </w:tcPr>
          <w:p w14:paraId="3611FFF0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6B945B73" w14:textId="77777777" w:rsidR="00D85A3E" w:rsidRDefault="00D85A3E">
            <w:r>
              <w:t>Benazir Bhutto Hospital, Rawalpindi</w:t>
            </w:r>
          </w:p>
        </w:tc>
        <w:tc>
          <w:tcPr>
            <w:tcW w:w="860" w:type="dxa"/>
          </w:tcPr>
          <w:p w14:paraId="35852CA2" w14:textId="77777777" w:rsidR="00D85A3E" w:rsidRDefault="00D85A3E">
            <w:r>
              <w:t>Punjab</w:t>
            </w:r>
          </w:p>
        </w:tc>
      </w:tr>
      <w:tr w:rsidR="00D85A3E" w14:paraId="5C7FB614" w14:textId="77777777" w:rsidTr="00D85A3E">
        <w:tc>
          <w:tcPr>
            <w:tcW w:w="1132" w:type="dxa"/>
          </w:tcPr>
          <w:p w14:paraId="26BCF4F9" w14:textId="77777777" w:rsidR="00D85A3E" w:rsidRDefault="00D85A3E">
            <w:r>
              <w:t>110</w:t>
            </w:r>
          </w:p>
        </w:tc>
        <w:tc>
          <w:tcPr>
            <w:tcW w:w="747" w:type="dxa"/>
          </w:tcPr>
          <w:p w14:paraId="0422D205" w14:textId="77777777" w:rsidR="00D85A3E" w:rsidRDefault="00D85A3E">
            <w:r>
              <w:t>18815</w:t>
            </w:r>
          </w:p>
        </w:tc>
        <w:tc>
          <w:tcPr>
            <w:tcW w:w="1057" w:type="dxa"/>
          </w:tcPr>
          <w:p w14:paraId="46DFB773" w14:textId="77777777" w:rsidR="00D85A3E" w:rsidRDefault="00D85A3E">
            <w:r>
              <w:t>Muhammad Aqeel Ahmed</w:t>
            </w:r>
          </w:p>
        </w:tc>
        <w:tc>
          <w:tcPr>
            <w:tcW w:w="694" w:type="dxa"/>
          </w:tcPr>
          <w:p w14:paraId="0F8D9901" w14:textId="77777777" w:rsidR="00D85A3E" w:rsidRDefault="00D85A3E">
            <w:r>
              <w:t>84866--P</w:t>
            </w:r>
          </w:p>
        </w:tc>
        <w:tc>
          <w:tcPr>
            <w:tcW w:w="1218" w:type="dxa"/>
          </w:tcPr>
          <w:p w14:paraId="46336493" w14:textId="77777777" w:rsidR="00D85A3E" w:rsidRDefault="00D85A3E">
            <w:r>
              <w:t>Faqir Muhammad</w:t>
            </w:r>
          </w:p>
        </w:tc>
        <w:tc>
          <w:tcPr>
            <w:tcW w:w="814" w:type="dxa"/>
          </w:tcPr>
          <w:p w14:paraId="3CA6317F" w14:textId="77777777" w:rsidR="00D85A3E" w:rsidRDefault="00D85A3E">
            <w:r>
              <w:t>59.756667</w:t>
            </w:r>
          </w:p>
        </w:tc>
        <w:tc>
          <w:tcPr>
            <w:tcW w:w="816" w:type="dxa"/>
          </w:tcPr>
          <w:p w14:paraId="4EC5A3A9" w14:textId="77777777" w:rsidR="00D85A3E" w:rsidRDefault="00D85A3E">
            <w:r>
              <w:t>6</w:t>
            </w:r>
          </w:p>
        </w:tc>
        <w:tc>
          <w:tcPr>
            <w:tcW w:w="1175" w:type="dxa"/>
          </w:tcPr>
          <w:p w14:paraId="0F247206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04370BAD" w14:textId="77777777" w:rsidR="00D85A3E" w:rsidRDefault="00D85A3E">
            <w:r>
              <w:t>Benazir Bhutto Hospital, Rawalpindi</w:t>
            </w:r>
          </w:p>
        </w:tc>
        <w:tc>
          <w:tcPr>
            <w:tcW w:w="860" w:type="dxa"/>
          </w:tcPr>
          <w:p w14:paraId="4EC7A7DD" w14:textId="77777777" w:rsidR="00D85A3E" w:rsidRDefault="00D85A3E">
            <w:r>
              <w:t>Punjab</w:t>
            </w:r>
          </w:p>
        </w:tc>
      </w:tr>
      <w:tr w:rsidR="00D85A3E" w14:paraId="57563022" w14:textId="77777777" w:rsidTr="00D85A3E">
        <w:tc>
          <w:tcPr>
            <w:tcW w:w="1132" w:type="dxa"/>
          </w:tcPr>
          <w:p w14:paraId="2A791394" w14:textId="77777777" w:rsidR="00D85A3E" w:rsidRDefault="00D85A3E">
            <w:r>
              <w:t>111</w:t>
            </w:r>
          </w:p>
        </w:tc>
        <w:tc>
          <w:tcPr>
            <w:tcW w:w="747" w:type="dxa"/>
          </w:tcPr>
          <w:p w14:paraId="4821AFF6" w14:textId="77777777" w:rsidR="00D85A3E" w:rsidRDefault="00D85A3E">
            <w:r>
              <w:t>2192</w:t>
            </w:r>
          </w:p>
        </w:tc>
        <w:tc>
          <w:tcPr>
            <w:tcW w:w="1057" w:type="dxa"/>
          </w:tcPr>
          <w:p w14:paraId="4F6855BF" w14:textId="77777777" w:rsidR="00D85A3E" w:rsidRDefault="00D85A3E">
            <w:r>
              <w:t>Pervez Rashid Birmani</w:t>
            </w:r>
          </w:p>
        </w:tc>
        <w:tc>
          <w:tcPr>
            <w:tcW w:w="694" w:type="dxa"/>
          </w:tcPr>
          <w:p w14:paraId="70AE5F65" w14:textId="77777777" w:rsidR="00D85A3E" w:rsidRDefault="00D85A3E">
            <w:r>
              <w:t>97354-P</w:t>
            </w:r>
          </w:p>
        </w:tc>
        <w:tc>
          <w:tcPr>
            <w:tcW w:w="1218" w:type="dxa"/>
          </w:tcPr>
          <w:p w14:paraId="6C8E8BD1" w14:textId="77777777" w:rsidR="00D85A3E" w:rsidRDefault="00D85A3E">
            <w:r>
              <w:t>Rashid Ahmad</w:t>
            </w:r>
          </w:p>
        </w:tc>
        <w:tc>
          <w:tcPr>
            <w:tcW w:w="814" w:type="dxa"/>
          </w:tcPr>
          <w:p w14:paraId="3396C0F2" w14:textId="77777777" w:rsidR="00D85A3E" w:rsidRDefault="00D85A3E">
            <w:r>
              <w:t>62.056667</w:t>
            </w:r>
          </w:p>
        </w:tc>
        <w:tc>
          <w:tcPr>
            <w:tcW w:w="816" w:type="dxa"/>
          </w:tcPr>
          <w:p w14:paraId="3974CCAC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50DCA445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3B96D757" w14:textId="77777777" w:rsidR="00D85A3E" w:rsidRDefault="00D85A3E">
            <w:r>
              <w:t>DHQ Hospital, DG Khan</w:t>
            </w:r>
          </w:p>
        </w:tc>
        <w:tc>
          <w:tcPr>
            <w:tcW w:w="860" w:type="dxa"/>
          </w:tcPr>
          <w:p w14:paraId="24CFEA24" w14:textId="77777777" w:rsidR="00D85A3E" w:rsidRDefault="00D85A3E">
            <w:r>
              <w:t>Punjab</w:t>
            </w:r>
          </w:p>
        </w:tc>
      </w:tr>
      <w:tr w:rsidR="00D85A3E" w14:paraId="4B5F808D" w14:textId="77777777" w:rsidTr="00D85A3E">
        <w:tc>
          <w:tcPr>
            <w:tcW w:w="1132" w:type="dxa"/>
          </w:tcPr>
          <w:p w14:paraId="20816604" w14:textId="77777777" w:rsidR="00D85A3E" w:rsidRDefault="00D85A3E">
            <w:r>
              <w:t>112</w:t>
            </w:r>
          </w:p>
        </w:tc>
        <w:tc>
          <w:tcPr>
            <w:tcW w:w="747" w:type="dxa"/>
          </w:tcPr>
          <w:p w14:paraId="01221786" w14:textId="77777777" w:rsidR="00D85A3E" w:rsidRDefault="00D85A3E">
            <w:r>
              <w:t>17948</w:t>
            </w:r>
          </w:p>
        </w:tc>
        <w:tc>
          <w:tcPr>
            <w:tcW w:w="1057" w:type="dxa"/>
          </w:tcPr>
          <w:p w14:paraId="13ED2CC0" w14:textId="77777777" w:rsidR="00D85A3E" w:rsidRDefault="00D85A3E">
            <w:r>
              <w:t>Hamna Fatima</w:t>
            </w:r>
          </w:p>
        </w:tc>
        <w:tc>
          <w:tcPr>
            <w:tcW w:w="694" w:type="dxa"/>
          </w:tcPr>
          <w:p w14:paraId="0CDA76A7" w14:textId="77777777" w:rsidR="00D85A3E" w:rsidRDefault="00D85A3E">
            <w:r>
              <w:t>85047-P</w:t>
            </w:r>
          </w:p>
        </w:tc>
        <w:tc>
          <w:tcPr>
            <w:tcW w:w="1218" w:type="dxa"/>
          </w:tcPr>
          <w:p w14:paraId="3406ACCA" w14:textId="77777777" w:rsidR="00D85A3E" w:rsidRDefault="00D85A3E">
            <w:r>
              <w:t>Mian Abdul Hai</w:t>
            </w:r>
          </w:p>
        </w:tc>
        <w:tc>
          <w:tcPr>
            <w:tcW w:w="814" w:type="dxa"/>
          </w:tcPr>
          <w:p w14:paraId="7F1F817B" w14:textId="77777777" w:rsidR="00D85A3E" w:rsidRDefault="00D85A3E">
            <w:r>
              <w:t>60.7675</w:t>
            </w:r>
          </w:p>
        </w:tc>
        <w:tc>
          <w:tcPr>
            <w:tcW w:w="816" w:type="dxa"/>
          </w:tcPr>
          <w:p w14:paraId="76B747CD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704A6C4B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72297DF1" w14:textId="77777777" w:rsidR="00D85A3E" w:rsidRDefault="00D85A3E">
            <w:r>
              <w:t>DHQ Hospital, DG Khan</w:t>
            </w:r>
          </w:p>
        </w:tc>
        <w:tc>
          <w:tcPr>
            <w:tcW w:w="860" w:type="dxa"/>
          </w:tcPr>
          <w:p w14:paraId="3CD17AC4" w14:textId="77777777" w:rsidR="00D85A3E" w:rsidRDefault="00D85A3E">
            <w:r>
              <w:t>Punjab</w:t>
            </w:r>
          </w:p>
        </w:tc>
      </w:tr>
      <w:tr w:rsidR="00D85A3E" w14:paraId="36046F4C" w14:textId="77777777" w:rsidTr="00D85A3E">
        <w:tc>
          <w:tcPr>
            <w:tcW w:w="1132" w:type="dxa"/>
          </w:tcPr>
          <w:p w14:paraId="29D388C6" w14:textId="77777777" w:rsidR="00D85A3E" w:rsidRDefault="00D85A3E">
            <w:r>
              <w:t>113</w:t>
            </w:r>
          </w:p>
        </w:tc>
        <w:tc>
          <w:tcPr>
            <w:tcW w:w="747" w:type="dxa"/>
          </w:tcPr>
          <w:p w14:paraId="03792B4A" w14:textId="77777777" w:rsidR="00D85A3E" w:rsidRDefault="00D85A3E">
            <w:r>
              <w:t>17716</w:t>
            </w:r>
          </w:p>
        </w:tc>
        <w:tc>
          <w:tcPr>
            <w:tcW w:w="1057" w:type="dxa"/>
          </w:tcPr>
          <w:p w14:paraId="5A7E76B2" w14:textId="77777777" w:rsidR="00D85A3E" w:rsidRDefault="00D85A3E">
            <w:r>
              <w:t>Muhammad Naveed Amjad</w:t>
            </w:r>
          </w:p>
        </w:tc>
        <w:tc>
          <w:tcPr>
            <w:tcW w:w="694" w:type="dxa"/>
          </w:tcPr>
          <w:p w14:paraId="409C6913" w14:textId="77777777" w:rsidR="00D85A3E" w:rsidRDefault="00D85A3E">
            <w:r>
              <w:t>99483-P</w:t>
            </w:r>
          </w:p>
        </w:tc>
        <w:tc>
          <w:tcPr>
            <w:tcW w:w="1218" w:type="dxa"/>
          </w:tcPr>
          <w:p w14:paraId="4B77D2A5" w14:textId="77777777" w:rsidR="00D85A3E" w:rsidRDefault="00D85A3E">
            <w:r>
              <w:t>Muhammad Hanif</w:t>
            </w:r>
          </w:p>
        </w:tc>
        <w:tc>
          <w:tcPr>
            <w:tcW w:w="814" w:type="dxa"/>
          </w:tcPr>
          <w:p w14:paraId="4ED8EE7D" w14:textId="77777777" w:rsidR="00D85A3E" w:rsidRDefault="00D85A3E">
            <w:r>
              <w:t>60.06</w:t>
            </w:r>
          </w:p>
        </w:tc>
        <w:tc>
          <w:tcPr>
            <w:tcW w:w="816" w:type="dxa"/>
          </w:tcPr>
          <w:p w14:paraId="7342167C" w14:textId="77777777" w:rsidR="00D85A3E" w:rsidRDefault="00D85A3E">
            <w:r>
              <w:t>11</w:t>
            </w:r>
          </w:p>
        </w:tc>
        <w:tc>
          <w:tcPr>
            <w:tcW w:w="1175" w:type="dxa"/>
          </w:tcPr>
          <w:p w14:paraId="49659486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58FFADB9" w14:textId="77777777" w:rsidR="00D85A3E" w:rsidRDefault="00D85A3E">
            <w:r>
              <w:t>DHQ Hospital, Faisalabad</w:t>
            </w:r>
          </w:p>
        </w:tc>
        <w:tc>
          <w:tcPr>
            <w:tcW w:w="860" w:type="dxa"/>
          </w:tcPr>
          <w:p w14:paraId="63B87243" w14:textId="77777777" w:rsidR="00D85A3E" w:rsidRDefault="00D85A3E">
            <w:r>
              <w:t>Punjab</w:t>
            </w:r>
          </w:p>
        </w:tc>
      </w:tr>
      <w:tr w:rsidR="00D85A3E" w14:paraId="70E3E4AF" w14:textId="77777777" w:rsidTr="00D85A3E">
        <w:tc>
          <w:tcPr>
            <w:tcW w:w="1132" w:type="dxa"/>
          </w:tcPr>
          <w:p w14:paraId="632E9338" w14:textId="77777777" w:rsidR="00D85A3E" w:rsidRDefault="00D85A3E">
            <w:r>
              <w:t>11</w:t>
            </w:r>
            <w:r>
              <w:lastRenderedPageBreak/>
              <w:t>4</w:t>
            </w:r>
          </w:p>
        </w:tc>
        <w:tc>
          <w:tcPr>
            <w:tcW w:w="747" w:type="dxa"/>
          </w:tcPr>
          <w:p w14:paraId="5A95A23C" w14:textId="77777777" w:rsidR="00D85A3E" w:rsidRDefault="00D85A3E">
            <w:r>
              <w:lastRenderedPageBreak/>
              <w:t>7418</w:t>
            </w:r>
          </w:p>
        </w:tc>
        <w:tc>
          <w:tcPr>
            <w:tcW w:w="1057" w:type="dxa"/>
          </w:tcPr>
          <w:p w14:paraId="397DCF02" w14:textId="77777777" w:rsidR="00D85A3E" w:rsidRDefault="00D85A3E">
            <w:r>
              <w:t xml:space="preserve">Muhammad </w:t>
            </w:r>
            <w:r>
              <w:lastRenderedPageBreak/>
              <w:t>Idrees</w:t>
            </w:r>
          </w:p>
        </w:tc>
        <w:tc>
          <w:tcPr>
            <w:tcW w:w="694" w:type="dxa"/>
          </w:tcPr>
          <w:p w14:paraId="2A7B5931" w14:textId="77777777" w:rsidR="00D85A3E" w:rsidRDefault="00D85A3E">
            <w:r>
              <w:lastRenderedPageBreak/>
              <w:t>94800-P</w:t>
            </w:r>
          </w:p>
        </w:tc>
        <w:tc>
          <w:tcPr>
            <w:tcW w:w="1218" w:type="dxa"/>
          </w:tcPr>
          <w:p w14:paraId="591981FE" w14:textId="77777777" w:rsidR="00D85A3E" w:rsidRDefault="00D85A3E">
            <w:r>
              <w:t>Mulazim Hussain</w:t>
            </w:r>
          </w:p>
        </w:tc>
        <w:tc>
          <w:tcPr>
            <w:tcW w:w="814" w:type="dxa"/>
          </w:tcPr>
          <w:p w14:paraId="429CDB45" w14:textId="77777777" w:rsidR="00D85A3E" w:rsidRDefault="00D85A3E">
            <w:r>
              <w:t>59.225</w:t>
            </w:r>
          </w:p>
        </w:tc>
        <w:tc>
          <w:tcPr>
            <w:tcW w:w="816" w:type="dxa"/>
          </w:tcPr>
          <w:p w14:paraId="1694B26C" w14:textId="77777777" w:rsidR="00D85A3E" w:rsidRDefault="00D85A3E">
            <w:r>
              <w:t>14</w:t>
            </w:r>
          </w:p>
        </w:tc>
        <w:tc>
          <w:tcPr>
            <w:tcW w:w="1175" w:type="dxa"/>
          </w:tcPr>
          <w:p w14:paraId="618D903B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0EE30DB7" w14:textId="77777777" w:rsidR="00D85A3E" w:rsidRDefault="00D85A3E">
            <w:r>
              <w:t>DHQ Hospital</w:t>
            </w:r>
            <w:r>
              <w:lastRenderedPageBreak/>
              <w:t>, Faisalabad</w:t>
            </w:r>
          </w:p>
        </w:tc>
        <w:tc>
          <w:tcPr>
            <w:tcW w:w="860" w:type="dxa"/>
          </w:tcPr>
          <w:p w14:paraId="3791D6A2" w14:textId="77777777" w:rsidR="00D85A3E" w:rsidRDefault="00D85A3E">
            <w:r>
              <w:lastRenderedPageBreak/>
              <w:t>Punjab</w:t>
            </w:r>
          </w:p>
        </w:tc>
      </w:tr>
      <w:tr w:rsidR="00D85A3E" w14:paraId="52D1CA1D" w14:textId="77777777" w:rsidTr="00D85A3E">
        <w:tc>
          <w:tcPr>
            <w:tcW w:w="1132" w:type="dxa"/>
          </w:tcPr>
          <w:p w14:paraId="71C8F3A0" w14:textId="77777777" w:rsidR="00D85A3E" w:rsidRDefault="00D85A3E">
            <w:r>
              <w:t>115</w:t>
            </w:r>
          </w:p>
        </w:tc>
        <w:tc>
          <w:tcPr>
            <w:tcW w:w="747" w:type="dxa"/>
          </w:tcPr>
          <w:p w14:paraId="19FD0DD5" w14:textId="77777777" w:rsidR="00D85A3E" w:rsidRDefault="00D85A3E">
            <w:r>
              <w:t>7443</w:t>
            </w:r>
          </w:p>
        </w:tc>
        <w:tc>
          <w:tcPr>
            <w:tcW w:w="1057" w:type="dxa"/>
          </w:tcPr>
          <w:p w14:paraId="1C086292" w14:textId="77777777" w:rsidR="00D85A3E" w:rsidRDefault="00D85A3E">
            <w:r>
              <w:t>Hadiya Asif</w:t>
            </w:r>
          </w:p>
        </w:tc>
        <w:tc>
          <w:tcPr>
            <w:tcW w:w="694" w:type="dxa"/>
          </w:tcPr>
          <w:p w14:paraId="08BA4BBE" w14:textId="77777777" w:rsidR="00D85A3E" w:rsidRDefault="00D85A3E">
            <w:r>
              <w:t>95237-P</w:t>
            </w:r>
          </w:p>
        </w:tc>
        <w:tc>
          <w:tcPr>
            <w:tcW w:w="1218" w:type="dxa"/>
          </w:tcPr>
          <w:p w14:paraId="6DF85D2F" w14:textId="77777777" w:rsidR="00D85A3E" w:rsidRDefault="00D85A3E">
            <w:r>
              <w:t>Asif Javaid</w:t>
            </w:r>
          </w:p>
        </w:tc>
        <w:tc>
          <w:tcPr>
            <w:tcW w:w="814" w:type="dxa"/>
          </w:tcPr>
          <w:p w14:paraId="6C1BD7DF" w14:textId="77777777" w:rsidR="00D85A3E" w:rsidRDefault="00D85A3E">
            <w:r>
              <w:t>58.140833</w:t>
            </w:r>
          </w:p>
        </w:tc>
        <w:tc>
          <w:tcPr>
            <w:tcW w:w="816" w:type="dxa"/>
          </w:tcPr>
          <w:p w14:paraId="03357356" w14:textId="77777777" w:rsidR="00D85A3E" w:rsidRDefault="00D85A3E">
            <w:r>
              <w:t>6</w:t>
            </w:r>
          </w:p>
        </w:tc>
        <w:tc>
          <w:tcPr>
            <w:tcW w:w="1175" w:type="dxa"/>
          </w:tcPr>
          <w:p w14:paraId="34965E52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07AD2C7D" w14:textId="77777777" w:rsidR="00D85A3E" w:rsidRDefault="00D85A3E">
            <w:r>
              <w:t>DHQ Hospital, Gujranwala</w:t>
            </w:r>
          </w:p>
        </w:tc>
        <w:tc>
          <w:tcPr>
            <w:tcW w:w="860" w:type="dxa"/>
          </w:tcPr>
          <w:p w14:paraId="19906079" w14:textId="77777777" w:rsidR="00D85A3E" w:rsidRDefault="00D85A3E">
            <w:r>
              <w:t>Punjab</w:t>
            </w:r>
          </w:p>
        </w:tc>
      </w:tr>
      <w:tr w:rsidR="00D85A3E" w14:paraId="29A84BDA" w14:textId="77777777" w:rsidTr="00D85A3E">
        <w:tc>
          <w:tcPr>
            <w:tcW w:w="1132" w:type="dxa"/>
          </w:tcPr>
          <w:p w14:paraId="5543914D" w14:textId="77777777" w:rsidR="00D85A3E" w:rsidRDefault="00D85A3E">
            <w:r>
              <w:t>116</w:t>
            </w:r>
          </w:p>
        </w:tc>
        <w:tc>
          <w:tcPr>
            <w:tcW w:w="747" w:type="dxa"/>
          </w:tcPr>
          <w:p w14:paraId="197092F2" w14:textId="77777777" w:rsidR="00D85A3E" w:rsidRDefault="00D85A3E">
            <w:r>
              <w:t>16315</w:t>
            </w:r>
          </w:p>
        </w:tc>
        <w:tc>
          <w:tcPr>
            <w:tcW w:w="1057" w:type="dxa"/>
          </w:tcPr>
          <w:p w14:paraId="0EC21AB8" w14:textId="77777777" w:rsidR="00D85A3E" w:rsidRDefault="00D85A3E">
            <w:r>
              <w:t>Omaima Masood</w:t>
            </w:r>
          </w:p>
        </w:tc>
        <w:tc>
          <w:tcPr>
            <w:tcW w:w="694" w:type="dxa"/>
          </w:tcPr>
          <w:p w14:paraId="4787BF4A" w14:textId="77777777" w:rsidR="00D85A3E" w:rsidRDefault="00D85A3E">
            <w:r>
              <w:t>90053-p</w:t>
            </w:r>
          </w:p>
        </w:tc>
        <w:tc>
          <w:tcPr>
            <w:tcW w:w="1218" w:type="dxa"/>
          </w:tcPr>
          <w:p w14:paraId="3DC2476F" w14:textId="77777777" w:rsidR="00D85A3E" w:rsidRDefault="00D85A3E">
            <w:r>
              <w:t>Masood Manzoor Ahmad</w:t>
            </w:r>
          </w:p>
        </w:tc>
        <w:tc>
          <w:tcPr>
            <w:tcW w:w="814" w:type="dxa"/>
          </w:tcPr>
          <w:p w14:paraId="613B4716" w14:textId="77777777" w:rsidR="00D85A3E" w:rsidRDefault="00D85A3E">
            <w:r>
              <w:t>57.124626</w:t>
            </w:r>
          </w:p>
        </w:tc>
        <w:tc>
          <w:tcPr>
            <w:tcW w:w="816" w:type="dxa"/>
          </w:tcPr>
          <w:p w14:paraId="3A23080F" w14:textId="77777777" w:rsidR="00D85A3E" w:rsidRDefault="00D85A3E">
            <w:r>
              <w:t>15</w:t>
            </w:r>
          </w:p>
        </w:tc>
        <w:tc>
          <w:tcPr>
            <w:tcW w:w="1175" w:type="dxa"/>
          </w:tcPr>
          <w:p w14:paraId="6CF904F5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28401F38" w14:textId="77777777" w:rsidR="00D85A3E" w:rsidRDefault="00D85A3E">
            <w:r>
              <w:t>DHQ Hospital, Gujranwala</w:t>
            </w:r>
          </w:p>
        </w:tc>
        <w:tc>
          <w:tcPr>
            <w:tcW w:w="860" w:type="dxa"/>
          </w:tcPr>
          <w:p w14:paraId="3EFA76B1" w14:textId="77777777" w:rsidR="00D85A3E" w:rsidRDefault="00D85A3E">
            <w:r>
              <w:t>Punjab</w:t>
            </w:r>
          </w:p>
        </w:tc>
      </w:tr>
      <w:tr w:rsidR="00D85A3E" w14:paraId="2E4F8FEA" w14:textId="77777777" w:rsidTr="00D85A3E">
        <w:tc>
          <w:tcPr>
            <w:tcW w:w="1132" w:type="dxa"/>
          </w:tcPr>
          <w:p w14:paraId="3872C516" w14:textId="77777777" w:rsidR="00D85A3E" w:rsidRDefault="00D85A3E">
            <w:r>
              <w:t>117</w:t>
            </w:r>
          </w:p>
        </w:tc>
        <w:tc>
          <w:tcPr>
            <w:tcW w:w="747" w:type="dxa"/>
          </w:tcPr>
          <w:p w14:paraId="1D51C037" w14:textId="77777777" w:rsidR="00D85A3E" w:rsidRDefault="00D85A3E">
            <w:r>
              <w:t>2983</w:t>
            </w:r>
          </w:p>
        </w:tc>
        <w:tc>
          <w:tcPr>
            <w:tcW w:w="1057" w:type="dxa"/>
          </w:tcPr>
          <w:p w14:paraId="6447B606" w14:textId="77777777" w:rsidR="00D85A3E" w:rsidRDefault="00D85A3E">
            <w:r>
              <w:t>Ehsan Ul  Haq</w:t>
            </w:r>
          </w:p>
        </w:tc>
        <w:tc>
          <w:tcPr>
            <w:tcW w:w="694" w:type="dxa"/>
          </w:tcPr>
          <w:p w14:paraId="2E1EFF4A" w14:textId="77777777" w:rsidR="00D85A3E" w:rsidRDefault="00D85A3E">
            <w:r>
              <w:t>98548-P</w:t>
            </w:r>
          </w:p>
        </w:tc>
        <w:tc>
          <w:tcPr>
            <w:tcW w:w="1218" w:type="dxa"/>
          </w:tcPr>
          <w:p w14:paraId="76347E11" w14:textId="77777777" w:rsidR="00D85A3E" w:rsidRDefault="00D85A3E">
            <w:r>
              <w:t>Nazeer Ahmed</w:t>
            </w:r>
          </w:p>
        </w:tc>
        <w:tc>
          <w:tcPr>
            <w:tcW w:w="814" w:type="dxa"/>
          </w:tcPr>
          <w:p w14:paraId="56D53741" w14:textId="77777777" w:rsidR="00D85A3E" w:rsidRDefault="00D85A3E">
            <w:r>
              <w:t>59.573191</w:t>
            </w:r>
          </w:p>
        </w:tc>
        <w:tc>
          <w:tcPr>
            <w:tcW w:w="816" w:type="dxa"/>
          </w:tcPr>
          <w:p w14:paraId="4CB593CD" w14:textId="77777777" w:rsidR="00D85A3E" w:rsidRDefault="00D85A3E">
            <w:r>
              <w:t>8</w:t>
            </w:r>
          </w:p>
        </w:tc>
        <w:tc>
          <w:tcPr>
            <w:tcW w:w="1175" w:type="dxa"/>
          </w:tcPr>
          <w:p w14:paraId="6CF3FB7B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67039FFB" w14:textId="77777777" w:rsidR="00D85A3E" w:rsidRDefault="00D85A3E">
            <w:r>
              <w:t>DHQ Rawalpindi</w:t>
            </w:r>
          </w:p>
        </w:tc>
        <w:tc>
          <w:tcPr>
            <w:tcW w:w="860" w:type="dxa"/>
          </w:tcPr>
          <w:p w14:paraId="111D5B98" w14:textId="77777777" w:rsidR="00D85A3E" w:rsidRDefault="00D85A3E">
            <w:r>
              <w:t>Punjab</w:t>
            </w:r>
          </w:p>
        </w:tc>
      </w:tr>
      <w:tr w:rsidR="00D85A3E" w14:paraId="5FFC952A" w14:textId="77777777" w:rsidTr="00D85A3E">
        <w:tc>
          <w:tcPr>
            <w:tcW w:w="1132" w:type="dxa"/>
          </w:tcPr>
          <w:p w14:paraId="3D50D89A" w14:textId="77777777" w:rsidR="00D85A3E" w:rsidRDefault="00D85A3E">
            <w:r>
              <w:t>118</w:t>
            </w:r>
          </w:p>
        </w:tc>
        <w:tc>
          <w:tcPr>
            <w:tcW w:w="747" w:type="dxa"/>
          </w:tcPr>
          <w:p w14:paraId="6840D807" w14:textId="77777777" w:rsidR="00D85A3E" w:rsidRDefault="00D85A3E">
            <w:r>
              <w:t>7784</w:t>
            </w:r>
          </w:p>
        </w:tc>
        <w:tc>
          <w:tcPr>
            <w:tcW w:w="1057" w:type="dxa"/>
          </w:tcPr>
          <w:p w14:paraId="1AAC6773" w14:textId="77777777" w:rsidR="00D85A3E" w:rsidRDefault="00D85A3E">
            <w:r>
              <w:t>Hira Anum</w:t>
            </w:r>
          </w:p>
        </w:tc>
        <w:tc>
          <w:tcPr>
            <w:tcW w:w="694" w:type="dxa"/>
          </w:tcPr>
          <w:p w14:paraId="630977A0" w14:textId="77777777" w:rsidR="00D85A3E" w:rsidRDefault="00D85A3E">
            <w:r>
              <w:t>104730-P</w:t>
            </w:r>
          </w:p>
        </w:tc>
        <w:tc>
          <w:tcPr>
            <w:tcW w:w="1218" w:type="dxa"/>
          </w:tcPr>
          <w:p w14:paraId="7D3F0E96" w14:textId="77777777" w:rsidR="00D85A3E" w:rsidRDefault="00D85A3E">
            <w:r>
              <w:t>Ghafoor ul haq</w:t>
            </w:r>
          </w:p>
        </w:tc>
        <w:tc>
          <w:tcPr>
            <w:tcW w:w="814" w:type="dxa"/>
          </w:tcPr>
          <w:p w14:paraId="771F8C0C" w14:textId="77777777" w:rsidR="00D85A3E" w:rsidRDefault="00D85A3E">
            <w:r>
              <w:t>58.3425</w:t>
            </w:r>
          </w:p>
        </w:tc>
        <w:tc>
          <w:tcPr>
            <w:tcW w:w="816" w:type="dxa"/>
          </w:tcPr>
          <w:p w14:paraId="104C966F" w14:textId="77777777" w:rsidR="00D85A3E" w:rsidRDefault="00D85A3E">
            <w:r>
              <w:t>18</w:t>
            </w:r>
          </w:p>
        </w:tc>
        <w:tc>
          <w:tcPr>
            <w:tcW w:w="1175" w:type="dxa"/>
          </w:tcPr>
          <w:p w14:paraId="6533CD5B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0F59FC45" w14:textId="77777777" w:rsidR="00D85A3E" w:rsidRDefault="00D85A3E">
            <w:r>
              <w:t>DHQ Rawalpindi</w:t>
            </w:r>
          </w:p>
        </w:tc>
        <w:tc>
          <w:tcPr>
            <w:tcW w:w="860" w:type="dxa"/>
          </w:tcPr>
          <w:p w14:paraId="0A2F9F3D" w14:textId="77777777" w:rsidR="00D85A3E" w:rsidRDefault="00D85A3E">
            <w:r>
              <w:t>Punjab</w:t>
            </w:r>
          </w:p>
        </w:tc>
      </w:tr>
      <w:tr w:rsidR="00D85A3E" w14:paraId="206E6E3E" w14:textId="77777777" w:rsidTr="00D85A3E">
        <w:tc>
          <w:tcPr>
            <w:tcW w:w="1132" w:type="dxa"/>
          </w:tcPr>
          <w:p w14:paraId="77F35A53" w14:textId="77777777" w:rsidR="00D85A3E" w:rsidRDefault="00D85A3E">
            <w:r>
              <w:t>119</w:t>
            </w:r>
          </w:p>
        </w:tc>
        <w:tc>
          <w:tcPr>
            <w:tcW w:w="747" w:type="dxa"/>
          </w:tcPr>
          <w:p w14:paraId="1467BDBD" w14:textId="77777777" w:rsidR="00D85A3E" w:rsidRDefault="00D85A3E">
            <w:r>
              <w:t>18302</w:t>
            </w:r>
          </w:p>
        </w:tc>
        <w:tc>
          <w:tcPr>
            <w:tcW w:w="1057" w:type="dxa"/>
          </w:tcPr>
          <w:p w14:paraId="6AE6C6E3" w14:textId="77777777" w:rsidR="00D85A3E" w:rsidRDefault="00D85A3E">
            <w:r>
              <w:t>Dr Sami Ullah</w:t>
            </w:r>
          </w:p>
        </w:tc>
        <w:tc>
          <w:tcPr>
            <w:tcW w:w="694" w:type="dxa"/>
          </w:tcPr>
          <w:p w14:paraId="3268DA64" w14:textId="77777777" w:rsidR="00D85A3E" w:rsidRDefault="00D85A3E">
            <w:r>
              <w:t>100963-P</w:t>
            </w:r>
          </w:p>
        </w:tc>
        <w:tc>
          <w:tcPr>
            <w:tcW w:w="1218" w:type="dxa"/>
          </w:tcPr>
          <w:p w14:paraId="7B8F05C4" w14:textId="77777777" w:rsidR="00D85A3E" w:rsidRDefault="00D85A3E">
            <w:r>
              <w:t>ATTA MUHAMMAD</w:t>
            </w:r>
          </w:p>
        </w:tc>
        <w:tc>
          <w:tcPr>
            <w:tcW w:w="814" w:type="dxa"/>
          </w:tcPr>
          <w:p w14:paraId="38DD2F6F" w14:textId="77777777" w:rsidR="00D85A3E" w:rsidRDefault="00D85A3E">
            <w:r>
              <w:t>60.62093</w:t>
            </w:r>
          </w:p>
        </w:tc>
        <w:tc>
          <w:tcPr>
            <w:tcW w:w="816" w:type="dxa"/>
          </w:tcPr>
          <w:p w14:paraId="18717949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5446B5B1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37B52EC7" w14:textId="77777777" w:rsidR="00D85A3E" w:rsidRDefault="00D85A3E">
            <w:r>
              <w:t>DHQ Teaching Hospital, Sargodha</w:t>
            </w:r>
          </w:p>
        </w:tc>
        <w:tc>
          <w:tcPr>
            <w:tcW w:w="860" w:type="dxa"/>
          </w:tcPr>
          <w:p w14:paraId="3CD05C37" w14:textId="77777777" w:rsidR="00D85A3E" w:rsidRDefault="00D85A3E">
            <w:r>
              <w:t>Punjab</w:t>
            </w:r>
          </w:p>
        </w:tc>
      </w:tr>
      <w:tr w:rsidR="00D85A3E" w14:paraId="23739541" w14:textId="77777777" w:rsidTr="00D85A3E">
        <w:tc>
          <w:tcPr>
            <w:tcW w:w="1132" w:type="dxa"/>
          </w:tcPr>
          <w:p w14:paraId="47880635" w14:textId="77777777" w:rsidR="00D85A3E" w:rsidRDefault="00D85A3E">
            <w:r>
              <w:t>120</w:t>
            </w:r>
          </w:p>
        </w:tc>
        <w:tc>
          <w:tcPr>
            <w:tcW w:w="747" w:type="dxa"/>
          </w:tcPr>
          <w:p w14:paraId="042AF15E" w14:textId="77777777" w:rsidR="00D85A3E" w:rsidRDefault="00D85A3E">
            <w:r>
              <w:t>5444</w:t>
            </w:r>
          </w:p>
        </w:tc>
        <w:tc>
          <w:tcPr>
            <w:tcW w:w="1057" w:type="dxa"/>
          </w:tcPr>
          <w:p w14:paraId="7E7A5B44" w14:textId="77777777" w:rsidR="00D85A3E" w:rsidRDefault="00D85A3E">
            <w:r>
              <w:t>Arooj Saqib Malik</w:t>
            </w:r>
          </w:p>
        </w:tc>
        <w:tc>
          <w:tcPr>
            <w:tcW w:w="694" w:type="dxa"/>
          </w:tcPr>
          <w:p w14:paraId="370C41C8" w14:textId="77777777" w:rsidR="00D85A3E" w:rsidRDefault="00D85A3E">
            <w:r>
              <w:t>101364-P</w:t>
            </w:r>
          </w:p>
        </w:tc>
        <w:tc>
          <w:tcPr>
            <w:tcW w:w="1218" w:type="dxa"/>
          </w:tcPr>
          <w:p w14:paraId="6C4455B8" w14:textId="77777777" w:rsidR="00D85A3E" w:rsidRDefault="00D85A3E">
            <w:r>
              <w:t>Muhammad Saqib Malik</w:t>
            </w:r>
          </w:p>
        </w:tc>
        <w:tc>
          <w:tcPr>
            <w:tcW w:w="814" w:type="dxa"/>
          </w:tcPr>
          <w:p w14:paraId="1499594D" w14:textId="77777777" w:rsidR="00D85A3E" w:rsidRDefault="00D85A3E">
            <w:r>
              <w:t>60.251667</w:t>
            </w:r>
          </w:p>
        </w:tc>
        <w:tc>
          <w:tcPr>
            <w:tcW w:w="816" w:type="dxa"/>
          </w:tcPr>
          <w:p w14:paraId="5A039059" w14:textId="77777777" w:rsidR="00D85A3E" w:rsidRDefault="00D85A3E">
            <w:r>
              <w:t>72</w:t>
            </w:r>
          </w:p>
        </w:tc>
        <w:tc>
          <w:tcPr>
            <w:tcW w:w="1175" w:type="dxa"/>
          </w:tcPr>
          <w:p w14:paraId="55C59B12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18DADB3B" w14:textId="77777777" w:rsidR="00D85A3E" w:rsidRDefault="00D85A3E">
            <w:r>
              <w:t>DHQ Teaching Hospital, Sargodha</w:t>
            </w:r>
          </w:p>
        </w:tc>
        <w:tc>
          <w:tcPr>
            <w:tcW w:w="860" w:type="dxa"/>
          </w:tcPr>
          <w:p w14:paraId="1F192A2C" w14:textId="77777777" w:rsidR="00D85A3E" w:rsidRDefault="00D85A3E">
            <w:r>
              <w:t>Punjab</w:t>
            </w:r>
          </w:p>
        </w:tc>
      </w:tr>
      <w:tr w:rsidR="00D85A3E" w14:paraId="09D85328" w14:textId="77777777" w:rsidTr="00D85A3E">
        <w:tc>
          <w:tcPr>
            <w:tcW w:w="1132" w:type="dxa"/>
          </w:tcPr>
          <w:p w14:paraId="2431AC17" w14:textId="77777777" w:rsidR="00D85A3E" w:rsidRDefault="00D85A3E">
            <w:r>
              <w:t>121</w:t>
            </w:r>
          </w:p>
        </w:tc>
        <w:tc>
          <w:tcPr>
            <w:tcW w:w="747" w:type="dxa"/>
          </w:tcPr>
          <w:p w14:paraId="10F7C185" w14:textId="77777777" w:rsidR="00D85A3E" w:rsidRDefault="00D85A3E">
            <w:r>
              <w:t>17632</w:t>
            </w:r>
          </w:p>
        </w:tc>
        <w:tc>
          <w:tcPr>
            <w:tcW w:w="1057" w:type="dxa"/>
          </w:tcPr>
          <w:p w14:paraId="0BC7C8D6" w14:textId="77777777" w:rsidR="00D85A3E" w:rsidRDefault="00D85A3E">
            <w:r>
              <w:t>Zeeshan Ajmal</w:t>
            </w:r>
          </w:p>
        </w:tc>
        <w:tc>
          <w:tcPr>
            <w:tcW w:w="694" w:type="dxa"/>
          </w:tcPr>
          <w:p w14:paraId="0A707218" w14:textId="77777777" w:rsidR="00D85A3E" w:rsidRDefault="00D85A3E">
            <w:r>
              <w:t xml:space="preserve">46732-P </w:t>
            </w:r>
          </w:p>
        </w:tc>
        <w:tc>
          <w:tcPr>
            <w:tcW w:w="1218" w:type="dxa"/>
          </w:tcPr>
          <w:p w14:paraId="16D5A69D" w14:textId="77777777" w:rsidR="00D85A3E" w:rsidRDefault="00D85A3E">
            <w:r>
              <w:t xml:space="preserve">Muhammad Ajmal </w:t>
            </w:r>
          </w:p>
        </w:tc>
        <w:tc>
          <w:tcPr>
            <w:tcW w:w="814" w:type="dxa"/>
          </w:tcPr>
          <w:p w14:paraId="1D6588BD" w14:textId="77777777" w:rsidR="00D85A3E" w:rsidRDefault="00D85A3E">
            <w:r>
              <w:t>61.962222</w:t>
            </w:r>
          </w:p>
        </w:tc>
        <w:tc>
          <w:tcPr>
            <w:tcW w:w="816" w:type="dxa"/>
          </w:tcPr>
          <w:p w14:paraId="5B3B7ADF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13E5B068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6DAD2EC4" w14:textId="77777777" w:rsidR="00D85A3E" w:rsidRDefault="00D85A3E">
            <w:r>
              <w:t>Govt. Teaching Hospital GM Abad, Faisalabad</w:t>
            </w:r>
          </w:p>
        </w:tc>
        <w:tc>
          <w:tcPr>
            <w:tcW w:w="860" w:type="dxa"/>
          </w:tcPr>
          <w:p w14:paraId="27E7FCC1" w14:textId="77777777" w:rsidR="00D85A3E" w:rsidRDefault="00D85A3E">
            <w:r>
              <w:t>Punjab</w:t>
            </w:r>
          </w:p>
        </w:tc>
      </w:tr>
      <w:tr w:rsidR="00D85A3E" w14:paraId="23B6804A" w14:textId="77777777" w:rsidTr="00D85A3E">
        <w:tc>
          <w:tcPr>
            <w:tcW w:w="1132" w:type="dxa"/>
          </w:tcPr>
          <w:p w14:paraId="4AFACD3E" w14:textId="77777777" w:rsidR="00D85A3E" w:rsidRDefault="00D85A3E">
            <w:r>
              <w:t>122</w:t>
            </w:r>
          </w:p>
        </w:tc>
        <w:tc>
          <w:tcPr>
            <w:tcW w:w="747" w:type="dxa"/>
          </w:tcPr>
          <w:p w14:paraId="050B3267" w14:textId="77777777" w:rsidR="00D85A3E" w:rsidRDefault="00D85A3E">
            <w:r>
              <w:t>4054</w:t>
            </w:r>
          </w:p>
        </w:tc>
        <w:tc>
          <w:tcPr>
            <w:tcW w:w="1057" w:type="dxa"/>
          </w:tcPr>
          <w:p w14:paraId="19994B8C" w14:textId="77777777" w:rsidR="00D85A3E" w:rsidRDefault="00D85A3E">
            <w:r>
              <w:t>Dr. Rubab Javed Khan Niazi</w:t>
            </w:r>
          </w:p>
        </w:tc>
        <w:tc>
          <w:tcPr>
            <w:tcW w:w="694" w:type="dxa"/>
          </w:tcPr>
          <w:p w14:paraId="28F40131" w14:textId="77777777" w:rsidR="00D85A3E" w:rsidRDefault="00D85A3E">
            <w:r>
              <w:t>101800-P</w:t>
            </w:r>
          </w:p>
        </w:tc>
        <w:tc>
          <w:tcPr>
            <w:tcW w:w="1218" w:type="dxa"/>
          </w:tcPr>
          <w:p w14:paraId="33DE8BA5" w14:textId="77777777" w:rsidR="00D85A3E" w:rsidRDefault="00D85A3E">
            <w:r>
              <w:t>Javed Iqbal Khan Niazi</w:t>
            </w:r>
          </w:p>
        </w:tc>
        <w:tc>
          <w:tcPr>
            <w:tcW w:w="814" w:type="dxa"/>
          </w:tcPr>
          <w:p w14:paraId="7BA0006B" w14:textId="77777777" w:rsidR="00D85A3E" w:rsidRDefault="00D85A3E">
            <w:r>
              <w:t>64.441667</w:t>
            </w:r>
          </w:p>
        </w:tc>
        <w:tc>
          <w:tcPr>
            <w:tcW w:w="816" w:type="dxa"/>
          </w:tcPr>
          <w:p w14:paraId="443D1403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76359CC4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01CBF7B4" w14:textId="77777777" w:rsidR="00D85A3E" w:rsidRDefault="00D85A3E">
            <w:r>
              <w:t>Holy Family Hospital, Rawalpindi</w:t>
            </w:r>
          </w:p>
        </w:tc>
        <w:tc>
          <w:tcPr>
            <w:tcW w:w="860" w:type="dxa"/>
          </w:tcPr>
          <w:p w14:paraId="08EA6878" w14:textId="77777777" w:rsidR="00D85A3E" w:rsidRDefault="00D85A3E">
            <w:r>
              <w:t>Punjab</w:t>
            </w:r>
          </w:p>
        </w:tc>
      </w:tr>
      <w:tr w:rsidR="00D85A3E" w14:paraId="25CEDE1B" w14:textId="77777777" w:rsidTr="00D85A3E">
        <w:tc>
          <w:tcPr>
            <w:tcW w:w="1132" w:type="dxa"/>
          </w:tcPr>
          <w:p w14:paraId="2B64664D" w14:textId="77777777" w:rsidR="00D85A3E" w:rsidRDefault="00D85A3E">
            <w:r>
              <w:t>12</w:t>
            </w:r>
            <w:r>
              <w:lastRenderedPageBreak/>
              <w:t>3</w:t>
            </w:r>
          </w:p>
        </w:tc>
        <w:tc>
          <w:tcPr>
            <w:tcW w:w="747" w:type="dxa"/>
          </w:tcPr>
          <w:p w14:paraId="1890B37C" w14:textId="77777777" w:rsidR="00D85A3E" w:rsidRDefault="00D85A3E">
            <w:r>
              <w:lastRenderedPageBreak/>
              <w:t>18891</w:t>
            </w:r>
          </w:p>
        </w:tc>
        <w:tc>
          <w:tcPr>
            <w:tcW w:w="1057" w:type="dxa"/>
          </w:tcPr>
          <w:p w14:paraId="02425FC9" w14:textId="77777777" w:rsidR="00D85A3E" w:rsidRDefault="00D85A3E">
            <w:r>
              <w:t xml:space="preserve">M Mohsin </w:t>
            </w:r>
            <w:r>
              <w:lastRenderedPageBreak/>
              <w:t>Jameel</w:t>
            </w:r>
          </w:p>
        </w:tc>
        <w:tc>
          <w:tcPr>
            <w:tcW w:w="694" w:type="dxa"/>
          </w:tcPr>
          <w:p w14:paraId="47615D4A" w14:textId="77777777" w:rsidR="00D85A3E" w:rsidRDefault="00D85A3E">
            <w:r>
              <w:lastRenderedPageBreak/>
              <w:t>94425-P</w:t>
            </w:r>
          </w:p>
        </w:tc>
        <w:tc>
          <w:tcPr>
            <w:tcW w:w="1218" w:type="dxa"/>
          </w:tcPr>
          <w:p w14:paraId="7D44AD5C" w14:textId="77777777" w:rsidR="00D85A3E" w:rsidRDefault="00D85A3E">
            <w:r>
              <w:t>Muhammad Jameel</w:t>
            </w:r>
          </w:p>
        </w:tc>
        <w:tc>
          <w:tcPr>
            <w:tcW w:w="814" w:type="dxa"/>
          </w:tcPr>
          <w:p w14:paraId="4EBB8C38" w14:textId="77777777" w:rsidR="00D85A3E" w:rsidRDefault="00D85A3E">
            <w:r>
              <w:t>63.166667</w:t>
            </w:r>
          </w:p>
        </w:tc>
        <w:tc>
          <w:tcPr>
            <w:tcW w:w="816" w:type="dxa"/>
          </w:tcPr>
          <w:p w14:paraId="0BFF2C78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5759AF30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26A2BC1A" w14:textId="77777777" w:rsidR="00D85A3E" w:rsidRDefault="00D85A3E">
            <w:r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860" w:type="dxa"/>
          </w:tcPr>
          <w:p w14:paraId="4C16E7FE" w14:textId="77777777" w:rsidR="00D85A3E" w:rsidRDefault="00D85A3E">
            <w:r>
              <w:lastRenderedPageBreak/>
              <w:t>Punjab</w:t>
            </w:r>
          </w:p>
        </w:tc>
      </w:tr>
      <w:tr w:rsidR="00D85A3E" w14:paraId="0E39FF52" w14:textId="77777777" w:rsidTr="00D85A3E">
        <w:tc>
          <w:tcPr>
            <w:tcW w:w="1132" w:type="dxa"/>
          </w:tcPr>
          <w:p w14:paraId="0C2B7BB1" w14:textId="77777777" w:rsidR="00D85A3E" w:rsidRDefault="00D85A3E">
            <w:r>
              <w:t>124</w:t>
            </w:r>
          </w:p>
        </w:tc>
        <w:tc>
          <w:tcPr>
            <w:tcW w:w="747" w:type="dxa"/>
          </w:tcPr>
          <w:p w14:paraId="68FDE99F" w14:textId="77777777" w:rsidR="00D85A3E" w:rsidRDefault="00D85A3E">
            <w:r>
              <w:t>17767</w:t>
            </w:r>
          </w:p>
        </w:tc>
        <w:tc>
          <w:tcPr>
            <w:tcW w:w="1057" w:type="dxa"/>
          </w:tcPr>
          <w:p w14:paraId="6FF87A9C" w14:textId="77777777" w:rsidR="00D85A3E" w:rsidRDefault="00D85A3E">
            <w:r>
              <w:t>Sana Naseem</w:t>
            </w:r>
          </w:p>
        </w:tc>
        <w:tc>
          <w:tcPr>
            <w:tcW w:w="694" w:type="dxa"/>
          </w:tcPr>
          <w:p w14:paraId="2A84AA8F" w14:textId="77777777" w:rsidR="00D85A3E" w:rsidRDefault="00D85A3E">
            <w:r>
              <w:t>100600-P</w:t>
            </w:r>
          </w:p>
        </w:tc>
        <w:tc>
          <w:tcPr>
            <w:tcW w:w="1218" w:type="dxa"/>
          </w:tcPr>
          <w:p w14:paraId="3E8FFB67" w14:textId="77777777" w:rsidR="00D85A3E" w:rsidRDefault="00D85A3E">
            <w:r>
              <w:t>Naseem Javed Khan</w:t>
            </w:r>
          </w:p>
        </w:tc>
        <w:tc>
          <w:tcPr>
            <w:tcW w:w="814" w:type="dxa"/>
          </w:tcPr>
          <w:p w14:paraId="34AC74E3" w14:textId="77777777" w:rsidR="00D85A3E" w:rsidRDefault="00D85A3E">
            <w:r>
              <w:t>62.0675</w:t>
            </w:r>
          </w:p>
        </w:tc>
        <w:tc>
          <w:tcPr>
            <w:tcW w:w="816" w:type="dxa"/>
          </w:tcPr>
          <w:p w14:paraId="570CF378" w14:textId="77777777" w:rsidR="00D85A3E" w:rsidRDefault="00D85A3E">
            <w:r>
              <w:t>7</w:t>
            </w:r>
          </w:p>
        </w:tc>
        <w:tc>
          <w:tcPr>
            <w:tcW w:w="1175" w:type="dxa"/>
          </w:tcPr>
          <w:p w14:paraId="26E5159E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3D7B0BC4" w14:textId="77777777" w:rsidR="00D85A3E" w:rsidRDefault="00D85A3E">
            <w:r>
              <w:t>Holy Family Hospital, Rawalpindi</w:t>
            </w:r>
          </w:p>
        </w:tc>
        <w:tc>
          <w:tcPr>
            <w:tcW w:w="860" w:type="dxa"/>
          </w:tcPr>
          <w:p w14:paraId="347F2EFA" w14:textId="77777777" w:rsidR="00D85A3E" w:rsidRDefault="00D85A3E">
            <w:r>
              <w:t>Punjab</w:t>
            </w:r>
          </w:p>
        </w:tc>
      </w:tr>
      <w:tr w:rsidR="00D85A3E" w14:paraId="34CB5803" w14:textId="77777777" w:rsidTr="00D85A3E">
        <w:tc>
          <w:tcPr>
            <w:tcW w:w="1132" w:type="dxa"/>
          </w:tcPr>
          <w:p w14:paraId="62049FBD" w14:textId="77777777" w:rsidR="00D85A3E" w:rsidRDefault="00D85A3E">
            <w:r>
              <w:t>125</w:t>
            </w:r>
          </w:p>
        </w:tc>
        <w:tc>
          <w:tcPr>
            <w:tcW w:w="747" w:type="dxa"/>
          </w:tcPr>
          <w:p w14:paraId="5EB09EA1" w14:textId="77777777" w:rsidR="00D85A3E" w:rsidRDefault="00D85A3E">
            <w:r>
              <w:t>7621</w:t>
            </w:r>
          </w:p>
        </w:tc>
        <w:tc>
          <w:tcPr>
            <w:tcW w:w="1057" w:type="dxa"/>
          </w:tcPr>
          <w:p w14:paraId="38C26F9D" w14:textId="77777777" w:rsidR="00D85A3E" w:rsidRDefault="00D85A3E">
            <w:r>
              <w:t>Hamza Saeed</w:t>
            </w:r>
          </w:p>
        </w:tc>
        <w:tc>
          <w:tcPr>
            <w:tcW w:w="694" w:type="dxa"/>
          </w:tcPr>
          <w:p w14:paraId="1640ADCF" w14:textId="77777777" w:rsidR="00D85A3E" w:rsidRDefault="00D85A3E">
            <w:r>
              <w:t>96189-P</w:t>
            </w:r>
          </w:p>
        </w:tc>
        <w:tc>
          <w:tcPr>
            <w:tcW w:w="1218" w:type="dxa"/>
          </w:tcPr>
          <w:p w14:paraId="4A589486" w14:textId="77777777" w:rsidR="00D85A3E" w:rsidRDefault="00D85A3E">
            <w:r>
              <w:t>Saeed Akbar</w:t>
            </w:r>
          </w:p>
        </w:tc>
        <w:tc>
          <w:tcPr>
            <w:tcW w:w="814" w:type="dxa"/>
          </w:tcPr>
          <w:p w14:paraId="4346A69B" w14:textId="77777777" w:rsidR="00D85A3E" w:rsidRDefault="00D85A3E">
            <w:r>
              <w:t>61.4625</w:t>
            </w:r>
          </w:p>
        </w:tc>
        <w:tc>
          <w:tcPr>
            <w:tcW w:w="816" w:type="dxa"/>
          </w:tcPr>
          <w:p w14:paraId="08725E8E" w14:textId="77777777" w:rsidR="00D85A3E" w:rsidRDefault="00D85A3E">
            <w:r>
              <w:t>5</w:t>
            </w:r>
          </w:p>
        </w:tc>
        <w:tc>
          <w:tcPr>
            <w:tcW w:w="1175" w:type="dxa"/>
          </w:tcPr>
          <w:p w14:paraId="26A223B0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353FCFF5" w14:textId="77777777" w:rsidR="00D85A3E" w:rsidRDefault="00D85A3E">
            <w:r>
              <w:t>Jinnah Hospital, Lahore</w:t>
            </w:r>
          </w:p>
        </w:tc>
        <w:tc>
          <w:tcPr>
            <w:tcW w:w="860" w:type="dxa"/>
          </w:tcPr>
          <w:p w14:paraId="6C19CC9B" w14:textId="77777777" w:rsidR="00D85A3E" w:rsidRDefault="00D85A3E">
            <w:r>
              <w:t>Punjab</w:t>
            </w:r>
          </w:p>
        </w:tc>
      </w:tr>
      <w:tr w:rsidR="00D85A3E" w14:paraId="1228A4E6" w14:textId="77777777" w:rsidTr="00D85A3E">
        <w:tc>
          <w:tcPr>
            <w:tcW w:w="1132" w:type="dxa"/>
          </w:tcPr>
          <w:p w14:paraId="77FC2EBF" w14:textId="77777777" w:rsidR="00D85A3E" w:rsidRDefault="00D85A3E">
            <w:r>
              <w:t>126</w:t>
            </w:r>
          </w:p>
        </w:tc>
        <w:tc>
          <w:tcPr>
            <w:tcW w:w="747" w:type="dxa"/>
          </w:tcPr>
          <w:p w14:paraId="2C582590" w14:textId="77777777" w:rsidR="00D85A3E" w:rsidRDefault="00D85A3E">
            <w:r>
              <w:t>18075</w:t>
            </w:r>
          </w:p>
        </w:tc>
        <w:tc>
          <w:tcPr>
            <w:tcW w:w="1057" w:type="dxa"/>
          </w:tcPr>
          <w:p w14:paraId="4CA5D184" w14:textId="77777777" w:rsidR="00D85A3E" w:rsidRDefault="00D85A3E">
            <w:r>
              <w:t>Sanam Luqman</w:t>
            </w:r>
          </w:p>
        </w:tc>
        <w:tc>
          <w:tcPr>
            <w:tcW w:w="694" w:type="dxa"/>
          </w:tcPr>
          <w:p w14:paraId="10638461" w14:textId="77777777" w:rsidR="00D85A3E" w:rsidRDefault="00D85A3E">
            <w:r>
              <w:t>88906-P</w:t>
            </w:r>
          </w:p>
        </w:tc>
        <w:tc>
          <w:tcPr>
            <w:tcW w:w="1218" w:type="dxa"/>
          </w:tcPr>
          <w:p w14:paraId="54DA4565" w14:textId="77777777" w:rsidR="00D85A3E" w:rsidRDefault="00D85A3E">
            <w:r>
              <w:t>Muhammad Luqman Ahmad</w:t>
            </w:r>
          </w:p>
        </w:tc>
        <w:tc>
          <w:tcPr>
            <w:tcW w:w="814" w:type="dxa"/>
          </w:tcPr>
          <w:p w14:paraId="54A50A75" w14:textId="77777777" w:rsidR="00D85A3E" w:rsidRDefault="00D85A3E">
            <w:r>
              <w:t>61.12383</w:t>
            </w:r>
          </w:p>
        </w:tc>
        <w:tc>
          <w:tcPr>
            <w:tcW w:w="816" w:type="dxa"/>
          </w:tcPr>
          <w:p w14:paraId="5A8F1161" w14:textId="77777777" w:rsidR="00D85A3E" w:rsidRDefault="00D85A3E">
            <w:r>
              <w:t>16</w:t>
            </w:r>
          </w:p>
        </w:tc>
        <w:tc>
          <w:tcPr>
            <w:tcW w:w="1175" w:type="dxa"/>
          </w:tcPr>
          <w:p w14:paraId="3D9A9F23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6FD7E6F1" w14:textId="77777777" w:rsidR="00D85A3E" w:rsidRDefault="00D85A3E">
            <w:r>
              <w:t>Jinnah Hospital, Lahore</w:t>
            </w:r>
          </w:p>
        </w:tc>
        <w:tc>
          <w:tcPr>
            <w:tcW w:w="860" w:type="dxa"/>
          </w:tcPr>
          <w:p w14:paraId="48C3949A" w14:textId="77777777" w:rsidR="00D85A3E" w:rsidRDefault="00D85A3E">
            <w:r>
              <w:t>Punjab</w:t>
            </w:r>
          </w:p>
        </w:tc>
      </w:tr>
      <w:tr w:rsidR="00D85A3E" w14:paraId="598EE813" w14:textId="77777777" w:rsidTr="00D85A3E">
        <w:tc>
          <w:tcPr>
            <w:tcW w:w="1132" w:type="dxa"/>
          </w:tcPr>
          <w:p w14:paraId="3C4AD3F0" w14:textId="77777777" w:rsidR="00D85A3E" w:rsidRDefault="00D85A3E">
            <w:r>
              <w:t>127</w:t>
            </w:r>
          </w:p>
        </w:tc>
        <w:tc>
          <w:tcPr>
            <w:tcW w:w="747" w:type="dxa"/>
          </w:tcPr>
          <w:p w14:paraId="4A81342E" w14:textId="77777777" w:rsidR="00D85A3E" w:rsidRDefault="00D85A3E">
            <w:r>
              <w:t>15431</w:t>
            </w:r>
          </w:p>
        </w:tc>
        <w:tc>
          <w:tcPr>
            <w:tcW w:w="1057" w:type="dxa"/>
          </w:tcPr>
          <w:p w14:paraId="59BB9A4E" w14:textId="77777777" w:rsidR="00D85A3E" w:rsidRDefault="00D85A3E">
            <w:r>
              <w:t>Muhammad Kaleem</w:t>
            </w:r>
          </w:p>
        </w:tc>
        <w:tc>
          <w:tcPr>
            <w:tcW w:w="694" w:type="dxa"/>
          </w:tcPr>
          <w:p w14:paraId="0D1B9B20" w14:textId="77777777" w:rsidR="00D85A3E" w:rsidRDefault="00D85A3E">
            <w:r>
              <w:t>105587-P</w:t>
            </w:r>
          </w:p>
        </w:tc>
        <w:tc>
          <w:tcPr>
            <w:tcW w:w="1218" w:type="dxa"/>
          </w:tcPr>
          <w:p w14:paraId="771AC69B" w14:textId="77777777" w:rsidR="00D85A3E" w:rsidRDefault="00D85A3E">
            <w:r>
              <w:t>Safdar Ali</w:t>
            </w:r>
          </w:p>
        </w:tc>
        <w:tc>
          <w:tcPr>
            <w:tcW w:w="814" w:type="dxa"/>
          </w:tcPr>
          <w:p w14:paraId="59421A0C" w14:textId="77777777" w:rsidR="00D85A3E" w:rsidRDefault="00D85A3E">
            <w:r>
              <w:t>61.001667</w:t>
            </w:r>
          </w:p>
        </w:tc>
        <w:tc>
          <w:tcPr>
            <w:tcW w:w="816" w:type="dxa"/>
          </w:tcPr>
          <w:p w14:paraId="57EE345F" w14:textId="77777777" w:rsidR="00D85A3E" w:rsidRDefault="00D85A3E">
            <w:r>
              <w:t>15</w:t>
            </w:r>
          </w:p>
        </w:tc>
        <w:tc>
          <w:tcPr>
            <w:tcW w:w="1175" w:type="dxa"/>
          </w:tcPr>
          <w:p w14:paraId="685BFD92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2C1BBACF" w14:textId="77777777" w:rsidR="00D85A3E" w:rsidRDefault="00D85A3E">
            <w:r>
              <w:t>Jinnah Hospital, Lahore</w:t>
            </w:r>
          </w:p>
        </w:tc>
        <w:tc>
          <w:tcPr>
            <w:tcW w:w="860" w:type="dxa"/>
          </w:tcPr>
          <w:p w14:paraId="3EDA58D6" w14:textId="77777777" w:rsidR="00D85A3E" w:rsidRDefault="00D85A3E">
            <w:r>
              <w:t>Punjab</w:t>
            </w:r>
          </w:p>
        </w:tc>
      </w:tr>
      <w:tr w:rsidR="00D85A3E" w14:paraId="59E06A03" w14:textId="77777777" w:rsidTr="00D85A3E">
        <w:tc>
          <w:tcPr>
            <w:tcW w:w="1132" w:type="dxa"/>
          </w:tcPr>
          <w:p w14:paraId="5A6A150A" w14:textId="77777777" w:rsidR="00D85A3E" w:rsidRDefault="00D85A3E">
            <w:r>
              <w:t>128</w:t>
            </w:r>
          </w:p>
        </w:tc>
        <w:tc>
          <w:tcPr>
            <w:tcW w:w="747" w:type="dxa"/>
          </w:tcPr>
          <w:p w14:paraId="3203C055" w14:textId="77777777" w:rsidR="00D85A3E" w:rsidRDefault="00D85A3E">
            <w:r>
              <w:t>18614</w:t>
            </w:r>
          </w:p>
        </w:tc>
        <w:tc>
          <w:tcPr>
            <w:tcW w:w="1057" w:type="dxa"/>
          </w:tcPr>
          <w:p w14:paraId="54F65B36" w14:textId="77777777" w:rsidR="00D85A3E" w:rsidRDefault="00D85A3E">
            <w:r>
              <w:t>Hira Shaheen</w:t>
            </w:r>
          </w:p>
        </w:tc>
        <w:tc>
          <w:tcPr>
            <w:tcW w:w="694" w:type="dxa"/>
          </w:tcPr>
          <w:p w14:paraId="0A161AC2" w14:textId="77777777" w:rsidR="00D85A3E" w:rsidRDefault="00D85A3E">
            <w:r>
              <w:t>111158-P</w:t>
            </w:r>
          </w:p>
        </w:tc>
        <w:tc>
          <w:tcPr>
            <w:tcW w:w="1218" w:type="dxa"/>
          </w:tcPr>
          <w:p w14:paraId="0D0D4CC9" w14:textId="77777777" w:rsidR="00D85A3E" w:rsidRDefault="00D85A3E">
            <w:r>
              <w:t>MUHAMMAD SHAHEEN IKRAM BUTT</w:t>
            </w:r>
          </w:p>
        </w:tc>
        <w:tc>
          <w:tcPr>
            <w:tcW w:w="814" w:type="dxa"/>
          </w:tcPr>
          <w:p w14:paraId="5247795C" w14:textId="77777777" w:rsidR="00D85A3E" w:rsidRDefault="00D85A3E">
            <w:r>
              <w:t>60.876667</w:t>
            </w:r>
          </w:p>
        </w:tc>
        <w:tc>
          <w:tcPr>
            <w:tcW w:w="816" w:type="dxa"/>
          </w:tcPr>
          <w:p w14:paraId="1B079D0F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0E210BBD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24CC097C" w14:textId="77777777" w:rsidR="00D85A3E" w:rsidRDefault="00D85A3E">
            <w:r>
              <w:t>Jinnah Hospital, Lahore</w:t>
            </w:r>
          </w:p>
        </w:tc>
        <w:tc>
          <w:tcPr>
            <w:tcW w:w="860" w:type="dxa"/>
          </w:tcPr>
          <w:p w14:paraId="429499E3" w14:textId="77777777" w:rsidR="00D85A3E" w:rsidRDefault="00D85A3E">
            <w:r>
              <w:t>Punjab</w:t>
            </w:r>
          </w:p>
        </w:tc>
      </w:tr>
      <w:tr w:rsidR="00D85A3E" w14:paraId="4736C2BB" w14:textId="77777777" w:rsidTr="00D85A3E">
        <w:tc>
          <w:tcPr>
            <w:tcW w:w="1132" w:type="dxa"/>
          </w:tcPr>
          <w:p w14:paraId="114FD90C" w14:textId="77777777" w:rsidR="00D85A3E" w:rsidRDefault="00D85A3E">
            <w:r>
              <w:t>129</w:t>
            </w:r>
          </w:p>
        </w:tc>
        <w:tc>
          <w:tcPr>
            <w:tcW w:w="747" w:type="dxa"/>
          </w:tcPr>
          <w:p w14:paraId="024F93D2" w14:textId="77777777" w:rsidR="00D85A3E" w:rsidRDefault="00D85A3E">
            <w:r>
              <w:t>18615</w:t>
            </w:r>
          </w:p>
        </w:tc>
        <w:tc>
          <w:tcPr>
            <w:tcW w:w="1057" w:type="dxa"/>
          </w:tcPr>
          <w:p w14:paraId="41E697DC" w14:textId="77777777" w:rsidR="00D85A3E" w:rsidRDefault="00D85A3E">
            <w:r>
              <w:t>Osama Waheed</w:t>
            </w:r>
          </w:p>
        </w:tc>
        <w:tc>
          <w:tcPr>
            <w:tcW w:w="694" w:type="dxa"/>
          </w:tcPr>
          <w:p w14:paraId="465CB215" w14:textId="77777777" w:rsidR="00D85A3E" w:rsidRDefault="00D85A3E">
            <w:r>
              <w:t>4635-AJK</w:t>
            </w:r>
          </w:p>
        </w:tc>
        <w:tc>
          <w:tcPr>
            <w:tcW w:w="1218" w:type="dxa"/>
          </w:tcPr>
          <w:p w14:paraId="6D28B455" w14:textId="77777777" w:rsidR="00D85A3E" w:rsidRDefault="00D85A3E">
            <w:r>
              <w:t>Abdul Waheed</w:t>
            </w:r>
          </w:p>
        </w:tc>
        <w:tc>
          <w:tcPr>
            <w:tcW w:w="814" w:type="dxa"/>
          </w:tcPr>
          <w:p w14:paraId="4D9AFF83" w14:textId="77777777" w:rsidR="00D85A3E" w:rsidRDefault="00D85A3E">
            <w:r>
              <w:t>59.403333</w:t>
            </w:r>
          </w:p>
        </w:tc>
        <w:tc>
          <w:tcPr>
            <w:tcW w:w="816" w:type="dxa"/>
          </w:tcPr>
          <w:p w14:paraId="4E492E50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68829837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7516580F" w14:textId="77777777" w:rsidR="00D85A3E" w:rsidRDefault="00D85A3E">
            <w:r>
              <w:t>Jinnah Hospital, Lahore</w:t>
            </w:r>
          </w:p>
        </w:tc>
        <w:tc>
          <w:tcPr>
            <w:tcW w:w="860" w:type="dxa"/>
          </w:tcPr>
          <w:p w14:paraId="753D2EBB" w14:textId="77777777" w:rsidR="00D85A3E" w:rsidRDefault="00D85A3E">
            <w:r>
              <w:t>AJK, G&amp;B, FATA, ICT</w:t>
            </w:r>
          </w:p>
        </w:tc>
      </w:tr>
      <w:tr w:rsidR="00D85A3E" w14:paraId="3BB9D22C" w14:textId="77777777" w:rsidTr="00D85A3E">
        <w:tc>
          <w:tcPr>
            <w:tcW w:w="1132" w:type="dxa"/>
          </w:tcPr>
          <w:p w14:paraId="1AD95115" w14:textId="77777777" w:rsidR="00D85A3E" w:rsidRDefault="00D85A3E">
            <w:r>
              <w:t>130</w:t>
            </w:r>
          </w:p>
        </w:tc>
        <w:tc>
          <w:tcPr>
            <w:tcW w:w="747" w:type="dxa"/>
          </w:tcPr>
          <w:p w14:paraId="29C3AC8B" w14:textId="77777777" w:rsidR="00D85A3E" w:rsidRDefault="00D85A3E">
            <w:r>
              <w:t>17472</w:t>
            </w:r>
          </w:p>
        </w:tc>
        <w:tc>
          <w:tcPr>
            <w:tcW w:w="1057" w:type="dxa"/>
          </w:tcPr>
          <w:p w14:paraId="52BF283C" w14:textId="77777777" w:rsidR="00D85A3E" w:rsidRDefault="00D85A3E">
            <w:r>
              <w:t>Rehmatullah</w:t>
            </w:r>
          </w:p>
        </w:tc>
        <w:tc>
          <w:tcPr>
            <w:tcW w:w="694" w:type="dxa"/>
          </w:tcPr>
          <w:p w14:paraId="0A777A8A" w14:textId="77777777" w:rsidR="00D85A3E" w:rsidRDefault="00D85A3E">
            <w:r>
              <w:t>3976-f</w:t>
            </w:r>
          </w:p>
        </w:tc>
        <w:tc>
          <w:tcPr>
            <w:tcW w:w="1218" w:type="dxa"/>
          </w:tcPr>
          <w:p w14:paraId="24A4B376" w14:textId="77777777" w:rsidR="00D85A3E" w:rsidRDefault="00D85A3E">
            <w:r>
              <w:t>suleman khail</w:t>
            </w:r>
          </w:p>
        </w:tc>
        <w:tc>
          <w:tcPr>
            <w:tcW w:w="814" w:type="dxa"/>
          </w:tcPr>
          <w:p w14:paraId="5D85799A" w14:textId="77777777" w:rsidR="00D85A3E" w:rsidRDefault="00D85A3E">
            <w:r>
              <w:t>48.16</w:t>
            </w:r>
          </w:p>
        </w:tc>
        <w:tc>
          <w:tcPr>
            <w:tcW w:w="816" w:type="dxa"/>
          </w:tcPr>
          <w:p w14:paraId="6496EA93" w14:textId="77777777" w:rsidR="00D85A3E" w:rsidRDefault="00D85A3E">
            <w:r>
              <w:t>4</w:t>
            </w:r>
          </w:p>
        </w:tc>
        <w:tc>
          <w:tcPr>
            <w:tcW w:w="1175" w:type="dxa"/>
          </w:tcPr>
          <w:p w14:paraId="0CB1FD3F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234D0652" w14:textId="77777777" w:rsidR="00D85A3E" w:rsidRDefault="00D85A3E">
            <w:r>
              <w:t>Jinnah Hospital, Lahore</w:t>
            </w:r>
          </w:p>
        </w:tc>
        <w:tc>
          <w:tcPr>
            <w:tcW w:w="860" w:type="dxa"/>
          </w:tcPr>
          <w:p w14:paraId="5CF8469D" w14:textId="77777777" w:rsidR="00D85A3E" w:rsidRDefault="00D85A3E">
            <w:r>
              <w:t>Foriegn</w:t>
            </w:r>
          </w:p>
        </w:tc>
      </w:tr>
      <w:tr w:rsidR="00D85A3E" w14:paraId="4D2D67EA" w14:textId="77777777" w:rsidTr="00D85A3E">
        <w:tc>
          <w:tcPr>
            <w:tcW w:w="1132" w:type="dxa"/>
          </w:tcPr>
          <w:p w14:paraId="62C0B35B" w14:textId="77777777" w:rsidR="00D85A3E" w:rsidRDefault="00D85A3E">
            <w:r>
              <w:t>131</w:t>
            </w:r>
          </w:p>
        </w:tc>
        <w:tc>
          <w:tcPr>
            <w:tcW w:w="747" w:type="dxa"/>
          </w:tcPr>
          <w:p w14:paraId="0A207A44" w14:textId="77777777" w:rsidR="00D85A3E" w:rsidRDefault="00D85A3E">
            <w:r>
              <w:t>7527</w:t>
            </w:r>
          </w:p>
        </w:tc>
        <w:tc>
          <w:tcPr>
            <w:tcW w:w="1057" w:type="dxa"/>
          </w:tcPr>
          <w:p w14:paraId="1AFF42EB" w14:textId="77777777" w:rsidR="00D85A3E" w:rsidRDefault="00D85A3E">
            <w:r>
              <w:t>Farrukh Zubair</w:t>
            </w:r>
          </w:p>
        </w:tc>
        <w:tc>
          <w:tcPr>
            <w:tcW w:w="694" w:type="dxa"/>
          </w:tcPr>
          <w:p w14:paraId="4DB6FE66" w14:textId="77777777" w:rsidR="00D85A3E" w:rsidRDefault="00D85A3E">
            <w:r>
              <w:t>84415-p</w:t>
            </w:r>
          </w:p>
        </w:tc>
        <w:tc>
          <w:tcPr>
            <w:tcW w:w="1218" w:type="dxa"/>
          </w:tcPr>
          <w:p w14:paraId="004A5E68" w14:textId="77777777" w:rsidR="00D85A3E" w:rsidRDefault="00D85A3E">
            <w:r>
              <w:t>Zubair Aziz</w:t>
            </w:r>
          </w:p>
        </w:tc>
        <w:tc>
          <w:tcPr>
            <w:tcW w:w="814" w:type="dxa"/>
          </w:tcPr>
          <w:p w14:paraId="40147CF8" w14:textId="77777777" w:rsidR="00D85A3E" w:rsidRDefault="00D85A3E">
            <w:r>
              <w:t>66.1925</w:t>
            </w:r>
          </w:p>
        </w:tc>
        <w:tc>
          <w:tcPr>
            <w:tcW w:w="816" w:type="dxa"/>
          </w:tcPr>
          <w:p w14:paraId="6D0B10FB" w14:textId="77777777" w:rsidR="00D85A3E" w:rsidRDefault="00D85A3E">
            <w:r>
              <w:t>6</w:t>
            </w:r>
          </w:p>
        </w:tc>
        <w:tc>
          <w:tcPr>
            <w:tcW w:w="1175" w:type="dxa"/>
          </w:tcPr>
          <w:p w14:paraId="5C976212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369A342A" w14:textId="77777777" w:rsidR="00D85A3E" w:rsidRDefault="00D85A3E">
            <w:r>
              <w:t>Lahore General Hospital, Lahore</w:t>
            </w:r>
          </w:p>
        </w:tc>
        <w:tc>
          <w:tcPr>
            <w:tcW w:w="860" w:type="dxa"/>
          </w:tcPr>
          <w:p w14:paraId="54D0111D" w14:textId="77777777" w:rsidR="00D85A3E" w:rsidRDefault="00D85A3E">
            <w:r>
              <w:t>Punjab</w:t>
            </w:r>
          </w:p>
        </w:tc>
      </w:tr>
      <w:tr w:rsidR="00D85A3E" w14:paraId="0E71E5AF" w14:textId="77777777" w:rsidTr="00D85A3E">
        <w:tc>
          <w:tcPr>
            <w:tcW w:w="1132" w:type="dxa"/>
          </w:tcPr>
          <w:p w14:paraId="61F868CD" w14:textId="77777777" w:rsidR="00D85A3E" w:rsidRDefault="00D85A3E">
            <w:r>
              <w:t>132</w:t>
            </w:r>
          </w:p>
        </w:tc>
        <w:tc>
          <w:tcPr>
            <w:tcW w:w="747" w:type="dxa"/>
          </w:tcPr>
          <w:p w14:paraId="13318C38" w14:textId="77777777" w:rsidR="00D85A3E" w:rsidRDefault="00D85A3E">
            <w:r>
              <w:t>4232</w:t>
            </w:r>
          </w:p>
        </w:tc>
        <w:tc>
          <w:tcPr>
            <w:tcW w:w="1057" w:type="dxa"/>
          </w:tcPr>
          <w:p w14:paraId="6EDCEA3A" w14:textId="77777777" w:rsidR="00D85A3E" w:rsidRDefault="00D85A3E">
            <w:r>
              <w:t>Fiza Javed</w:t>
            </w:r>
          </w:p>
        </w:tc>
        <w:tc>
          <w:tcPr>
            <w:tcW w:w="694" w:type="dxa"/>
          </w:tcPr>
          <w:p w14:paraId="2C12A184" w14:textId="77777777" w:rsidR="00D85A3E" w:rsidRDefault="00D85A3E">
            <w:r>
              <w:t>105092-P</w:t>
            </w:r>
          </w:p>
        </w:tc>
        <w:tc>
          <w:tcPr>
            <w:tcW w:w="1218" w:type="dxa"/>
          </w:tcPr>
          <w:p w14:paraId="61CB14E6" w14:textId="77777777" w:rsidR="00D85A3E" w:rsidRDefault="00D85A3E">
            <w:r>
              <w:t>Javed Iqbal Rana</w:t>
            </w:r>
          </w:p>
        </w:tc>
        <w:tc>
          <w:tcPr>
            <w:tcW w:w="814" w:type="dxa"/>
          </w:tcPr>
          <w:p w14:paraId="46EDB47D" w14:textId="77777777" w:rsidR="00D85A3E" w:rsidRDefault="00D85A3E">
            <w:r>
              <w:t>64.068333</w:t>
            </w:r>
          </w:p>
        </w:tc>
        <w:tc>
          <w:tcPr>
            <w:tcW w:w="816" w:type="dxa"/>
          </w:tcPr>
          <w:p w14:paraId="2831FFB2" w14:textId="77777777" w:rsidR="00D85A3E" w:rsidRDefault="00D85A3E">
            <w:r>
              <w:t>14</w:t>
            </w:r>
          </w:p>
        </w:tc>
        <w:tc>
          <w:tcPr>
            <w:tcW w:w="1175" w:type="dxa"/>
          </w:tcPr>
          <w:p w14:paraId="212B12CD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0C7D12B9" w14:textId="77777777" w:rsidR="00D85A3E" w:rsidRDefault="00D85A3E">
            <w:r>
              <w:t>Lahore General Hospital, Lahore</w:t>
            </w:r>
          </w:p>
        </w:tc>
        <w:tc>
          <w:tcPr>
            <w:tcW w:w="860" w:type="dxa"/>
          </w:tcPr>
          <w:p w14:paraId="35440B4A" w14:textId="77777777" w:rsidR="00D85A3E" w:rsidRDefault="00D85A3E">
            <w:r>
              <w:t>Punjab</w:t>
            </w:r>
          </w:p>
        </w:tc>
      </w:tr>
      <w:tr w:rsidR="00D85A3E" w14:paraId="103C61A0" w14:textId="77777777" w:rsidTr="00D85A3E">
        <w:tc>
          <w:tcPr>
            <w:tcW w:w="1132" w:type="dxa"/>
          </w:tcPr>
          <w:p w14:paraId="42852F35" w14:textId="77777777" w:rsidR="00D85A3E" w:rsidRDefault="00D85A3E">
            <w:r>
              <w:t>133</w:t>
            </w:r>
          </w:p>
        </w:tc>
        <w:tc>
          <w:tcPr>
            <w:tcW w:w="747" w:type="dxa"/>
          </w:tcPr>
          <w:p w14:paraId="6C19B9CF" w14:textId="77777777" w:rsidR="00D85A3E" w:rsidRDefault="00D85A3E">
            <w:r>
              <w:t>16286</w:t>
            </w:r>
          </w:p>
        </w:tc>
        <w:tc>
          <w:tcPr>
            <w:tcW w:w="1057" w:type="dxa"/>
          </w:tcPr>
          <w:p w14:paraId="31FA2C9E" w14:textId="77777777" w:rsidR="00D85A3E" w:rsidRDefault="00D85A3E">
            <w:r>
              <w:t>Shamaila Mushtaq</w:t>
            </w:r>
          </w:p>
        </w:tc>
        <w:tc>
          <w:tcPr>
            <w:tcW w:w="694" w:type="dxa"/>
          </w:tcPr>
          <w:p w14:paraId="658E6AF5" w14:textId="77777777" w:rsidR="00D85A3E" w:rsidRDefault="00D85A3E">
            <w:r>
              <w:t xml:space="preserve">88934-P </w:t>
            </w:r>
          </w:p>
        </w:tc>
        <w:tc>
          <w:tcPr>
            <w:tcW w:w="1218" w:type="dxa"/>
          </w:tcPr>
          <w:p w14:paraId="23AA36BC" w14:textId="77777777" w:rsidR="00D85A3E" w:rsidRDefault="00D85A3E">
            <w:r>
              <w:t>Mushtaq Ahmed</w:t>
            </w:r>
          </w:p>
        </w:tc>
        <w:tc>
          <w:tcPr>
            <w:tcW w:w="814" w:type="dxa"/>
          </w:tcPr>
          <w:p w14:paraId="54029C31" w14:textId="77777777" w:rsidR="00D85A3E" w:rsidRDefault="00D85A3E">
            <w:r>
              <w:t>60.751667</w:t>
            </w:r>
          </w:p>
        </w:tc>
        <w:tc>
          <w:tcPr>
            <w:tcW w:w="816" w:type="dxa"/>
          </w:tcPr>
          <w:p w14:paraId="032EF219" w14:textId="77777777" w:rsidR="00D85A3E" w:rsidRDefault="00D85A3E">
            <w:r>
              <w:t>10</w:t>
            </w:r>
          </w:p>
        </w:tc>
        <w:tc>
          <w:tcPr>
            <w:tcW w:w="1175" w:type="dxa"/>
          </w:tcPr>
          <w:p w14:paraId="3B0A6AF2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19B592CC" w14:textId="77777777" w:rsidR="00D85A3E" w:rsidRDefault="00D85A3E">
            <w:r>
              <w:t>Lahore General Hospital, Lahore</w:t>
            </w:r>
          </w:p>
        </w:tc>
        <w:tc>
          <w:tcPr>
            <w:tcW w:w="860" w:type="dxa"/>
          </w:tcPr>
          <w:p w14:paraId="65CD4E29" w14:textId="77777777" w:rsidR="00D85A3E" w:rsidRDefault="00D85A3E">
            <w:r>
              <w:t>Punjab</w:t>
            </w:r>
          </w:p>
        </w:tc>
      </w:tr>
      <w:tr w:rsidR="00D85A3E" w14:paraId="1503C6B6" w14:textId="77777777" w:rsidTr="00D85A3E">
        <w:tc>
          <w:tcPr>
            <w:tcW w:w="1132" w:type="dxa"/>
          </w:tcPr>
          <w:p w14:paraId="7779EBB9" w14:textId="77777777" w:rsidR="00D85A3E" w:rsidRDefault="00D85A3E">
            <w:r>
              <w:t>134</w:t>
            </w:r>
          </w:p>
        </w:tc>
        <w:tc>
          <w:tcPr>
            <w:tcW w:w="747" w:type="dxa"/>
          </w:tcPr>
          <w:p w14:paraId="1A33D4DA" w14:textId="77777777" w:rsidR="00D85A3E" w:rsidRDefault="00D85A3E">
            <w:r>
              <w:t>6424</w:t>
            </w:r>
          </w:p>
        </w:tc>
        <w:tc>
          <w:tcPr>
            <w:tcW w:w="1057" w:type="dxa"/>
          </w:tcPr>
          <w:p w14:paraId="51797960" w14:textId="77777777" w:rsidR="00D85A3E" w:rsidRDefault="00D85A3E">
            <w:r>
              <w:t>Ather Naeem</w:t>
            </w:r>
          </w:p>
        </w:tc>
        <w:tc>
          <w:tcPr>
            <w:tcW w:w="694" w:type="dxa"/>
          </w:tcPr>
          <w:p w14:paraId="3C322AF9" w14:textId="77777777" w:rsidR="00D85A3E" w:rsidRDefault="00D85A3E">
            <w:r>
              <w:t>106801-P</w:t>
            </w:r>
          </w:p>
        </w:tc>
        <w:tc>
          <w:tcPr>
            <w:tcW w:w="1218" w:type="dxa"/>
          </w:tcPr>
          <w:p w14:paraId="6BA756CA" w14:textId="77777777" w:rsidR="00D85A3E" w:rsidRDefault="00D85A3E">
            <w:r>
              <w:t>Muhammad Naeem</w:t>
            </w:r>
          </w:p>
        </w:tc>
        <w:tc>
          <w:tcPr>
            <w:tcW w:w="814" w:type="dxa"/>
          </w:tcPr>
          <w:p w14:paraId="0DB97667" w14:textId="77777777" w:rsidR="00D85A3E" w:rsidRDefault="00D85A3E">
            <w:r>
              <w:t>60.69</w:t>
            </w:r>
          </w:p>
        </w:tc>
        <w:tc>
          <w:tcPr>
            <w:tcW w:w="816" w:type="dxa"/>
          </w:tcPr>
          <w:p w14:paraId="1EFFFA01" w14:textId="77777777" w:rsidR="00D85A3E" w:rsidRDefault="00D85A3E">
            <w:r>
              <w:t>10</w:t>
            </w:r>
          </w:p>
        </w:tc>
        <w:tc>
          <w:tcPr>
            <w:tcW w:w="1175" w:type="dxa"/>
          </w:tcPr>
          <w:p w14:paraId="5D26AEC3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300B43BC" w14:textId="77777777" w:rsidR="00D85A3E" w:rsidRDefault="00D85A3E">
            <w:r>
              <w:t>Lahore General Hospital, Lahore</w:t>
            </w:r>
          </w:p>
        </w:tc>
        <w:tc>
          <w:tcPr>
            <w:tcW w:w="860" w:type="dxa"/>
          </w:tcPr>
          <w:p w14:paraId="3B32556B" w14:textId="77777777" w:rsidR="00D85A3E" w:rsidRDefault="00D85A3E">
            <w:r>
              <w:t>Punjab</w:t>
            </w:r>
          </w:p>
        </w:tc>
      </w:tr>
      <w:tr w:rsidR="00D85A3E" w14:paraId="293585EE" w14:textId="77777777" w:rsidTr="00D85A3E">
        <w:tc>
          <w:tcPr>
            <w:tcW w:w="1132" w:type="dxa"/>
          </w:tcPr>
          <w:p w14:paraId="4CEAE99E" w14:textId="77777777" w:rsidR="00D85A3E" w:rsidRDefault="00D85A3E">
            <w:r>
              <w:t>1</w:t>
            </w:r>
            <w:r>
              <w:lastRenderedPageBreak/>
              <w:t>35</w:t>
            </w:r>
          </w:p>
        </w:tc>
        <w:tc>
          <w:tcPr>
            <w:tcW w:w="747" w:type="dxa"/>
          </w:tcPr>
          <w:p w14:paraId="214040C2" w14:textId="77777777" w:rsidR="00D85A3E" w:rsidRDefault="00D85A3E">
            <w:r>
              <w:lastRenderedPageBreak/>
              <w:t>1873</w:t>
            </w:r>
            <w:r>
              <w:lastRenderedPageBreak/>
              <w:t>0</w:t>
            </w:r>
          </w:p>
        </w:tc>
        <w:tc>
          <w:tcPr>
            <w:tcW w:w="1057" w:type="dxa"/>
          </w:tcPr>
          <w:p w14:paraId="39010B33" w14:textId="77777777" w:rsidR="00D85A3E" w:rsidRDefault="00D85A3E">
            <w:r>
              <w:lastRenderedPageBreak/>
              <w:t xml:space="preserve">Ali </w:t>
            </w:r>
            <w:r>
              <w:lastRenderedPageBreak/>
              <w:t>Hassan</w:t>
            </w:r>
          </w:p>
        </w:tc>
        <w:tc>
          <w:tcPr>
            <w:tcW w:w="694" w:type="dxa"/>
          </w:tcPr>
          <w:p w14:paraId="78176A42" w14:textId="77777777" w:rsidR="00D85A3E" w:rsidRDefault="00D85A3E">
            <w:r>
              <w:lastRenderedPageBreak/>
              <w:t>102</w:t>
            </w:r>
            <w:r>
              <w:lastRenderedPageBreak/>
              <w:t>333-P</w:t>
            </w:r>
          </w:p>
        </w:tc>
        <w:tc>
          <w:tcPr>
            <w:tcW w:w="1218" w:type="dxa"/>
          </w:tcPr>
          <w:p w14:paraId="355451CD" w14:textId="77777777" w:rsidR="00D85A3E" w:rsidRDefault="00D85A3E">
            <w:r>
              <w:lastRenderedPageBreak/>
              <w:t xml:space="preserve">Nasir </w:t>
            </w:r>
            <w:r>
              <w:lastRenderedPageBreak/>
              <w:t>Ahmad</w:t>
            </w:r>
          </w:p>
        </w:tc>
        <w:tc>
          <w:tcPr>
            <w:tcW w:w="814" w:type="dxa"/>
          </w:tcPr>
          <w:p w14:paraId="7ED2E7A1" w14:textId="77777777" w:rsidR="00D85A3E" w:rsidRDefault="00D85A3E">
            <w:r>
              <w:lastRenderedPageBreak/>
              <w:t>64.88</w:t>
            </w:r>
            <w:r>
              <w:lastRenderedPageBreak/>
              <w:t>8333</w:t>
            </w:r>
          </w:p>
        </w:tc>
        <w:tc>
          <w:tcPr>
            <w:tcW w:w="816" w:type="dxa"/>
          </w:tcPr>
          <w:p w14:paraId="7C0D1A99" w14:textId="77777777" w:rsidR="00D85A3E" w:rsidRDefault="00D85A3E">
            <w:r>
              <w:lastRenderedPageBreak/>
              <w:t>1</w:t>
            </w:r>
          </w:p>
        </w:tc>
        <w:tc>
          <w:tcPr>
            <w:tcW w:w="1175" w:type="dxa"/>
          </w:tcPr>
          <w:p w14:paraId="1DC25D64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448577E8" w14:textId="77777777" w:rsidR="00D85A3E" w:rsidRDefault="00D85A3E">
            <w:r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860" w:type="dxa"/>
          </w:tcPr>
          <w:p w14:paraId="4F55CA0F" w14:textId="77777777" w:rsidR="00D85A3E" w:rsidRDefault="00D85A3E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D85A3E" w14:paraId="5F6EEE49" w14:textId="77777777" w:rsidTr="00D85A3E">
        <w:tc>
          <w:tcPr>
            <w:tcW w:w="1132" w:type="dxa"/>
          </w:tcPr>
          <w:p w14:paraId="055FC532" w14:textId="77777777" w:rsidR="00D85A3E" w:rsidRDefault="00D85A3E">
            <w:r>
              <w:lastRenderedPageBreak/>
              <w:t>136</w:t>
            </w:r>
          </w:p>
        </w:tc>
        <w:tc>
          <w:tcPr>
            <w:tcW w:w="747" w:type="dxa"/>
          </w:tcPr>
          <w:p w14:paraId="096E8D3B" w14:textId="77777777" w:rsidR="00D85A3E" w:rsidRDefault="00D85A3E">
            <w:r>
              <w:t>7748</w:t>
            </w:r>
          </w:p>
        </w:tc>
        <w:tc>
          <w:tcPr>
            <w:tcW w:w="1057" w:type="dxa"/>
          </w:tcPr>
          <w:p w14:paraId="712CC867" w14:textId="77777777" w:rsidR="00D85A3E" w:rsidRDefault="00D85A3E">
            <w:r>
              <w:t>Bakhtawar Aslam</w:t>
            </w:r>
          </w:p>
        </w:tc>
        <w:tc>
          <w:tcPr>
            <w:tcW w:w="694" w:type="dxa"/>
          </w:tcPr>
          <w:p w14:paraId="5E110B8E" w14:textId="77777777" w:rsidR="00D85A3E" w:rsidRDefault="00D85A3E">
            <w:r>
              <w:t>87862-P</w:t>
            </w:r>
          </w:p>
        </w:tc>
        <w:tc>
          <w:tcPr>
            <w:tcW w:w="1218" w:type="dxa"/>
          </w:tcPr>
          <w:p w14:paraId="4EF53567" w14:textId="77777777" w:rsidR="00D85A3E" w:rsidRDefault="00D85A3E">
            <w:r>
              <w:t>Muhammad Aslam</w:t>
            </w:r>
          </w:p>
        </w:tc>
        <w:tc>
          <w:tcPr>
            <w:tcW w:w="814" w:type="dxa"/>
          </w:tcPr>
          <w:p w14:paraId="300EA30F" w14:textId="77777777" w:rsidR="00D85A3E" w:rsidRDefault="00D85A3E">
            <w:r>
              <w:t>63.514468</w:t>
            </w:r>
          </w:p>
        </w:tc>
        <w:tc>
          <w:tcPr>
            <w:tcW w:w="816" w:type="dxa"/>
          </w:tcPr>
          <w:p w14:paraId="3C924CD8" w14:textId="77777777" w:rsidR="00D85A3E" w:rsidRDefault="00D85A3E">
            <w:r>
              <w:t>15</w:t>
            </w:r>
          </w:p>
        </w:tc>
        <w:tc>
          <w:tcPr>
            <w:tcW w:w="1175" w:type="dxa"/>
          </w:tcPr>
          <w:p w14:paraId="539ABE81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728B3201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610A33B7" w14:textId="77777777" w:rsidR="00D85A3E" w:rsidRDefault="00D85A3E">
            <w:r>
              <w:t>Punjab</w:t>
            </w:r>
          </w:p>
        </w:tc>
      </w:tr>
      <w:tr w:rsidR="00D85A3E" w14:paraId="6616AAE3" w14:textId="77777777" w:rsidTr="00D85A3E">
        <w:tc>
          <w:tcPr>
            <w:tcW w:w="1132" w:type="dxa"/>
          </w:tcPr>
          <w:p w14:paraId="3DB85B8F" w14:textId="77777777" w:rsidR="00D85A3E" w:rsidRDefault="00D85A3E">
            <w:r>
              <w:t>137</w:t>
            </w:r>
          </w:p>
        </w:tc>
        <w:tc>
          <w:tcPr>
            <w:tcW w:w="747" w:type="dxa"/>
          </w:tcPr>
          <w:p w14:paraId="653740C0" w14:textId="77777777" w:rsidR="00D85A3E" w:rsidRDefault="00D85A3E">
            <w:r>
              <w:t>20122</w:t>
            </w:r>
          </w:p>
        </w:tc>
        <w:tc>
          <w:tcPr>
            <w:tcW w:w="1057" w:type="dxa"/>
          </w:tcPr>
          <w:p w14:paraId="13BC04B7" w14:textId="77777777" w:rsidR="00D85A3E" w:rsidRDefault="00D85A3E">
            <w:r>
              <w:t>Muhammad Azhar Saleem</w:t>
            </w:r>
          </w:p>
        </w:tc>
        <w:tc>
          <w:tcPr>
            <w:tcW w:w="694" w:type="dxa"/>
          </w:tcPr>
          <w:p w14:paraId="2F0D977B" w14:textId="77777777" w:rsidR="00D85A3E" w:rsidRDefault="00D85A3E">
            <w:r>
              <w:t>101606-P</w:t>
            </w:r>
          </w:p>
        </w:tc>
        <w:tc>
          <w:tcPr>
            <w:tcW w:w="1218" w:type="dxa"/>
          </w:tcPr>
          <w:p w14:paraId="37790999" w14:textId="77777777" w:rsidR="00D85A3E" w:rsidRDefault="00D85A3E">
            <w:r>
              <w:t xml:space="preserve">Muhammad Saleem </w:t>
            </w:r>
          </w:p>
        </w:tc>
        <w:tc>
          <w:tcPr>
            <w:tcW w:w="814" w:type="dxa"/>
          </w:tcPr>
          <w:p w14:paraId="39720A19" w14:textId="77777777" w:rsidR="00D85A3E" w:rsidRDefault="00D85A3E">
            <w:r>
              <w:t>63.030834</w:t>
            </w:r>
          </w:p>
        </w:tc>
        <w:tc>
          <w:tcPr>
            <w:tcW w:w="816" w:type="dxa"/>
          </w:tcPr>
          <w:p w14:paraId="66FA40EA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29993710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75E2236C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7F75D26D" w14:textId="77777777" w:rsidR="00D85A3E" w:rsidRDefault="00D85A3E">
            <w:r>
              <w:t>Punjab</w:t>
            </w:r>
          </w:p>
        </w:tc>
      </w:tr>
      <w:tr w:rsidR="00D85A3E" w14:paraId="3A4CC0FE" w14:textId="77777777" w:rsidTr="00D85A3E">
        <w:tc>
          <w:tcPr>
            <w:tcW w:w="1132" w:type="dxa"/>
          </w:tcPr>
          <w:p w14:paraId="0EA6BA15" w14:textId="77777777" w:rsidR="00D85A3E" w:rsidRDefault="00D85A3E">
            <w:r>
              <w:t>138</w:t>
            </w:r>
          </w:p>
        </w:tc>
        <w:tc>
          <w:tcPr>
            <w:tcW w:w="747" w:type="dxa"/>
          </w:tcPr>
          <w:p w14:paraId="09BDF751" w14:textId="77777777" w:rsidR="00D85A3E" w:rsidRDefault="00D85A3E">
            <w:r>
              <w:t>2601</w:t>
            </w:r>
          </w:p>
        </w:tc>
        <w:tc>
          <w:tcPr>
            <w:tcW w:w="1057" w:type="dxa"/>
          </w:tcPr>
          <w:p w14:paraId="57C58D08" w14:textId="77777777" w:rsidR="00D85A3E" w:rsidRDefault="00D85A3E">
            <w:r>
              <w:t>Muhammad Mubasher Rahim</w:t>
            </w:r>
          </w:p>
        </w:tc>
        <w:tc>
          <w:tcPr>
            <w:tcW w:w="694" w:type="dxa"/>
          </w:tcPr>
          <w:p w14:paraId="50C044FF" w14:textId="77777777" w:rsidR="00D85A3E" w:rsidRDefault="00D85A3E">
            <w:r>
              <w:t>95282-P</w:t>
            </w:r>
          </w:p>
        </w:tc>
        <w:tc>
          <w:tcPr>
            <w:tcW w:w="1218" w:type="dxa"/>
          </w:tcPr>
          <w:p w14:paraId="7B23C359" w14:textId="77777777" w:rsidR="00D85A3E" w:rsidRDefault="00D85A3E">
            <w:r>
              <w:t>Rahim Bakhsh</w:t>
            </w:r>
          </w:p>
        </w:tc>
        <w:tc>
          <w:tcPr>
            <w:tcW w:w="814" w:type="dxa"/>
          </w:tcPr>
          <w:p w14:paraId="260A2FEF" w14:textId="77777777" w:rsidR="00D85A3E" w:rsidRDefault="00D85A3E">
            <w:r>
              <w:t>61.308696</w:t>
            </w:r>
          </w:p>
        </w:tc>
        <w:tc>
          <w:tcPr>
            <w:tcW w:w="816" w:type="dxa"/>
          </w:tcPr>
          <w:p w14:paraId="6FDDAE60" w14:textId="77777777" w:rsidR="00D85A3E" w:rsidRDefault="00D85A3E">
            <w:r>
              <w:t>8</w:t>
            </w:r>
          </w:p>
        </w:tc>
        <w:tc>
          <w:tcPr>
            <w:tcW w:w="1175" w:type="dxa"/>
          </w:tcPr>
          <w:p w14:paraId="26778ED0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53AE97CE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6C02964C" w14:textId="77777777" w:rsidR="00D85A3E" w:rsidRDefault="00D85A3E">
            <w:r>
              <w:t>Punjab</w:t>
            </w:r>
          </w:p>
        </w:tc>
      </w:tr>
      <w:tr w:rsidR="00D85A3E" w14:paraId="4E89C815" w14:textId="77777777" w:rsidTr="00D85A3E">
        <w:tc>
          <w:tcPr>
            <w:tcW w:w="1132" w:type="dxa"/>
          </w:tcPr>
          <w:p w14:paraId="2D94B2F5" w14:textId="77777777" w:rsidR="00D85A3E" w:rsidRDefault="00D85A3E">
            <w:r>
              <w:t>139</w:t>
            </w:r>
          </w:p>
        </w:tc>
        <w:tc>
          <w:tcPr>
            <w:tcW w:w="747" w:type="dxa"/>
          </w:tcPr>
          <w:p w14:paraId="3F6820EA" w14:textId="77777777" w:rsidR="00D85A3E" w:rsidRDefault="00D85A3E">
            <w:r>
              <w:t>17895</w:t>
            </w:r>
          </w:p>
        </w:tc>
        <w:tc>
          <w:tcPr>
            <w:tcW w:w="1057" w:type="dxa"/>
          </w:tcPr>
          <w:p w14:paraId="18C394E4" w14:textId="77777777" w:rsidR="00D85A3E" w:rsidRDefault="00D85A3E">
            <w:r>
              <w:t>Kiran Qamar</w:t>
            </w:r>
          </w:p>
        </w:tc>
        <w:tc>
          <w:tcPr>
            <w:tcW w:w="694" w:type="dxa"/>
          </w:tcPr>
          <w:p w14:paraId="2233A72D" w14:textId="77777777" w:rsidR="00D85A3E" w:rsidRDefault="00D85A3E">
            <w:r>
              <w:t>81830-P</w:t>
            </w:r>
          </w:p>
        </w:tc>
        <w:tc>
          <w:tcPr>
            <w:tcW w:w="1218" w:type="dxa"/>
          </w:tcPr>
          <w:p w14:paraId="32A1339A" w14:textId="77777777" w:rsidR="00D85A3E" w:rsidRDefault="00D85A3E">
            <w:r>
              <w:t xml:space="preserve">Qamar-uz-zaman </w:t>
            </w:r>
          </w:p>
        </w:tc>
        <w:tc>
          <w:tcPr>
            <w:tcW w:w="814" w:type="dxa"/>
          </w:tcPr>
          <w:p w14:paraId="6D457502" w14:textId="77777777" w:rsidR="00D85A3E" w:rsidRDefault="00D85A3E">
            <w:r>
              <w:t>61.060833</w:t>
            </w:r>
          </w:p>
        </w:tc>
        <w:tc>
          <w:tcPr>
            <w:tcW w:w="816" w:type="dxa"/>
          </w:tcPr>
          <w:p w14:paraId="1CA6B44E" w14:textId="77777777" w:rsidR="00D85A3E" w:rsidRDefault="00D85A3E">
            <w:r>
              <w:t>11</w:t>
            </w:r>
          </w:p>
        </w:tc>
        <w:tc>
          <w:tcPr>
            <w:tcW w:w="1175" w:type="dxa"/>
          </w:tcPr>
          <w:p w14:paraId="425FE170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73585C01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1FCE75CC" w14:textId="77777777" w:rsidR="00D85A3E" w:rsidRDefault="00D85A3E">
            <w:r>
              <w:t>Punjab</w:t>
            </w:r>
          </w:p>
        </w:tc>
      </w:tr>
      <w:tr w:rsidR="00D85A3E" w14:paraId="40BCE432" w14:textId="77777777" w:rsidTr="00D85A3E">
        <w:tc>
          <w:tcPr>
            <w:tcW w:w="1132" w:type="dxa"/>
          </w:tcPr>
          <w:p w14:paraId="16CDB795" w14:textId="77777777" w:rsidR="00D85A3E" w:rsidRDefault="00D85A3E">
            <w:r>
              <w:t>140</w:t>
            </w:r>
          </w:p>
        </w:tc>
        <w:tc>
          <w:tcPr>
            <w:tcW w:w="747" w:type="dxa"/>
          </w:tcPr>
          <w:p w14:paraId="78B03013" w14:textId="77777777" w:rsidR="00D85A3E" w:rsidRDefault="00D85A3E">
            <w:r>
              <w:t>1188</w:t>
            </w:r>
          </w:p>
        </w:tc>
        <w:tc>
          <w:tcPr>
            <w:tcW w:w="1057" w:type="dxa"/>
          </w:tcPr>
          <w:p w14:paraId="1A312FDB" w14:textId="77777777" w:rsidR="00D85A3E" w:rsidRDefault="00D85A3E">
            <w:r>
              <w:t>Dr.Waqas Ashraf</w:t>
            </w:r>
          </w:p>
        </w:tc>
        <w:tc>
          <w:tcPr>
            <w:tcW w:w="694" w:type="dxa"/>
          </w:tcPr>
          <w:p w14:paraId="6C05AE36" w14:textId="77777777" w:rsidR="00D85A3E" w:rsidRDefault="00D85A3E">
            <w:r>
              <w:t>97295-P</w:t>
            </w:r>
          </w:p>
        </w:tc>
        <w:tc>
          <w:tcPr>
            <w:tcW w:w="1218" w:type="dxa"/>
          </w:tcPr>
          <w:p w14:paraId="30F93CAA" w14:textId="77777777" w:rsidR="00D85A3E" w:rsidRDefault="00D85A3E">
            <w:r>
              <w:t>Muhammad Ashraf</w:t>
            </w:r>
          </w:p>
        </w:tc>
        <w:tc>
          <w:tcPr>
            <w:tcW w:w="814" w:type="dxa"/>
          </w:tcPr>
          <w:p w14:paraId="649900B9" w14:textId="77777777" w:rsidR="00D85A3E" w:rsidRDefault="00D85A3E">
            <w:r>
              <w:t>60.970833</w:t>
            </w:r>
          </w:p>
        </w:tc>
        <w:tc>
          <w:tcPr>
            <w:tcW w:w="816" w:type="dxa"/>
          </w:tcPr>
          <w:p w14:paraId="5CBDB789" w14:textId="77777777" w:rsidR="00D85A3E" w:rsidRDefault="00D85A3E">
            <w:r>
              <w:t>23</w:t>
            </w:r>
          </w:p>
        </w:tc>
        <w:tc>
          <w:tcPr>
            <w:tcW w:w="1175" w:type="dxa"/>
          </w:tcPr>
          <w:p w14:paraId="7536E60C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56244E0C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49D30D95" w14:textId="77777777" w:rsidR="00D85A3E" w:rsidRDefault="00D85A3E">
            <w:r>
              <w:t>Punjab</w:t>
            </w:r>
          </w:p>
        </w:tc>
      </w:tr>
      <w:tr w:rsidR="00D85A3E" w14:paraId="67538DFC" w14:textId="77777777" w:rsidTr="00D85A3E">
        <w:tc>
          <w:tcPr>
            <w:tcW w:w="1132" w:type="dxa"/>
          </w:tcPr>
          <w:p w14:paraId="298B2E8D" w14:textId="77777777" w:rsidR="00D85A3E" w:rsidRDefault="00D85A3E">
            <w:r>
              <w:t>141</w:t>
            </w:r>
          </w:p>
        </w:tc>
        <w:tc>
          <w:tcPr>
            <w:tcW w:w="747" w:type="dxa"/>
          </w:tcPr>
          <w:p w14:paraId="03A43D10" w14:textId="77777777" w:rsidR="00D85A3E" w:rsidRDefault="00D85A3E">
            <w:r>
              <w:t>16191</w:t>
            </w:r>
          </w:p>
        </w:tc>
        <w:tc>
          <w:tcPr>
            <w:tcW w:w="1057" w:type="dxa"/>
          </w:tcPr>
          <w:p w14:paraId="4EC750C0" w14:textId="77777777" w:rsidR="00D85A3E" w:rsidRDefault="00D85A3E">
            <w:r>
              <w:t>Areeba Mohsin</w:t>
            </w:r>
          </w:p>
        </w:tc>
        <w:tc>
          <w:tcPr>
            <w:tcW w:w="694" w:type="dxa"/>
          </w:tcPr>
          <w:p w14:paraId="4F71A998" w14:textId="77777777" w:rsidR="00D85A3E" w:rsidRDefault="00D85A3E">
            <w:r>
              <w:t>109544-p</w:t>
            </w:r>
          </w:p>
        </w:tc>
        <w:tc>
          <w:tcPr>
            <w:tcW w:w="1218" w:type="dxa"/>
          </w:tcPr>
          <w:p w14:paraId="56840FDF" w14:textId="77777777" w:rsidR="00D85A3E" w:rsidRDefault="00D85A3E">
            <w:r>
              <w:t>Mohsin fayyaz</w:t>
            </w:r>
          </w:p>
        </w:tc>
        <w:tc>
          <w:tcPr>
            <w:tcW w:w="814" w:type="dxa"/>
          </w:tcPr>
          <w:p w14:paraId="2361CE2E" w14:textId="77777777" w:rsidR="00D85A3E" w:rsidRDefault="00D85A3E">
            <w:r>
              <w:t>60.906939</w:t>
            </w:r>
          </w:p>
        </w:tc>
        <w:tc>
          <w:tcPr>
            <w:tcW w:w="816" w:type="dxa"/>
          </w:tcPr>
          <w:p w14:paraId="7A2F9153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0DE71C75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763B7F5B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6391B181" w14:textId="77777777" w:rsidR="00D85A3E" w:rsidRDefault="00D85A3E">
            <w:r>
              <w:t>Punjab</w:t>
            </w:r>
          </w:p>
        </w:tc>
      </w:tr>
      <w:tr w:rsidR="00D85A3E" w14:paraId="4A55F588" w14:textId="77777777" w:rsidTr="00D85A3E">
        <w:tc>
          <w:tcPr>
            <w:tcW w:w="1132" w:type="dxa"/>
          </w:tcPr>
          <w:p w14:paraId="0B7ADA83" w14:textId="77777777" w:rsidR="00D85A3E" w:rsidRDefault="00D85A3E">
            <w:r>
              <w:t>142</w:t>
            </w:r>
          </w:p>
        </w:tc>
        <w:tc>
          <w:tcPr>
            <w:tcW w:w="747" w:type="dxa"/>
          </w:tcPr>
          <w:p w14:paraId="1E4D86D2" w14:textId="77777777" w:rsidR="00D85A3E" w:rsidRDefault="00D85A3E">
            <w:r>
              <w:t>5089</w:t>
            </w:r>
          </w:p>
        </w:tc>
        <w:tc>
          <w:tcPr>
            <w:tcW w:w="1057" w:type="dxa"/>
          </w:tcPr>
          <w:p w14:paraId="1F39FACF" w14:textId="77777777" w:rsidR="00D85A3E" w:rsidRDefault="00D85A3E">
            <w:r>
              <w:t>Musthazar Zohaib</w:t>
            </w:r>
          </w:p>
        </w:tc>
        <w:tc>
          <w:tcPr>
            <w:tcW w:w="694" w:type="dxa"/>
          </w:tcPr>
          <w:p w14:paraId="0E57ACD8" w14:textId="77777777" w:rsidR="00D85A3E" w:rsidRDefault="00D85A3E">
            <w:r>
              <w:t>93047</w:t>
            </w:r>
          </w:p>
        </w:tc>
        <w:tc>
          <w:tcPr>
            <w:tcW w:w="1218" w:type="dxa"/>
          </w:tcPr>
          <w:p w14:paraId="548EA58C" w14:textId="77777777" w:rsidR="00D85A3E" w:rsidRDefault="00D85A3E">
            <w:r>
              <w:t>Muhammad Asghar</w:t>
            </w:r>
          </w:p>
        </w:tc>
        <w:tc>
          <w:tcPr>
            <w:tcW w:w="814" w:type="dxa"/>
          </w:tcPr>
          <w:p w14:paraId="7F71C5D8" w14:textId="77777777" w:rsidR="00D85A3E" w:rsidRDefault="00D85A3E">
            <w:r>
              <w:t>60.581622</w:t>
            </w:r>
          </w:p>
        </w:tc>
        <w:tc>
          <w:tcPr>
            <w:tcW w:w="816" w:type="dxa"/>
          </w:tcPr>
          <w:p w14:paraId="4ABFF571" w14:textId="77777777" w:rsidR="00D85A3E" w:rsidRDefault="00D85A3E">
            <w:r>
              <w:t>14</w:t>
            </w:r>
          </w:p>
        </w:tc>
        <w:tc>
          <w:tcPr>
            <w:tcW w:w="1175" w:type="dxa"/>
          </w:tcPr>
          <w:p w14:paraId="4137C133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12FB9081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57E36992" w14:textId="77777777" w:rsidR="00D85A3E" w:rsidRDefault="00D85A3E">
            <w:r>
              <w:t>Punjab</w:t>
            </w:r>
          </w:p>
        </w:tc>
      </w:tr>
      <w:tr w:rsidR="00D85A3E" w14:paraId="0EBB4551" w14:textId="77777777" w:rsidTr="00D85A3E">
        <w:tc>
          <w:tcPr>
            <w:tcW w:w="1132" w:type="dxa"/>
          </w:tcPr>
          <w:p w14:paraId="5EB94709" w14:textId="77777777" w:rsidR="00D85A3E" w:rsidRDefault="00D85A3E">
            <w:r>
              <w:t>143</w:t>
            </w:r>
          </w:p>
        </w:tc>
        <w:tc>
          <w:tcPr>
            <w:tcW w:w="747" w:type="dxa"/>
          </w:tcPr>
          <w:p w14:paraId="46A4FC44" w14:textId="77777777" w:rsidR="00D85A3E" w:rsidRDefault="00D85A3E">
            <w:r>
              <w:t>7912</w:t>
            </w:r>
          </w:p>
        </w:tc>
        <w:tc>
          <w:tcPr>
            <w:tcW w:w="1057" w:type="dxa"/>
          </w:tcPr>
          <w:p w14:paraId="426EA1DB" w14:textId="77777777" w:rsidR="00D85A3E" w:rsidRDefault="00D85A3E">
            <w:r>
              <w:t>Maham Babar</w:t>
            </w:r>
          </w:p>
        </w:tc>
        <w:tc>
          <w:tcPr>
            <w:tcW w:w="694" w:type="dxa"/>
          </w:tcPr>
          <w:p w14:paraId="294430A4" w14:textId="77777777" w:rsidR="00D85A3E" w:rsidRDefault="00D85A3E">
            <w:r>
              <w:t>82310-P</w:t>
            </w:r>
          </w:p>
        </w:tc>
        <w:tc>
          <w:tcPr>
            <w:tcW w:w="1218" w:type="dxa"/>
          </w:tcPr>
          <w:p w14:paraId="380AD480" w14:textId="77777777" w:rsidR="00D85A3E" w:rsidRDefault="00D85A3E">
            <w:r>
              <w:t>Muhammad Nasir Khan</w:t>
            </w:r>
          </w:p>
        </w:tc>
        <w:tc>
          <w:tcPr>
            <w:tcW w:w="814" w:type="dxa"/>
          </w:tcPr>
          <w:p w14:paraId="128712F0" w14:textId="77777777" w:rsidR="00D85A3E" w:rsidRDefault="00D85A3E">
            <w:r>
              <w:t>65.353333</w:t>
            </w:r>
          </w:p>
        </w:tc>
        <w:tc>
          <w:tcPr>
            <w:tcW w:w="816" w:type="dxa"/>
          </w:tcPr>
          <w:p w14:paraId="62EE2BE5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6616DE8F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16650325" w14:textId="77777777" w:rsidR="00D85A3E" w:rsidRDefault="00D85A3E">
            <w:r>
              <w:t>Nishtar Hospital, Multan</w:t>
            </w:r>
          </w:p>
        </w:tc>
        <w:tc>
          <w:tcPr>
            <w:tcW w:w="860" w:type="dxa"/>
          </w:tcPr>
          <w:p w14:paraId="3C366B33" w14:textId="77777777" w:rsidR="00D85A3E" w:rsidRDefault="00D85A3E">
            <w:r>
              <w:t>Punjab</w:t>
            </w:r>
          </w:p>
        </w:tc>
      </w:tr>
      <w:tr w:rsidR="00D85A3E" w14:paraId="41446C8F" w14:textId="77777777" w:rsidTr="00D85A3E">
        <w:tc>
          <w:tcPr>
            <w:tcW w:w="1132" w:type="dxa"/>
          </w:tcPr>
          <w:p w14:paraId="415EFA56" w14:textId="77777777" w:rsidR="00D85A3E" w:rsidRDefault="00D85A3E">
            <w:r>
              <w:t>144</w:t>
            </w:r>
          </w:p>
        </w:tc>
        <w:tc>
          <w:tcPr>
            <w:tcW w:w="747" w:type="dxa"/>
          </w:tcPr>
          <w:p w14:paraId="250F67EF" w14:textId="77777777" w:rsidR="00D85A3E" w:rsidRDefault="00D85A3E">
            <w:r>
              <w:t>18564</w:t>
            </w:r>
          </w:p>
        </w:tc>
        <w:tc>
          <w:tcPr>
            <w:tcW w:w="1057" w:type="dxa"/>
          </w:tcPr>
          <w:p w14:paraId="5B12FEBC" w14:textId="77777777" w:rsidR="00D85A3E" w:rsidRDefault="00D85A3E">
            <w:r>
              <w:t>Muhammad Touqeer Qasim</w:t>
            </w:r>
          </w:p>
        </w:tc>
        <w:tc>
          <w:tcPr>
            <w:tcW w:w="694" w:type="dxa"/>
          </w:tcPr>
          <w:p w14:paraId="02C35402" w14:textId="77777777" w:rsidR="00D85A3E" w:rsidRDefault="00D85A3E">
            <w:r>
              <w:t>107599-P</w:t>
            </w:r>
          </w:p>
        </w:tc>
        <w:tc>
          <w:tcPr>
            <w:tcW w:w="1218" w:type="dxa"/>
          </w:tcPr>
          <w:p w14:paraId="1A7A7ECF" w14:textId="77777777" w:rsidR="00D85A3E" w:rsidRDefault="00D85A3E">
            <w:r>
              <w:t xml:space="preserve">Ghulam Qasim </w:t>
            </w:r>
          </w:p>
        </w:tc>
        <w:tc>
          <w:tcPr>
            <w:tcW w:w="814" w:type="dxa"/>
          </w:tcPr>
          <w:p w14:paraId="685F99E0" w14:textId="77777777" w:rsidR="00D85A3E" w:rsidRDefault="00D85A3E">
            <w:r>
              <w:t>63.024167</w:t>
            </w:r>
          </w:p>
        </w:tc>
        <w:tc>
          <w:tcPr>
            <w:tcW w:w="816" w:type="dxa"/>
          </w:tcPr>
          <w:p w14:paraId="369F0C94" w14:textId="77777777" w:rsidR="00D85A3E" w:rsidRDefault="00D85A3E">
            <w:r>
              <w:t>32</w:t>
            </w:r>
          </w:p>
        </w:tc>
        <w:tc>
          <w:tcPr>
            <w:tcW w:w="1175" w:type="dxa"/>
          </w:tcPr>
          <w:p w14:paraId="0EB25A51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6B3F9304" w14:textId="77777777" w:rsidR="00D85A3E" w:rsidRDefault="00D85A3E">
            <w:r>
              <w:t>Nishtar Hospital, Multan</w:t>
            </w:r>
          </w:p>
        </w:tc>
        <w:tc>
          <w:tcPr>
            <w:tcW w:w="860" w:type="dxa"/>
          </w:tcPr>
          <w:p w14:paraId="00F7E623" w14:textId="77777777" w:rsidR="00D85A3E" w:rsidRDefault="00D85A3E">
            <w:r>
              <w:t>Punjab</w:t>
            </w:r>
          </w:p>
        </w:tc>
      </w:tr>
      <w:tr w:rsidR="00D85A3E" w14:paraId="406AEEA6" w14:textId="77777777" w:rsidTr="00D85A3E">
        <w:tc>
          <w:tcPr>
            <w:tcW w:w="1132" w:type="dxa"/>
          </w:tcPr>
          <w:p w14:paraId="79058B5B" w14:textId="77777777" w:rsidR="00D85A3E" w:rsidRDefault="00D85A3E">
            <w:r>
              <w:t>145</w:t>
            </w:r>
          </w:p>
        </w:tc>
        <w:tc>
          <w:tcPr>
            <w:tcW w:w="747" w:type="dxa"/>
          </w:tcPr>
          <w:p w14:paraId="0A2C13E8" w14:textId="77777777" w:rsidR="00D85A3E" w:rsidRDefault="00D85A3E">
            <w:r>
              <w:t>18734</w:t>
            </w:r>
          </w:p>
        </w:tc>
        <w:tc>
          <w:tcPr>
            <w:tcW w:w="1057" w:type="dxa"/>
          </w:tcPr>
          <w:p w14:paraId="58046C05" w14:textId="77777777" w:rsidR="00D85A3E" w:rsidRDefault="00D85A3E">
            <w:r>
              <w:t>Muhammad Waseem Naseer</w:t>
            </w:r>
          </w:p>
        </w:tc>
        <w:tc>
          <w:tcPr>
            <w:tcW w:w="694" w:type="dxa"/>
          </w:tcPr>
          <w:p w14:paraId="3CB0D342" w14:textId="77777777" w:rsidR="00D85A3E" w:rsidRDefault="00D85A3E">
            <w:r>
              <w:t>92498-P</w:t>
            </w:r>
          </w:p>
        </w:tc>
        <w:tc>
          <w:tcPr>
            <w:tcW w:w="1218" w:type="dxa"/>
          </w:tcPr>
          <w:p w14:paraId="66A563D7" w14:textId="77777777" w:rsidR="00D85A3E" w:rsidRDefault="00D85A3E">
            <w:r>
              <w:t>Naseer Ud Din</w:t>
            </w:r>
          </w:p>
        </w:tc>
        <w:tc>
          <w:tcPr>
            <w:tcW w:w="814" w:type="dxa"/>
          </w:tcPr>
          <w:p w14:paraId="71F41947" w14:textId="77777777" w:rsidR="00D85A3E" w:rsidRDefault="00D85A3E">
            <w:r>
              <w:t>61.79876</w:t>
            </w:r>
          </w:p>
        </w:tc>
        <w:tc>
          <w:tcPr>
            <w:tcW w:w="816" w:type="dxa"/>
          </w:tcPr>
          <w:p w14:paraId="3C7AA165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478E690C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3D60C488" w14:textId="77777777" w:rsidR="00D85A3E" w:rsidRDefault="00D85A3E">
            <w:r>
              <w:t>Nishtar Hospital, Multan</w:t>
            </w:r>
          </w:p>
        </w:tc>
        <w:tc>
          <w:tcPr>
            <w:tcW w:w="860" w:type="dxa"/>
          </w:tcPr>
          <w:p w14:paraId="446060B6" w14:textId="77777777" w:rsidR="00D85A3E" w:rsidRDefault="00D85A3E">
            <w:r>
              <w:t>Punjab</w:t>
            </w:r>
          </w:p>
        </w:tc>
      </w:tr>
      <w:tr w:rsidR="00D85A3E" w14:paraId="6546C397" w14:textId="77777777" w:rsidTr="00D85A3E">
        <w:tc>
          <w:tcPr>
            <w:tcW w:w="1132" w:type="dxa"/>
          </w:tcPr>
          <w:p w14:paraId="6152298C" w14:textId="77777777" w:rsidR="00D85A3E" w:rsidRDefault="00D85A3E">
            <w:r>
              <w:t>146</w:t>
            </w:r>
          </w:p>
        </w:tc>
        <w:tc>
          <w:tcPr>
            <w:tcW w:w="747" w:type="dxa"/>
          </w:tcPr>
          <w:p w14:paraId="6DA2776E" w14:textId="77777777" w:rsidR="00D85A3E" w:rsidRDefault="00D85A3E">
            <w:r>
              <w:t>17652</w:t>
            </w:r>
          </w:p>
        </w:tc>
        <w:tc>
          <w:tcPr>
            <w:tcW w:w="1057" w:type="dxa"/>
          </w:tcPr>
          <w:p w14:paraId="0CCCB37F" w14:textId="77777777" w:rsidR="00D85A3E" w:rsidRDefault="00D85A3E">
            <w:r>
              <w:t>Hassan Raza</w:t>
            </w:r>
          </w:p>
        </w:tc>
        <w:tc>
          <w:tcPr>
            <w:tcW w:w="694" w:type="dxa"/>
          </w:tcPr>
          <w:p w14:paraId="240EBE6B" w14:textId="77777777" w:rsidR="00D85A3E" w:rsidRDefault="00D85A3E">
            <w:r>
              <w:t xml:space="preserve">75462-P </w:t>
            </w:r>
          </w:p>
        </w:tc>
        <w:tc>
          <w:tcPr>
            <w:tcW w:w="1218" w:type="dxa"/>
          </w:tcPr>
          <w:p w14:paraId="64ABD9F3" w14:textId="77777777" w:rsidR="00D85A3E" w:rsidRDefault="00D85A3E">
            <w:r>
              <w:t>Bashir Ahmad</w:t>
            </w:r>
          </w:p>
        </w:tc>
        <w:tc>
          <w:tcPr>
            <w:tcW w:w="814" w:type="dxa"/>
          </w:tcPr>
          <w:p w14:paraId="2FD51944" w14:textId="77777777" w:rsidR="00D85A3E" w:rsidRDefault="00D85A3E">
            <w:r>
              <w:t>61.638824</w:t>
            </w:r>
          </w:p>
        </w:tc>
        <w:tc>
          <w:tcPr>
            <w:tcW w:w="816" w:type="dxa"/>
          </w:tcPr>
          <w:p w14:paraId="1D372550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679F3F35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6348C997" w14:textId="77777777" w:rsidR="00D85A3E" w:rsidRDefault="00D85A3E">
            <w:r>
              <w:t>Nishtar Hospital, Multan</w:t>
            </w:r>
          </w:p>
        </w:tc>
        <w:tc>
          <w:tcPr>
            <w:tcW w:w="860" w:type="dxa"/>
          </w:tcPr>
          <w:p w14:paraId="7A6A90ED" w14:textId="77777777" w:rsidR="00D85A3E" w:rsidRDefault="00D85A3E">
            <w:r>
              <w:t>Punjab</w:t>
            </w:r>
          </w:p>
        </w:tc>
      </w:tr>
      <w:tr w:rsidR="00D85A3E" w14:paraId="13BDE58A" w14:textId="77777777" w:rsidTr="00D85A3E">
        <w:tc>
          <w:tcPr>
            <w:tcW w:w="1132" w:type="dxa"/>
          </w:tcPr>
          <w:p w14:paraId="66CA5C7B" w14:textId="77777777" w:rsidR="00D85A3E" w:rsidRDefault="00D85A3E">
            <w:r>
              <w:t>147</w:t>
            </w:r>
          </w:p>
        </w:tc>
        <w:tc>
          <w:tcPr>
            <w:tcW w:w="747" w:type="dxa"/>
          </w:tcPr>
          <w:p w14:paraId="6C1BA406" w14:textId="77777777" w:rsidR="00D85A3E" w:rsidRDefault="00D85A3E">
            <w:r>
              <w:t>18210</w:t>
            </w:r>
          </w:p>
        </w:tc>
        <w:tc>
          <w:tcPr>
            <w:tcW w:w="1057" w:type="dxa"/>
          </w:tcPr>
          <w:p w14:paraId="7B705B35" w14:textId="77777777" w:rsidR="00D85A3E" w:rsidRDefault="00D85A3E">
            <w:r>
              <w:t>Adnan Tareen</w:t>
            </w:r>
          </w:p>
        </w:tc>
        <w:tc>
          <w:tcPr>
            <w:tcW w:w="694" w:type="dxa"/>
          </w:tcPr>
          <w:p w14:paraId="20680926" w14:textId="77777777" w:rsidR="00D85A3E" w:rsidRDefault="00D85A3E">
            <w:r>
              <w:t>96005-P</w:t>
            </w:r>
          </w:p>
        </w:tc>
        <w:tc>
          <w:tcPr>
            <w:tcW w:w="1218" w:type="dxa"/>
          </w:tcPr>
          <w:p w14:paraId="5233CB40" w14:textId="77777777" w:rsidR="00D85A3E" w:rsidRDefault="00D85A3E">
            <w:r>
              <w:t>Qasir saeed tareen</w:t>
            </w:r>
          </w:p>
        </w:tc>
        <w:tc>
          <w:tcPr>
            <w:tcW w:w="814" w:type="dxa"/>
          </w:tcPr>
          <w:p w14:paraId="280924ED" w14:textId="77777777" w:rsidR="00D85A3E" w:rsidRDefault="00D85A3E">
            <w:r>
              <w:t>60.4375</w:t>
            </w:r>
          </w:p>
        </w:tc>
        <w:tc>
          <w:tcPr>
            <w:tcW w:w="816" w:type="dxa"/>
          </w:tcPr>
          <w:p w14:paraId="01DA674D" w14:textId="77777777" w:rsidR="00D85A3E" w:rsidRDefault="00D85A3E">
            <w:r>
              <w:t>4</w:t>
            </w:r>
          </w:p>
        </w:tc>
        <w:tc>
          <w:tcPr>
            <w:tcW w:w="1175" w:type="dxa"/>
          </w:tcPr>
          <w:p w14:paraId="32B9A83A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177775D8" w14:textId="77777777" w:rsidR="00D85A3E" w:rsidRDefault="00D85A3E">
            <w:r>
              <w:t>Nishtar Hospital, Multan</w:t>
            </w:r>
          </w:p>
        </w:tc>
        <w:tc>
          <w:tcPr>
            <w:tcW w:w="860" w:type="dxa"/>
          </w:tcPr>
          <w:p w14:paraId="5CF08F7F" w14:textId="77777777" w:rsidR="00D85A3E" w:rsidRDefault="00D85A3E">
            <w:r>
              <w:t>Punjab</w:t>
            </w:r>
          </w:p>
        </w:tc>
      </w:tr>
      <w:tr w:rsidR="00D85A3E" w14:paraId="336E99DD" w14:textId="77777777" w:rsidTr="00D85A3E">
        <w:tc>
          <w:tcPr>
            <w:tcW w:w="1132" w:type="dxa"/>
          </w:tcPr>
          <w:p w14:paraId="771B8FE8" w14:textId="77777777" w:rsidR="00D85A3E" w:rsidRDefault="00D85A3E">
            <w:r>
              <w:t>148</w:t>
            </w:r>
          </w:p>
        </w:tc>
        <w:tc>
          <w:tcPr>
            <w:tcW w:w="747" w:type="dxa"/>
          </w:tcPr>
          <w:p w14:paraId="25452E6D" w14:textId="77777777" w:rsidR="00D85A3E" w:rsidRDefault="00D85A3E">
            <w:r>
              <w:t>6916</w:t>
            </w:r>
          </w:p>
        </w:tc>
        <w:tc>
          <w:tcPr>
            <w:tcW w:w="1057" w:type="dxa"/>
          </w:tcPr>
          <w:p w14:paraId="6A12E117" w14:textId="77777777" w:rsidR="00D85A3E" w:rsidRDefault="00D85A3E">
            <w:r>
              <w:t>Sana Asghar</w:t>
            </w:r>
          </w:p>
        </w:tc>
        <w:tc>
          <w:tcPr>
            <w:tcW w:w="694" w:type="dxa"/>
          </w:tcPr>
          <w:p w14:paraId="715212DC" w14:textId="77777777" w:rsidR="00D85A3E" w:rsidRDefault="00D85A3E">
            <w:r>
              <w:t>102584-P</w:t>
            </w:r>
          </w:p>
        </w:tc>
        <w:tc>
          <w:tcPr>
            <w:tcW w:w="1218" w:type="dxa"/>
          </w:tcPr>
          <w:p w14:paraId="74AA6426" w14:textId="77777777" w:rsidR="00D85A3E" w:rsidRDefault="00D85A3E">
            <w:r>
              <w:t>Muhammad Shakaib Asghar</w:t>
            </w:r>
          </w:p>
        </w:tc>
        <w:tc>
          <w:tcPr>
            <w:tcW w:w="814" w:type="dxa"/>
          </w:tcPr>
          <w:p w14:paraId="47D10B1A" w14:textId="77777777" w:rsidR="00D85A3E" w:rsidRDefault="00D85A3E">
            <w:r>
              <w:t>62.508334</w:t>
            </w:r>
          </w:p>
        </w:tc>
        <w:tc>
          <w:tcPr>
            <w:tcW w:w="816" w:type="dxa"/>
          </w:tcPr>
          <w:p w14:paraId="39A3C3AE" w14:textId="77777777" w:rsidR="00D85A3E" w:rsidRDefault="00D85A3E">
            <w:r>
              <w:t>15</w:t>
            </w:r>
          </w:p>
        </w:tc>
        <w:tc>
          <w:tcPr>
            <w:tcW w:w="1175" w:type="dxa"/>
          </w:tcPr>
          <w:p w14:paraId="5A96BEE1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6425A151" w14:textId="77777777" w:rsidR="00D85A3E" w:rsidRDefault="00D85A3E">
            <w:r>
              <w:t>Sahiwal Teaching Hospital, Sahiwal</w:t>
            </w:r>
          </w:p>
        </w:tc>
        <w:tc>
          <w:tcPr>
            <w:tcW w:w="860" w:type="dxa"/>
          </w:tcPr>
          <w:p w14:paraId="12AA89A1" w14:textId="77777777" w:rsidR="00D85A3E" w:rsidRDefault="00D85A3E">
            <w:r>
              <w:t>Punjab</w:t>
            </w:r>
          </w:p>
        </w:tc>
      </w:tr>
      <w:tr w:rsidR="00D85A3E" w14:paraId="7E4F458B" w14:textId="77777777" w:rsidTr="00D85A3E">
        <w:tc>
          <w:tcPr>
            <w:tcW w:w="1132" w:type="dxa"/>
          </w:tcPr>
          <w:p w14:paraId="35118BDA" w14:textId="77777777" w:rsidR="00D85A3E" w:rsidRDefault="00D85A3E">
            <w:r>
              <w:lastRenderedPageBreak/>
              <w:t>149</w:t>
            </w:r>
          </w:p>
        </w:tc>
        <w:tc>
          <w:tcPr>
            <w:tcW w:w="747" w:type="dxa"/>
          </w:tcPr>
          <w:p w14:paraId="46C2188D" w14:textId="77777777" w:rsidR="00D85A3E" w:rsidRDefault="00D85A3E">
            <w:r>
              <w:t>16193</w:t>
            </w:r>
          </w:p>
        </w:tc>
        <w:tc>
          <w:tcPr>
            <w:tcW w:w="1057" w:type="dxa"/>
          </w:tcPr>
          <w:p w14:paraId="1F34AA39" w14:textId="77777777" w:rsidR="00D85A3E" w:rsidRDefault="00D85A3E">
            <w:r>
              <w:t>Atia Fatima</w:t>
            </w:r>
          </w:p>
        </w:tc>
        <w:tc>
          <w:tcPr>
            <w:tcW w:w="694" w:type="dxa"/>
          </w:tcPr>
          <w:p w14:paraId="42730DBF" w14:textId="77777777" w:rsidR="00D85A3E" w:rsidRDefault="00D85A3E">
            <w:r>
              <w:t>81995-P</w:t>
            </w:r>
          </w:p>
        </w:tc>
        <w:tc>
          <w:tcPr>
            <w:tcW w:w="1218" w:type="dxa"/>
          </w:tcPr>
          <w:p w14:paraId="52E32556" w14:textId="77777777" w:rsidR="00D85A3E" w:rsidRDefault="00D85A3E">
            <w:r>
              <w:t>Anwaar Ghous</w:t>
            </w:r>
          </w:p>
        </w:tc>
        <w:tc>
          <w:tcPr>
            <w:tcW w:w="814" w:type="dxa"/>
          </w:tcPr>
          <w:p w14:paraId="6F1C42FC" w14:textId="77777777" w:rsidR="00D85A3E" w:rsidRDefault="00D85A3E">
            <w:r>
              <w:t>58.979167</w:t>
            </w:r>
          </w:p>
        </w:tc>
        <w:tc>
          <w:tcPr>
            <w:tcW w:w="816" w:type="dxa"/>
          </w:tcPr>
          <w:p w14:paraId="2A42A938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5A62A3EE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1537D275" w14:textId="77777777" w:rsidR="00D85A3E" w:rsidRDefault="00D85A3E">
            <w:r>
              <w:t>Sahiwal Teaching Hospital, Sahiwal</w:t>
            </w:r>
          </w:p>
        </w:tc>
        <w:tc>
          <w:tcPr>
            <w:tcW w:w="860" w:type="dxa"/>
          </w:tcPr>
          <w:p w14:paraId="199182AF" w14:textId="77777777" w:rsidR="00D85A3E" w:rsidRDefault="00D85A3E">
            <w:r>
              <w:t>Punjab</w:t>
            </w:r>
          </w:p>
        </w:tc>
      </w:tr>
      <w:tr w:rsidR="00D85A3E" w14:paraId="05C883CA" w14:textId="77777777" w:rsidTr="00D85A3E">
        <w:tc>
          <w:tcPr>
            <w:tcW w:w="1132" w:type="dxa"/>
          </w:tcPr>
          <w:p w14:paraId="422BDAC2" w14:textId="77777777" w:rsidR="00D85A3E" w:rsidRDefault="00D85A3E">
            <w:r>
              <w:t>150</w:t>
            </w:r>
          </w:p>
        </w:tc>
        <w:tc>
          <w:tcPr>
            <w:tcW w:w="747" w:type="dxa"/>
          </w:tcPr>
          <w:p w14:paraId="6307572A" w14:textId="77777777" w:rsidR="00D85A3E" w:rsidRDefault="00D85A3E">
            <w:r>
              <w:t>17326</w:t>
            </w:r>
          </w:p>
        </w:tc>
        <w:tc>
          <w:tcPr>
            <w:tcW w:w="1057" w:type="dxa"/>
          </w:tcPr>
          <w:p w14:paraId="2BA7BEC0" w14:textId="77777777" w:rsidR="00D85A3E" w:rsidRDefault="00D85A3E">
            <w:r>
              <w:t>Ghulam Sarwar Sajid</w:t>
            </w:r>
          </w:p>
        </w:tc>
        <w:tc>
          <w:tcPr>
            <w:tcW w:w="694" w:type="dxa"/>
          </w:tcPr>
          <w:p w14:paraId="5D4D9315" w14:textId="77777777" w:rsidR="00D85A3E" w:rsidRDefault="00D85A3E">
            <w:r>
              <w:t>87367P</w:t>
            </w:r>
          </w:p>
        </w:tc>
        <w:tc>
          <w:tcPr>
            <w:tcW w:w="1218" w:type="dxa"/>
          </w:tcPr>
          <w:p w14:paraId="0410637A" w14:textId="77777777" w:rsidR="00D85A3E" w:rsidRDefault="00D85A3E">
            <w:r>
              <w:t>Sajid Ali</w:t>
            </w:r>
          </w:p>
        </w:tc>
        <w:tc>
          <w:tcPr>
            <w:tcW w:w="814" w:type="dxa"/>
          </w:tcPr>
          <w:p w14:paraId="03C4E071" w14:textId="77777777" w:rsidR="00D85A3E" w:rsidRDefault="00D85A3E">
            <w:r>
              <w:t>58.483333</w:t>
            </w:r>
          </w:p>
        </w:tc>
        <w:tc>
          <w:tcPr>
            <w:tcW w:w="816" w:type="dxa"/>
          </w:tcPr>
          <w:p w14:paraId="32E30D78" w14:textId="77777777" w:rsidR="00D85A3E" w:rsidRDefault="00D85A3E">
            <w:r>
              <w:t>28</w:t>
            </w:r>
          </w:p>
        </w:tc>
        <w:tc>
          <w:tcPr>
            <w:tcW w:w="1175" w:type="dxa"/>
          </w:tcPr>
          <w:p w14:paraId="4B8873D5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4CD097E8" w14:textId="77777777" w:rsidR="00D85A3E" w:rsidRDefault="00D85A3E">
            <w:r>
              <w:t>Sahiwal Teaching Hospital, Sahiwal</w:t>
            </w:r>
          </w:p>
        </w:tc>
        <w:tc>
          <w:tcPr>
            <w:tcW w:w="860" w:type="dxa"/>
          </w:tcPr>
          <w:p w14:paraId="79607DD6" w14:textId="77777777" w:rsidR="00D85A3E" w:rsidRDefault="00D85A3E">
            <w:r>
              <w:t>Punjab</w:t>
            </w:r>
          </w:p>
        </w:tc>
      </w:tr>
      <w:tr w:rsidR="00D85A3E" w14:paraId="3C030F3B" w14:textId="77777777" w:rsidTr="00D85A3E">
        <w:tc>
          <w:tcPr>
            <w:tcW w:w="1132" w:type="dxa"/>
          </w:tcPr>
          <w:p w14:paraId="78749866" w14:textId="77777777" w:rsidR="00D85A3E" w:rsidRDefault="00D85A3E">
            <w:r>
              <w:t>151</w:t>
            </w:r>
          </w:p>
        </w:tc>
        <w:tc>
          <w:tcPr>
            <w:tcW w:w="747" w:type="dxa"/>
          </w:tcPr>
          <w:p w14:paraId="5A7F2D5F" w14:textId="77777777" w:rsidR="00D85A3E" w:rsidRDefault="00D85A3E">
            <w:r>
              <w:t>17619</w:t>
            </w:r>
          </w:p>
        </w:tc>
        <w:tc>
          <w:tcPr>
            <w:tcW w:w="1057" w:type="dxa"/>
          </w:tcPr>
          <w:p w14:paraId="5BFC7F02" w14:textId="77777777" w:rsidR="00D85A3E" w:rsidRDefault="00D85A3E">
            <w:r>
              <w:t>Ahmad Hussain</w:t>
            </w:r>
          </w:p>
        </w:tc>
        <w:tc>
          <w:tcPr>
            <w:tcW w:w="694" w:type="dxa"/>
          </w:tcPr>
          <w:p w14:paraId="00A16658" w14:textId="77777777" w:rsidR="00D85A3E" w:rsidRDefault="00D85A3E">
            <w:r>
              <w:t>79018-P</w:t>
            </w:r>
          </w:p>
        </w:tc>
        <w:tc>
          <w:tcPr>
            <w:tcW w:w="1218" w:type="dxa"/>
          </w:tcPr>
          <w:p w14:paraId="4ADFDFB0" w14:textId="77777777" w:rsidR="00D85A3E" w:rsidRDefault="00D85A3E">
            <w:r>
              <w:t>Muhammad Shafiq</w:t>
            </w:r>
          </w:p>
        </w:tc>
        <w:tc>
          <w:tcPr>
            <w:tcW w:w="814" w:type="dxa"/>
          </w:tcPr>
          <w:p w14:paraId="099532BE" w14:textId="77777777" w:rsidR="00D85A3E" w:rsidRDefault="00D85A3E">
            <w:r>
              <w:t>64.136364</w:t>
            </w:r>
          </w:p>
        </w:tc>
        <w:tc>
          <w:tcPr>
            <w:tcW w:w="816" w:type="dxa"/>
          </w:tcPr>
          <w:p w14:paraId="3BC84CC2" w14:textId="77777777" w:rsidR="00D85A3E" w:rsidRDefault="00D85A3E">
            <w:r>
              <w:t>13</w:t>
            </w:r>
          </w:p>
        </w:tc>
        <w:tc>
          <w:tcPr>
            <w:tcW w:w="1175" w:type="dxa"/>
          </w:tcPr>
          <w:p w14:paraId="0E358EFD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37BB3197" w14:textId="77777777" w:rsidR="00D85A3E" w:rsidRDefault="00D85A3E">
            <w:r>
              <w:t>Services Hospital, Lahore</w:t>
            </w:r>
          </w:p>
        </w:tc>
        <w:tc>
          <w:tcPr>
            <w:tcW w:w="860" w:type="dxa"/>
          </w:tcPr>
          <w:p w14:paraId="236A31BE" w14:textId="77777777" w:rsidR="00D85A3E" w:rsidRDefault="00D85A3E">
            <w:r>
              <w:t>Punjab</w:t>
            </w:r>
          </w:p>
        </w:tc>
      </w:tr>
      <w:tr w:rsidR="00D85A3E" w14:paraId="0180D1AA" w14:textId="77777777" w:rsidTr="00D85A3E">
        <w:tc>
          <w:tcPr>
            <w:tcW w:w="1132" w:type="dxa"/>
          </w:tcPr>
          <w:p w14:paraId="5C6C0FAA" w14:textId="77777777" w:rsidR="00D85A3E" w:rsidRDefault="00D85A3E">
            <w:r>
              <w:t>152</w:t>
            </w:r>
          </w:p>
        </w:tc>
        <w:tc>
          <w:tcPr>
            <w:tcW w:w="747" w:type="dxa"/>
          </w:tcPr>
          <w:p w14:paraId="342EBB60" w14:textId="77777777" w:rsidR="00D85A3E" w:rsidRDefault="00D85A3E">
            <w:r>
              <w:t>17629</w:t>
            </w:r>
          </w:p>
        </w:tc>
        <w:tc>
          <w:tcPr>
            <w:tcW w:w="1057" w:type="dxa"/>
          </w:tcPr>
          <w:p w14:paraId="7FD71289" w14:textId="77777777" w:rsidR="00D85A3E" w:rsidRDefault="00D85A3E">
            <w:r>
              <w:t>Muhammad Nabeel Akram</w:t>
            </w:r>
          </w:p>
        </w:tc>
        <w:tc>
          <w:tcPr>
            <w:tcW w:w="694" w:type="dxa"/>
          </w:tcPr>
          <w:p w14:paraId="78EF089A" w14:textId="77777777" w:rsidR="00D85A3E" w:rsidRDefault="00D85A3E">
            <w:r>
              <w:t>98364-P</w:t>
            </w:r>
          </w:p>
        </w:tc>
        <w:tc>
          <w:tcPr>
            <w:tcW w:w="1218" w:type="dxa"/>
          </w:tcPr>
          <w:p w14:paraId="0529FF73" w14:textId="77777777" w:rsidR="00D85A3E" w:rsidRDefault="00D85A3E">
            <w:r>
              <w:t xml:space="preserve">Muhammad Akram </w:t>
            </w:r>
          </w:p>
        </w:tc>
        <w:tc>
          <w:tcPr>
            <w:tcW w:w="814" w:type="dxa"/>
          </w:tcPr>
          <w:p w14:paraId="373989DD" w14:textId="77777777" w:rsidR="00D85A3E" w:rsidRDefault="00D85A3E">
            <w:r>
              <w:t>63.6975</w:t>
            </w:r>
          </w:p>
        </w:tc>
        <w:tc>
          <w:tcPr>
            <w:tcW w:w="816" w:type="dxa"/>
          </w:tcPr>
          <w:p w14:paraId="356AA7C5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57B30B27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0ABFC82A" w14:textId="77777777" w:rsidR="00D85A3E" w:rsidRDefault="00D85A3E">
            <w:r>
              <w:t>Services Hospital, Lahore</w:t>
            </w:r>
          </w:p>
        </w:tc>
        <w:tc>
          <w:tcPr>
            <w:tcW w:w="860" w:type="dxa"/>
          </w:tcPr>
          <w:p w14:paraId="7A6EA36F" w14:textId="77777777" w:rsidR="00D85A3E" w:rsidRDefault="00D85A3E">
            <w:r>
              <w:t>Punjab</w:t>
            </w:r>
          </w:p>
        </w:tc>
      </w:tr>
      <w:tr w:rsidR="00D85A3E" w14:paraId="0DEFF227" w14:textId="77777777" w:rsidTr="00D85A3E">
        <w:tc>
          <w:tcPr>
            <w:tcW w:w="1132" w:type="dxa"/>
          </w:tcPr>
          <w:p w14:paraId="45F80F72" w14:textId="77777777" w:rsidR="00D85A3E" w:rsidRDefault="00D85A3E">
            <w:r>
              <w:t>153</w:t>
            </w:r>
          </w:p>
        </w:tc>
        <w:tc>
          <w:tcPr>
            <w:tcW w:w="747" w:type="dxa"/>
          </w:tcPr>
          <w:p w14:paraId="458C01D1" w14:textId="77777777" w:rsidR="00D85A3E" w:rsidRDefault="00D85A3E">
            <w:r>
              <w:t>17647</w:t>
            </w:r>
          </w:p>
        </w:tc>
        <w:tc>
          <w:tcPr>
            <w:tcW w:w="1057" w:type="dxa"/>
          </w:tcPr>
          <w:p w14:paraId="272E9B0D" w14:textId="77777777" w:rsidR="00D85A3E" w:rsidRDefault="00D85A3E">
            <w:r>
              <w:t>Anum Yousaf</w:t>
            </w:r>
          </w:p>
        </w:tc>
        <w:tc>
          <w:tcPr>
            <w:tcW w:w="694" w:type="dxa"/>
          </w:tcPr>
          <w:p w14:paraId="41FEF952" w14:textId="77777777" w:rsidR="00D85A3E" w:rsidRDefault="00D85A3E">
            <w:r>
              <w:t>95640</w:t>
            </w:r>
          </w:p>
        </w:tc>
        <w:tc>
          <w:tcPr>
            <w:tcW w:w="1218" w:type="dxa"/>
          </w:tcPr>
          <w:p w14:paraId="6DAF9015" w14:textId="77777777" w:rsidR="00D85A3E" w:rsidRDefault="00D85A3E">
            <w:r>
              <w:t>Muhammad Yousaf Ali</w:t>
            </w:r>
          </w:p>
        </w:tc>
        <w:tc>
          <w:tcPr>
            <w:tcW w:w="814" w:type="dxa"/>
          </w:tcPr>
          <w:p w14:paraId="033778E8" w14:textId="77777777" w:rsidR="00D85A3E" w:rsidRDefault="00D85A3E">
            <w:r>
              <w:t>63.421667</w:t>
            </w:r>
          </w:p>
        </w:tc>
        <w:tc>
          <w:tcPr>
            <w:tcW w:w="816" w:type="dxa"/>
          </w:tcPr>
          <w:p w14:paraId="022618C1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0A9047A3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5C18E012" w14:textId="77777777" w:rsidR="00D85A3E" w:rsidRDefault="00D85A3E">
            <w:r>
              <w:t>Services Hospital, Lahore</w:t>
            </w:r>
          </w:p>
        </w:tc>
        <w:tc>
          <w:tcPr>
            <w:tcW w:w="860" w:type="dxa"/>
          </w:tcPr>
          <w:p w14:paraId="4158FD08" w14:textId="77777777" w:rsidR="00D85A3E" w:rsidRDefault="00D85A3E">
            <w:r>
              <w:t>Punjab</w:t>
            </w:r>
          </w:p>
        </w:tc>
      </w:tr>
      <w:tr w:rsidR="00D85A3E" w14:paraId="5C3B8294" w14:textId="77777777" w:rsidTr="00D85A3E">
        <w:tc>
          <w:tcPr>
            <w:tcW w:w="1132" w:type="dxa"/>
          </w:tcPr>
          <w:p w14:paraId="49297844" w14:textId="77777777" w:rsidR="00D85A3E" w:rsidRDefault="00D85A3E">
            <w:r>
              <w:t>154</w:t>
            </w:r>
          </w:p>
        </w:tc>
        <w:tc>
          <w:tcPr>
            <w:tcW w:w="747" w:type="dxa"/>
          </w:tcPr>
          <w:p w14:paraId="70A02F64" w14:textId="77777777" w:rsidR="00D85A3E" w:rsidRDefault="00D85A3E">
            <w:r>
              <w:t>19029</w:t>
            </w:r>
          </w:p>
        </w:tc>
        <w:tc>
          <w:tcPr>
            <w:tcW w:w="1057" w:type="dxa"/>
          </w:tcPr>
          <w:p w14:paraId="4C47105B" w14:textId="77777777" w:rsidR="00D85A3E" w:rsidRDefault="00D85A3E">
            <w:r>
              <w:t>Amna Liaquat</w:t>
            </w:r>
          </w:p>
        </w:tc>
        <w:tc>
          <w:tcPr>
            <w:tcW w:w="694" w:type="dxa"/>
          </w:tcPr>
          <w:p w14:paraId="5D4B44CE" w14:textId="77777777" w:rsidR="00D85A3E" w:rsidRDefault="00D85A3E">
            <w:r>
              <w:t>87938-P</w:t>
            </w:r>
          </w:p>
        </w:tc>
        <w:tc>
          <w:tcPr>
            <w:tcW w:w="1218" w:type="dxa"/>
          </w:tcPr>
          <w:p w14:paraId="2B9B7332" w14:textId="77777777" w:rsidR="00D85A3E" w:rsidRDefault="00D85A3E">
            <w:r>
              <w:t>Rana Liaquat Ali Khan</w:t>
            </w:r>
          </w:p>
        </w:tc>
        <w:tc>
          <w:tcPr>
            <w:tcW w:w="814" w:type="dxa"/>
          </w:tcPr>
          <w:p w14:paraId="059F0F46" w14:textId="77777777" w:rsidR="00D85A3E" w:rsidRDefault="00D85A3E">
            <w:r>
              <w:t>63.31</w:t>
            </w:r>
          </w:p>
        </w:tc>
        <w:tc>
          <w:tcPr>
            <w:tcW w:w="816" w:type="dxa"/>
          </w:tcPr>
          <w:p w14:paraId="42199632" w14:textId="77777777" w:rsidR="00D85A3E" w:rsidRDefault="00D85A3E">
            <w:r>
              <w:t>9</w:t>
            </w:r>
          </w:p>
        </w:tc>
        <w:tc>
          <w:tcPr>
            <w:tcW w:w="1175" w:type="dxa"/>
          </w:tcPr>
          <w:p w14:paraId="6AA3C49E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27BAD40A" w14:textId="77777777" w:rsidR="00D85A3E" w:rsidRDefault="00D85A3E">
            <w:r>
              <w:t>Services Hospital, Lahore</w:t>
            </w:r>
          </w:p>
        </w:tc>
        <w:tc>
          <w:tcPr>
            <w:tcW w:w="860" w:type="dxa"/>
          </w:tcPr>
          <w:p w14:paraId="45655A06" w14:textId="77777777" w:rsidR="00D85A3E" w:rsidRDefault="00D85A3E">
            <w:r>
              <w:t>Punjab</w:t>
            </w:r>
          </w:p>
        </w:tc>
      </w:tr>
      <w:tr w:rsidR="00D85A3E" w14:paraId="64BD8E8F" w14:textId="77777777" w:rsidTr="00D85A3E">
        <w:tc>
          <w:tcPr>
            <w:tcW w:w="1132" w:type="dxa"/>
          </w:tcPr>
          <w:p w14:paraId="720D3EE8" w14:textId="77777777" w:rsidR="00D85A3E" w:rsidRDefault="00D85A3E">
            <w:r>
              <w:t>155</w:t>
            </w:r>
          </w:p>
        </w:tc>
        <w:tc>
          <w:tcPr>
            <w:tcW w:w="747" w:type="dxa"/>
          </w:tcPr>
          <w:p w14:paraId="095AD13E" w14:textId="77777777" w:rsidR="00D85A3E" w:rsidRDefault="00D85A3E">
            <w:r>
              <w:t>2725</w:t>
            </w:r>
          </w:p>
        </w:tc>
        <w:tc>
          <w:tcPr>
            <w:tcW w:w="1057" w:type="dxa"/>
          </w:tcPr>
          <w:p w14:paraId="7C19F975" w14:textId="77777777" w:rsidR="00D85A3E" w:rsidRDefault="00D85A3E">
            <w:r>
              <w:t>Arij Saleem</w:t>
            </w:r>
          </w:p>
        </w:tc>
        <w:tc>
          <w:tcPr>
            <w:tcW w:w="694" w:type="dxa"/>
          </w:tcPr>
          <w:p w14:paraId="0B83F7B7" w14:textId="77777777" w:rsidR="00D85A3E" w:rsidRDefault="00D85A3E">
            <w:r>
              <w:t>97218-p</w:t>
            </w:r>
          </w:p>
        </w:tc>
        <w:tc>
          <w:tcPr>
            <w:tcW w:w="1218" w:type="dxa"/>
          </w:tcPr>
          <w:p w14:paraId="60C2E4D8" w14:textId="77777777" w:rsidR="00D85A3E" w:rsidRDefault="00D85A3E">
            <w:r>
              <w:t>Muhammad Saleem Raza</w:t>
            </w:r>
          </w:p>
        </w:tc>
        <w:tc>
          <w:tcPr>
            <w:tcW w:w="814" w:type="dxa"/>
          </w:tcPr>
          <w:p w14:paraId="2FD2299B" w14:textId="77777777" w:rsidR="00D85A3E" w:rsidRDefault="00D85A3E">
            <w:r>
              <w:t>69.364</w:t>
            </w:r>
          </w:p>
        </w:tc>
        <w:tc>
          <w:tcPr>
            <w:tcW w:w="816" w:type="dxa"/>
          </w:tcPr>
          <w:p w14:paraId="2C92F1CE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1C534527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4190B06D" w14:textId="77777777" w:rsidR="00D85A3E" w:rsidRDefault="00D85A3E">
            <w:r>
              <w:t>Sir Ganga Ram Hospital, Lahore</w:t>
            </w:r>
          </w:p>
        </w:tc>
        <w:tc>
          <w:tcPr>
            <w:tcW w:w="860" w:type="dxa"/>
          </w:tcPr>
          <w:p w14:paraId="66CD1578" w14:textId="77777777" w:rsidR="00D85A3E" w:rsidRDefault="00D85A3E">
            <w:r>
              <w:t>Punjab</w:t>
            </w:r>
          </w:p>
        </w:tc>
      </w:tr>
      <w:tr w:rsidR="00D85A3E" w14:paraId="2B40E6D7" w14:textId="77777777" w:rsidTr="00D85A3E">
        <w:tc>
          <w:tcPr>
            <w:tcW w:w="1132" w:type="dxa"/>
          </w:tcPr>
          <w:p w14:paraId="5712E85A" w14:textId="77777777" w:rsidR="00D85A3E" w:rsidRDefault="00D85A3E">
            <w:r>
              <w:t>156</w:t>
            </w:r>
          </w:p>
        </w:tc>
        <w:tc>
          <w:tcPr>
            <w:tcW w:w="747" w:type="dxa"/>
          </w:tcPr>
          <w:p w14:paraId="02CE45A5" w14:textId="77777777" w:rsidR="00D85A3E" w:rsidRDefault="00D85A3E">
            <w:r>
              <w:t>15978</w:t>
            </w:r>
          </w:p>
        </w:tc>
        <w:tc>
          <w:tcPr>
            <w:tcW w:w="1057" w:type="dxa"/>
          </w:tcPr>
          <w:p w14:paraId="3E527AD2" w14:textId="77777777" w:rsidR="00D85A3E" w:rsidRDefault="00D85A3E">
            <w:r>
              <w:t>Dr Munazza Mateen</w:t>
            </w:r>
          </w:p>
        </w:tc>
        <w:tc>
          <w:tcPr>
            <w:tcW w:w="694" w:type="dxa"/>
          </w:tcPr>
          <w:p w14:paraId="7D3EA6C0" w14:textId="77777777" w:rsidR="00D85A3E" w:rsidRDefault="00D85A3E">
            <w:r>
              <w:t>87623-p</w:t>
            </w:r>
          </w:p>
        </w:tc>
        <w:tc>
          <w:tcPr>
            <w:tcW w:w="1218" w:type="dxa"/>
          </w:tcPr>
          <w:p w14:paraId="67900A22" w14:textId="77777777" w:rsidR="00D85A3E" w:rsidRDefault="00D85A3E">
            <w:r>
              <w:t>Muhammad Mateen Khan</w:t>
            </w:r>
          </w:p>
        </w:tc>
        <w:tc>
          <w:tcPr>
            <w:tcW w:w="814" w:type="dxa"/>
          </w:tcPr>
          <w:p w14:paraId="1BE1BA42" w14:textId="77777777" w:rsidR="00D85A3E" w:rsidRDefault="00D85A3E">
            <w:r>
              <w:t>60.310833</w:t>
            </w:r>
          </w:p>
        </w:tc>
        <w:tc>
          <w:tcPr>
            <w:tcW w:w="816" w:type="dxa"/>
          </w:tcPr>
          <w:p w14:paraId="3DB32BC7" w14:textId="77777777" w:rsidR="00D85A3E" w:rsidRDefault="00D85A3E">
            <w:r>
              <w:t>40</w:t>
            </w:r>
          </w:p>
        </w:tc>
        <w:tc>
          <w:tcPr>
            <w:tcW w:w="1175" w:type="dxa"/>
          </w:tcPr>
          <w:p w14:paraId="1DA334CE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192D8F91" w14:textId="77777777" w:rsidR="00D85A3E" w:rsidRDefault="00D85A3E">
            <w:r>
              <w:t>Sir Ganga Ram Hospital, Lahore</w:t>
            </w:r>
          </w:p>
        </w:tc>
        <w:tc>
          <w:tcPr>
            <w:tcW w:w="860" w:type="dxa"/>
          </w:tcPr>
          <w:p w14:paraId="03E96128" w14:textId="77777777" w:rsidR="00D85A3E" w:rsidRDefault="00D85A3E">
            <w:r>
              <w:t>Punjab</w:t>
            </w:r>
          </w:p>
        </w:tc>
      </w:tr>
      <w:tr w:rsidR="00D85A3E" w14:paraId="56326892" w14:textId="77777777" w:rsidTr="00D85A3E">
        <w:tc>
          <w:tcPr>
            <w:tcW w:w="1132" w:type="dxa"/>
          </w:tcPr>
          <w:p w14:paraId="73E49F7E" w14:textId="77777777" w:rsidR="00D85A3E" w:rsidRDefault="00D85A3E">
            <w:r>
              <w:t>157</w:t>
            </w:r>
          </w:p>
        </w:tc>
        <w:tc>
          <w:tcPr>
            <w:tcW w:w="747" w:type="dxa"/>
          </w:tcPr>
          <w:p w14:paraId="39D0350E" w14:textId="77777777" w:rsidR="00D85A3E" w:rsidRDefault="00D85A3E">
            <w:r>
              <w:t>6226</w:t>
            </w:r>
          </w:p>
        </w:tc>
        <w:tc>
          <w:tcPr>
            <w:tcW w:w="1057" w:type="dxa"/>
          </w:tcPr>
          <w:p w14:paraId="03902E9C" w14:textId="77777777" w:rsidR="00D85A3E" w:rsidRDefault="00D85A3E">
            <w:r>
              <w:t>Muhammad Huzaifa</w:t>
            </w:r>
          </w:p>
        </w:tc>
        <w:tc>
          <w:tcPr>
            <w:tcW w:w="694" w:type="dxa"/>
          </w:tcPr>
          <w:p w14:paraId="4D58C5F3" w14:textId="77777777" w:rsidR="00D85A3E" w:rsidRDefault="00D85A3E">
            <w:r>
              <w:t>104262-P</w:t>
            </w:r>
          </w:p>
        </w:tc>
        <w:tc>
          <w:tcPr>
            <w:tcW w:w="1218" w:type="dxa"/>
          </w:tcPr>
          <w:p w14:paraId="61AEECB8" w14:textId="77777777" w:rsidR="00D85A3E" w:rsidRDefault="00D85A3E">
            <w:r>
              <w:t>Abdul Wahid</w:t>
            </w:r>
          </w:p>
        </w:tc>
        <w:tc>
          <w:tcPr>
            <w:tcW w:w="814" w:type="dxa"/>
          </w:tcPr>
          <w:p w14:paraId="0EBC28D6" w14:textId="77777777" w:rsidR="00D85A3E" w:rsidRDefault="00D85A3E">
            <w:r>
              <w:t>58.991157</w:t>
            </w:r>
          </w:p>
        </w:tc>
        <w:tc>
          <w:tcPr>
            <w:tcW w:w="816" w:type="dxa"/>
          </w:tcPr>
          <w:p w14:paraId="637752FC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73B7850E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62785F6C" w14:textId="77777777" w:rsidR="00D85A3E" w:rsidRDefault="00D85A3E">
            <w:r>
              <w:t>SZ Hospital, Rahim Yar Khan</w:t>
            </w:r>
          </w:p>
        </w:tc>
        <w:tc>
          <w:tcPr>
            <w:tcW w:w="860" w:type="dxa"/>
          </w:tcPr>
          <w:p w14:paraId="3EF19D75" w14:textId="77777777" w:rsidR="00D85A3E" w:rsidRDefault="00D85A3E">
            <w:r>
              <w:t>Punjab</w:t>
            </w:r>
          </w:p>
        </w:tc>
      </w:tr>
      <w:tr w:rsidR="00D85A3E" w14:paraId="5A926D52" w14:textId="77777777" w:rsidTr="00D85A3E">
        <w:tc>
          <w:tcPr>
            <w:tcW w:w="1132" w:type="dxa"/>
          </w:tcPr>
          <w:p w14:paraId="66E2856C" w14:textId="77777777" w:rsidR="00D85A3E" w:rsidRDefault="00D85A3E">
            <w:r>
              <w:t>158</w:t>
            </w:r>
          </w:p>
        </w:tc>
        <w:tc>
          <w:tcPr>
            <w:tcW w:w="747" w:type="dxa"/>
          </w:tcPr>
          <w:p w14:paraId="07E649F0" w14:textId="77777777" w:rsidR="00D85A3E" w:rsidRDefault="00D85A3E">
            <w:r>
              <w:t>15350</w:t>
            </w:r>
          </w:p>
        </w:tc>
        <w:tc>
          <w:tcPr>
            <w:tcW w:w="1057" w:type="dxa"/>
          </w:tcPr>
          <w:p w14:paraId="28AF3E20" w14:textId="77777777" w:rsidR="00D85A3E" w:rsidRDefault="00D85A3E">
            <w:r>
              <w:t>Farkhanda Kanwal</w:t>
            </w:r>
          </w:p>
        </w:tc>
        <w:tc>
          <w:tcPr>
            <w:tcW w:w="694" w:type="dxa"/>
          </w:tcPr>
          <w:p w14:paraId="65EF2578" w14:textId="77777777" w:rsidR="00D85A3E" w:rsidRDefault="00D85A3E">
            <w:r>
              <w:t>109752-P</w:t>
            </w:r>
          </w:p>
        </w:tc>
        <w:tc>
          <w:tcPr>
            <w:tcW w:w="1218" w:type="dxa"/>
          </w:tcPr>
          <w:p w14:paraId="227D5040" w14:textId="77777777" w:rsidR="00D85A3E" w:rsidRDefault="00D85A3E">
            <w:r>
              <w:t>Muhammad Nawaz</w:t>
            </w:r>
          </w:p>
        </w:tc>
        <w:tc>
          <w:tcPr>
            <w:tcW w:w="814" w:type="dxa"/>
          </w:tcPr>
          <w:p w14:paraId="3C7C710E" w14:textId="77777777" w:rsidR="00D85A3E" w:rsidRDefault="00D85A3E">
            <w:r>
              <w:t>57.083333</w:t>
            </w:r>
          </w:p>
        </w:tc>
        <w:tc>
          <w:tcPr>
            <w:tcW w:w="816" w:type="dxa"/>
          </w:tcPr>
          <w:p w14:paraId="0D09FCB5" w14:textId="77777777" w:rsidR="00D85A3E" w:rsidRDefault="00D85A3E">
            <w:r>
              <w:t>98</w:t>
            </w:r>
          </w:p>
        </w:tc>
        <w:tc>
          <w:tcPr>
            <w:tcW w:w="1175" w:type="dxa"/>
          </w:tcPr>
          <w:p w14:paraId="53305E54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019FADA9" w14:textId="77777777" w:rsidR="00D85A3E" w:rsidRDefault="00D85A3E">
            <w:r>
              <w:t>SZ Hospital, Rahim Yar Khan</w:t>
            </w:r>
          </w:p>
        </w:tc>
        <w:tc>
          <w:tcPr>
            <w:tcW w:w="860" w:type="dxa"/>
          </w:tcPr>
          <w:p w14:paraId="65D5EA82" w14:textId="77777777" w:rsidR="00D85A3E" w:rsidRDefault="00D85A3E">
            <w:r>
              <w:t>Punjab</w:t>
            </w:r>
          </w:p>
        </w:tc>
      </w:tr>
      <w:tr w:rsidR="00D85A3E" w14:paraId="6F1BF557" w14:textId="77777777" w:rsidTr="00D85A3E">
        <w:tc>
          <w:tcPr>
            <w:tcW w:w="1132" w:type="dxa"/>
          </w:tcPr>
          <w:p w14:paraId="3E78BDE7" w14:textId="77777777" w:rsidR="00D85A3E" w:rsidRDefault="00D85A3E">
            <w:r>
              <w:t>159</w:t>
            </w:r>
          </w:p>
        </w:tc>
        <w:tc>
          <w:tcPr>
            <w:tcW w:w="747" w:type="dxa"/>
          </w:tcPr>
          <w:p w14:paraId="2219626A" w14:textId="77777777" w:rsidR="00D85A3E" w:rsidRDefault="00D85A3E">
            <w:r>
              <w:t>20214</w:t>
            </w:r>
          </w:p>
        </w:tc>
        <w:tc>
          <w:tcPr>
            <w:tcW w:w="1057" w:type="dxa"/>
          </w:tcPr>
          <w:p w14:paraId="42E14377" w14:textId="77777777" w:rsidR="00D85A3E" w:rsidRDefault="00D85A3E">
            <w:r>
              <w:t>Maham Sabir Rao</w:t>
            </w:r>
          </w:p>
        </w:tc>
        <w:tc>
          <w:tcPr>
            <w:tcW w:w="694" w:type="dxa"/>
          </w:tcPr>
          <w:p w14:paraId="56E60698" w14:textId="77777777" w:rsidR="00D85A3E" w:rsidRDefault="00D85A3E">
            <w:r>
              <w:t>94662-P</w:t>
            </w:r>
          </w:p>
        </w:tc>
        <w:tc>
          <w:tcPr>
            <w:tcW w:w="1218" w:type="dxa"/>
          </w:tcPr>
          <w:p w14:paraId="5197D14E" w14:textId="77777777" w:rsidR="00D85A3E" w:rsidRDefault="00D85A3E">
            <w:r>
              <w:t>Rao Sabir ALI</w:t>
            </w:r>
          </w:p>
        </w:tc>
        <w:tc>
          <w:tcPr>
            <w:tcW w:w="814" w:type="dxa"/>
          </w:tcPr>
          <w:p w14:paraId="4845803E" w14:textId="77777777" w:rsidR="00D85A3E" w:rsidRDefault="00D85A3E">
            <w:r>
              <w:t>56.876667</w:t>
            </w:r>
          </w:p>
        </w:tc>
        <w:tc>
          <w:tcPr>
            <w:tcW w:w="816" w:type="dxa"/>
          </w:tcPr>
          <w:p w14:paraId="2D559B5F" w14:textId="77777777" w:rsidR="00D85A3E" w:rsidRDefault="00D85A3E">
            <w:r>
              <w:t>17</w:t>
            </w:r>
          </w:p>
        </w:tc>
        <w:tc>
          <w:tcPr>
            <w:tcW w:w="1175" w:type="dxa"/>
          </w:tcPr>
          <w:p w14:paraId="483664FA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69CCA003" w14:textId="77777777" w:rsidR="00D85A3E" w:rsidRDefault="00D85A3E">
            <w:r>
              <w:t xml:space="preserve">SZ Hospital, Rahim Yar </w:t>
            </w:r>
            <w:r>
              <w:lastRenderedPageBreak/>
              <w:t>Khan</w:t>
            </w:r>
          </w:p>
        </w:tc>
        <w:tc>
          <w:tcPr>
            <w:tcW w:w="860" w:type="dxa"/>
          </w:tcPr>
          <w:p w14:paraId="6A238115" w14:textId="77777777" w:rsidR="00D85A3E" w:rsidRDefault="00D85A3E">
            <w:r>
              <w:lastRenderedPageBreak/>
              <w:t>Punjab</w:t>
            </w:r>
          </w:p>
        </w:tc>
      </w:tr>
      <w:tr w:rsidR="00D85A3E" w14:paraId="25708DEB" w14:textId="77777777" w:rsidTr="00D85A3E">
        <w:tc>
          <w:tcPr>
            <w:tcW w:w="1132" w:type="dxa"/>
          </w:tcPr>
          <w:p w14:paraId="1EA00E55" w14:textId="77777777" w:rsidR="00D85A3E" w:rsidRDefault="00D85A3E">
            <w:r>
              <w:t>160</w:t>
            </w:r>
          </w:p>
        </w:tc>
        <w:tc>
          <w:tcPr>
            <w:tcW w:w="747" w:type="dxa"/>
          </w:tcPr>
          <w:p w14:paraId="6CDC552E" w14:textId="77777777" w:rsidR="00D85A3E" w:rsidRDefault="00D85A3E">
            <w:r>
              <w:t>4248</w:t>
            </w:r>
          </w:p>
        </w:tc>
        <w:tc>
          <w:tcPr>
            <w:tcW w:w="1057" w:type="dxa"/>
          </w:tcPr>
          <w:p w14:paraId="5BBCC5C3" w14:textId="77777777" w:rsidR="00D85A3E" w:rsidRDefault="00D85A3E">
            <w:r>
              <w:t>Ibraheem Ahmad</w:t>
            </w:r>
          </w:p>
        </w:tc>
        <w:tc>
          <w:tcPr>
            <w:tcW w:w="694" w:type="dxa"/>
          </w:tcPr>
          <w:p w14:paraId="73FBB403" w14:textId="77777777" w:rsidR="00D85A3E" w:rsidRDefault="00D85A3E">
            <w:r>
              <w:t>103725-P</w:t>
            </w:r>
          </w:p>
        </w:tc>
        <w:tc>
          <w:tcPr>
            <w:tcW w:w="1218" w:type="dxa"/>
          </w:tcPr>
          <w:p w14:paraId="1A35BFB1" w14:textId="77777777" w:rsidR="00D85A3E" w:rsidRDefault="00D85A3E">
            <w:r>
              <w:t>Muzaffar Iqbal</w:t>
            </w:r>
          </w:p>
        </w:tc>
        <w:tc>
          <w:tcPr>
            <w:tcW w:w="814" w:type="dxa"/>
          </w:tcPr>
          <w:p w14:paraId="1B07B2A8" w14:textId="77777777" w:rsidR="00D85A3E" w:rsidRDefault="00D85A3E">
            <w:r>
              <w:t>55.236667</w:t>
            </w:r>
          </w:p>
        </w:tc>
        <w:tc>
          <w:tcPr>
            <w:tcW w:w="816" w:type="dxa"/>
          </w:tcPr>
          <w:p w14:paraId="115DAA34" w14:textId="77777777" w:rsidR="00D85A3E" w:rsidRDefault="00D85A3E">
            <w:r>
              <w:t>120</w:t>
            </w:r>
          </w:p>
        </w:tc>
        <w:tc>
          <w:tcPr>
            <w:tcW w:w="1175" w:type="dxa"/>
          </w:tcPr>
          <w:p w14:paraId="51575831" w14:textId="77777777" w:rsidR="00D85A3E" w:rsidRDefault="00D85A3E">
            <w:r>
              <w:t>Medicine</w:t>
            </w:r>
          </w:p>
        </w:tc>
        <w:tc>
          <w:tcPr>
            <w:tcW w:w="1045" w:type="dxa"/>
          </w:tcPr>
          <w:p w14:paraId="1EDF3EB2" w14:textId="77777777" w:rsidR="00D85A3E" w:rsidRDefault="00D85A3E">
            <w:r>
              <w:t>SZ Hospital, Rahim Yar Khan</w:t>
            </w:r>
          </w:p>
        </w:tc>
        <w:tc>
          <w:tcPr>
            <w:tcW w:w="860" w:type="dxa"/>
          </w:tcPr>
          <w:p w14:paraId="757505E8" w14:textId="77777777" w:rsidR="00D85A3E" w:rsidRDefault="00D85A3E">
            <w:r>
              <w:t>Punjab</w:t>
            </w:r>
          </w:p>
        </w:tc>
      </w:tr>
      <w:tr w:rsidR="00D85A3E" w14:paraId="3079DF02" w14:textId="77777777" w:rsidTr="00D85A3E">
        <w:tc>
          <w:tcPr>
            <w:tcW w:w="1132" w:type="dxa"/>
          </w:tcPr>
          <w:p w14:paraId="6A0134EE" w14:textId="77777777" w:rsidR="00D85A3E" w:rsidRDefault="00D85A3E">
            <w:r>
              <w:t>161</w:t>
            </w:r>
          </w:p>
        </w:tc>
        <w:tc>
          <w:tcPr>
            <w:tcW w:w="747" w:type="dxa"/>
          </w:tcPr>
          <w:p w14:paraId="478EB1FD" w14:textId="77777777" w:rsidR="00D85A3E" w:rsidRDefault="00D85A3E">
            <w:r>
              <w:t>17818</w:t>
            </w:r>
          </w:p>
        </w:tc>
        <w:tc>
          <w:tcPr>
            <w:tcW w:w="1057" w:type="dxa"/>
          </w:tcPr>
          <w:p w14:paraId="484F17A4" w14:textId="77777777" w:rsidR="00D85A3E" w:rsidRDefault="00D85A3E">
            <w:r>
              <w:t>Hafiz Muhammad Ahmed Latif Shaikh</w:t>
            </w:r>
          </w:p>
        </w:tc>
        <w:tc>
          <w:tcPr>
            <w:tcW w:w="694" w:type="dxa"/>
          </w:tcPr>
          <w:p w14:paraId="1D4ADB87" w14:textId="77777777" w:rsidR="00D85A3E" w:rsidRDefault="00D85A3E">
            <w:r>
              <w:t>55328-P</w:t>
            </w:r>
          </w:p>
        </w:tc>
        <w:tc>
          <w:tcPr>
            <w:tcW w:w="1218" w:type="dxa"/>
          </w:tcPr>
          <w:p w14:paraId="5BD48190" w14:textId="77777777" w:rsidR="00D85A3E" w:rsidRDefault="00D85A3E">
            <w:r>
              <w:t>Rashid Latif Shaikh</w:t>
            </w:r>
          </w:p>
        </w:tc>
        <w:tc>
          <w:tcPr>
            <w:tcW w:w="814" w:type="dxa"/>
          </w:tcPr>
          <w:p w14:paraId="027B6202" w14:textId="77777777" w:rsidR="00D85A3E" w:rsidRDefault="00D85A3E">
            <w:r>
              <w:t>59.335556</w:t>
            </w:r>
          </w:p>
        </w:tc>
        <w:tc>
          <w:tcPr>
            <w:tcW w:w="816" w:type="dxa"/>
          </w:tcPr>
          <w:p w14:paraId="526BA165" w14:textId="77777777" w:rsidR="00D85A3E" w:rsidRDefault="00D85A3E">
            <w:r>
              <w:t>36</w:t>
            </w:r>
          </w:p>
        </w:tc>
        <w:tc>
          <w:tcPr>
            <w:tcW w:w="1175" w:type="dxa"/>
          </w:tcPr>
          <w:p w14:paraId="061B8227" w14:textId="77777777" w:rsidR="00D85A3E" w:rsidRDefault="00D85A3E">
            <w:r>
              <w:t>Nephrology</w:t>
            </w:r>
          </w:p>
        </w:tc>
        <w:tc>
          <w:tcPr>
            <w:tcW w:w="1045" w:type="dxa"/>
          </w:tcPr>
          <w:p w14:paraId="685CD035" w14:textId="77777777" w:rsidR="00D85A3E" w:rsidRDefault="00D85A3E">
            <w:r>
              <w:t>AIMH, Sialkot</w:t>
            </w:r>
          </w:p>
        </w:tc>
        <w:tc>
          <w:tcPr>
            <w:tcW w:w="860" w:type="dxa"/>
          </w:tcPr>
          <w:p w14:paraId="4BAC6A61" w14:textId="77777777" w:rsidR="00D85A3E" w:rsidRDefault="00D85A3E">
            <w:r>
              <w:t>Punjab</w:t>
            </w:r>
          </w:p>
        </w:tc>
      </w:tr>
      <w:tr w:rsidR="00D85A3E" w14:paraId="530F93A8" w14:textId="77777777" w:rsidTr="00D85A3E">
        <w:tc>
          <w:tcPr>
            <w:tcW w:w="1132" w:type="dxa"/>
          </w:tcPr>
          <w:p w14:paraId="4E6D2C6A" w14:textId="77777777" w:rsidR="00D85A3E" w:rsidRDefault="00D85A3E">
            <w:r>
              <w:t>162</w:t>
            </w:r>
          </w:p>
        </w:tc>
        <w:tc>
          <w:tcPr>
            <w:tcW w:w="747" w:type="dxa"/>
          </w:tcPr>
          <w:p w14:paraId="21AC8D1A" w14:textId="77777777" w:rsidR="00D85A3E" w:rsidRDefault="00D85A3E">
            <w:r>
              <w:t>18766</w:t>
            </w:r>
          </w:p>
        </w:tc>
        <w:tc>
          <w:tcPr>
            <w:tcW w:w="1057" w:type="dxa"/>
          </w:tcPr>
          <w:p w14:paraId="73ADDAAF" w14:textId="77777777" w:rsidR="00D85A3E" w:rsidRDefault="00D85A3E">
            <w:r>
              <w:t>Imtiaz Hussain</w:t>
            </w:r>
          </w:p>
        </w:tc>
        <w:tc>
          <w:tcPr>
            <w:tcW w:w="694" w:type="dxa"/>
          </w:tcPr>
          <w:p w14:paraId="6FAB6D46" w14:textId="77777777" w:rsidR="00D85A3E" w:rsidRDefault="00D85A3E">
            <w:r>
              <w:t>81043-P</w:t>
            </w:r>
          </w:p>
        </w:tc>
        <w:tc>
          <w:tcPr>
            <w:tcW w:w="1218" w:type="dxa"/>
          </w:tcPr>
          <w:p w14:paraId="1E8C0075" w14:textId="77777777" w:rsidR="00D85A3E" w:rsidRDefault="00D85A3E">
            <w:r>
              <w:t>Khalid Pervaiz</w:t>
            </w:r>
          </w:p>
        </w:tc>
        <w:tc>
          <w:tcPr>
            <w:tcW w:w="814" w:type="dxa"/>
          </w:tcPr>
          <w:p w14:paraId="7BFA3CE0" w14:textId="77777777" w:rsidR="00D85A3E" w:rsidRDefault="00D85A3E">
            <w:r>
              <w:t>69.144167</w:t>
            </w:r>
          </w:p>
        </w:tc>
        <w:tc>
          <w:tcPr>
            <w:tcW w:w="816" w:type="dxa"/>
          </w:tcPr>
          <w:p w14:paraId="49FE5C4E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3E27EAC9" w14:textId="77777777" w:rsidR="00D85A3E" w:rsidRDefault="00D85A3E">
            <w:r>
              <w:t>Nephrology</w:t>
            </w:r>
          </w:p>
        </w:tc>
        <w:tc>
          <w:tcPr>
            <w:tcW w:w="1045" w:type="dxa"/>
          </w:tcPr>
          <w:p w14:paraId="1C6701AE" w14:textId="77777777" w:rsidR="00D85A3E" w:rsidRDefault="00D85A3E">
            <w:r>
              <w:t>Allied Hospital, Faisalabad</w:t>
            </w:r>
          </w:p>
        </w:tc>
        <w:tc>
          <w:tcPr>
            <w:tcW w:w="860" w:type="dxa"/>
          </w:tcPr>
          <w:p w14:paraId="36B82FD3" w14:textId="77777777" w:rsidR="00D85A3E" w:rsidRDefault="00D85A3E">
            <w:r>
              <w:t>Punjab</w:t>
            </w:r>
          </w:p>
        </w:tc>
      </w:tr>
      <w:tr w:rsidR="00D85A3E" w14:paraId="31A0FA0D" w14:textId="77777777" w:rsidTr="00D85A3E">
        <w:tc>
          <w:tcPr>
            <w:tcW w:w="1132" w:type="dxa"/>
          </w:tcPr>
          <w:p w14:paraId="17A0845A" w14:textId="77777777" w:rsidR="00D85A3E" w:rsidRDefault="00D85A3E">
            <w:r>
              <w:t>163</w:t>
            </w:r>
          </w:p>
        </w:tc>
        <w:tc>
          <w:tcPr>
            <w:tcW w:w="747" w:type="dxa"/>
          </w:tcPr>
          <w:p w14:paraId="4E5F1D74" w14:textId="77777777" w:rsidR="00D85A3E" w:rsidRDefault="00D85A3E">
            <w:r>
              <w:t>4984</w:t>
            </w:r>
          </w:p>
        </w:tc>
        <w:tc>
          <w:tcPr>
            <w:tcW w:w="1057" w:type="dxa"/>
          </w:tcPr>
          <w:p w14:paraId="31F9D864" w14:textId="77777777" w:rsidR="00D85A3E" w:rsidRDefault="00D85A3E">
            <w:r>
              <w:t>Ayesha Hashmi</w:t>
            </w:r>
          </w:p>
        </w:tc>
        <w:tc>
          <w:tcPr>
            <w:tcW w:w="694" w:type="dxa"/>
          </w:tcPr>
          <w:p w14:paraId="58EF385D" w14:textId="77777777" w:rsidR="00D85A3E" w:rsidRDefault="00D85A3E">
            <w:r>
              <w:t>108442-p</w:t>
            </w:r>
          </w:p>
        </w:tc>
        <w:tc>
          <w:tcPr>
            <w:tcW w:w="1218" w:type="dxa"/>
          </w:tcPr>
          <w:p w14:paraId="6C521EED" w14:textId="77777777" w:rsidR="00D85A3E" w:rsidRDefault="00D85A3E">
            <w:r>
              <w:t>Abdul Khaliq Hashmi</w:t>
            </w:r>
          </w:p>
        </w:tc>
        <w:tc>
          <w:tcPr>
            <w:tcW w:w="814" w:type="dxa"/>
          </w:tcPr>
          <w:p w14:paraId="25794D74" w14:textId="77777777" w:rsidR="00D85A3E" w:rsidRDefault="00D85A3E">
            <w:r>
              <w:t>61.694667</w:t>
            </w:r>
          </w:p>
        </w:tc>
        <w:tc>
          <w:tcPr>
            <w:tcW w:w="816" w:type="dxa"/>
          </w:tcPr>
          <w:p w14:paraId="399D2F96" w14:textId="77777777" w:rsidR="00D85A3E" w:rsidRDefault="00D85A3E">
            <w:r>
              <w:t>5</w:t>
            </w:r>
          </w:p>
        </w:tc>
        <w:tc>
          <w:tcPr>
            <w:tcW w:w="1175" w:type="dxa"/>
          </w:tcPr>
          <w:p w14:paraId="5E375C2A" w14:textId="77777777" w:rsidR="00D85A3E" w:rsidRDefault="00D85A3E">
            <w:r>
              <w:t>Nephrology</w:t>
            </w:r>
          </w:p>
        </w:tc>
        <w:tc>
          <w:tcPr>
            <w:tcW w:w="1045" w:type="dxa"/>
          </w:tcPr>
          <w:p w14:paraId="0CD7ACD3" w14:textId="77777777" w:rsidR="00D85A3E" w:rsidRDefault="00D85A3E">
            <w:r>
              <w:t>Bahawal Victoria Hospital, Bahawalpur</w:t>
            </w:r>
          </w:p>
        </w:tc>
        <w:tc>
          <w:tcPr>
            <w:tcW w:w="860" w:type="dxa"/>
          </w:tcPr>
          <w:p w14:paraId="490DCDE7" w14:textId="77777777" w:rsidR="00D85A3E" w:rsidRDefault="00D85A3E">
            <w:r>
              <w:t>Punjab</w:t>
            </w:r>
          </w:p>
        </w:tc>
      </w:tr>
      <w:tr w:rsidR="00D85A3E" w14:paraId="6E7921C1" w14:textId="77777777" w:rsidTr="00D85A3E">
        <w:tc>
          <w:tcPr>
            <w:tcW w:w="1132" w:type="dxa"/>
          </w:tcPr>
          <w:p w14:paraId="07A5841E" w14:textId="77777777" w:rsidR="00D85A3E" w:rsidRDefault="00D85A3E">
            <w:r>
              <w:t>164</w:t>
            </w:r>
          </w:p>
        </w:tc>
        <w:tc>
          <w:tcPr>
            <w:tcW w:w="747" w:type="dxa"/>
          </w:tcPr>
          <w:p w14:paraId="778DB900" w14:textId="77777777" w:rsidR="00D85A3E" w:rsidRDefault="00D85A3E">
            <w:r>
              <w:t>5714</w:t>
            </w:r>
          </w:p>
        </w:tc>
        <w:tc>
          <w:tcPr>
            <w:tcW w:w="1057" w:type="dxa"/>
          </w:tcPr>
          <w:p w14:paraId="12FF3E59" w14:textId="77777777" w:rsidR="00D85A3E" w:rsidRDefault="00D85A3E">
            <w:r>
              <w:t>Abdul Ghaffar Khan</w:t>
            </w:r>
          </w:p>
        </w:tc>
        <w:tc>
          <w:tcPr>
            <w:tcW w:w="694" w:type="dxa"/>
          </w:tcPr>
          <w:p w14:paraId="65078DDC" w14:textId="77777777" w:rsidR="00D85A3E" w:rsidRDefault="00D85A3E">
            <w:r>
              <w:t>103033-P</w:t>
            </w:r>
          </w:p>
        </w:tc>
        <w:tc>
          <w:tcPr>
            <w:tcW w:w="1218" w:type="dxa"/>
          </w:tcPr>
          <w:p w14:paraId="6DDA0D3B" w14:textId="77777777" w:rsidR="00D85A3E" w:rsidRDefault="00D85A3E">
            <w:r>
              <w:t>Abdul Sattar Khan</w:t>
            </w:r>
          </w:p>
        </w:tc>
        <w:tc>
          <w:tcPr>
            <w:tcW w:w="814" w:type="dxa"/>
          </w:tcPr>
          <w:p w14:paraId="613A883E" w14:textId="77777777" w:rsidR="00D85A3E" w:rsidRDefault="00D85A3E">
            <w:r>
              <w:t>60.46</w:t>
            </w:r>
          </w:p>
        </w:tc>
        <w:tc>
          <w:tcPr>
            <w:tcW w:w="816" w:type="dxa"/>
          </w:tcPr>
          <w:p w14:paraId="1D899D73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4369FFF9" w14:textId="77777777" w:rsidR="00D85A3E" w:rsidRDefault="00D85A3E">
            <w:r>
              <w:t>Nephrology</w:t>
            </w:r>
          </w:p>
        </w:tc>
        <w:tc>
          <w:tcPr>
            <w:tcW w:w="1045" w:type="dxa"/>
          </w:tcPr>
          <w:p w14:paraId="548DB9F7" w14:textId="77777777" w:rsidR="00D85A3E" w:rsidRDefault="00D85A3E">
            <w:r>
              <w:t>Holy Family Hospital, Rawalpindi</w:t>
            </w:r>
          </w:p>
        </w:tc>
        <w:tc>
          <w:tcPr>
            <w:tcW w:w="860" w:type="dxa"/>
          </w:tcPr>
          <w:p w14:paraId="5C240FA5" w14:textId="77777777" w:rsidR="00D85A3E" w:rsidRDefault="00D85A3E">
            <w:r>
              <w:t>Punjab</w:t>
            </w:r>
          </w:p>
        </w:tc>
      </w:tr>
      <w:tr w:rsidR="00D85A3E" w14:paraId="73740B5C" w14:textId="77777777" w:rsidTr="00D85A3E">
        <w:tc>
          <w:tcPr>
            <w:tcW w:w="1132" w:type="dxa"/>
          </w:tcPr>
          <w:p w14:paraId="3810C9C6" w14:textId="77777777" w:rsidR="00D85A3E" w:rsidRDefault="00D85A3E">
            <w:r>
              <w:t>165</w:t>
            </w:r>
          </w:p>
        </w:tc>
        <w:tc>
          <w:tcPr>
            <w:tcW w:w="747" w:type="dxa"/>
          </w:tcPr>
          <w:p w14:paraId="3EBE92A0" w14:textId="77777777" w:rsidR="00D85A3E" w:rsidRDefault="00D85A3E">
            <w:r>
              <w:t>16065</w:t>
            </w:r>
          </w:p>
        </w:tc>
        <w:tc>
          <w:tcPr>
            <w:tcW w:w="1057" w:type="dxa"/>
          </w:tcPr>
          <w:p w14:paraId="300BEBE7" w14:textId="77777777" w:rsidR="00D85A3E" w:rsidRDefault="00D85A3E">
            <w:r>
              <w:t>Dr. Muhammad Adil Shah</w:t>
            </w:r>
          </w:p>
        </w:tc>
        <w:tc>
          <w:tcPr>
            <w:tcW w:w="694" w:type="dxa"/>
          </w:tcPr>
          <w:p w14:paraId="5465C659" w14:textId="77777777" w:rsidR="00D85A3E" w:rsidRDefault="00D85A3E">
            <w:r>
              <w:t>24701-P</w:t>
            </w:r>
          </w:p>
        </w:tc>
        <w:tc>
          <w:tcPr>
            <w:tcW w:w="1218" w:type="dxa"/>
          </w:tcPr>
          <w:p w14:paraId="5F771E78" w14:textId="77777777" w:rsidR="00D85A3E" w:rsidRDefault="00D85A3E">
            <w:r>
              <w:t>Muhammad Aqil Shah</w:t>
            </w:r>
          </w:p>
        </w:tc>
        <w:tc>
          <w:tcPr>
            <w:tcW w:w="814" w:type="dxa"/>
          </w:tcPr>
          <w:p w14:paraId="77D8CF23" w14:textId="77777777" w:rsidR="00D85A3E" w:rsidRDefault="00D85A3E">
            <w:r>
              <w:t>66.088889</w:t>
            </w:r>
          </w:p>
        </w:tc>
        <w:tc>
          <w:tcPr>
            <w:tcW w:w="816" w:type="dxa"/>
          </w:tcPr>
          <w:p w14:paraId="538F60FC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3E887359" w14:textId="77777777" w:rsidR="00D85A3E" w:rsidRDefault="00D85A3E">
            <w:r>
              <w:t>Nephrology</w:t>
            </w:r>
          </w:p>
        </w:tc>
        <w:tc>
          <w:tcPr>
            <w:tcW w:w="1045" w:type="dxa"/>
          </w:tcPr>
          <w:p w14:paraId="13BDE1F8" w14:textId="77777777" w:rsidR="00D85A3E" w:rsidRDefault="00D85A3E">
            <w:r>
              <w:t>Jinnah Hospital, Lahore</w:t>
            </w:r>
          </w:p>
        </w:tc>
        <w:tc>
          <w:tcPr>
            <w:tcW w:w="860" w:type="dxa"/>
          </w:tcPr>
          <w:p w14:paraId="7692A941" w14:textId="77777777" w:rsidR="00D85A3E" w:rsidRDefault="00D85A3E">
            <w:r>
              <w:t>Punjab</w:t>
            </w:r>
          </w:p>
        </w:tc>
      </w:tr>
      <w:tr w:rsidR="00D85A3E" w14:paraId="42234CFE" w14:textId="77777777" w:rsidTr="00D85A3E">
        <w:tc>
          <w:tcPr>
            <w:tcW w:w="1132" w:type="dxa"/>
          </w:tcPr>
          <w:p w14:paraId="45E4C63A" w14:textId="77777777" w:rsidR="00D85A3E" w:rsidRDefault="00D85A3E">
            <w:r>
              <w:t>166</w:t>
            </w:r>
          </w:p>
        </w:tc>
        <w:tc>
          <w:tcPr>
            <w:tcW w:w="747" w:type="dxa"/>
          </w:tcPr>
          <w:p w14:paraId="500B9D75" w14:textId="77777777" w:rsidR="00D85A3E" w:rsidRDefault="00D85A3E">
            <w:r>
              <w:t>15876</w:t>
            </w:r>
          </w:p>
        </w:tc>
        <w:tc>
          <w:tcPr>
            <w:tcW w:w="1057" w:type="dxa"/>
          </w:tcPr>
          <w:p w14:paraId="68A47F46" w14:textId="77777777" w:rsidR="00D85A3E" w:rsidRDefault="00D85A3E">
            <w:r>
              <w:t>Sara Saeed</w:t>
            </w:r>
          </w:p>
        </w:tc>
        <w:tc>
          <w:tcPr>
            <w:tcW w:w="694" w:type="dxa"/>
          </w:tcPr>
          <w:p w14:paraId="09B37E3E" w14:textId="77777777" w:rsidR="00D85A3E" w:rsidRDefault="00D85A3E">
            <w:r>
              <w:t>87949-P</w:t>
            </w:r>
          </w:p>
        </w:tc>
        <w:tc>
          <w:tcPr>
            <w:tcW w:w="1218" w:type="dxa"/>
          </w:tcPr>
          <w:p w14:paraId="45FED3E2" w14:textId="77777777" w:rsidR="00D85A3E" w:rsidRDefault="00D85A3E">
            <w:r>
              <w:t>MUHAMMAD SAEED</w:t>
            </w:r>
          </w:p>
        </w:tc>
        <w:tc>
          <w:tcPr>
            <w:tcW w:w="814" w:type="dxa"/>
          </w:tcPr>
          <w:p w14:paraId="5C136A41" w14:textId="77777777" w:rsidR="00D85A3E" w:rsidRDefault="00D85A3E">
            <w:r>
              <w:t>65.853333</w:t>
            </w:r>
          </w:p>
        </w:tc>
        <w:tc>
          <w:tcPr>
            <w:tcW w:w="816" w:type="dxa"/>
          </w:tcPr>
          <w:p w14:paraId="6FE021B1" w14:textId="77777777" w:rsidR="00D85A3E" w:rsidRDefault="00D85A3E">
            <w:r>
              <w:t>9</w:t>
            </w:r>
          </w:p>
        </w:tc>
        <w:tc>
          <w:tcPr>
            <w:tcW w:w="1175" w:type="dxa"/>
          </w:tcPr>
          <w:p w14:paraId="04797A97" w14:textId="77777777" w:rsidR="00D85A3E" w:rsidRDefault="00D85A3E">
            <w:r>
              <w:t>Nephrology</w:t>
            </w:r>
          </w:p>
        </w:tc>
        <w:tc>
          <w:tcPr>
            <w:tcW w:w="1045" w:type="dxa"/>
          </w:tcPr>
          <w:p w14:paraId="4360ACED" w14:textId="77777777" w:rsidR="00D85A3E" w:rsidRDefault="00D85A3E">
            <w:r>
              <w:t>Lahore General Hospital, Lahore</w:t>
            </w:r>
          </w:p>
        </w:tc>
        <w:tc>
          <w:tcPr>
            <w:tcW w:w="860" w:type="dxa"/>
          </w:tcPr>
          <w:p w14:paraId="6ED6D12B" w14:textId="77777777" w:rsidR="00D85A3E" w:rsidRDefault="00D85A3E">
            <w:r>
              <w:t>Punjab</w:t>
            </w:r>
          </w:p>
        </w:tc>
      </w:tr>
      <w:tr w:rsidR="00D85A3E" w14:paraId="0A81DB93" w14:textId="77777777" w:rsidTr="00D85A3E">
        <w:tc>
          <w:tcPr>
            <w:tcW w:w="1132" w:type="dxa"/>
          </w:tcPr>
          <w:p w14:paraId="5F4D752D" w14:textId="77777777" w:rsidR="00D85A3E" w:rsidRDefault="00D85A3E">
            <w:r>
              <w:t>167</w:t>
            </w:r>
          </w:p>
        </w:tc>
        <w:tc>
          <w:tcPr>
            <w:tcW w:w="747" w:type="dxa"/>
          </w:tcPr>
          <w:p w14:paraId="4FB655FB" w14:textId="77777777" w:rsidR="00D85A3E" w:rsidRDefault="00D85A3E">
            <w:r>
              <w:t>3948</w:t>
            </w:r>
          </w:p>
        </w:tc>
        <w:tc>
          <w:tcPr>
            <w:tcW w:w="1057" w:type="dxa"/>
          </w:tcPr>
          <w:p w14:paraId="210D5900" w14:textId="77777777" w:rsidR="00D85A3E" w:rsidRDefault="00D85A3E">
            <w:r>
              <w:t>Sumaira Rafique</w:t>
            </w:r>
          </w:p>
        </w:tc>
        <w:tc>
          <w:tcPr>
            <w:tcW w:w="694" w:type="dxa"/>
          </w:tcPr>
          <w:p w14:paraId="181C0E2C" w14:textId="77777777" w:rsidR="00D85A3E" w:rsidRDefault="00D85A3E">
            <w:r>
              <w:t>109978-P</w:t>
            </w:r>
          </w:p>
        </w:tc>
        <w:tc>
          <w:tcPr>
            <w:tcW w:w="1218" w:type="dxa"/>
          </w:tcPr>
          <w:p w14:paraId="0758782B" w14:textId="77777777" w:rsidR="00D85A3E" w:rsidRDefault="00D85A3E">
            <w:r>
              <w:t>Rafique Ahmad Thaheem</w:t>
            </w:r>
          </w:p>
        </w:tc>
        <w:tc>
          <w:tcPr>
            <w:tcW w:w="814" w:type="dxa"/>
          </w:tcPr>
          <w:p w14:paraId="6806B65A" w14:textId="77777777" w:rsidR="00D85A3E" w:rsidRDefault="00D85A3E">
            <w:r>
              <w:t>68.7275</w:t>
            </w:r>
          </w:p>
        </w:tc>
        <w:tc>
          <w:tcPr>
            <w:tcW w:w="816" w:type="dxa"/>
          </w:tcPr>
          <w:p w14:paraId="648E8564" w14:textId="77777777" w:rsidR="00D85A3E" w:rsidRDefault="00D85A3E">
            <w:r>
              <w:t>45</w:t>
            </w:r>
          </w:p>
        </w:tc>
        <w:tc>
          <w:tcPr>
            <w:tcW w:w="1175" w:type="dxa"/>
          </w:tcPr>
          <w:p w14:paraId="4AA04058" w14:textId="77777777" w:rsidR="00D85A3E" w:rsidRDefault="00D85A3E">
            <w:r>
              <w:t>Nephrology</w:t>
            </w:r>
          </w:p>
        </w:tc>
        <w:tc>
          <w:tcPr>
            <w:tcW w:w="1045" w:type="dxa"/>
          </w:tcPr>
          <w:p w14:paraId="00D142D8" w14:textId="77777777" w:rsidR="00D85A3E" w:rsidRDefault="00D85A3E">
            <w:r>
              <w:t>Nishtar Hospital, Multan</w:t>
            </w:r>
          </w:p>
        </w:tc>
        <w:tc>
          <w:tcPr>
            <w:tcW w:w="860" w:type="dxa"/>
          </w:tcPr>
          <w:p w14:paraId="76FE07E5" w14:textId="77777777" w:rsidR="00D85A3E" w:rsidRDefault="00D85A3E">
            <w:r>
              <w:t>Punjab</w:t>
            </w:r>
          </w:p>
        </w:tc>
      </w:tr>
      <w:tr w:rsidR="00D85A3E" w14:paraId="09D91F31" w14:textId="77777777" w:rsidTr="00D85A3E">
        <w:tc>
          <w:tcPr>
            <w:tcW w:w="1132" w:type="dxa"/>
          </w:tcPr>
          <w:p w14:paraId="32D14D53" w14:textId="77777777" w:rsidR="00D85A3E" w:rsidRDefault="00D85A3E">
            <w:r>
              <w:t>168</w:t>
            </w:r>
          </w:p>
        </w:tc>
        <w:tc>
          <w:tcPr>
            <w:tcW w:w="747" w:type="dxa"/>
          </w:tcPr>
          <w:p w14:paraId="4771D95D" w14:textId="77777777" w:rsidR="00D85A3E" w:rsidRDefault="00D85A3E">
            <w:r>
              <w:t>4588</w:t>
            </w:r>
          </w:p>
        </w:tc>
        <w:tc>
          <w:tcPr>
            <w:tcW w:w="1057" w:type="dxa"/>
          </w:tcPr>
          <w:p w14:paraId="75AC9C00" w14:textId="77777777" w:rsidR="00D85A3E" w:rsidRDefault="00D85A3E">
            <w:r>
              <w:t>Atif Afzal</w:t>
            </w:r>
          </w:p>
        </w:tc>
        <w:tc>
          <w:tcPr>
            <w:tcW w:w="694" w:type="dxa"/>
          </w:tcPr>
          <w:p w14:paraId="79E99652" w14:textId="77777777" w:rsidR="00D85A3E" w:rsidRDefault="00D85A3E">
            <w:r>
              <w:t>107097-P</w:t>
            </w:r>
          </w:p>
        </w:tc>
        <w:tc>
          <w:tcPr>
            <w:tcW w:w="1218" w:type="dxa"/>
          </w:tcPr>
          <w:p w14:paraId="1138BE67" w14:textId="77777777" w:rsidR="00D85A3E" w:rsidRDefault="00D85A3E">
            <w:r>
              <w:t>Muhammad Afzal</w:t>
            </w:r>
          </w:p>
        </w:tc>
        <w:tc>
          <w:tcPr>
            <w:tcW w:w="814" w:type="dxa"/>
          </w:tcPr>
          <w:p w14:paraId="48ED3D93" w14:textId="77777777" w:rsidR="00D85A3E" w:rsidRDefault="00D85A3E">
            <w:r>
              <w:t>65.518333</w:t>
            </w:r>
          </w:p>
        </w:tc>
        <w:tc>
          <w:tcPr>
            <w:tcW w:w="816" w:type="dxa"/>
          </w:tcPr>
          <w:p w14:paraId="5060072B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0EFFE380" w14:textId="77777777" w:rsidR="00D85A3E" w:rsidRDefault="00D85A3E">
            <w:r>
              <w:t>Nephrology</w:t>
            </w:r>
          </w:p>
        </w:tc>
        <w:tc>
          <w:tcPr>
            <w:tcW w:w="1045" w:type="dxa"/>
          </w:tcPr>
          <w:p w14:paraId="09C7680A" w14:textId="77777777" w:rsidR="00D85A3E" w:rsidRDefault="00D85A3E">
            <w:r>
              <w:t>Sahiwal Teaching Hospital, Sahiwal</w:t>
            </w:r>
          </w:p>
        </w:tc>
        <w:tc>
          <w:tcPr>
            <w:tcW w:w="860" w:type="dxa"/>
          </w:tcPr>
          <w:p w14:paraId="41EF067F" w14:textId="77777777" w:rsidR="00D85A3E" w:rsidRDefault="00D85A3E">
            <w:r>
              <w:t>Punjab</w:t>
            </w:r>
          </w:p>
        </w:tc>
      </w:tr>
      <w:tr w:rsidR="00D85A3E" w14:paraId="65802ADC" w14:textId="77777777" w:rsidTr="00D85A3E">
        <w:tc>
          <w:tcPr>
            <w:tcW w:w="1132" w:type="dxa"/>
          </w:tcPr>
          <w:p w14:paraId="698E413D" w14:textId="77777777" w:rsidR="00D85A3E" w:rsidRDefault="00D85A3E">
            <w:r>
              <w:t>169</w:t>
            </w:r>
          </w:p>
        </w:tc>
        <w:tc>
          <w:tcPr>
            <w:tcW w:w="747" w:type="dxa"/>
          </w:tcPr>
          <w:p w14:paraId="220E6576" w14:textId="77777777" w:rsidR="00D85A3E" w:rsidRDefault="00D85A3E">
            <w:r>
              <w:t>1664</w:t>
            </w:r>
          </w:p>
        </w:tc>
        <w:tc>
          <w:tcPr>
            <w:tcW w:w="1057" w:type="dxa"/>
          </w:tcPr>
          <w:p w14:paraId="1D571704" w14:textId="77777777" w:rsidR="00D85A3E" w:rsidRDefault="00D85A3E">
            <w:r>
              <w:t>Kiran Javed</w:t>
            </w:r>
          </w:p>
        </w:tc>
        <w:tc>
          <w:tcPr>
            <w:tcW w:w="694" w:type="dxa"/>
          </w:tcPr>
          <w:p w14:paraId="311AC24E" w14:textId="77777777" w:rsidR="00D85A3E" w:rsidRDefault="00D85A3E">
            <w:r>
              <w:t>90902-P</w:t>
            </w:r>
          </w:p>
        </w:tc>
        <w:tc>
          <w:tcPr>
            <w:tcW w:w="1218" w:type="dxa"/>
          </w:tcPr>
          <w:p w14:paraId="6A9CF99C" w14:textId="77777777" w:rsidR="00D85A3E" w:rsidRDefault="00D85A3E">
            <w:r>
              <w:t>Javed Anjum</w:t>
            </w:r>
          </w:p>
        </w:tc>
        <w:tc>
          <w:tcPr>
            <w:tcW w:w="814" w:type="dxa"/>
          </w:tcPr>
          <w:p w14:paraId="2320B642" w14:textId="77777777" w:rsidR="00D85A3E" w:rsidRDefault="00D85A3E">
            <w:r>
              <w:t>64.6575</w:t>
            </w:r>
          </w:p>
        </w:tc>
        <w:tc>
          <w:tcPr>
            <w:tcW w:w="816" w:type="dxa"/>
          </w:tcPr>
          <w:p w14:paraId="38FCBAA0" w14:textId="77777777" w:rsidR="00D85A3E" w:rsidRDefault="00D85A3E">
            <w:r>
              <w:t>14</w:t>
            </w:r>
          </w:p>
        </w:tc>
        <w:tc>
          <w:tcPr>
            <w:tcW w:w="1175" w:type="dxa"/>
          </w:tcPr>
          <w:p w14:paraId="52904BE3" w14:textId="77777777" w:rsidR="00D85A3E" w:rsidRDefault="00D85A3E">
            <w:r>
              <w:t>Nephrology</w:t>
            </w:r>
          </w:p>
        </w:tc>
        <w:tc>
          <w:tcPr>
            <w:tcW w:w="1045" w:type="dxa"/>
          </w:tcPr>
          <w:p w14:paraId="04BC3369" w14:textId="77777777" w:rsidR="00D85A3E" w:rsidRDefault="00D85A3E">
            <w:r>
              <w:t>Services Hospital, Lahore</w:t>
            </w:r>
          </w:p>
        </w:tc>
        <w:tc>
          <w:tcPr>
            <w:tcW w:w="860" w:type="dxa"/>
          </w:tcPr>
          <w:p w14:paraId="430D04DB" w14:textId="77777777" w:rsidR="00D85A3E" w:rsidRDefault="00D85A3E">
            <w:r>
              <w:t>Punjab</w:t>
            </w:r>
          </w:p>
        </w:tc>
      </w:tr>
      <w:tr w:rsidR="00D85A3E" w14:paraId="6A4F116F" w14:textId="77777777" w:rsidTr="00D85A3E">
        <w:tc>
          <w:tcPr>
            <w:tcW w:w="1132" w:type="dxa"/>
          </w:tcPr>
          <w:p w14:paraId="00F929F2" w14:textId="77777777" w:rsidR="00D85A3E" w:rsidRDefault="00D85A3E">
            <w:r>
              <w:lastRenderedPageBreak/>
              <w:t>170</w:t>
            </w:r>
          </w:p>
        </w:tc>
        <w:tc>
          <w:tcPr>
            <w:tcW w:w="747" w:type="dxa"/>
          </w:tcPr>
          <w:p w14:paraId="70377712" w14:textId="77777777" w:rsidR="00D85A3E" w:rsidRDefault="00D85A3E">
            <w:r>
              <w:t>18497</w:t>
            </w:r>
          </w:p>
        </w:tc>
        <w:tc>
          <w:tcPr>
            <w:tcW w:w="1057" w:type="dxa"/>
          </w:tcPr>
          <w:p w14:paraId="1ADFEDE5" w14:textId="77777777" w:rsidR="00D85A3E" w:rsidRDefault="00D85A3E">
            <w:r>
              <w:t>Shafiq Salik</w:t>
            </w:r>
          </w:p>
        </w:tc>
        <w:tc>
          <w:tcPr>
            <w:tcW w:w="694" w:type="dxa"/>
          </w:tcPr>
          <w:p w14:paraId="1BB62384" w14:textId="77777777" w:rsidR="00D85A3E" w:rsidRDefault="00D85A3E">
            <w:r>
              <w:t>87722-p</w:t>
            </w:r>
          </w:p>
        </w:tc>
        <w:tc>
          <w:tcPr>
            <w:tcW w:w="1218" w:type="dxa"/>
          </w:tcPr>
          <w:p w14:paraId="357D30B5" w14:textId="77777777" w:rsidR="00D85A3E" w:rsidRDefault="00D85A3E">
            <w:r>
              <w:t>Muhammad Rafiq rubbani</w:t>
            </w:r>
          </w:p>
        </w:tc>
        <w:tc>
          <w:tcPr>
            <w:tcW w:w="814" w:type="dxa"/>
          </w:tcPr>
          <w:p w14:paraId="1EC25A9C" w14:textId="77777777" w:rsidR="00D85A3E" w:rsidRDefault="00D85A3E">
            <w:r>
              <w:t>63.2175</w:t>
            </w:r>
          </w:p>
        </w:tc>
        <w:tc>
          <w:tcPr>
            <w:tcW w:w="816" w:type="dxa"/>
          </w:tcPr>
          <w:p w14:paraId="211AD7C2" w14:textId="77777777" w:rsidR="00D85A3E" w:rsidRDefault="00D85A3E">
            <w:r>
              <w:t>13</w:t>
            </w:r>
          </w:p>
        </w:tc>
        <w:tc>
          <w:tcPr>
            <w:tcW w:w="1175" w:type="dxa"/>
          </w:tcPr>
          <w:p w14:paraId="1DD3F316" w14:textId="77777777" w:rsidR="00D85A3E" w:rsidRDefault="00D85A3E">
            <w:r>
              <w:t>Nephrology</w:t>
            </w:r>
          </w:p>
        </w:tc>
        <w:tc>
          <w:tcPr>
            <w:tcW w:w="1045" w:type="dxa"/>
          </w:tcPr>
          <w:p w14:paraId="67216303" w14:textId="77777777" w:rsidR="00D85A3E" w:rsidRDefault="00D85A3E">
            <w:r>
              <w:t>SZ Hospital, Rahim Yar Khan</w:t>
            </w:r>
          </w:p>
        </w:tc>
        <w:tc>
          <w:tcPr>
            <w:tcW w:w="860" w:type="dxa"/>
          </w:tcPr>
          <w:p w14:paraId="06E069FF" w14:textId="77777777" w:rsidR="00D85A3E" w:rsidRDefault="00D85A3E">
            <w:r>
              <w:t>Punjab</w:t>
            </w:r>
          </w:p>
        </w:tc>
      </w:tr>
      <w:tr w:rsidR="00D85A3E" w14:paraId="40F1C302" w14:textId="77777777" w:rsidTr="00D85A3E">
        <w:tc>
          <w:tcPr>
            <w:tcW w:w="1132" w:type="dxa"/>
          </w:tcPr>
          <w:p w14:paraId="765CB932" w14:textId="77777777" w:rsidR="00D85A3E" w:rsidRDefault="00D85A3E">
            <w:r>
              <w:t>171</w:t>
            </w:r>
          </w:p>
        </w:tc>
        <w:tc>
          <w:tcPr>
            <w:tcW w:w="747" w:type="dxa"/>
          </w:tcPr>
          <w:p w14:paraId="3EBE58F4" w14:textId="77777777" w:rsidR="00D85A3E" w:rsidRDefault="00D85A3E">
            <w:r>
              <w:t>2418</w:t>
            </w:r>
          </w:p>
        </w:tc>
        <w:tc>
          <w:tcPr>
            <w:tcW w:w="1057" w:type="dxa"/>
          </w:tcPr>
          <w:p w14:paraId="276756DE" w14:textId="77777777" w:rsidR="00D85A3E" w:rsidRDefault="00D85A3E">
            <w:r>
              <w:t>Abdul Manan</w:t>
            </w:r>
          </w:p>
        </w:tc>
        <w:tc>
          <w:tcPr>
            <w:tcW w:w="694" w:type="dxa"/>
          </w:tcPr>
          <w:p w14:paraId="427C4E67" w14:textId="77777777" w:rsidR="00D85A3E" w:rsidRDefault="00D85A3E">
            <w:r>
              <w:t>95575-P</w:t>
            </w:r>
          </w:p>
        </w:tc>
        <w:tc>
          <w:tcPr>
            <w:tcW w:w="1218" w:type="dxa"/>
          </w:tcPr>
          <w:p w14:paraId="35D89165" w14:textId="77777777" w:rsidR="00D85A3E" w:rsidRDefault="00D85A3E">
            <w:r>
              <w:t>Abdul Qayyum</w:t>
            </w:r>
          </w:p>
        </w:tc>
        <w:tc>
          <w:tcPr>
            <w:tcW w:w="814" w:type="dxa"/>
          </w:tcPr>
          <w:p w14:paraId="504EB093" w14:textId="77777777" w:rsidR="00D85A3E" w:rsidRDefault="00D85A3E">
            <w:r>
              <w:t>65.00898</w:t>
            </w:r>
          </w:p>
        </w:tc>
        <w:tc>
          <w:tcPr>
            <w:tcW w:w="816" w:type="dxa"/>
          </w:tcPr>
          <w:p w14:paraId="75D8CBEB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1913F261" w14:textId="77777777" w:rsidR="00D85A3E" w:rsidRDefault="00D85A3E">
            <w:r>
              <w:t>Neurology</w:t>
            </w:r>
          </w:p>
        </w:tc>
        <w:tc>
          <w:tcPr>
            <w:tcW w:w="1045" w:type="dxa"/>
          </w:tcPr>
          <w:p w14:paraId="2D463E65" w14:textId="77777777" w:rsidR="00D85A3E" w:rsidRDefault="00D85A3E">
            <w:r>
              <w:t>Allied Hospital, Faisalabad</w:t>
            </w:r>
          </w:p>
        </w:tc>
        <w:tc>
          <w:tcPr>
            <w:tcW w:w="860" w:type="dxa"/>
          </w:tcPr>
          <w:p w14:paraId="7AD46348" w14:textId="77777777" w:rsidR="00D85A3E" w:rsidRDefault="00D85A3E">
            <w:r>
              <w:t>Punjab</w:t>
            </w:r>
          </w:p>
        </w:tc>
      </w:tr>
      <w:tr w:rsidR="00D85A3E" w14:paraId="60A0CF52" w14:textId="77777777" w:rsidTr="00D85A3E">
        <w:tc>
          <w:tcPr>
            <w:tcW w:w="1132" w:type="dxa"/>
          </w:tcPr>
          <w:p w14:paraId="15D2F554" w14:textId="77777777" w:rsidR="00D85A3E" w:rsidRDefault="00D85A3E">
            <w:r>
              <w:t>172</w:t>
            </w:r>
          </w:p>
        </w:tc>
        <w:tc>
          <w:tcPr>
            <w:tcW w:w="747" w:type="dxa"/>
          </w:tcPr>
          <w:p w14:paraId="0F1E1E7E" w14:textId="77777777" w:rsidR="00D85A3E" w:rsidRDefault="00D85A3E">
            <w:r>
              <w:t>17729</w:t>
            </w:r>
          </w:p>
        </w:tc>
        <w:tc>
          <w:tcPr>
            <w:tcW w:w="1057" w:type="dxa"/>
          </w:tcPr>
          <w:p w14:paraId="1184709D" w14:textId="77777777" w:rsidR="00D85A3E" w:rsidRDefault="00D85A3E">
            <w:r>
              <w:t>Muhammad Aamir Rafiq</w:t>
            </w:r>
          </w:p>
        </w:tc>
        <w:tc>
          <w:tcPr>
            <w:tcW w:w="694" w:type="dxa"/>
          </w:tcPr>
          <w:p w14:paraId="20E0EA4A" w14:textId="77777777" w:rsidR="00D85A3E" w:rsidRDefault="00D85A3E">
            <w:r>
              <w:t>77380-P</w:t>
            </w:r>
          </w:p>
        </w:tc>
        <w:tc>
          <w:tcPr>
            <w:tcW w:w="1218" w:type="dxa"/>
          </w:tcPr>
          <w:p w14:paraId="6F88D5A6" w14:textId="77777777" w:rsidR="00D85A3E" w:rsidRDefault="00D85A3E">
            <w:r>
              <w:t>Muhammad Rafiq</w:t>
            </w:r>
          </w:p>
        </w:tc>
        <w:tc>
          <w:tcPr>
            <w:tcW w:w="814" w:type="dxa"/>
          </w:tcPr>
          <w:p w14:paraId="6F79270E" w14:textId="77777777" w:rsidR="00D85A3E" w:rsidRDefault="00D85A3E">
            <w:r>
              <w:t>67.256327</w:t>
            </w:r>
          </w:p>
        </w:tc>
        <w:tc>
          <w:tcPr>
            <w:tcW w:w="816" w:type="dxa"/>
          </w:tcPr>
          <w:p w14:paraId="15DC37B4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3C51B25B" w14:textId="77777777" w:rsidR="00D85A3E" w:rsidRDefault="00D85A3E">
            <w:r>
              <w:t>Neurology</w:t>
            </w:r>
          </w:p>
        </w:tc>
        <w:tc>
          <w:tcPr>
            <w:tcW w:w="1045" w:type="dxa"/>
          </w:tcPr>
          <w:p w14:paraId="25342F37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5E0428DF" w14:textId="77777777" w:rsidR="00D85A3E" w:rsidRDefault="00D85A3E">
            <w:r>
              <w:t>Punjab</w:t>
            </w:r>
          </w:p>
        </w:tc>
      </w:tr>
      <w:tr w:rsidR="00D85A3E" w14:paraId="5E462A8E" w14:textId="77777777" w:rsidTr="00D85A3E">
        <w:tc>
          <w:tcPr>
            <w:tcW w:w="1132" w:type="dxa"/>
          </w:tcPr>
          <w:p w14:paraId="143E749A" w14:textId="77777777" w:rsidR="00D85A3E" w:rsidRDefault="00D85A3E">
            <w:r>
              <w:t>173</w:t>
            </w:r>
          </w:p>
        </w:tc>
        <w:tc>
          <w:tcPr>
            <w:tcW w:w="747" w:type="dxa"/>
          </w:tcPr>
          <w:p w14:paraId="540452BD" w14:textId="77777777" w:rsidR="00D85A3E" w:rsidRDefault="00D85A3E">
            <w:r>
              <w:t>17601</w:t>
            </w:r>
          </w:p>
        </w:tc>
        <w:tc>
          <w:tcPr>
            <w:tcW w:w="1057" w:type="dxa"/>
          </w:tcPr>
          <w:p w14:paraId="44E6EEA2" w14:textId="77777777" w:rsidR="00D85A3E" w:rsidRDefault="00D85A3E">
            <w:r>
              <w:t>Abdul Wahab</w:t>
            </w:r>
          </w:p>
        </w:tc>
        <w:tc>
          <w:tcPr>
            <w:tcW w:w="694" w:type="dxa"/>
          </w:tcPr>
          <w:p w14:paraId="6A5D8BC0" w14:textId="77777777" w:rsidR="00D85A3E" w:rsidRDefault="00D85A3E">
            <w:r>
              <w:t>71090</w:t>
            </w:r>
          </w:p>
        </w:tc>
        <w:tc>
          <w:tcPr>
            <w:tcW w:w="1218" w:type="dxa"/>
          </w:tcPr>
          <w:p w14:paraId="21C728DB" w14:textId="77777777" w:rsidR="00D85A3E" w:rsidRDefault="00D85A3E">
            <w:r>
              <w:t>Ahsan Ullah</w:t>
            </w:r>
          </w:p>
        </w:tc>
        <w:tc>
          <w:tcPr>
            <w:tcW w:w="814" w:type="dxa"/>
          </w:tcPr>
          <w:p w14:paraId="707726CF" w14:textId="77777777" w:rsidR="00D85A3E" w:rsidRDefault="00D85A3E">
            <w:r>
              <w:t>66.985714</w:t>
            </w:r>
          </w:p>
        </w:tc>
        <w:tc>
          <w:tcPr>
            <w:tcW w:w="816" w:type="dxa"/>
          </w:tcPr>
          <w:p w14:paraId="2618B775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1D42B87B" w14:textId="77777777" w:rsidR="00D85A3E" w:rsidRDefault="00D85A3E">
            <w:r>
              <w:t>Neurology</w:t>
            </w:r>
          </w:p>
        </w:tc>
        <w:tc>
          <w:tcPr>
            <w:tcW w:w="1045" w:type="dxa"/>
          </w:tcPr>
          <w:p w14:paraId="23AC0A45" w14:textId="77777777" w:rsidR="00D85A3E" w:rsidRDefault="00D85A3E">
            <w:r>
              <w:t>Punjab Institute of Neurosciences, Lahore</w:t>
            </w:r>
          </w:p>
        </w:tc>
        <w:tc>
          <w:tcPr>
            <w:tcW w:w="860" w:type="dxa"/>
          </w:tcPr>
          <w:p w14:paraId="1A12CCC4" w14:textId="77777777" w:rsidR="00D85A3E" w:rsidRDefault="00D85A3E">
            <w:r>
              <w:t>Punjab</w:t>
            </w:r>
          </w:p>
        </w:tc>
      </w:tr>
      <w:tr w:rsidR="00D85A3E" w14:paraId="0A36B9B2" w14:textId="77777777" w:rsidTr="00D85A3E">
        <w:tc>
          <w:tcPr>
            <w:tcW w:w="1132" w:type="dxa"/>
          </w:tcPr>
          <w:p w14:paraId="44DB81FF" w14:textId="77777777" w:rsidR="00D85A3E" w:rsidRDefault="00D85A3E">
            <w:r>
              <w:t>174</w:t>
            </w:r>
          </w:p>
        </w:tc>
        <w:tc>
          <w:tcPr>
            <w:tcW w:w="747" w:type="dxa"/>
          </w:tcPr>
          <w:p w14:paraId="08E8943D" w14:textId="77777777" w:rsidR="00D85A3E" w:rsidRDefault="00D85A3E">
            <w:r>
              <w:t>17799</w:t>
            </w:r>
          </w:p>
        </w:tc>
        <w:tc>
          <w:tcPr>
            <w:tcW w:w="1057" w:type="dxa"/>
          </w:tcPr>
          <w:p w14:paraId="5D8BAEBE" w14:textId="77777777" w:rsidR="00D85A3E" w:rsidRDefault="00D85A3E">
            <w:r>
              <w:t>Faran Khursheed</w:t>
            </w:r>
          </w:p>
        </w:tc>
        <w:tc>
          <w:tcPr>
            <w:tcW w:w="694" w:type="dxa"/>
          </w:tcPr>
          <w:p w14:paraId="52BB8CE8" w14:textId="77777777" w:rsidR="00D85A3E" w:rsidRDefault="00D85A3E">
            <w:r>
              <w:t>97216-P</w:t>
            </w:r>
          </w:p>
        </w:tc>
        <w:tc>
          <w:tcPr>
            <w:tcW w:w="1218" w:type="dxa"/>
          </w:tcPr>
          <w:p w14:paraId="001990FA" w14:textId="77777777" w:rsidR="00D85A3E" w:rsidRDefault="00D85A3E">
            <w:r>
              <w:t>Khursheed Ahmed Butt</w:t>
            </w:r>
          </w:p>
        </w:tc>
        <w:tc>
          <w:tcPr>
            <w:tcW w:w="814" w:type="dxa"/>
          </w:tcPr>
          <w:p w14:paraId="6FDB817D" w14:textId="77777777" w:rsidR="00D85A3E" w:rsidRDefault="00D85A3E">
            <w:r>
              <w:t>64.945833</w:t>
            </w:r>
          </w:p>
        </w:tc>
        <w:tc>
          <w:tcPr>
            <w:tcW w:w="816" w:type="dxa"/>
          </w:tcPr>
          <w:p w14:paraId="53037ADE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478D71D6" w14:textId="77777777" w:rsidR="00D85A3E" w:rsidRDefault="00D85A3E">
            <w:r>
              <w:t>Neurology</w:t>
            </w:r>
          </w:p>
        </w:tc>
        <w:tc>
          <w:tcPr>
            <w:tcW w:w="1045" w:type="dxa"/>
          </w:tcPr>
          <w:p w14:paraId="1854FAC2" w14:textId="77777777" w:rsidR="00D85A3E" w:rsidRDefault="00D85A3E">
            <w:r>
              <w:t>Services Hospital, Lahore</w:t>
            </w:r>
          </w:p>
        </w:tc>
        <w:tc>
          <w:tcPr>
            <w:tcW w:w="860" w:type="dxa"/>
          </w:tcPr>
          <w:p w14:paraId="0F249A0E" w14:textId="77777777" w:rsidR="00D85A3E" w:rsidRDefault="00D85A3E">
            <w:r>
              <w:t>Punjab</w:t>
            </w:r>
          </w:p>
        </w:tc>
      </w:tr>
      <w:tr w:rsidR="00D85A3E" w14:paraId="2145826F" w14:textId="77777777" w:rsidTr="00D85A3E">
        <w:tc>
          <w:tcPr>
            <w:tcW w:w="1132" w:type="dxa"/>
          </w:tcPr>
          <w:p w14:paraId="707E9463" w14:textId="77777777" w:rsidR="00D85A3E" w:rsidRDefault="00D85A3E">
            <w:r>
              <w:t>175</w:t>
            </w:r>
          </w:p>
        </w:tc>
        <w:tc>
          <w:tcPr>
            <w:tcW w:w="747" w:type="dxa"/>
          </w:tcPr>
          <w:p w14:paraId="39E52366" w14:textId="77777777" w:rsidR="00D85A3E" w:rsidRDefault="00D85A3E">
            <w:r>
              <w:t>7887</w:t>
            </w:r>
          </w:p>
        </w:tc>
        <w:tc>
          <w:tcPr>
            <w:tcW w:w="1057" w:type="dxa"/>
          </w:tcPr>
          <w:p w14:paraId="268BDA45" w14:textId="77777777" w:rsidR="00D85A3E" w:rsidRDefault="00D85A3E">
            <w:r>
              <w:t>Rabia Javed</w:t>
            </w:r>
          </w:p>
        </w:tc>
        <w:tc>
          <w:tcPr>
            <w:tcW w:w="694" w:type="dxa"/>
          </w:tcPr>
          <w:p w14:paraId="5E415737" w14:textId="77777777" w:rsidR="00D85A3E" w:rsidRDefault="00D85A3E">
            <w:r>
              <w:t>104456-p</w:t>
            </w:r>
          </w:p>
        </w:tc>
        <w:tc>
          <w:tcPr>
            <w:tcW w:w="1218" w:type="dxa"/>
          </w:tcPr>
          <w:p w14:paraId="0BBBC422" w14:textId="77777777" w:rsidR="00D85A3E" w:rsidRDefault="00D85A3E">
            <w:r>
              <w:t>javed iqbal</w:t>
            </w:r>
          </w:p>
        </w:tc>
        <w:tc>
          <w:tcPr>
            <w:tcW w:w="814" w:type="dxa"/>
          </w:tcPr>
          <w:p w14:paraId="3D5FF616" w14:textId="77777777" w:rsidR="00D85A3E" w:rsidRDefault="00D85A3E">
            <w:r>
              <w:t>64.858333</w:t>
            </w:r>
          </w:p>
        </w:tc>
        <w:tc>
          <w:tcPr>
            <w:tcW w:w="816" w:type="dxa"/>
          </w:tcPr>
          <w:p w14:paraId="25708A80" w14:textId="77777777" w:rsidR="00D85A3E" w:rsidRDefault="00D85A3E">
            <w:r>
              <w:t>17</w:t>
            </w:r>
          </w:p>
        </w:tc>
        <w:tc>
          <w:tcPr>
            <w:tcW w:w="1175" w:type="dxa"/>
          </w:tcPr>
          <w:p w14:paraId="697E288A" w14:textId="77777777" w:rsidR="00D85A3E" w:rsidRDefault="00D85A3E">
            <w:r>
              <w:t>Neurology</w:t>
            </w:r>
          </w:p>
        </w:tc>
        <w:tc>
          <w:tcPr>
            <w:tcW w:w="1045" w:type="dxa"/>
          </w:tcPr>
          <w:p w14:paraId="27E62062" w14:textId="77777777" w:rsidR="00D85A3E" w:rsidRDefault="00D85A3E">
            <w:r>
              <w:t>Sir Ganga Ram Hospital, Lahore</w:t>
            </w:r>
          </w:p>
        </w:tc>
        <w:tc>
          <w:tcPr>
            <w:tcW w:w="860" w:type="dxa"/>
          </w:tcPr>
          <w:p w14:paraId="427518CF" w14:textId="77777777" w:rsidR="00D85A3E" w:rsidRDefault="00D85A3E">
            <w:r>
              <w:t>Punjab</w:t>
            </w:r>
          </w:p>
        </w:tc>
      </w:tr>
      <w:tr w:rsidR="00D85A3E" w14:paraId="1F841A1E" w14:textId="77777777" w:rsidTr="00D85A3E">
        <w:tc>
          <w:tcPr>
            <w:tcW w:w="1132" w:type="dxa"/>
          </w:tcPr>
          <w:p w14:paraId="02A9AFE0" w14:textId="77777777" w:rsidR="00D85A3E" w:rsidRDefault="00D85A3E">
            <w:r>
              <w:t>176</w:t>
            </w:r>
          </w:p>
        </w:tc>
        <w:tc>
          <w:tcPr>
            <w:tcW w:w="747" w:type="dxa"/>
          </w:tcPr>
          <w:p w14:paraId="3618BA4A" w14:textId="77777777" w:rsidR="00D85A3E" w:rsidRDefault="00D85A3E">
            <w:r>
              <w:t>5186</w:t>
            </w:r>
          </w:p>
        </w:tc>
        <w:tc>
          <w:tcPr>
            <w:tcW w:w="1057" w:type="dxa"/>
          </w:tcPr>
          <w:p w14:paraId="6DAF7A2E" w14:textId="77777777" w:rsidR="00D85A3E" w:rsidRDefault="00D85A3E">
            <w:r>
              <w:t>Imaan Tahir</w:t>
            </w:r>
          </w:p>
        </w:tc>
        <w:tc>
          <w:tcPr>
            <w:tcW w:w="694" w:type="dxa"/>
          </w:tcPr>
          <w:p w14:paraId="7FEF1F15" w14:textId="77777777" w:rsidR="00D85A3E" w:rsidRDefault="00D85A3E">
            <w:r>
              <w:t>105574-P</w:t>
            </w:r>
          </w:p>
        </w:tc>
        <w:tc>
          <w:tcPr>
            <w:tcW w:w="1218" w:type="dxa"/>
          </w:tcPr>
          <w:p w14:paraId="138869E2" w14:textId="77777777" w:rsidR="00D85A3E" w:rsidRDefault="00D85A3E">
            <w:r>
              <w:t>Shahan Saleem</w:t>
            </w:r>
          </w:p>
        </w:tc>
        <w:tc>
          <w:tcPr>
            <w:tcW w:w="814" w:type="dxa"/>
          </w:tcPr>
          <w:p w14:paraId="7352C350" w14:textId="77777777" w:rsidR="00D85A3E" w:rsidRDefault="00D85A3E">
            <w:r>
              <w:t>61.300833</w:t>
            </w:r>
          </w:p>
        </w:tc>
        <w:tc>
          <w:tcPr>
            <w:tcW w:w="816" w:type="dxa"/>
          </w:tcPr>
          <w:p w14:paraId="491BC774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49BF7C7D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5217AEF6" w14:textId="77777777" w:rsidR="00D85A3E" w:rsidRDefault="00D85A3E">
            <w:r>
              <w:t>ABS Teaching Hospital, Gujrat</w:t>
            </w:r>
          </w:p>
        </w:tc>
        <w:tc>
          <w:tcPr>
            <w:tcW w:w="860" w:type="dxa"/>
          </w:tcPr>
          <w:p w14:paraId="719FEE41" w14:textId="77777777" w:rsidR="00D85A3E" w:rsidRDefault="00D85A3E">
            <w:r>
              <w:t>Punjab</w:t>
            </w:r>
          </w:p>
        </w:tc>
      </w:tr>
      <w:tr w:rsidR="00D85A3E" w14:paraId="07035955" w14:textId="77777777" w:rsidTr="00D85A3E">
        <w:tc>
          <w:tcPr>
            <w:tcW w:w="1132" w:type="dxa"/>
          </w:tcPr>
          <w:p w14:paraId="29EAB6F5" w14:textId="77777777" w:rsidR="00D85A3E" w:rsidRDefault="00D85A3E">
            <w:r>
              <w:t>177</w:t>
            </w:r>
          </w:p>
        </w:tc>
        <w:tc>
          <w:tcPr>
            <w:tcW w:w="747" w:type="dxa"/>
          </w:tcPr>
          <w:p w14:paraId="68D7C495" w14:textId="77777777" w:rsidR="00D85A3E" w:rsidRDefault="00D85A3E">
            <w:r>
              <w:t>17470</w:t>
            </w:r>
          </w:p>
        </w:tc>
        <w:tc>
          <w:tcPr>
            <w:tcW w:w="1057" w:type="dxa"/>
          </w:tcPr>
          <w:p w14:paraId="389D72AD" w14:textId="77777777" w:rsidR="00D85A3E" w:rsidRDefault="00D85A3E">
            <w:r>
              <w:t>Nazar Abbass</w:t>
            </w:r>
          </w:p>
        </w:tc>
        <w:tc>
          <w:tcPr>
            <w:tcW w:w="694" w:type="dxa"/>
          </w:tcPr>
          <w:p w14:paraId="0B453BEE" w14:textId="77777777" w:rsidR="00D85A3E" w:rsidRDefault="00D85A3E">
            <w:r>
              <w:t>75407-P</w:t>
            </w:r>
          </w:p>
        </w:tc>
        <w:tc>
          <w:tcPr>
            <w:tcW w:w="1218" w:type="dxa"/>
          </w:tcPr>
          <w:p w14:paraId="7A18CE35" w14:textId="77777777" w:rsidR="00D85A3E" w:rsidRDefault="00D85A3E">
            <w:r>
              <w:t>MUHAMMAD HANIF</w:t>
            </w:r>
          </w:p>
        </w:tc>
        <w:tc>
          <w:tcPr>
            <w:tcW w:w="814" w:type="dxa"/>
          </w:tcPr>
          <w:p w14:paraId="24ABC2AA" w14:textId="77777777" w:rsidR="00D85A3E" w:rsidRDefault="00D85A3E">
            <w:r>
              <w:t>62.198378</w:t>
            </w:r>
          </w:p>
        </w:tc>
        <w:tc>
          <w:tcPr>
            <w:tcW w:w="816" w:type="dxa"/>
          </w:tcPr>
          <w:p w14:paraId="6C57AD86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7AA8EF9A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3DFCE5F3" w14:textId="77777777" w:rsidR="00D85A3E" w:rsidRDefault="00D85A3E">
            <w:r>
              <w:t>AIMH, Sialkot</w:t>
            </w:r>
          </w:p>
        </w:tc>
        <w:tc>
          <w:tcPr>
            <w:tcW w:w="860" w:type="dxa"/>
          </w:tcPr>
          <w:p w14:paraId="2A0E709F" w14:textId="77777777" w:rsidR="00D85A3E" w:rsidRDefault="00D85A3E">
            <w:r>
              <w:t>Punjab</w:t>
            </w:r>
          </w:p>
        </w:tc>
      </w:tr>
      <w:tr w:rsidR="00D85A3E" w14:paraId="4810CFD8" w14:textId="77777777" w:rsidTr="00D85A3E">
        <w:tc>
          <w:tcPr>
            <w:tcW w:w="1132" w:type="dxa"/>
          </w:tcPr>
          <w:p w14:paraId="2686D5FE" w14:textId="77777777" w:rsidR="00D85A3E" w:rsidRDefault="00D85A3E">
            <w:r>
              <w:t>178</w:t>
            </w:r>
          </w:p>
        </w:tc>
        <w:tc>
          <w:tcPr>
            <w:tcW w:w="747" w:type="dxa"/>
          </w:tcPr>
          <w:p w14:paraId="6E1DCEE8" w14:textId="77777777" w:rsidR="00D85A3E" w:rsidRDefault="00D85A3E">
            <w:r>
              <w:t>17909</w:t>
            </w:r>
          </w:p>
        </w:tc>
        <w:tc>
          <w:tcPr>
            <w:tcW w:w="1057" w:type="dxa"/>
          </w:tcPr>
          <w:p w14:paraId="0897837C" w14:textId="77777777" w:rsidR="00D85A3E" w:rsidRDefault="00D85A3E">
            <w:r>
              <w:t>Syeda Hina Haider</w:t>
            </w:r>
          </w:p>
        </w:tc>
        <w:tc>
          <w:tcPr>
            <w:tcW w:w="694" w:type="dxa"/>
          </w:tcPr>
          <w:p w14:paraId="379BE06C" w14:textId="77777777" w:rsidR="00D85A3E" w:rsidRDefault="00D85A3E">
            <w:r>
              <w:t>83380-P</w:t>
            </w:r>
          </w:p>
        </w:tc>
        <w:tc>
          <w:tcPr>
            <w:tcW w:w="1218" w:type="dxa"/>
          </w:tcPr>
          <w:p w14:paraId="71FD67CC" w14:textId="77777777" w:rsidR="00D85A3E" w:rsidRDefault="00D85A3E">
            <w:r>
              <w:t>Syed Jarar Haider</w:t>
            </w:r>
          </w:p>
        </w:tc>
        <w:tc>
          <w:tcPr>
            <w:tcW w:w="814" w:type="dxa"/>
          </w:tcPr>
          <w:p w14:paraId="2183F1C6" w14:textId="77777777" w:rsidR="00D85A3E" w:rsidRDefault="00D85A3E">
            <w:r>
              <w:t>64.166667</w:t>
            </w:r>
          </w:p>
        </w:tc>
        <w:tc>
          <w:tcPr>
            <w:tcW w:w="816" w:type="dxa"/>
          </w:tcPr>
          <w:p w14:paraId="5DDF0BB9" w14:textId="77777777" w:rsidR="00D85A3E" w:rsidRDefault="00D85A3E">
            <w:r>
              <w:t>12</w:t>
            </w:r>
          </w:p>
        </w:tc>
        <w:tc>
          <w:tcPr>
            <w:tcW w:w="1175" w:type="dxa"/>
          </w:tcPr>
          <w:p w14:paraId="50D1AD65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16F5D8D5" w14:textId="77777777" w:rsidR="00D85A3E" w:rsidRDefault="00D85A3E">
            <w:r>
              <w:t>Bahawal Victoria Hospital, Bahawalpur</w:t>
            </w:r>
          </w:p>
        </w:tc>
        <w:tc>
          <w:tcPr>
            <w:tcW w:w="860" w:type="dxa"/>
          </w:tcPr>
          <w:p w14:paraId="708C0E63" w14:textId="77777777" w:rsidR="00D85A3E" w:rsidRDefault="00D85A3E">
            <w:r>
              <w:t>Punjab</w:t>
            </w:r>
          </w:p>
        </w:tc>
      </w:tr>
      <w:tr w:rsidR="00D85A3E" w14:paraId="564C187D" w14:textId="77777777" w:rsidTr="00D85A3E">
        <w:tc>
          <w:tcPr>
            <w:tcW w:w="1132" w:type="dxa"/>
          </w:tcPr>
          <w:p w14:paraId="48027041" w14:textId="77777777" w:rsidR="00D85A3E" w:rsidRDefault="00D85A3E">
            <w:r>
              <w:t>179</w:t>
            </w:r>
          </w:p>
        </w:tc>
        <w:tc>
          <w:tcPr>
            <w:tcW w:w="747" w:type="dxa"/>
          </w:tcPr>
          <w:p w14:paraId="1252398D" w14:textId="77777777" w:rsidR="00D85A3E" w:rsidRDefault="00D85A3E">
            <w:r>
              <w:t>7301</w:t>
            </w:r>
          </w:p>
        </w:tc>
        <w:tc>
          <w:tcPr>
            <w:tcW w:w="1057" w:type="dxa"/>
          </w:tcPr>
          <w:p w14:paraId="777690F7" w14:textId="77777777" w:rsidR="00D85A3E" w:rsidRDefault="00D85A3E">
            <w:r>
              <w:t>Tauseef Ahmad</w:t>
            </w:r>
          </w:p>
        </w:tc>
        <w:tc>
          <w:tcPr>
            <w:tcW w:w="694" w:type="dxa"/>
          </w:tcPr>
          <w:p w14:paraId="1AA43D28" w14:textId="77777777" w:rsidR="00D85A3E" w:rsidRDefault="00D85A3E">
            <w:r>
              <w:t>86244-P</w:t>
            </w:r>
          </w:p>
        </w:tc>
        <w:tc>
          <w:tcPr>
            <w:tcW w:w="1218" w:type="dxa"/>
          </w:tcPr>
          <w:p w14:paraId="29CAF0E3" w14:textId="77777777" w:rsidR="00D85A3E" w:rsidRDefault="00D85A3E">
            <w:r>
              <w:t>khuda dad</w:t>
            </w:r>
          </w:p>
        </w:tc>
        <w:tc>
          <w:tcPr>
            <w:tcW w:w="814" w:type="dxa"/>
          </w:tcPr>
          <w:p w14:paraId="698807A2" w14:textId="77777777" w:rsidR="00D85A3E" w:rsidRDefault="00D85A3E">
            <w:r>
              <w:t>63.151351</w:t>
            </w:r>
          </w:p>
        </w:tc>
        <w:tc>
          <w:tcPr>
            <w:tcW w:w="816" w:type="dxa"/>
          </w:tcPr>
          <w:p w14:paraId="2299C385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7FEE8DD8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7DC49113" w14:textId="77777777" w:rsidR="00D85A3E" w:rsidRDefault="00D85A3E">
            <w:r>
              <w:t>Bahawal Victoria Hospital, Bahawalpur</w:t>
            </w:r>
          </w:p>
        </w:tc>
        <w:tc>
          <w:tcPr>
            <w:tcW w:w="860" w:type="dxa"/>
          </w:tcPr>
          <w:p w14:paraId="78FE7E9C" w14:textId="77777777" w:rsidR="00D85A3E" w:rsidRDefault="00D85A3E">
            <w:r>
              <w:t>Punjab</w:t>
            </w:r>
          </w:p>
        </w:tc>
      </w:tr>
      <w:tr w:rsidR="00D85A3E" w14:paraId="0B8B9036" w14:textId="77777777" w:rsidTr="00D85A3E">
        <w:tc>
          <w:tcPr>
            <w:tcW w:w="1132" w:type="dxa"/>
          </w:tcPr>
          <w:p w14:paraId="405449F4" w14:textId="77777777" w:rsidR="00D85A3E" w:rsidRDefault="00D85A3E">
            <w:r>
              <w:t>1</w:t>
            </w:r>
            <w:r>
              <w:lastRenderedPageBreak/>
              <w:t>80</w:t>
            </w:r>
          </w:p>
        </w:tc>
        <w:tc>
          <w:tcPr>
            <w:tcW w:w="747" w:type="dxa"/>
          </w:tcPr>
          <w:p w14:paraId="3499FB95" w14:textId="77777777" w:rsidR="00D85A3E" w:rsidRDefault="00D85A3E">
            <w:r>
              <w:lastRenderedPageBreak/>
              <w:t>4182</w:t>
            </w:r>
          </w:p>
        </w:tc>
        <w:tc>
          <w:tcPr>
            <w:tcW w:w="1057" w:type="dxa"/>
          </w:tcPr>
          <w:p w14:paraId="12556344" w14:textId="77777777" w:rsidR="00D85A3E" w:rsidRDefault="00D85A3E">
            <w:r>
              <w:t xml:space="preserve">Tauqeer </w:t>
            </w:r>
            <w:r>
              <w:lastRenderedPageBreak/>
              <w:t>Azhar</w:t>
            </w:r>
          </w:p>
        </w:tc>
        <w:tc>
          <w:tcPr>
            <w:tcW w:w="694" w:type="dxa"/>
          </w:tcPr>
          <w:p w14:paraId="70CDDCE6" w14:textId="77777777" w:rsidR="00D85A3E" w:rsidRDefault="00D85A3E">
            <w:r>
              <w:lastRenderedPageBreak/>
              <w:t>891</w:t>
            </w:r>
            <w:r>
              <w:lastRenderedPageBreak/>
              <w:t>48-P</w:t>
            </w:r>
          </w:p>
        </w:tc>
        <w:tc>
          <w:tcPr>
            <w:tcW w:w="1218" w:type="dxa"/>
          </w:tcPr>
          <w:p w14:paraId="24A06269" w14:textId="77777777" w:rsidR="00D85A3E" w:rsidRDefault="00D85A3E">
            <w:r>
              <w:lastRenderedPageBreak/>
              <w:t>Muhamm</w:t>
            </w:r>
            <w:r>
              <w:lastRenderedPageBreak/>
              <w:t>ad Azhar Khan</w:t>
            </w:r>
          </w:p>
        </w:tc>
        <w:tc>
          <w:tcPr>
            <w:tcW w:w="814" w:type="dxa"/>
          </w:tcPr>
          <w:p w14:paraId="37EC1D8D" w14:textId="77777777" w:rsidR="00D85A3E" w:rsidRDefault="00D85A3E">
            <w:r>
              <w:lastRenderedPageBreak/>
              <w:t>60.29</w:t>
            </w:r>
            <w:r>
              <w:lastRenderedPageBreak/>
              <w:t>8333</w:t>
            </w:r>
          </w:p>
        </w:tc>
        <w:tc>
          <w:tcPr>
            <w:tcW w:w="816" w:type="dxa"/>
          </w:tcPr>
          <w:p w14:paraId="78368808" w14:textId="77777777" w:rsidR="00D85A3E" w:rsidRDefault="00D85A3E">
            <w:r>
              <w:lastRenderedPageBreak/>
              <w:t>1</w:t>
            </w:r>
          </w:p>
        </w:tc>
        <w:tc>
          <w:tcPr>
            <w:tcW w:w="1175" w:type="dxa"/>
          </w:tcPr>
          <w:p w14:paraId="5F0D84A1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24A5F9B8" w14:textId="77777777" w:rsidR="00D85A3E" w:rsidRDefault="00D85A3E">
            <w:r>
              <w:t xml:space="preserve">Bahawal </w:t>
            </w:r>
            <w:r>
              <w:lastRenderedPageBreak/>
              <w:t>Victoria Hospital, Bahawalpur</w:t>
            </w:r>
          </w:p>
        </w:tc>
        <w:tc>
          <w:tcPr>
            <w:tcW w:w="860" w:type="dxa"/>
          </w:tcPr>
          <w:p w14:paraId="0E69CA89" w14:textId="77777777" w:rsidR="00D85A3E" w:rsidRDefault="00D85A3E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D85A3E" w14:paraId="71A35611" w14:textId="77777777" w:rsidTr="00D85A3E">
        <w:tc>
          <w:tcPr>
            <w:tcW w:w="1132" w:type="dxa"/>
          </w:tcPr>
          <w:p w14:paraId="04282211" w14:textId="77777777" w:rsidR="00D85A3E" w:rsidRDefault="00D85A3E">
            <w:r>
              <w:lastRenderedPageBreak/>
              <w:t>181</w:t>
            </w:r>
          </w:p>
        </w:tc>
        <w:tc>
          <w:tcPr>
            <w:tcW w:w="747" w:type="dxa"/>
          </w:tcPr>
          <w:p w14:paraId="3F6752AF" w14:textId="77777777" w:rsidR="00D85A3E" w:rsidRDefault="00D85A3E">
            <w:r>
              <w:t>18212</w:t>
            </w:r>
          </w:p>
        </w:tc>
        <w:tc>
          <w:tcPr>
            <w:tcW w:w="1057" w:type="dxa"/>
          </w:tcPr>
          <w:p w14:paraId="79DBD864" w14:textId="77777777" w:rsidR="00D85A3E" w:rsidRDefault="00D85A3E">
            <w:r>
              <w:t>Misbah Jabeen</w:t>
            </w:r>
          </w:p>
        </w:tc>
        <w:tc>
          <w:tcPr>
            <w:tcW w:w="694" w:type="dxa"/>
          </w:tcPr>
          <w:p w14:paraId="020965D9" w14:textId="77777777" w:rsidR="00D85A3E" w:rsidRDefault="00D85A3E">
            <w:r>
              <w:t>93984-P</w:t>
            </w:r>
          </w:p>
        </w:tc>
        <w:tc>
          <w:tcPr>
            <w:tcW w:w="1218" w:type="dxa"/>
          </w:tcPr>
          <w:p w14:paraId="3D94F080" w14:textId="77777777" w:rsidR="00D85A3E" w:rsidRDefault="00D85A3E">
            <w:r>
              <w:t>Lal Khan</w:t>
            </w:r>
          </w:p>
        </w:tc>
        <w:tc>
          <w:tcPr>
            <w:tcW w:w="814" w:type="dxa"/>
          </w:tcPr>
          <w:p w14:paraId="15DB40F6" w14:textId="77777777" w:rsidR="00D85A3E" w:rsidRDefault="00D85A3E">
            <w:r>
              <w:t>64.505</w:t>
            </w:r>
          </w:p>
        </w:tc>
        <w:tc>
          <w:tcPr>
            <w:tcW w:w="816" w:type="dxa"/>
          </w:tcPr>
          <w:p w14:paraId="1757DB69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20890DE8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44E7510D" w14:textId="77777777" w:rsidR="00D85A3E" w:rsidRDefault="00D85A3E">
            <w:r>
              <w:t>Benazir Bhutto Hospital, Rawalpindi</w:t>
            </w:r>
          </w:p>
        </w:tc>
        <w:tc>
          <w:tcPr>
            <w:tcW w:w="860" w:type="dxa"/>
          </w:tcPr>
          <w:p w14:paraId="791D3C68" w14:textId="77777777" w:rsidR="00D85A3E" w:rsidRDefault="00D85A3E">
            <w:r>
              <w:t>Punjab</w:t>
            </w:r>
          </w:p>
        </w:tc>
      </w:tr>
      <w:tr w:rsidR="00D85A3E" w14:paraId="070DB932" w14:textId="77777777" w:rsidTr="00D85A3E">
        <w:tc>
          <w:tcPr>
            <w:tcW w:w="1132" w:type="dxa"/>
          </w:tcPr>
          <w:p w14:paraId="2229C6C9" w14:textId="77777777" w:rsidR="00D85A3E" w:rsidRDefault="00D85A3E">
            <w:r>
              <w:t>182</w:t>
            </w:r>
          </w:p>
        </w:tc>
        <w:tc>
          <w:tcPr>
            <w:tcW w:w="747" w:type="dxa"/>
          </w:tcPr>
          <w:p w14:paraId="2EA37D62" w14:textId="77777777" w:rsidR="00D85A3E" w:rsidRDefault="00D85A3E">
            <w:r>
              <w:t>17934</w:t>
            </w:r>
          </w:p>
        </w:tc>
        <w:tc>
          <w:tcPr>
            <w:tcW w:w="1057" w:type="dxa"/>
          </w:tcPr>
          <w:p w14:paraId="510DD8AA" w14:textId="77777777" w:rsidR="00D85A3E" w:rsidRDefault="00D85A3E">
            <w:r>
              <w:t>Muhammad Tehseen Ahmad</w:t>
            </w:r>
          </w:p>
        </w:tc>
        <w:tc>
          <w:tcPr>
            <w:tcW w:w="694" w:type="dxa"/>
          </w:tcPr>
          <w:p w14:paraId="1B3DD737" w14:textId="77777777" w:rsidR="00D85A3E" w:rsidRDefault="00D85A3E">
            <w:r>
              <w:t>104333-P</w:t>
            </w:r>
          </w:p>
        </w:tc>
        <w:tc>
          <w:tcPr>
            <w:tcW w:w="1218" w:type="dxa"/>
          </w:tcPr>
          <w:p w14:paraId="2E760A36" w14:textId="77777777" w:rsidR="00D85A3E" w:rsidRDefault="00D85A3E">
            <w:r>
              <w:t>Muhammad Amin Lodhi</w:t>
            </w:r>
          </w:p>
        </w:tc>
        <w:tc>
          <w:tcPr>
            <w:tcW w:w="814" w:type="dxa"/>
          </w:tcPr>
          <w:p w14:paraId="01727A0F" w14:textId="77777777" w:rsidR="00D85A3E" w:rsidRDefault="00D85A3E">
            <w:r>
              <w:t>62.521667</w:t>
            </w:r>
          </w:p>
        </w:tc>
        <w:tc>
          <w:tcPr>
            <w:tcW w:w="816" w:type="dxa"/>
          </w:tcPr>
          <w:p w14:paraId="1FC14D05" w14:textId="77777777" w:rsidR="00D85A3E" w:rsidRDefault="00D85A3E">
            <w:r>
              <w:t>8</w:t>
            </w:r>
          </w:p>
        </w:tc>
        <w:tc>
          <w:tcPr>
            <w:tcW w:w="1175" w:type="dxa"/>
          </w:tcPr>
          <w:p w14:paraId="55B47BCD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07FE5BA7" w14:textId="77777777" w:rsidR="00D85A3E" w:rsidRDefault="00D85A3E">
            <w:r>
              <w:t>Benazir Bhutto Hospital, Rawalpindi</w:t>
            </w:r>
          </w:p>
        </w:tc>
        <w:tc>
          <w:tcPr>
            <w:tcW w:w="860" w:type="dxa"/>
          </w:tcPr>
          <w:p w14:paraId="440ECE50" w14:textId="77777777" w:rsidR="00D85A3E" w:rsidRDefault="00D85A3E">
            <w:r>
              <w:t>Punjab</w:t>
            </w:r>
          </w:p>
        </w:tc>
      </w:tr>
      <w:tr w:rsidR="00D85A3E" w14:paraId="67A75D47" w14:textId="77777777" w:rsidTr="00D85A3E">
        <w:tc>
          <w:tcPr>
            <w:tcW w:w="1132" w:type="dxa"/>
          </w:tcPr>
          <w:p w14:paraId="34865662" w14:textId="77777777" w:rsidR="00D85A3E" w:rsidRDefault="00D85A3E">
            <w:r>
              <w:t>183</w:t>
            </w:r>
          </w:p>
        </w:tc>
        <w:tc>
          <w:tcPr>
            <w:tcW w:w="747" w:type="dxa"/>
          </w:tcPr>
          <w:p w14:paraId="7D838783" w14:textId="77777777" w:rsidR="00D85A3E" w:rsidRDefault="00D85A3E">
            <w:r>
              <w:t>7878</w:t>
            </w:r>
          </w:p>
        </w:tc>
        <w:tc>
          <w:tcPr>
            <w:tcW w:w="1057" w:type="dxa"/>
          </w:tcPr>
          <w:p w14:paraId="39F2B423" w14:textId="77777777" w:rsidR="00D85A3E" w:rsidRDefault="00D85A3E">
            <w:r>
              <w:t>Fatima Zahid Butt</w:t>
            </w:r>
          </w:p>
        </w:tc>
        <w:tc>
          <w:tcPr>
            <w:tcW w:w="694" w:type="dxa"/>
          </w:tcPr>
          <w:p w14:paraId="2EF56CD2" w14:textId="77777777" w:rsidR="00D85A3E" w:rsidRDefault="00D85A3E">
            <w:r>
              <w:t>99223-P</w:t>
            </w:r>
          </w:p>
        </w:tc>
        <w:tc>
          <w:tcPr>
            <w:tcW w:w="1218" w:type="dxa"/>
          </w:tcPr>
          <w:p w14:paraId="185C806B" w14:textId="77777777" w:rsidR="00D85A3E" w:rsidRDefault="00D85A3E">
            <w:r>
              <w:t>Zahid Pervaiz Butt</w:t>
            </w:r>
          </w:p>
        </w:tc>
        <w:tc>
          <w:tcPr>
            <w:tcW w:w="814" w:type="dxa"/>
          </w:tcPr>
          <w:p w14:paraId="2FB75154" w14:textId="77777777" w:rsidR="00D85A3E" w:rsidRDefault="00D85A3E">
            <w:r>
              <w:t>59.226667</w:t>
            </w:r>
          </w:p>
        </w:tc>
        <w:tc>
          <w:tcPr>
            <w:tcW w:w="816" w:type="dxa"/>
          </w:tcPr>
          <w:p w14:paraId="26B7CFCB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74AB7523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70B9AA1C" w14:textId="77777777" w:rsidR="00D85A3E" w:rsidRDefault="00D85A3E">
            <w:r>
              <w:t>Benazir Bhutto Hospital, Rawalpindi</w:t>
            </w:r>
          </w:p>
        </w:tc>
        <w:tc>
          <w:tcPr>
            <w:tcW w:w="860" w:type="dxa"/>
          </w:tcPr>
          <w:p w14:paraId="1DBFF1AE" w14:textId="77777777" w:rsidR="00D85A3E" w:rsidRDefault="00D85A3E">
            <w:r>
              <w:t>Punjab</w:t>
            </w:r>
          </w:p>
        </w:tc>
      </w:tr>
      <w:tr w:rsidR="00D85A3E" w14:paraId="5E33D6EE" w14:textId="77777777" w:rsidTr="00D85A3E">
        <w:tc>
          <w:tcPr>
            <w:tcW w:w="1132" w:type="dxa"/>
          </w:tcPr>
          <w:p w14:paraId="1AB2480F" w14:textId="77777777" w:rsidR="00D85A3E" w:rsidRDefault="00D85A3E">
            <w:r>
              <w:t>184</w:t>
            </w:r>
          </w:p>
        </w:tc>
        <w:tc>
          <w:tcPr>
            <w:tcW w:w="747" w:type="dxa"/>
          </w:tcPr>
          <w:p w14:paraId="797B230A" w14:textId="77777777" w:rsidR="00D85A3E" w:rsidRDefault="00D85A3E">
            <w:r>
              <w:t>17834</w:t>
            </w:r>
          </w:p>
        </w:tc>
        <w:tc>
          <w:tcPr>
            <w:tcW w:w="1057" w:type="dxa"/>
          </w:tcPr>
          <w:p w14:paraId="03FC2814" w14:textId="77777777" w:rsidR="00D85A3E" w:rsidRDefault="00D85A3E">
            <w:r>
              <w:t>Nida Mumraiz</w:t>
            </w:r>
          </w:p>
        </w:tc>
        <w:tc>
          <w:tcPr>
            <w:tcW w:w="694" w:type="dxa"/>
          </w:tcPr>
          <w:p w14:paraId="7B9A3B0A" w14:textId="77777777" w:rsidR="00D85A3E" w:rsidRDefault="00D85A3E">
            <w:r>
              <w:t>106047-p</w:t>
            </w:r>
          </w:p>
        </w:tc>
        <w:tc>
          <w:tcPr>
            <w:tcW w:w="1218" w:type="dxa"/>
          </w:tcPr>
          <w:p w14:paraId="66D7DC2D" w14:textId="77777777" w:rsidR="00D85A3E" w:rsidRDefault="00D85A3E">
            <w:r>
              <w:t>Mumraiz khan</w:t>
            </w:r>
          </w:p>
        </w:tc>
        <w:tc>
          <w:tcPr>
            <w:tcW w:w="814" w:type="dxa"/>
          </w:tcPr>
          <w:p w14:paraId="022699C5" w14:textId="77777777" w:rsidR="00D85A3E" w:rsidRDefault="00D85A3E">
            <w:r>
              <w:t>59.049787</w:t>
            </w:r>
          </w:p>
        </w:tc>
        <w:tc>
          <w:tcPr>
            <w:tcW w:w="816" w:type="dxa"/>
          </w:tcPr>
          <w:p w14:paraId="1DE5D1DE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14B0E714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619DA1F0" w14:textId="77777777" w:rsidR="00D85A3E" w:rsidRDefault="00D85A3E">
            <w:r>
              <w:t>Benazir Bhutto Hospital, Rawalpindi</w:t>
            </w:r>
          </w:p>
        </w:tc>
        <w:tc>
          <w:tcPr>
            <w:tcW w:w="860" w:type="dxa"/>
          </w:tcPr>
          <w:p w14:paraId="775A4C73" w14:textId="77777777" w:rsidR="00D85A3E" w:rsidRDefault="00D85A3E">
            <w:r>
              <w:t>Punjab</w:t>
            </w:r>
          </w:p>
        </w:tc>
      </w:tr>
      <w:tr w:rsidR="00D85A3E" w14:paraId="01DD7410" w14:textId="77777777" w:rsidTr="00D85A3E">
        <w:tc>
          <w:tcPr>
            <w:tcW w:w="1132" w:type="dxa"/>
          </w:tcPr>
          <w:p w14:paraId="05C94BBF" w14:textId="77777777" w:rsidR="00D85A3E" w:rsidRDefault="00D85A3E">
            <w:r>
              <w:t>185</w:t>
            </w:r>
          </w:p>
        </w:tc>
        <w:tc>
          <w:tcPr>
            <w:tcW w:w="747" w:type="dxa"/>
          </w:tcPr>
          <w:p w14:paraId="3E9A6B0E" w14:textId="77777777" w:rsidR="00D85A3E" w:rsidRDefault="00D85A3E">
            <w:r>
              <w:t>16072</w:t>
            </w:r>
          </w:p>
        </w:tc>
        <w:tc>
          <w:tcPr>
            <w:tcW w:w="1057" w:type="dxa"/>
          </w:tcPr>
          <w:p w14:paraId="4509D080" w14:textId="77777777" w:rsidR="00D85A3E" w:rsidRDefault="00D85A3E">
            <w:r>
              <w:t>Aneeza Rafaqat</w:t>
            </w:r>
          </w:p>
        </w:tc>
        <w:tc>
          <w:tcPr>
            <w:tcW w:w="694" w:type="dxa"/>
          </w:tcPr>
          <w:p w14:paraId="2490A53B" w14:textId="77777777" w:rsidR="00D85A3E" w:rsidRDefault="00D85A3E">
            <w:r>
              <w:t>105773</w:t>
            </w:r>
          </w:p>
        </w:tc>
        <w:tc>
          <w:tcPr>
            <w:tcW w:w="1218" w:type="dxa"/>
          </w:tcPr>
          <w:p w14:paraId="5C1F7D08" w14:textId="77777777" w:rsidR="00D85A3E" w:rsidRDefault="00D85A3E">
            <w:r>
              <w:t>Rafaqat Ali</w:t>
            </w:r>
          </w:p>
        </w:tc>
        <w:tc>
          <w:tcPr>
            <w:tcW w:w="814" w:type="dxa"/>
          </w:tcPr>
          <w:p w14:paraId="3F0C8960" w14:textId="77777777" w:rsidR="00D85A3E" w:rsidRDefault="00D85A3E">
            <w:r>
              <w:t>66.371667</w:t>
            </w:r>
          </w:p>
        </w:tc>
        <w:tc>
          <w:tcPr>
            <w:tcW w:w="816" w:type="dxa"/>
          </w:tcPr>
          <w:p w14:paraId="5EFF102C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7A1C6230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2DEFD575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64DCB375" w14:textId="77777777" w:rsidR="00D85A3E" w:rsidRDefault="00D85A3E">
            <w:r>
              <w:t>Punjab</w:t>
            </w:r>
          </w:p>
        </w:tc>
      </w:tr>
      <w:tr w:rsidR="00D85A3E" w14:paraId="4E145B7B" w14:textId="77777777" w:rsidTr="00D85A3E">
        <w:tc>
          <w:tcPr>
            <w:tcW w:w="1132" w:type="dxa"/>
          </w:tcPr>
          <w:p w14:paraId="27BA3426" w14:textId="77777777" w:rsidR="00D85A3E" w:rsidRDefault="00D85A3E">
            <w:r>
              <w:t>186</w:t>
            </w:r>
          </w:p>
        </w:tc>
        <w:tc>
          <w:tcPr>
            <w:tcW w:w="747" w:type="dxa"/>
          </w:tcPr>
          <w:p w14:paraId="52137787" w14:textId="77777777" w:rsidR="00D85A3E" w:rsidRDefault="00D85A3E">
            <w:r>
              <w:t>7218</w:t>
            </w:r>
          </w:p>
        </w:tc>
        <w:tc>
          <w:tcPr>
            <w:tcW w:w="1057" w:type="dxa"/>
          </w:tcPr>
          <w:p w14:paraId="4FDD562D" w14:textId="77777777" w:rsidR="00D85A3E" w:rsidRDefault="00D85A3E">
            <w:r>
              <w:t>Muhammad Umer Hassan</w:t>
            </w:r>
          </w:p>
        </w:tc>
        <w:tc>
          <w:tcPr>
            <w:tcW w:w="694" w:type="dxa"/>
          </w:tcPr>
          <w:p w14:paraId="793FD7E8" w14:textId="77777777" w:rsidR="00D85A3E" w:rsidRDefault="00D85A3E">
            <w:r>
              <w:t>93569-P</w:t>
            </w:r>
          </w:p>
        </w:tc>
        <w:tc>
          <w:tcPr>
            <w:tcW w:w="1218" w:type="dxa"/>
          </w:tcPr>
          <w:p w14:paraId="214ADE23" w14:textId="77777777" w:rsidR="00D85A3E" w:rsidRDefault="00D85A3E">
            <w:r>
              <w:t xml:space="preserve">Anwer Ali </w:t>
            </w:r>
          </w:p>
        </w:tc>
        <w:tc>
          <w:tcPr>
            <w:tcW w:w="814" w:type="dxa"/>
          </w:tcPr>
          <w:p w14:paraId="5038AC1F" w14:textId="77777777" w:rsidR="00D85A3E" w:rsidRDefault="00D85A3E">
            <w:r>
              <w:t>65.658298</w:t>
            </w:r>
          </w:p>
        </w:tc>
        <w:tc>
          <w:tcPr>
            <w:tcW w:w="816" w:type="dxa"/>
          </w:tcPr>
          <w:p w14:paraId="292FFF13" w14:textId="77777777" w:rsidR="00D85A3E" w:rsidRDefault="00D85A3E">
            <w:r>
              <w:t>7</w:t>
            </w:r>
          </w:p>
        </w:tc>
        <w:tc>
          <w:tcPr>
            <w:tcW w:w="1175" w:type="dxa"/>
          </w:tcPr>
          <w:p w14:paraId="31593F44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47DCD27E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7D840DDA" w14:textId="77777777" w:rsidR="00D85A3E" w:rsidRDefault="00D85A3E">
            <w:r>
              <w:t>Punjab</w:t>
            </w:r>
          </w:p>
        </w:tc>
      </w:tr>
      <w:tr w:rsidR="00D85A3E" w14:paraId="61984233" w14:textId="77777777" w:rsidTr="00D85A3E">
        <w:tc>
          <w:tcPr>
            <w:tcW w:w="1132" w:type="dxa"/>
          </w:tcPr>
          <w:p w14:paraId="7E065E1D" w14:textId="77777777" w:rsidR="00D85A3E" w:rsidRDefault="00D85A3E">
            <w:r>
              <w:t>187</w:t>
            </w:r>
          </w:p>
        </w:tc>
        <w:tc>
          <w:tcPr>
            <w:tcW w:w="747" w:type="dxa"/>
          </w:tcPr>
          <w:p w14:paraId="784F8959" w14:textId="77777777" w:rsidR="00D85A3E" w:rsidRDefault="00D85A3E">
            <w:r>
              <w:t>18211</w:t>
            </w:r>
          </w:p>
        </w:tc>
        <w:tc>
          <w:tcPr>
            <w:tcW w:w="1057" w:type="dxa"/>
          </w:tcPr>
          <w:p w14:paraId="1E55043C" w14:textId="77777777" w:rsidR="00D85A3E" w:rsidRDefault="00D85A3E">
            <w:r>
              <w:t>Javaria Salamat</w:t>
            </w:r>
          </w:p>
        </w:tc>
        <w:tc>
          <w:tcPr>
            <w:tcW w:w="694" w:type="dxa"/>
          </w:tcPr>
          <w:p w14:paraId="3E9030AA" w14:textId="77777777" w:rsidR="00D85A3E" w:rsidRDefault="00D85A3E">
            <w:r>
              <w:t>102390-P</w:t>
            </w:r>
          </w:p>
        </w:tc>
        <w:tc>
          <w:tcPr>
            <w:tcW w:w="1218" w:type="dxa"/>
          </w:tcPr>
          <w:p w14:paraId="3CA7AC72" w14:textId="77777777" w:rsidR="00D85A3E" w:rsidRDefault="00D85A3E">
            <w:r>
              <w:t>Salamat Ali</w:t>
            </w:r>
          </w:p>
        </w:tc>
        <w:tc>
          <w:tcPr>
            <w:tcW w:w="814" w:type="dxa"/>
          </w:tcPr>
          <w:p w14:paraId="078F5E38" w14:textId="77777777" w:rsidR="00D85A3E" w:rsidRDefault="00D85A3E">
            <w:r>
              <w:t>65.485</w:t>
            </w:r>
          </w:p>
        </w:tc>
        <w:tc>
          <w:tcPr>
            <w:tcW w:w="816" w:type="dxa"/>
          </w:tcPr>
          <w:p w14:paraId="221E44CA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7E41C6EE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3C799897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1FDFA3B6" w14:textId="77777777" w:rsidR="00D85A3E" w:rsidRDefault="00D85A3E">
            <w:r>
              <w:t>Punjab</w:t>
            </w:r>
          </w:p>
        </w:tc>
      </w:tr>
      <w:tr w:rsidR="00D85A3E" w14:paraId="42BE761F" w14:textId="77777777" w:rsidTr="00D85A3E">
        <w:tc>
          <w:tcPr>
            <w:tcW w:w="1132" w:type="dxa"/>
          </w:tcPr>
          <w:p w14:paraId="29308A80" w14:textId="77777777" w:rsidR="00D85A3E" w:rsidRDefault="00D85A3E">
            <w:r>
              <w:t>188</w:t>
            </w:r>
          </w:p>
        </w:tc>
        <w:tc>
          <w:tcPr>
            <w:tcW w:w="747" w:type="dxa"/>
          </w:tcPr>
          <w:p w14:paraId="101FFCBD" w14:textId="77777777" w:rsidR="00D85A3E" w:rsidRDefault="00D85A3E">
            <w:r>
              <w:t>17722</w:t>
            </w:r>
          </w:p>
        </w:tc>
        <w:tc>
          <w:tcPr>
            <w:tcW w:w="1057" w:type="dxa"/>
          </w:tcPr>
          <w:p w14:paraId="362FAB63" w14:textId="77777777" w:rsidR="00D85A3E" w:rsidRDefault="00D85A3E">
            <w:r>
              <w:t>Muhammad Saad Rafique</w:t>
            </w:r>
          </w:p>
        </w:tc>
        <w:tc>
          <w:tcPr>
            <w:tcW w:w="694" w:type="dxa"/>
          </w:tcPr>
          <w:p w14:paraId="5DCECECD" w14:textId="77777777" w:rsidR="00D85A3E" w:rsidRDefault="00D85A3E">
            <w:r>
              <w:t>97221-P</w:t>
            </w:r>
          </w:p>
        </w:tc>
        <w:tc>
          <w:tcPr>
            <w:tcW w:w="1218" w:type="dxa"/>
          </w:tcPr>
          <w:p w14:paraId="61E08682" w14:textId="77777777" w:rsidR="00D85A3E" w:rsidRDefault="00D85A3E">
            <w:r>
              <w:t>Muhammad Rafiq</w:t>
            </w:r>
          </w:p>
        </w:tc>
        <w:tc>
          <w:tcPr>
            <w:tcW w:w="814" w:type="dxa"/>
          </w:tcPr>
          <w:p w14:paraId="7D95029D" w14:textId="77777777" w:rsidR="00D85A3E" w:rsidRDefault="00D85A3E">
            <w:r>
              <w:t>64.354167</w:t>
            </w:r>
          </w:p>
        </w:tc>
        <w:tc>
          <w:tcPr>
            <w:tcW w:w="816" w:type="dxa"/>
          </w:tcPr>
          <w:p w14:paraId="5892359F" w14:textId="77777777" w:rsidR="00D85A3E" w:rsidRDefault="00D85A3E">
            <w:r>
              <w:t>7</w:t>
            </w:r>
          </w:p>
        </w:tc>
        <w:tc>
          <w:tcPr>
            <w:tcW w:w="1175" w:type="dxa"/>
          </w:tcPr>
          <w:p w14:paraId="7C2006E0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73B4B1B6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76129A82" w14:textId="77777777" w:rsidR="00D85A3E" w:rsidRDefault="00D85A3E">
            <w:r>
              <w:t>Punjab</w:t>
            </w:r>
          </w:p>
        </w:tc>
      </w:tr>
      <w:tr w:rsidR="00D85A3E" w14:paraId="03CD3551" w14:textId="77777777" w:rsidTr="00D85A3E">
        <w:tc>
          <w:tcPr>
            <w:tcW w:w="1132" w:type="dxa"/>
          </w:tcPr>
          <w:p w14:paraId="1FC657B5" w14:textId="77777777" w:rsidR="00D85A3E" w:rsidRDefault="00D85A3E">
            <w:r>
              <w:t>189</w:t>
            </w:r>
          </w:p>
        </w:tc>
        <w:tc>
          <w:tcPr>
            <w:tcW w:w="747" w:type="dxa"/>
          </w:tcPr>
          <w:p w14:paraId="23BF345C" w14:textId="77777777" w:rsidR="00D85A3E" w:rsidRDefault="00D85A3E">
            <w:r>
              <w:t>16376</w:t>
            </w:r>
          </w:p>
        </w:tc>
        <w:tc>
          <w:tcPr>
            <w:tcW w:w="1057" w:type="dxa"/>
          </w:tcPr>
          <w:p w14:paraId="79486CE2" w14:textId="77777777" w:rsidR="00D85A3E" w:rsidRDefault="00D85A3E">
            <w:r>
              <w:t>Talha Bin Abid</w:t>
            </w:r>
          </w:p>
        </w:tc>
        <w:tc>
          <w:tcPr>
            <w:tcW w:w="694" w:type="dxa"/>
          </w:tcPr>
          <w:p w14:paraId="6A861488" w14:textId="77777777" w:rsidR="00D85A3E" w:rsidRDefault="00D85A3E">
            <w:r>
              <w:t>88509-P</w:t>
            </w:r>
          </w:p>
        </w:tc>
        <w:tc>
          <w:tcPr>
            <w:tcW w:w="1218" w:type="dxa"/>
          </w:tcPr>
          <w:p w14:paraId="34CE9E1E" w14:textId="77777777" w:rsidR="00D85A3E" w:rsidRDefault="00D85A3E">
            <w:r>
              <w:t>Abid Mehmood Shah</w:t>
            </w:r>
          </w:p>
        </w:tc>
        <w:tc>
          <w:tcPr>
            <w:tcW w:w="814" w:type="dxa"/>
          </w:tcPr>
          <w:p w14:paraId="7594B046" w14:textId="77777777" w:rsidR="00D85A3E" w:rsidRDefault="00D85A3E">
            <w:r>
              <w:t>63.716667</w:t>
            </w:r>
          </w:p>
        </w:tc>
        <w:tc>
          <w:tcPr>
            <w:tcW w:w="816" w:type="dxa"/>
          </w:tcPr>
          <w:p w14:paraId="643B634A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555D0372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6C5A0607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54A61DAC" w14:textId="77777777" w:rsidR="00D85A3E" w:rsidRDefault="00D85A3E">
            <w:r>
              <w:t>Punjab</w:t>
            </w:r>
          </w:p>
        </w:tc>
      </w:tr>
      <w:tr w:rsidR="00D85A3E" w14:paraId="32AB8F38" w14:textId="77777777" w:rsidTr="00D85A3E">
        <w:tc>
          <w:tcPr>
            <w:tcW w:w="1132" w:type="dxa"/>
          </w:tcPr>
          <w:p w14:paraId="72831221" w14:textId="77777777" w:rsidR="00D85A3E" w:rsidRDefault="00D85A3E">
            <w:r>
              <w:t>190</w:t>
            </w:r>
          </w:p>
        </w:tc>
        <w:tc>
          <w:tcPr>
            <w:tcW w:w="747" w:type="dxa"/>
          </w:tcPr>
          <w:p w14:paraId="643E65C4" w14:textId="77777777" w:rsidR="00D85A3E" w:rsidRDefault="00D85A3E">
            <w:r>
              <w:t>18764</w:t>
            </w:r>
          </w:p>
        </w:tc>
        <w:tc>
          <w:tcPr>
            <w:tcW w:w="1057" w:type="dxa"/>
          </w:tcPr>
          <w:p w14:paraId="48D2EA44" w14:textId="77777777" w:rsidR="00D85A3E" w:rsidRDefault="00D85A3E">
            <w:r>
              <w:t>Usman Siddique</w:t>
            </w:r>
          </w:p>
        </w:tc>
        <w:tc>
          <w:tcPr>
            <w:tcW w:w="694" w:type="dxa"/>
          </w:tcPr>
          <w:p w14:paraId="5E721947" w14:textId="77777777" w:rsidR="00D85A3E" w:rsidRDefault="00D85A3E">
            <w:r>
              <w:t>98196-P</w:t>
            </w:r>
          </w:p>
        </w:tc>
        <w:tc>
          <w:tcPr>
            <w:tcW w:w="1218" w:type="dxa"/>
          </w:tcPr>
          <w:p w14:paraId="5A40AC2E" w14:textId="77777777" w:rsidR="00D85A3E" w:rsidRDefault="00D85A3E">
            <w:r>
              <w:t>Muhammad Siddique</w:t>
            </w:r>
          </w:p>
        </w:tc>
        <w:tc>
          <w:tcPr>
            <w:tcW w:w="814" w:type="dxa"/>
          </w:tcPr>
          <w:p w14:paraId="7E1A566B" w14:textId="77777777" w:rsidR="00D85A3E" w:rsidRDefault="00D85A3E">
            <w:r>
              <w:t>63.195833</w:t>
            </w:r>
          </w:p>
        </w:tc>
        <w:tc>
          <w:tcPr>
            <w:tcW w:w="816" w:type="dxa"/>
          </w:tcPr>
          <w:p w14:paraId="537254C9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642B7E0E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738FD386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6FB29FDB" w14:textId="77777777" w:rsidR="00D85A3E" w:rsidRDefault="00D85A3E">
            <w:r>
              <w:t>Punjab</w:t>
            </w:r>
          </w:p>
        </w:tc>
      </w:tr>
      <w:tr w:rsidR="00D85A3E" w14:paraId="51C7813B" w14:textId="77777777" w:rsidTr="00D85A3E">
        <w:tc>
          <w:tcPr>
            <w:tcW w:w="1132" w:type="dxa"/>
          </w:tcPr>
          <w:p w14:paraId="7AA21827" w14:textId="77777777" w:rsidR="00D85A3E" w:rsidRDefault="00D85A3E">
            <w:r>
              <w:lastRenderedPageBreak/>
              <w:t>191</w:t>
            </w:r>
          </w:p>
        </w:tc>
        <w:tc>
          <w:tcPr>
            <w:tcW w:w="747" w:type="dxa"/>
          </w:tcPr>
          <w:p w14:paraId="000F61D4" w14:textId="77777777" w:rsidR="00D85A3E" w:rsidRDefault="00D85A3E">
            <w:r>
              <w:t>3346</w:t>
            </w:r>
          </w:p>
        </w:tc>
        <w:tc>
          <w:tcPr>
            <w:tcW w:w="1057" w:type="dxa"/>
          </w:tcPr>
          <w:p w14:paraId="6928B6C3" w14:textId="77777777" w:rsidR="00D85A3E" w:rsidRDefault="00D85A3E">
            <w:r>
              <w:t>Syeda Umme-I-Hani</w:t>
            </w:r>
          </w:p>
        </w:tc>
        <w:tc>
          <w:tcPr>
            <w:tcW w:w="694" w:type="dxa"/>
          </w:tcPr>
          <w:p w14:paraId="59F8523F" w14:textId="77777777" w:rsidR="00D85A3E" w:rsidRDefault="00D85A3E">
            <w:r>
              <w:t>90812-P</w:t>
            </w:r>
          </w:p>
        </w:tc>
        <w:tc>
          <w:tcPr>
            <w:tcW w:w="1218" w:type="dxa"/>
          </w:tcPr>
          <w:p w14:paraId="26782895" w14:textId="77777777" w:rsidR="00D85A3E" w:rsidRDefault="00D85A3E">
            <w:r>
              <w:t>Syed Muhammad Qasim Raza</w:t>
            </w:r>
          </w:p>
        </w:tc>
        <w:tc>
          <w:tcPr>
            <w:tcW w:w="814" w:type="dxa"/>
          </w:tcPr>
          <w:p w14:paraId="6AB9B2F8" w14:textId="77777777" w:rsidR="00D85A3E" w:rsidRDefault="00D85A3E">
            <w:r>
              <w:t>63.015833</w:t>
            </w:r>
          </w:p>
        </w:tc>
        <w:tc>
          <w:tcPr>
            <w:tcW w:w="816" w:type="dxa"/>
          </w:tcPr>
          <w:p w14:paraId="7113C1F0" w14:textId="77777777" w:rsidR="00D85A3E" w:rsidRDefault="00D85A3E">
            <w:r>
              <w:t>6</w:t>
            </w:r>
          </w:p>
        </w:tc>
        <w:tc>
          <w:tcPr>
            <w:tcW w:w="1175" w:type="dxa"/>
          </w:tcPr>
          <w:p w14:paraId="1E03F8F8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19730169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6C09DF46" w14:textId="77777777" w:rsidR="00D85A3E" w:rsidRDefault="00D85A3E">
            <w:r>
              <w:t>Punjab</w:t>
            </w:r>
          </w:p>
        </w:tc>
      </w:tr>
      <w:tr w:rsidR="00D85A3E" w14:paraId="751C1828" w14:textId="77777777" w:rsidTr="00D85A3E">
        <w:tc>
          <w:tcPr>
            <w:tcW w:w="1132" w:type="dxa"/>
          </w:tcPr>
          <w:p w14:paraId="6DB59790" w14:textId="77777777" w:rsidR="00D85A3E" w:rsidRDefault="00D85A3E">
            <w:r>
              <w:t>192</w:t>
            </w:r>
          </w:p>
        </w:tc>
        <w:tc>
          <w:tcPr>
            <w:tcW w:w="747" w:type="dxa"/>
          </w:tcPr>
          <w:p w14:paraId="4C00C588" w14:textId="77777777" w:rsidR="00D85A3E" w:rsidRDefault="00D85A3E">
            <w:r>
              <w:t>18667</w:t>
            </w:r>
          </w:p>
        </w:tc>
        <w:tc>
          <w:tcPr>
            <w:tcW w:w="1057" w:type="dxa"/>
          </w:tcPr>
          <w:p w14:paraId="54A6DC6E" w14:textId="77777777" w:rsidR="00D85A3E" w:rsidRDefault="00D85A3E">
            <w:r>
              <w:t>Faisal Mehmood</w:t>
            </w:r>
          </w:p>
        </w:tc>
        <w:tc>
          <w:tcPr>
            <w:tcW w:w="694" w:type="dxa"/>
          </w:tcPr>
          <w:p w14:paraId="206342A0" w14:textId="77777777" w:rsidR="00D85A3E" w:rsidRDefault="00D85A3E">
            <w:r>
              <w:t>87344-P</w:t>
            </w:r>
          </w:p>
        </w:tc>
        <w:tc>
          <w:tcPr>
            <w:tcW w:w="1218" w:type="dxa"/>
          </w:tcPr>
          <w:p w14:paraId="1AFFC5B9" w14:textId="77777777" w:rsidR="00D85A3E" w:rsidRDefault="00D85A3E">
            <w:r>
              <w:t>Muhammad Anar</w:t>
            </w:r>
          </w:p>
        </w:tc>
        <w:tc>
          <w:tcPr>
            <w:tcW w:w="814" w:type="dxa"/>
          </w:tcPr>
          <w:p w14:paraId="61511CA0" w14:textId="77777777" w:rsidR="00D85A3E" w:rsidRDefault="00D85A3E">
            <w:r>
              <w:t>62.975</w:t>
            </w:r>
          </w:p>
        </w:tc>
        <w:tc>
          <w:tcPr>
            <w:tcW w:w="816" w:type="dxa"/>
          </w:tcPr>
          <w:p w14:paraId="7FC41ED5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21DFC31F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204D4BEA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506606B4" w14:textId="77777777" w:rsidR="00D85A3E" w:rsidRDefault="00D85A3E">
            <w:r>
              <w:t>Punjab</w:t>
            </w:r>
          </w:p>
        </w:tc>
      </w:tr>
      <w:tr w:rsidR="00D85A3E" w14:paraId="4296256A" w14:textId="77777777" w:rsidTr="00D85A3E">
        <w:tc>
          <w:tcPr>
            <w:tcW w:w="1132" w:type="dxa"/>
          </w:tcPr>
          <w:p w14:paraId="51D79E88" w14:textId="77777777" w:rsidR="00D85A3E" w:rsidRDefault="00D85A3E">
            <w:r>
              <w:t>193</w:t>
            </w:r>
          </w:p>
        </w:tc>
        <w:tc>
          <w:tcPr>
            <w:tcW w:w="747" w:type="dxa"/>
          </w:tcPr>
          <w:p w14:paraId="348665FF" w14:textId="77777777" w:rsidR="00D85A3E" w:rsidRDefault="00D85A3E">
            <w:r>
              <w:t>16035</w:t>
            </w:r>
          </w:p>
        </w:tc>
        <w:tc>
          <w:tcPr>
            <w:tcW w:w="1057" w:type="dxa"/>
          </w:tcPr>
          <w:p w14:paraId="2303C646" w14:textId="77777777" w:rsidR="00D85A3E" w:rsidRDefault="00D85A3E">
            <w:r>
              <w:t>Aniqua Tahir</w:t>
            </w:r>
          </w:p>
        </w:tc>
        <w:tc>
          <w:tcPr>
            <w:tcW w:w="694" w:type="dxa"/>
          </w:tcPr>
          <w:p w14:paraId="62DA2EB7" w14:textId="77777777" w:rsidR="00D85A3E" w:rsidRDefault="00D85A3E">
            <w:r>
              <w:t>109968-P</w:t>
            </w:r>
          </w:p>
        </w:tc>
        <w:tc>
          <w:tcPr>
            <w:tcW w:w="1218" w:type="dxa"/>
          </w:tcPr>
          <w:p w14:paraId="673F00AA" w14:textId="77777777" w:rsidR="00D85A3E" w:rsidRDefault="00D85A3E">
            <w:r>
              <w:t>Muhammad Tahir</w:t>
            </w:r>
          </w:p>
        </w:tc>
        <w:tc>
          <w:tcPr>
            <w:tcW w:w="814" w:type="dxa"/>
          </w:tcPr>
          <w:p w14:paraId="77095FF5" w14:textId="77777777" w:rsidR="00D85A3E" w:rsidRDefault="00D85A3E">
            <w:r>
              <w:t>62.665816</w:t>
            </w:r>
          </w:p>
        </w:tc>
        <w:tc>
          <w:tcPr>
            <w:tcW w:w="816" w:type="dxa"/>
          </w:tcPr>
          <w:p w14:paraId="3DB330EA" w14:textId="77777777" w:rsidR="00D85A3E" w:rsidRDefault="00D85A3E">
            <w:r>
              <w:t>12</w:t>
            </w:r>
          </w:p>
        </w:tc>
        <w:tc>
          <w:tcPr>
            <w:tcW w:w="1175" w:type="dxa"/>
          </w:tcPr>
          <w:p w14:paraId="1E68650A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25F8F6EB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5B255762" w14:textId="77777777" w:rsidR="00D85A3E" w:rsidRDefault="00D85A3E">
            <w:r>
              <w:t>Punjab</w:t>
            </w:r>
          </w:p>
        </w:tc>
      </w:tr>
      <w:tr w:rsidR="00D85A3E" w14:paraId="02DD784B" w14:textId="77777777" w:rsidTr="00D85A3E">
        <w:tc>
          <w:tcPr>
            <w:tcW w:w="1132" w:type="dxa"/>
          </w:tcPr>
          <w:p w14:paraId="1526330B" w14:textId="77777777" w:rsidR="00D85A3E" w:rsidRDefault="00D85A3E">
            <w:r>
              <w:t>194</w:t>
            </w:r>
          </w:p>
        </w:tc>
        <w:tc>
          <w:tcPr>
            <w:tcW w:w="747" w:type="dxa"/>
          </w:tcPr>
          <w:p w14:paraId="6820F358" w14:textId="77777777" w:rsidR="00D85A3E" w:rsidRDefault="00D85A3E">
            <w:r>
              <w:t>6895</w:t>
            </w:r>
          </w:p>
        </w:tc>
        <w:tc>
          <w:tcPr>
            <w:tcW w:w="1057" w:type="dxa"/>
          </w:tcPr>
          <w:p w14:paraId="5324730D" w14:textId="77777777" w:rsidR="00D85A3E" w:rsidRDefault="00D85A3E">
            <w:r>
              <w:t>Shahbaz Shaukat</w:t>
            </w:r>
          </w:p>
        </w:tc>
        <w:tc>
          <w:tcPr>
            <w:tcW w:w="694" w:type="dxa"/>
          </w:tcPr>
          <w:p w14:paraId="385E8BC5" w14:textId="77777777" w:rsidR="00D85A3E" w:rsidRDefault="00D85A3E">
            <w:r>
              <w:t>108667-P</w:t>
            </w:r>
          </w:p>
        </w:tc>
        <w:tc>
          <w:tcPr>
            <w:tcW w:w="1218" w:type="dxa"/>
          </w:tcPr>
          <w:p w14:paraId="1E24DA70" w14:textId="77777777" w:rsidR="00D85A3E" w:rsidRDefault="00D85A3E">
            <w:r>
              <w:t>SHAUKAT ALI</w:t>
            </w:r>
          </w:p>
        </w:tc>
        <w:tc>
          <w:tcPr>
            <w:tcW w:w="814" w:type="dxa"/>
          </w:tcPr>
          <w:p w14:paraId="06DCB450" w14:textId="77777777" w:rsidR="00D85A3E" w:rsidRDefault="00D85A3E">
            <w:r>
              <w:t>62.62</w:t>
            </w:r>
          </w:p>
        </w:tc>
        <w:tc>
          <w:tcPr>
            <w:tcW w:w="816" w:type="dxa"/>
          </w:tcPr>
          <w:p w14:paraId="5BFE0853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3B9238E3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739D230B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6E56613E" w14:textId="77777777" w:rsidR="00D85A3E" w:rsidRDefault="00D85A3E">
            <w:r>
              <w:t>Punjab</w:t>
            </w:r>
          </w:p>
        </w:tc>
      </w:tr>
      <w:tr w:rsidR="00D85A3E" w14:paraId="339D23A0" w14:textId="77777777" w:rsidTr="00D85A3E">
        <w:tc>
          <w:tcPr>
            <w:tcW w:w="1132" w:type="dxa"/>
          </w:tcPr>
          <w:p w14:paraId="055C96F6" w14:textId="77777777" w:rsidR="00D85A3E" w:rsidRDefault="00D85A3E">
            <w:r>
              <w:t>195</w:t>
            </w:r>
          </w:p>
        </w:tc>
        <w:tc>
          <w:tcPr>
            <w:tcW w:w="747" w:type="dxa"/>
          </w:tcPr>
          <w:p w14:paraId="23895017" w14:textId="77777777" w:rsidR="00D85A3E" w:rsidRDefault="00D85A3E">
            <w:r>
              <w:t>5941</w:t>
            </w:r>
          </w:p>
        </w:tc>
        <w:tc>
          <w:tcPr>
            <w:tcW w:w="1057" w:type="dxa"/>
          </w:tcPr>
          <w:p w14:paraId="65D24903" w14:textId="77777777" w:rsidR="00D85A3E" w:rsidRDefault="00D85A3E">
            <w:r>
              <w:t>Hafiz Muhammad Salman</w:t>
            </w:r>
          </w:p>
        </w:tc>
        <w:tc>
          <w:tcPr>
            <w:tcW w:w="694" w:type="dxa"/>
          </w:tcPr>
          <w:p w14:paraId="4F47DCF1" w14:textId="77777777" w:rsidR="00D85A3E" w:rsidRDefault="00D85A3E">
            <w:r>
              <w:t>107083-P</w:t>
            </w:r>
          </w:p>
        </w:tc>
        <w:tc>
          <w:tcPr>
            <w:tcW w:w="1218" w:type="dxa"/>
          </w:tcPr>
          <w:p w14:paraId="12F3F620" w14:textId="77777777" w:rsidR="00D85A3E" w:rsidRDefault="00D85A3E">
            <w:r>
              <w:t>Muhammad Aslam</w:t>
            </w:r>
          </w:p>
        </w:tc>
        <w:tc>
          <w:tcPr>
            <w:tcW w:w="814" w:type="dxa"/>
          </w:tcPr>
          <w:p w14:paraId="3435E4AB" w14:textId="77777777" w:rsidR="00D85A3E" w:rsidRDefault="00D85A3E">
            <w:r>
              <w:t>62.608334</w:t>
            </w:r>
          </w:p>
        </w:tc>
        <w:tc>
          <w:tcPr>
            <w:tcW w:w="816" w:type="dxa"/>
          </w:tcPr>
          <w:p w14:paraId="1292530F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12891F3F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31808197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29F83F32" w14:textId="77777777" w:rsidR="00D85A3E" w:rsidRDefault="00D85A3E">
            <w:r>
              <w:t>Punjab</w:t>
            </w:r>
          </w:p>
        </w:tc>
      </w:tr>
      <w:tr w:rsidR="00D85A3E" w14:paraId="4DAAC6A1" w14:textId="77777777" w:rsidTr="00D85A3E">
        <w:tc>
          <w:tcPr>
            <w:tcW w:w="1132" w:type="dxa"/>
          </w:tcPr>
          <w:p w14:paraId="2E6C8F63" w14:textId="77777777" w:rsidR="00D85A3E" w:rsidRDefault="00D85A3E">
            <w:r>
              <w:t>196</w:t>
            </w:r>
          </w:p>
        </w:tc>
        <w:tc>
          <w:tcPr>
            <w:tcW w:w="747" w:type="dxa"/>
          </w:tcPr>
          <w:p w14:paraId="3C4CC61F" w14:textId="77777777" w:rsidR="00D85A3E" w:rsidRDefault="00D85A3E">
            <w:r>
              <w:t>18463</w:t>
            </w:r>
          </w:p>
        </w:tc>
        <w:tc>
          <w:tcPr>
            <w:tcW w:w="1057" w:type="dxa"/>
          </w:tcPr>
          <w:p w14:paraId="68596B4D" w14:textId="77777777" w:rsidR="00D85A3E" w:rsidRDefault="00D85A3E">
            <w:r>
              <w:t>Saba Shahid</w:t>
            </w:r>
          </w:p>
        </w:tc>
        <w:tc>
          <w:tcPr>
            <w:tcW w:w="694" w:type="dxa"/>
          </w:tcPr>
          <w:p w14:paraId="49765339" w14:textId="77777777" w:rsidR="00D85A3E" w:rsidRDefault="00D85A3E">
            <w:r>
              <w:t>88318-P</w:t>
            </w:r>
          </w:p>
        </w:tc>
        <w:tc>
          <w:tcPr>
            <w:tcW w:w="1218" w:type="dxa"/>
          </w:tcPr>
          <w:p w14:paraId="5B637AE9" w14:textId="77777777" w:rsidR="00D85A3E" w:rsidRDefault="00D85A3E">
            <w:r>
              <w:t>Syed Khurram Abbas</w:t>
            </w:r>
          </w:p>
        </w:tc>
        <w:tc>
          <w:tcPr>
            <w:tcW w:w="814" w:type="dxa"/>
          </w:tcPr>
          <w:p w14:paraId="126F283F" w14:textId="77777777" w:rsidR="00D85A3E" w:rsidRDefault="00D85A3E">
            <w:r>
              <w:t>62.45</w:t>
            </w:r>
          </w:p>
        </w:tc>
        <w:tc>
          <w:tcPr>
            <w:tcW w:w="816" w:type="dxa"/>
          </w:tcPr>
          <w:p w14:paraId="4D67A611" w14:textId="77777777" w:rsidR="00D85A3E" w:rsidRDefault="00D85A3E">
            <w:r>
              <w:t>7</w:t>
            </w:r>
          </w:p>
        </w:tc>
        <w:tc>
          <w:tcPr>
            <w:tcW w:w="1175" w:type="dxa"/>
          </w:tcPr>
          <w:p w14:paraId="1C5AC853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61C3CC13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2F78F063" w14:textId="77777777" w:rsidR="00D85A3E" w:rsidRDefault="00D85A3E">
            <w:r>
              <w:t>Punjab</w:t>
            </w:r>
          </w:p>
        </w:tc>
      </w:tr>
      <w:tr w:rsidR="00D85A3E" w14:paraId="705338BA" w14:textId="77777777" w:rsidTr="00D85A3E">
        <w:tc>
          <w:tcPr>
            <w:tcW w:w="1132" w:type="dxa"/>
          </w:tcPr>
          <w:p w14:paraId="2B92DEF6" w14:textId="77777777" w:rsidR="00D85A3E" w:rsidRDefault="00D85A3E">
            <w:r>
              <w:t>197</w:t>
            </w:r>
          </w:p>
        </w:tc>
        <w:tc>
          <w:tcPr>
            <w:tcW w:w="747" w:type="dxa"/>
          </w:tcPr>
          <w:p w14:paraId="26B49E27" w14:textId="77777777" w:rsidR="00D85A3E" w:rsidRDefault="00D85A3E">
            <w:r>
              <w:t>18821</w:t>
            </w:r>
          </w:p>
        </w:tc>
        <w:tc>
          <w:tcPr>
            <w:tcW w:w="1057" w:type="dxa"/>
          </w:tcPr>
          <w:p w14:paraId="7A240F76" w14:textId="77777777" w:rsidR="00D85A3E" w:rsidRDefault="00D85A3E">
            <w:r>
              <w:t>Dr Muhammad Nauman</w:t>
            </w:r>
          </w:p>
        </w:tc>
        <w:tc>
          <w:tcPr>
            <w:tcW w:w="694" w:type="dxa"/>
          </w:tcPr>
          <w:p w14:paraId="54722524" w14:textId="77777777" w:rsidR="00D85A3E" w:rsidRDefault="00D85A3E">
            <w:r>
              <w:t>88551-P</w:t>
            </w:r>
          </w:p>
        </w:tc>
        <w:tc>
          <w:tcPr>
            <w:tcW w:w="1218" w:type="dxa"/>
          </w:tcPr>
          <w:p w14:paraId="3A07B8E9" w14:textId="77777777" w:rsidR="00D85A3E" w:rsidRDefault="00D85A3E">
            <w:r>
              <w:t>Muhammad Ahsan</w:t>
            </w:r>
          </w:p>
        </w:tc>
        <w:tc>
          <w:tcPr>
            <w:tcW w:w="814" w:type="dxa"/>
          </w:tcPr>
          <w:p w14:paraId="554D8C86" w14:textId="77777777" w:rsidR="00D85A3E" w:rsidRDefault="00D85A3E">
            <w:r>
              <w:t>62.221667</w:t>
            </w:r>
          </w:p>
        </w:tc>
        <w:tc>
          <w:tcPr>
            <w:tcW w:w="816" w:type="dxa"/>
          </w:tcPr>
          <w:p w14:paraId="1B14CE45" w14:textId="77777777" w:rsidR="00D85A3E" w:rsidRDefault="00D85A3E">
            <w:r>
              <w:t>22</w:t>
            </w:r>
          </w:p>
        </w:tc>
        <w:tc>
          <w:tcPr>
            <w:tcW w:w="1175" w:type="dxa"/>
          </w:tcPr>
          <w:p w14:paraId="0839DB87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2EA76ED6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6853C255" w14:textId="77777777" w:rsidR="00D85A3E" w:rsidRDefault="00D85A3E">
            <w:r>
              <w:t>Punjab</w:t>
            </w:r>
          </w:p>
        </w:tc>
      </w:tr>
      <w:tr w:rsidR="00D85A3E" w14:paraId="144A6DFE" w14:textId="77777777" w:rsidTr="00D85A3E">
        <w:tc>
          <w:tcPr>
            <w:tcW w:w="1132" w:type="dxa"/>
          </w:tcPr>
          <w:p w14:paraId="43B42F75" w14:textId="77777777" w:rsidR="00D85A3E" w:rsidRDefault="00D85A3E">
            <w:r>
              <w:t>198</w:t>
            </w:r>
          </w:p>
        </w:tc>
        <w:tc>
          <w:tcPr>
            <w:tcW w:w="747" w:type="dxa"/>
          </w:tcPr>
          <w:p w14:paraId="74EEDF20" w14:textId="77777777" w:rsidR="00D85A3E" w:rsidRDefault="00D85A3E">
            <w:r>
              <w:t>2100</w:t>
            </w:r>
          </w:p>
        </w:tc>
        <w:tc>
          <w:tcPr>
            <w:tcW w:w="1057" w:type="dxa"/>
          </w:tcPr>
          <w:p w14:paraId="0AF2D07B" w14:textId="77777777" w:rsidR="00D85A3E" w:rsidRDefault="00D85A3E">
            <w:r>
              <w:t>Ghiyyas Aziz</w:t>
            </w:r>
          </w:p>
        </w:tc>
        <w:tc>
          <w:tcPr>
            <w:tcW w:w="694" w:type="dxa"/>
          </w:tcPr>
          <w:p w14:paraId="2034A9EB" w14:textId="77777777" w:rsidR="00D85A3E" w:rsidRDefault="00D85A3E">
            <w:r>
              <w:t>99828-P</w:t>
            </w:r>
          </w:p>
        </w:tc>
        <w:tc>
          <w:tcPr>
            <w:tcW w:w="1218" w:type="dxa"/>
          </w:tcPr>
          <w:p w14:paraId="1F676ECB" w14:textId="77777777" w:rsidR="00D85A3E" w:rsidRDefault="00D85A3E">
            <w:r>
              <w:t>Aziz Ahmed</w:t>
            </w:r>
          </w:p>
        </w:tc>
        <w:tc>
          <w:tcPr>
            <w:tcW w:w="814" w:type="dxa"/>
          </w:tcPr>
          <w:p w14:paraId="5E123417" w14:textId="77777777" w:rsidR="00D85A3E" w:rsidRDefault="00D85A3E">
            <w:r>
              <w:t>62.023243</w:t>
            </w:r>
          </w:p>
        </w:tc>
        <w:tc>
          <w:tcPr>
            <w:tcW w:w="816" w:type="dxa"/>
          </w:tcPr>
          <w:p w14:paraId="7B654818" w14:textId="77777777" w:rsidR="00D85A3E" w:rsidRDefault="00D85A3E">
            <w:r>
              <w:t>6</w:t>
            </w:r>
          </w:p>
        </w:tc>
        <w:tc>
          <w:tcPr>
            <w:tcW w:w="1175" w:type="dxa"/>
          </w:tcPr>
          <w:p w14:paraId="778BB694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45E84154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7A1F0D34" w14:textId="77777777" w:rsidR="00D85A3E" w:rsidRDefault="00D85A3E">
            <w:r>
              <w:t>Punjab</w:t>
            </w:r>
          </w:p>
        </w:tc>
      </w:tr>
      <w:tr w:rsidR="00D85A3E" w14:paraId="3F5B9D83" w14:textId="77777777" w:rsidTr="00D85A3E">
        <w:tc>
          <w:tcPr>
            <w:tcW w:w="1132" w:type="dxa"/>
          </w:tcPr>
          <w:p w14:paraId="066A648C" w14:textId="77777777" w:rsidR="00D85A3E" w:rsidRDefault="00D85A3E">
            <w:r>
              <w:t>199</w:t>
            </w:r>
          </w:p>
        </w:tc>
        <w:tc>
          <w:tcPr>
            <w:tcW w:w="747" w:type="dxa"/>
          </w:tcPr>
          <w:p w14:paraId="51D2C5D3" w14:textId="77777777" w:rsidR="00D85A3E" w:rsidRDefault="00D85A3E">
            <w:r>
              <w:t>18981</w:t>
            </w:r>
          </w:p>
        </w:tc>
        <w:tc>
          <w:tcPr>
            <w:tcW w:w="1057" w:type="dxa"/>
          </w:tcPr>
          <w:p w14:paraId="1DFC0107" w14:textId="77777777" w:rsidR="00D85A3E" w:rsidRDefault="00D85A3E">
            <w:r>
              <w:t>Aneela Saleem</w:t>
            </w:r>
          </w:p>
        </w:tc>
        <w:tc>
          <w:tcPr>
            <w:tcW w:w="694" w:type="dxa"/>
          </w:tcPr>
          <w:p w14:paraId="67C0270F" w14:textId="77777777" w:rsidR="00D85A3E" w:rsidRDefault="00D85A3E">
            <w:r>
              <w:t>103820</w:t>
            </w:r>
          </w:p>
        </w:tc>
        <w:tc>
          <w:tcPr>
            <w:tcW w:w="1218" w:type="dxa"/>
          </w:tcPr>
          <w:p w14:paraId="51A74928" w14:textId="77777777" w:rsidR="00D85A3E" w:rsidRDefault="00D85A3E">
            <w:r>
              <w:t xml:space="preserve">Muhammad Saleem </w:t>
            </w:r>
          </w:p>
        </w:tc>
        <w:tc>
          <w:tcPr>
            <w:tcW w:w="814" w:type="dxa"/>
          </w:tcPr>
          <w:p w14:paraId="19AE7427" w14:textId="77777777" w:rsidR="00D85A3E" w:rsidRDefault="00D85A3E">
            <w:r>
              <w:t>61.739166</w:t>
            </w:r>
          </w:p>
        </w:tc>
        <w:tc>
          <w:tcPr>
            <w:tcW w:w="816" w:type="dxa"/>
          </w:tcPr>
          <w:p w14:paraId="54AAAFDE" w14:textId="77777777" w:rsidR="00D85A3E" w:rsidRDefault="00D85A3E">
            <w:r>
              <w:t>8</w:t>
            </w:r>
          </w:p>
        </w:tc>
        <w:tc>
          <w:tcPr>
            <w:tcW w:w="1175" w:type="dxa"/>
          </w:tcPr>
          <w:p w14:paraId="3329BE3A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63738418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619F826E" w14:textId="77777777" w:rsidR="00D85A3E" w:rsidRDefault="00D85A3E">
            <w:r>
              <w:t>Punjab</w:t>
            </w:r>
          </w:p>
        </w:tc>
      </w:tr>
      <w:tr w:rsidR="00D85A3E" w14:paraId="1E00EACE" w14:textId="77777777" w:rsidTr="00D85A3E">
        <w:tc>
          <w:tcPr>
            <w:tcW w:w="1132" w:type="dxa"/>
          </w:tcPr>
          <w:p w14:paraId="38B6857B" w14:textId="77777777" w:rsidR="00D85A3E" w:rsidRDefault="00D85A3E">
            <w:r>
              <w:t>200</w:t>
            </w:r>
          </w:p>
        </w:tc>
        <w:tc>
          <w:tcPr>
            <w:tcW w:w="747" w:type="dxa"/>
          </w:tcPr>
          <w:p w14:paraId="4E2A75AB" w14:textId="77777777" w:rsidR="00D85A3E" w:rsidRDefault="00D85A3E">
            <w:r>
              <w:t>18128</w:t>
            </w:r>
          </w:p>
        </w:tc>
        <w:tc>
          <w:tcPr>
            <w:tcW w:w="1057" w:type="dxa"/>
          </w:tcPr>
          <w:p w14:paraId="4DF0FF88" w14:textId="77777777" w:rsidR="00D85A3E" w:rsidRDefault="00D85A3E">
            <w:r>
              <w:t>Abdul Rehman</w:t>
            </w:r>
          </w:p>
        </w:tc>
        <w:tc>
          <w:tcPr>
            <w:tcW w:w="694" w:type="dxa"/>
          </w:tcPr>
          <w:p w14:paraId="3187D927" w14:textId="77777777" w:rsidR="00D85A3E" w:rsidRDefault="00D85A3E">
            <w:r>
              <w:t xml:space="preserve">101184-P </w:t>
            </w:r>
          </w:p>
        </w:tc>
        <w:tc>
          <w:tcPr>
            <w:tcW w:w="1218" w:type="dxa"/>
          </w:tcPr>
          <w:p w14:paraId="43A2715A" w14:textId="77777777" w:rsidR="00D85A3E" w:rsidRDefault="00D85A3E">
            <w:r>
              <w:t xml:space="preserve">Ghulam Hassan </w:t>
            </w:r>
          </w:p>
        </w:tc>
        <w:tc>
          <w:tcPr>
            <w:tcW w:w="814" w:type="dxa"/>
          </w:tcPr>
          <w:p w14:paraId="49E36EC6" w14:textId="77777777" w:rsidR="00D85A3E" w:rsidRDefault="00D85A3E">
            <w:r>
              <w:t>61.6525</w:t>
            </w:r>
          </w:p>
        </w:tc>
        <w:tc>
          <w:tcPr>
            <w:tcW w:w="816" w:type="dxa"/>
          </w:tcPr>
          <w:p w14:paraId="351D7D0B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4752E40A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520333B1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5FE2E1E5" w14:textId="77777777" w:rsidR="00D85A3E" w:rsidRDefault="00D85A3E">
            <w:r>
              <w:t>Punjab</w:t>
            </w:r>
          </w:p>
        </w:tc>
      </w:tr>
      <w:tr w:rsidR="00D85A3E" w14:paraId="73157F9C" w14:textId="77777777" w:rsidTr="00D85A3E">
        <w:tc>
          <w:tcPr>
            <w:tcW w:w="1132" w:type="dxa"/>
          </w:tcPr>
          <w:p w14:paraId="243CA7CC" w14:textId="77777777" w:rsidR="00D85A3E" w:rsidRDefault="00D85A3E">
            <w:r>
              <w:t>201</w:t>
            </w:r>
          </w:p>
        </w:tc>
        <w:tc>
          <w:tcPr>
            <w:tcW w:w="747" w:type="dxa"/>
          </w:tcPr>
          <w:p w14:paraId="02D04FF4" w14:textId="77777777" w:rsidR="00D85A3E" w:rsidRDefault="00D85A3E">
            <w:r>
              <w:t>7324</w:t>
            </w:r>
          </w:p>
        </w:tc>
        <w:tc>
          <w:tcPr>
            <w:tcW w:w="1057" w:type="dxa"/>
          </w:tcPr>
          <w:p w14:paraId="0C97F6BF" w14:textId="77777777" w:rsidR="00D85A3E" w:rsidRDefault="00D85A3E">
            <w:r>
              <w:t>Faiqa Falak</w:t>
            </w:r>
          </w:p>
        </w:tc>
        <w:tc>
          <w:tcPr>
            <w:tcW w:w="694" w:type="dxa"/>
          </w:tcPr>
          <w:p w14:paraId="3CE1AC38" w14:textId="77777777" w:rsidR="00D85A3E" w:rsidRDefault="00D85A3E">
            <w:r>
              <w:t>107105-P</w:t>
            </w:r>
          </w:p>
        </w:tc>
        <w:tc>
          <w:tcPr>
            <w:tcW w:w="1218" w:type="dxa"/>
          </w:tcPr>
          <w:p w14:paraId="3898BEF8" w14:textId="77777777" w:rsidR="00D85A3E" w:rsidRDefault="00D85A3E">
            <w:r>
              <w:t>Falak Sher Wattoo</w:t>
            </w:r>
          </w:p>
        </w:tc>
        <w:tc>
          <w:tcPr>
            <w:tcW w:w="814" w:type="dxa"/>
          </w:tcPr>
          <w:p w14:paraId="56E30A75" w14:textId="77777777" w:rsidR="00D85A3E" w:rsidRDefault="00D85A3E">
            <w:r>
              <w:t>61.473333</w:t>
            </w:r>
          </w:p>
        </w:tc>
        <w:tc>
          <w:tcPr>
            <w:tcW w:w="816" w:type="dxa"/>
          </w:tcPr>
          <w:p w14:paraId="5F150697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44AAB1C3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637256B0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34747767" w14:textId="77777777" w:rsidR="00D85A3E" w:rsidRDefault="00D85A3E">
            <w:r>
              <w:t>Punjab</w:t>
            </w:r>
          </w:p>
        </w:tc>
      </w:tr>
      <w:tr w:rsidR="00D85A3E" w14:paraId="6849F5A7" w14:textId="77777777" w:rsidTr="00D85A3E">
        <w:tc>
          <w:tcPr>
            <w:tcW w:w="1132" w:type="dxa"/>
          </w:tcPr>
          <w:p w14:paraId="1ACD71AB" w14:textId="77777777" w:rsidR="00D85A3E" w:rsidRDefault="00D85A3E">
            <w:r>
              <w:t>202</w:t>
            </w:r>
          </w:p>
        </w:tc>
        <w:tc>
          <w:tcPr>
            <w:tcW w:w="747" w:type="dxa"/>
          </w:tcPr>
          <w:p w14:paraId="537FA9E8" w14:textId="77777777" w:rsidR="00D85A3E" w:rsidRDefault="00D85A3E">
            <w:r>
              <w:t>18080</w:t>
            </w:r>
          </w:p>
        </w:tc>
        <w:tc>
          <w:tcPr>
            <w:tcW w:w="1057" w:type="dxa"/>
          </w:tcPr>
          <w:p w14:paraId="63A6091D" w14:textId="77777777" w:rsidR="00D85A3E" w:rsidRDefault="00D85A3E">
            <w:r>
              <w:t>Tehreem Hannan</w:t>
            </w:r>
          </w:p>
        </w:tc>
        <w:tc>
          <w:tcPr>
            <w:tcW w:w="694" w:type="dxa"/>
          </w:tcPr>
          <w:p w14:paraId="73B88396" w14:textId="77777777" w:rsidR="00D85A3E" w:rsidRDefault="00D85A3E">
            <w:r>
              <w:t>103174-P</w:t>
            </w:r>
          </w:p>
        </w:tc>
        <w:tc>
          <w:tcPr>
            <w:tcW w:w="1218" w:type="dxa"/>
          </w:tcPr>
          <w:p w14:paraId="089CFA78" w14:textId="77777777" w:rsidR="00D85A3E" w:rsidRDefault="00D85A3E">
            <w:r>
              <w:t>Abdul Hannan</w:t>
            </w:r>
          </w:p>
        </w:tc>
        <w:tc>
          <w:tcPr>
            <w:tcW w:w="814" w:type="dxa"/>
          </w:tcPr>
          <w:p w14:paraId="09419381" w14:textId="77777777" w:rsidR="00D85A3E" w:rsidRDefault="00D85A3E">
            <w:r>
              <w:t>61.208333</w:t>
            </w:r>
          </w:p>
        </w:tc>
        <w:tc>
          <w:tcPr>
            <w:tcW w:w="816" w:type="dxa"/>
          </w:tcPr>
          <w:p w14:paraId="33C48166" w14:textId="77777777" w:rsidR="00D85A3E" w:rsidRDefault="00D85A3E">
            <w:r>
              <w:t>65</w:t>
            </w:r>
          </w:p>
        </w:tc>
        <w:tc>
          <w:tcPr>
            <w:tcW w:w="1175" w:type="dxa"/>
          </w:tcPr>
          <w:p w14:paraId="14A4EF1D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1675E2D6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438BE12B" w14:textId="77777777" w:rsidR="00D85A3E" w:rsidRDefault="00D85A3E">
            <w:r>
              <w:t>Punjab</w:t>
            </w:r>
          </w:p>
        </w:tc>
      </w:tr>
      <w:tr w:rsidR="00D85A3E" w14:paraId="324DF057" w14:textId="77777777" w:rsidTr="00D85A3E">
        <w:tc>
          <w:tcPr>
            <w:tcW w:w="1132" w:type="dxa"/>
          </w:tcPr>
          <w:p w14:paraId="7861E8FF" w14:textId="77777777" w:rsidR="00D85A3E" w:rsidRDefault="00D85A3E">
            <w:r>
              <w:t>203</w:t>
            </w:r>
          </w:p>
        </w:tc>
        <w:tc>
          <w:tcPr>
            <w:tcW w:w="747" w:type="dxa"/>
          </w:tcPr>
          <w:p w14:paraId="5E99ACA9" w14:textId="77777777" w:rsidR="00D85A3E" w:rsidRDefault="00D85A3E">
            <w:r>
              <w:t>2238</w:t>
            </w:r>
          </w:p>
        </w:tc>
        <w:tc>
          <w:tcPr>
            <w:tcW w:w="1057" w:type="dxa"/>
          </w:tcPr>
          <w:p w14:paraId="4881B526" w14:textId="77777777" w:rsidR="00D85A3E" w:rsidRDefault="00D85A3E">
            <w:r>
              <w:t>Dr Javeria Alam Awan</w:t>
            </w:r>
          </w:p>
        </w:tc>
        <w:tc>
          <w:tcPr>
            <w:tcW w:w="694" w:type="dxa"/>
          </w:tcPr>
          <w:p w14:paraId="330F3FE8" w14:textId="77777777" w:rsidR="00D85A3E" w:rsidRDefault="00D85A3E">
            <w:r>
              <w:t>B-95215-P</w:t>
            </w:r>
          </w:p>
        </w:tc>
        <w:tc>
          <w:tcPr>
            <w:tcW w:w="1218" w:type="dxa"/>
          </w:tcPr>
          <w:p w14:paraId="6B137D99" w14:textId="77777777" w:rsidR="00D85A3E" w:rsidRDefault="00D85A3E">
            <w:r>
              <w:t>Muhammad Alam Awan</w:t>
            </w:r>
          </w:p>
        </w:tc>
        <w:tc>
          <w:tcPr>
            <w:tcW w:w="814" w:type="dxa"/>
          </w:tcPr>
          <w:p w14:paraId="65C63A03" w14:textId="77777777" w:rsidR="00D85A3E" w:rsidRDefault="00D85A3E">
            <w:r>
              <w:t>61.0575</w:t>
            </w:r>
          </w:p>
        </w:tc>
        <w:tc>
          <w:tcPr>
            <w:tcW w:w="816" w:type="dxa"/>
          </w:tcPr>
          <w:p w14:paraId="00AC606E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6FFC1F8B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3653118E" w14:textId="77777777" w:rsidR="00D85A3E" w:rsidRDefault="00D85A3E">
            <w:r>
              <w:t>Children Hospital, Lahore</w:t>
            </w:r>
          </w:p>
        </w:tc>
        <w:tc>
          <w:tcPr>
            <w:tcW w:w="860" w:type="dxa"/>
          </w:tcPr>
          <w:p w14:paraId="2BD555EB" w14:textId="77777777" w:rsidR="00D85A3E" w:rsidRDefault="00D85A3E">
            <w:r>
              <w:t>Punjab</w:t>
            </w:r>
          </w:p>
        </w:tc>
      </w:tr>
      <w:tr w:rsidR="00D85A3E" w14:paraId="314BEE49" w14:textId="77777777" w:rsidTr="00D85A3E">
        <w:tc>
          <w:tcPr>
            <w:tcW w:w="1132" w:type="dxa"/>
          </w:tcPr>
          <w:p w14:paraId="7309F685" w14:textId="77777777" w:rsidR="00D85A3E" w:rsidRDefault="00D85A3E">
            <w:r>
              <w:t>204</w:t>
            </w:r>
          </w:p>
        </w:tc>
        <w:tc>
          <w:tcPr>
            <w:tcW w:w="747" w:type="dxa"/>
          </w:tcPr>
          <w:p w14:paraId="721C5055" w14:textId="77777777" w:rsidR="00D85A3E" w:rsidRDefault="00D85A3E">
            <w:r>
              <w:t>17708</w:t>
            </w:r>
          </w:p>
        </w:tc>
        <w:tc>
          <w:tcPr>
            <w:tcW w:w="1057" w:type="dxa"/>
          </w:tcPr>
          <w:p w14:paraId="4342CBA8" w14:textId="77777777" w:rsidR="00D85A3E" w:rsidRDefault="00D85A3E">
            <w:r>
              <w:t>Umer Farooq</w:t>
            </w:r>
          </w:p>
        </w:tc>
        <w:tc>
          <w:tcPr>
            <w:tcW w:w="694" w:type="dxa"/>
          </w:tcPr>
          <w:p w14:paraId="748BD2C1" w14:textId="77777777" w:rsidR="00D85A3E" w:rsidRDefault="00D85A3E">
            <w:r>
              <w:t>94724-P</w:t>
            </w:r>
          </w:p>
        </w:tc>
        <w:tc>
          <w:tcPr>
            <w:tcW w:w="1218" w:type="dxa"/>
          </w:tcPr>
          <w:p w14:paraId="33213771" w14:textId="77777777" w:rsidR="00D85A3E" w:rsidRDefault="00D85A3E">
            <w:r>
              <w:t>Asrar Hussain</w:t>
            </w:r>
          </w:p>
        </w:tc>
        <w:tc>
          <w:tcPr>
            <w:tcW w:w="814" w:type="dxa"/>
          </w:tcPr>
          <w:p w14:paraId="1C58B14F" w14:textId="77777777" w:rsidR="00D85A3E" w:rsidRDefault="00D85A3E">
            <w:r>
              <w:t>64.513333</w:t>
            </w:r>
          </w:p>
        </w:tc>
        <w:tc>
          <w:tcPr>
            <w:tcW w:w="816" w:type="dxa"/>
          </w:tcPr>
          <w:p w14:paraId="1196F393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670B1A01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2FF17CC5" w14:textId="77777777" w:rsidR="00D85A3E" w:rsidRDefault="00D85A3E">
            <w:r>
              <w:t>Children Hospital, Multan</w:t>
            </w:r>
          </w:p>
        </w:tc>
        <w:tc>
          <w:tcPr>
            <w:tcW w:w="860" w:type="dxa"/>
          </w:tcPr>
          <w:p w14:paraId="5E4C5453" w14:textId="77777777" w:rsidR="00D85A3E" w:rsidRDefault="00D85A3E">
            <w:r>
              <w:t>Punjab</w:t>
            </w:r>
          </w:p>
        </w:tc>
      </w:tr>
      <w:tr w:rsidR="00D85A3E" w14:paraId="5FC17B80" w14:textId="77777777" w:rsidTr="00D85A3E">
        <w:tc>
          <w:tcPr>
            <w:tcW w:w="1132" w:type="dxa"/>
          </w:tcPr>
          <w:p w14:paraId="49014335" w14:textId="77777777" w:rsidR="00D85A3E" w:rsidRDefault="00D85A3E">
            <w:r>
              <w:t>205</w:t>
            </w:r>
          </w:p>
        </w:tc>
        <w:tc>
          <w:tcPr>
            <w:tcW w:w="747" w:type="dxa"/>
          </w:tcPr>
          <w:p w14:paraId="109ED5D5" w14:textId="77777777" w:rsidR="00D85A3E" w:rsidRDefault="00D85A3E">
            <w:r>
              <w:t>17784</w:t>
            </w:r>
          </w:p>
        </w:tc>
        <w:tc>
          <w:tcPr>
            <w:tcW w:w="1057" w:type="dxa"/>
          </w:tcPr>
          <w:p w14:paraId="387E089F" w14:textId="77777777" w:rsidR="00D85A3E" w:rsidRDefault="00D85A3E">
            <w:r>
              <w:t>Dr.Asif Iqbal</w:t>
            </w:r>
          </w:p>
        </w:tc>
        <w:tc>
          <w:tcPr>
            <w:tcW w:w="694" w:type="dxa"/>
          </w:tcPr>
          <w:p w14:paraId="561D9719" w14:textId="77777777" w:rsidR="00D85A3E" w:rsidRDefault="00D85A3E">
            <w:r>
              <w:t>79981-p</w:t>
            </w:r>
          </w:p>
        </w:tc>
        <w:tc>
          <w:tcPr>
            <w:tcW w:w="1218" w:type="dxa"/>
          </w:tcPr>
          <w:p w14:paraId="483A8408" w14:textId="77777777" w:rsidR="00D85A3E" w:rsidRDefault="00D85A3E">
            <w:r>
              <w:t>Haq Nawaz</w:t>
            </w:r>
          </w:p>
        </w:tc>
        <w:tc>
          <w:tcPr>
            <w:tcW w:w="814" w:type="dxa"/>
          </w:tcPr>
          <w:p w14:paraId="07E7FA9B" w14:textId="77777777" w:rsidR="00D85A3E" w:rsidRDefault="00D85A3E">
            <w:r>
              <w:t>63.714043</w:t>
            </w:r>
          </w:p>
        </w:tc>
        <w:tc>
          <w:tcPr>
            <w:tcW w:w="816" w:type="dxa"/>
          </w:tcPr>
          <w:p w14:paraId="6985BBA9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4A7D3ACE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4145C6B4" w14:textId="77777777" w:rsidR="00D85A3E" w:rsidRDefault="00D85A3E">
            <w:r>
              <w:t>Children Hospital, Multan</w:t>
            </w:r>
          </w:p>
        </w:tc>
        <w:tc>
          <w:tcPr>
            <w:tcW w:w="860" w:type="dxa"/>
          </w:tcPr>
          <w:p w14:paraId="2CE4C760" w14:textId="77777777" w:rsidR="00D85A3E" w:rsidRDefault="00D85A3E">
            <w:r>
              <w:t>Punjab</w:t>
            </w:r>
          </w:p>
        </w:tc>
      </w:tr>
      <w:tr w:rsidR="00D85A3E" w14:paraId="3525182C" w14:textId="77777777" w:rsidTr="00D85A3E">
        <w:tc>
          <w:tcPr>
            <w:tcW w:w="1132" w:type="dxa"/>
          </w:tcPr>
          <w:p w14:paraId="1CABBE3C" w14:textId="77777777" w:rsidR="00D85A3E" w:rsidRDefault="00D85A3E">
            <w:r>
              <w:lastRenderedPageBreak/>
              <w:t>206</w:t>
            </w:r>
          </w:p>
        </w:tc>
        <w:tc>
          <w:tcPr>
            <w:tcW w:w="747" w:type="dxa"/>
          </w:tcPr>
          <w:p w14:paraId="3F7663AC" w14:textId="77777777" w:rsidR="00D85A3E" w:rsidRDefault="00D85A3E">
            <w:r>
              <w:t>4174</w:t>
            </w:r>
          </w:p>
        </w:tc>
        <w:tc>
          <w:tcPr>
            <w:tcW w:w="1057" w:type="dxa"/>
          </w:tcPr>
          <w:p w14:paraId="3BDAA004" w14:textId="77777777" w:rsidR="00D85A3E" w:rsidRDefault="00D85A3E">
            <w:r>
              <w:t>Iqra Khan</w:t>
            </w:r>
          </w:p>
        </w:tc>
        <w:tc>
          <w:tcPr>
            <w:tcW w:w="694" w:type="dxa"/>
          </w:tcPr>
          <w:p w14:paraId="4D398DD2" w14:textId="77777777" w:rsidR="00D85A3E" w:rsidRDefault="00D85A3E">
            <w:r>
              <w:t>71624-P</w:t>
            </w:r>
          </w:p>
        </w:tc>
        <w:tc>
          <w:tcPr>
            <w:tcW w:w="1218" w:type="dxa"/>
          </w:tcPr>
          <w:p w14:paraId="34029F5C" w14:textId="77777777" w:rsidR="00D85A3E" w:rsidRDefault="00D85A3E">
            <w:r>
              <w:t>M. Hafeez Ur Rehman Khan</w:t>
            </w:r>
          </w:p>
        </w:tc>
        <w:tc>
          <w:tcPr>
            <w:tcW w:w="814" w:type="dxa"/>
          </w:tcPr>
          <w:p w14:paraId="63A85FBE" w14:textId="77777777" w:rsidR="00D85A3E" w:rsidRDefault="00D85A3E">
            <w:r>
              <w:t>62.165217</w:t>
            </w:r>
          </w:p>
        </w:tc>
        <w:tc>
          <w:tcPr>
            <w:tcW w:w="816" w:type="dxa"/>
          </w:tcPr>
          <w:p w14:paraId="4D6DD543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099B51FF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26A55145" w14:textId="77777777" w:rsidR="00D85A3E" w:rsidRDefault="00D85A3E">
            <w:r>
              <w:t>Children Hospital, Multan</w:t>
            </w:r>
          </w:p>
        </w:tc>
        <w:tc>
          <w:tcPr>
            <w:tcW w:w="860" w:type="dxa"/>
          </w:tcPr>
          <w:p w14:paraId="2F2B8F4C" w14:textId="77777777" w:rsidR="00D85A3E" w:rsidRDefault="00D85A3E">
            <w:r>
              <w:t>Punjab</w:t>
            </w:r>
          </w:p>
        </w:tc>
      </w:tr>
      <w:tr w:rsidR="00D85A3E" w14:paraId="40A86E61" w14:textId="77777777" w:rsidTr="00D85A3E">
        <w:tc>
          <w:tcPr>
            <w:tcW w:w="1132" w:type="dxa"/>
          </w:tcPr>
          <w:p w14:paraId="6B1D2759" w14:textId="77777777" w:rsidR="00D85A3E" w:rsidRDefault="00D85A3E">
            <w:r>
              <w:t>207</w:t>
            </w:r>
          </w:p>
        </w:tc>
        <w:tc>
          <w:tcPr>
            <w:tcW w:w="747" w:type="dxa"/>
          </w:tcPr>
          <w:p w14:paraId="4E61FFAC" w14:textId="77777777" w:rsidR="00D85A3E" w:rsidRDefault="00D85A3E">
            <w:r>
              <w:t>18447</w:t>
            </w:r>
          </w:p>
        </w:tc>
        <w:tc>
          <w:tcPr>
            <w:tcW w:w="1057" w:type="dxa"/>
          </w:tcPr>
          <w:p w14:paraId="209A51A3" w14:textId="77777777" w:rsidR="00D85A3E" w:rsidRDefault="00D85A3E">
            <w:r>
              <w:t>Muhammad Abu Bakar</w:t>
            </w:r>
          </w:p>
        </w:tc>
        <w:tc>
          <w:tcPr>
            <w:tcW w:w="694" w:type="dxa"/>
          </w:tcPr>
          <w:p w14:paraId="5B3AA01F" w14:textId="77777777" w:rsidR="00D85A3E" w:rsidRDefault="00D85A3E">
            <w:r>
              <w:t>99792-P</w:t>
            </w:r>
          </w:p>
        </w:tc>
        <w:tc>
          <w:tcPr>
            <w:tcW w:w="1218" w:type="dxa"/>
          </w:tcPr>
          <w:p w14:paraId="731DB128" w14:textId="77777777" w:rsidR="00D85A3E" w:rsidRDefault="00D85A3E">
            <w:r>
              <w:t>Muhammad Alam Geer</w:t>
            </w:r>
          </w:p>
        </w:tc>
        <w:tc>
          <w:tcPr>
            <w:tcW w:w="814" w:type="dxa"/>
          </w:tcPr>
          <w:p w14:paraId="55223AF3" w14:textId="77777777" w:rsidR="00D85A3E" w:rsidRDefault="00D85A3E">
            <w:r>
              <w:t>62.08</w:t>
            </w:r>
          </w:p>
        </w:tc>
        <w:tc>
          <w:tcPr>
            <w:tcW w:w="816" w:type="dxa"/>
          </w:tcPr>
          <w:p w14:paraId="1D3C5A04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2F5607D9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1277D2BF" w14:textId="77777777" w:rsidR="00D85A3E" w:rsidRDefault="00D85A3E">
            <w:r>
              <w:t>Children Hospital, Multan</w:t>
            </w:r>
          </w:p>
        </w:tc>
        <w:tc>
          <w:tcPr>
            <w:tcW w:w="860" w:type="dxa"/>
          </w:tcPr>
          <w:p w14:paraId="19DCA4BC" w14:textId="77777777" w:rsidR="00D85A3E" w:rsidRDefault="00D85A3E">
            <w:r>
              <w:t>Punjab</w:t>
            </w:r>
          </w:p>
        </w:tc>
      </w:tr>
      <w:tr w:rsidR="00D85A3E" w14:paraId="183E5759" w14:textId="77777777" w:rsidTr="00D85A3E">
        <w:tc>
          <w:tcPr>
            <w:tcW w:w="1132" w:type="dxa"/>
          </w:tcPr>
          <w:p w14:paraId="189F4DEA" w14:textId="77777777" w:rsidR="00D85A3E" w:rsidRDefault="00D85A3E">
            <w:r>
              <w:t>208</w:t>
            </w:r>
          </w:p>
        </w:tc>
        <w:tc>
          <w:tcPr>
            <w:tcW w:w="747" w:type="dxa"/>
          </w:tcPr>
          <w:p w14:paraId="0825BA20" w14:textId="77777777" w:rsidR="00D85A3E" w:rsidRDefault="00D85A3E">
            <w:r>
              <w:t>20209</w:t>
            </w:r>
          </w:p>
        </w:tc>
        <w:tc>
          <w:tcPr>
            <w:tcW w:w="1057" w:type="dxa"/>
          </w:tcPr>
          <w:p w14:paraId="2A620B55" w14:textId="77777777" w:rsidR="00D85A3E" w:rsidRDefault="00D85A3E">
            <w:r>
              <w:t>Muhammad Imran</w:t>
            </w:r>
          </w:p>
        </w:tc>
        <w:tc>
          <w:tcPr>
            <w:tcW w:w="694" w:type="dxa"/>
          </w:tcPr>
          <w:p w14:paraId="0E598E14" w14:textId="77777777" w:rsidR="00D85A3E" w:rsidRDefault="00D85A3E">
            <w:r>
              <w:t>103918-P</w:t>
            </w:r>
          </w:p>
        </w:tc>
        <w:tc>
          <w:tcPr>
            <w:tcW w:w="1218" w:type="dxa"/>
          </w:tcPr>
          <w:p w14:paraId="1CAC52B6" w14:textId="77777777" w:rsidR="00D85A3E" w:rsidRDefault="00D85A3E">
            <w:r>
              <w:t xml:space="preserve">Muhammad Ramzan </w:t>
            </w:r>
          </w:p>
        </w:tc>
        <w:tc>
          <w:tcPr>
            <w:tcW w:w="814" w:type="dxa"/>
          </w:tcPr>
          <w:p w14:paraId="19EDC17F" w14:textId="77777777" w:rsidR="00D85A3E" w:rsidRDefault="00D85A3E">
            <w:r>
              <w:t>62.01</w:t>
            </w:r>
          </w:p>
        </w:tc>
        <w:tc>
          <w:tcPr>
            <w:tcW w:w="816" w:type="dxa"/>
          </w:tcPr>
          <w:p w14:paraId="5124F383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119EC248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129007E5" w14:textId="77777777" w:rsidR="00D85A3E" w:rsidRDefault="00D85A3E">
            <w:r>
              <w:t>Children Hospital, Multan</w:t>
            </w:r>
          </w:p>
        </w:tc>
        <w:tc>
          <w:tcPr>
            <w:tcW w:w="860" w:type="dxa"/>
          </w:tcPr>
          <w:p w14:paraId="3A8B9776" w14:textId="77777777" w:rsidR="00D85A3E" w:rsidRDefault="00D85A3E">
            <w:r>
              <w:t>Punjab</w:t>
            </w:r>
          </w:p>
        </w:tc>
      </w:tr>
      <w:tr w:rsidR="00D85A3E" w14:paraId="6E1A46A0" w14:textId="77777777" w:rsidTr="00D85A3E">
        <w:tc>
          <w:tcPr>
            <w:tcW w:w="1132" w:type="dxa"/>
          </w:tcPr>
          <w:p w14:paraId="2AA99DC4" w14:textId="77777777" w:rsidR="00D85A3E" w:rsidRDefault="00D85A3E">
            <w:r>
              <w:t>209</w:t>
            </w:r>
          </w:p>
        </w:tc>
        <w:tc>
          <w:tcPr>
            <w:tcW w:w="747" w:type="dxa"/>
          </w:tcPr>
          <w:p w14:paraId="30741002" w14:textId="77777777" w:rsidR="00D85A3E" w:rsidRDefault="00D85A3E">
            <w:r>
              <w:t>5792</w:t>
            </w:r>
          </w:p>
        </w:tc>
        <w:tc>
          <w:tcPr>
            <w:tcW w:w="1057" w:type="dxa"/>
          </w:tcPr>
          <w:p w14:paraId="6F96FB6F" w14:textId="77777777" w:rsidR="00D85A3E" w:rsidRDefault="00D85A3E">
            <w:r>
              <w:t>Hafsa Mariam</w:t>
            </w:r>
          </w:p>
        </w:tc>
        <w:tc>
          <w:tcPr>
            <w:tcW w:w="694" w:type="dxa"/>
          </w:tcPr>
          <w:p w14:paraId="0E38C1F2" w14:textId="77777777" w:rsidR="00D85A3E" w:rsidRDefault="00D85A3E">
            <w:r>
              <w:t>94536-P</w:t>
            </w:r>
          </w:p>
        </w:tc>
        <w:tc>
          <w:tcPr>
            <w:tcW w:w="1218" w:type="dxa"/>
          </w:tcPr>
          <w:p w14:paraId="327514B1" w14:textId="77777777" w:rsidR="00D85A3E" w:rsidRDefault="00D85A3E">
            <w:r>
              <w:t>Muqbool Ahmad</w:t>
            </w:r>
          </w:p>
        </w:tc>
        <w:tc>
          <w:tcPr>
            <w:tcW w:w="814" w:type="dxa"/>
          </w:tcPr>
          <w:p w14:paraId="50A7917B" w14:textId="77777777" w:rsidR="00D85A3E" w:rsidRDefault="00D85A3E">
            <w:r>
              <w:t>61.6075</w:t>
            </w:r>
          </w:p>
        </w:tc>
        <w:tc>
          <w:tcPr>
            <w:tcW w:w="816" w:type="dxa"/>
          </w:tcPr>
          <w:p w14:paraId="47850AF4" w14:textId="77777777" w:rsidR="00D85A3E" w:rsidRDefault="00D85A3E">
            <w:r>
              <w:t>23</w:t>
            </w:r>
          </w:p>
        </w:tc>
        <w:tc>
          <w:tcPr>
            <w:tcW w:w="1175" w:type="dxa"/>
          </w:tcPr>
          <w:p w14:paraId="5602025D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26218DD1" w14:textId="77777777" w:rsidR="00D85A3E" w:rsidRDefault="00D85A3E">
            <w:r>
              <w:t>Children Hospital, Multan</w:t>
            </w:r>
          </w:p>
        </w:tc>
        <w:tc>
          <w:tcPr>
            <w:tcW w:w="860" w:type="dxa"/>
          </w:tcPr>
          <w:p w14:paraId="704A5135" w14:textId="77777777" w:rsidR="00D85A3E" w:rsidRDefault="00D85A3E">
            <w:r>
              <w:t>Punjab</w:t>
            </w:r>
          </w:p>
        </w:tc>
      </w:tr>
      <w:tr w:rsidR="00D85A3E" w14:paraId="2A68F3F7" w14:textId="77777777" w:rsidTr="00D85A3E">
        <w:tc>
          <w:tcPr>
            <w:tcW w:w="1132" w:type="dxa"/>
          </w:tcPr>
          <w:p w14:paraId="01146961" w14:textId="77777777" w:rsidR="00D85A3E" w:rsidRDefault="00D85A3E">
            <w:r>
              <w:t>210</w:t>
            </w:r>
          </w:p>
        </w:tc>
        <w:tc>
          <w:tcPr>
            <w:tcW w:w="747" w:type="dxa"/>
          </w:tcPr>
          <w:p w14:paraId="2E489AD5" w14:textId="77777777" w:rsidR="00D85A3E" w:rsidRDefault="00D85A3E">
            <w:r>
              <w:t>17684</w:t>
            </w:r>
          </w:p>
        </w:tc>
        <w:tc>
          <w:tcPr>
            <w:tcW w:w="1057" w:type="dxa"/>
          </w:tcPr>
          <w:p w14:paraId="3268A8FC" w14:textId="77777777" w:rsidR="00D85A3E" w:rsidRDefault="00D85A3E">
            <w:r>
              <w:t>Qamar Aslam</w:t>
            </w:r>
          </w:p>
        </w:tc>
        <w:tc>
          <w:tcPr>
            <w:tcW w:w="694" w:type="dxa"/>
          </w:tcPr>
          <w:p w14:paraId="74278996" w14:textId="77777777" w:rsidR="00D85A3E" w:rsidRDefault="00D85A3E">
            <w:r>
              <w:t>84431-P</w:t>
            </w:r>
          </w:p>
        </w:tc>
        <w:tc>
          <w:tcPr>
            <w:tcW w:w="1218" w:type="dxa"/>
          </w:tcPr>
          <w:p w14:paraId="2BD6289E" w14:textId="77777777" w:rsidR="00D85A3E" w:rsidRDefault="00D85A3E">
            <w:r>
              <w:t>MuhammadAslam</w:t>
            </w:r>
          </w:p>
        </w:tc>
        <w:tc>
          <w:tcPr>
            <w:tcW w:w="814" w:type="dxa"/>
          </w:tcPr>
          <w:p w14:paraId="51E1093E" w14:textId="77777777" w:rsidR="00D85A3E" w:rsidRDefault="00D85A3E">
            <w:r>
              <w:t>60.720833</w:t>
            </w:r>
          </w:p>
        </w:tc>
        <w:tc>
          <w:tcPr>
            <w:tcW w:w="816" w:type="dxa"/>
          </w:tcPr>
          <w:p w14:paraId="412C732E" w14:textId="77777777" w:rsidR="00D85A3E" w:rsidRDefault="00D85A3E">
            <w:r>
              <w:t>14</w:t>
            </w:r>
          </w:p>
        </w:tc>
        <w:tc>
          <w:tcPr>
            <w:tcW w:w="1175" w:type="dxa"/>
          </w:tcPr>
          <w:p w14:paraId="614B7583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26E81F92" w14:textId="77777777" w:rsidR="00D85A3E" w:rsidRDefault="00D85A3E">
            <w:r>
              <w:t>Children Hospital, Multan</w:t>
            </w:r>
          </w:p>
        </w:tc>
        <w:tc>
          <w:tcPr>
            <w:tcW w:w="860" w:type="dxa"/>
          </w:tcPr>
          <w:p w14:paraId="320FFCFB" w14:textId="77777777" w:rsidR="00D85A3E" w:rsidRDefault="00D85A3E">
            <w:r>
              <w:t>Punjab</w:t>
            </w:r>
          </w:p>
        </w:tc>
      </w:tr>
      <w:tr w:rsidR="00D85A3E" w14:paraId="5922DCC4" w14:textId="77777777" w:rsidTr="00D85A3E">
        <w:tc>
          <w:tcPr>
            <w:tcW w:w="1132" w:type="dxa"/>
          </w:tcPr>
          <w:p w14:paraId="176408D9" w14:textId="77777777" w:rsidR="00D85A3E" w:rsidRDefault="00D85A3E">
            <w:r>
              <w:t>211</w:t>
            </w:r>
          </w:p>
        </w:tc>
        <w:tc>
          <w:tcPr>
            <w:tcW w:w="747" w:type="dxa"/>
          </w:tcPr>
          <w:p w14:paraId="7A98813B" w14:textId="77777777" w:rsidR="00D85A3E" w:rsidRDefault="00D85A3E">
            <w:r>
              <w:t>7086</w:t>
            </w:r>
          </w:p>
        </w:tc>
        <w:tc>
          <w:tcPr>
            <w:tcW w:w="1057" w:type="dxa"/>
          </w:tcPr>
          <w:p w14:paraId="47A2BEAD" w14:textId="77777777" w:rsidR="00D85A3E" w:rsidRDefault="00D85A3E">
            <w:r>
              <w:t>Muhammad Tahir Iqbal</w:t>
            </w:r>
          </w:p>
        </w:tc>
        <w:tc>
          <w:tcPr>
            <w:tcW w:w="694" w:type="dxa"/>
          </w:tcPr>
          <w:p w14:paraId="4979D1A2" w14:textId="77777777" w:rsidR="00D85A3E" w:rsidRDefault="00D85A3E">
            <w:r>
              <w:t>102006-P</w:t>
            </w:r>
          </w:p>
        </w:tc>
        <w:tc>
          <w:tcPr>
            <w:tcW w:w="1218" w:type="dxa"/>
          </w:tcPr>
          <w:p w14:paraId="616C0512" w14:textId="77777777" w:rsidR="00D85A3E" w:rsidRDefault="00D85A3E">
            <w:r>
              <w:t>ZIA UD DIN</w:t>
            </w:r>
          </w:p>
        </w:tc>
        <w:tc>
          <w:tcPr>
            <w:tcW w:w="814" w:type="dxa"/>
          </w:tcPr>
          <w:p w14:paraId="080B7FD9" w14:textId="77777777" w:rsidR="00D85A3E" w:rsidRDefault="00D85A3E">
            <w:r>
              <w:t>59.914167</w:t>
            </w:r>
          </w:p>
        </w:tc>
        <w:tc>
          <w:tcPr>
            <w:tcW w:w="816" w:type="dxa"/>
          </w:tcPr>
          <w:p w14:paraId="3C34686C" w14:textId="77777777" w:rsidR="00D85A3E" w:rsidRDefault="00D85A3E">
            <w:r>
              <w:t>4</w:t>
            </w:r>
          </w:p>
        </w:tc>
        <w:tc>
          <w:tcPr>
            <w:tcW w:w="1175" w:type="dxa"/>
          </w:tcPr>
          <w:p w14:paraId="4196C0BD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4F6CF3C4" w14:textId="77777777" w:rsidR="00D85A3E" w:rsidRDefault="00D85A3E">
            <w:r>
              <w:t>Civil Hospital Bahawalpur</w:t>
            </w:r>
          </w:p>
        </w:tc>
        <w:tc>
          <w:tcPr>
            <w:tcW w:w="860" w:type="dxa"/>
          </w:tcPr>
          <w:p w14:paraId="21D08FA1" w14:textId="77777777" w:rsidR="00D85A3E" w:rsidRDefault="00D85A3E">
            <w:r>
              <w:t>Punjab</w:t>
            </w:r>
          </w:p>
        </w:tc>
      </w:tr>
      <w:tr w:rsidR="00D85A3E" w14:paraId="1BE51C78" w14:textId="77777777" w:rsidTr="00D85A3E">
        <w:tc>
          <w:tcPr>
            <w:tcW w:w="1132" w:type="dxa"/>
          </w:tcPr>
          <w:p w14:paraId="297C3DC5" w14:textId="77777777" w:rsidR="00D85A3E" w:rsidRDefault="00D85A3E">
            <w:r>
              <w:t>212</w:t>
            </w:r>
          </w:p>
        </w:tc>
        <w:tc>
          <w:tcPr>
            <w:tcW w:w="747" w:type="dxa"/>
          </w:tcPr>
          <w:p w14:paraId="2BCB9973" w14:textId="77777777" w:rsidR="00D85A3E" w:rsidRDefault="00D85A3E">
            <w:r>
              <w:t>18024</w:t>
            </w:r>
          </w:p>
        </w:tc>
        <w:tc>
          <w:tcPr>
            <w:tcW w:w="1057" w:type="dxa"/>
          </w:tcPr>
          <w:p w14:paraId="3CCA9364" w14:textId="77777777" w:rsidR="00D85A3E" w:rsidRDefault="00D85A3E">
            <w:r>
              <w:t>Dr.Bisma Shaheen</w:t>
            </w:r>
          </w:p>
        </w:tc>
        <w:tc>
          <w:tcPr>
            <w:tcW w:w="694" w:type="dxa"/>
          </w:tcPr>
          <w:p w14:paraId="42852929" w14:textId="77777777" w:rsidR="00D85A3E" w:rsidRDefault="00D85A3E">
            <w:r>
              <w:t xml:space="preserve">109046-P </w:t>
            </w:r>
          </w:p>
        </w:tc>
        <w:tc>
          <w:tcPr>
            <w:tcW w:w="1218" w:type="dxa"/>
          </w:tcPr>
          <w:p w14:paraId="0988EED4" w14:textId="77777777" w:rsidR="00D85A3E" w:rsidRDefault="00D85A3E">
            <w:r>
              <w:t xml:space="preserve">Muhammad Aslam </w:t>
            </w:r>
          </w:p>
        </w:tc>
        <w:tc>
          <w:tcPr>
            <w:tcW w:w="814" w:type="dxa"/>
          </w:tcPr>
          <w:p w14:paraId="653EE1D4" w14:textId="77777777" w:rsidR="00D85A3E" w:rsidRDefault="00D85A3E">
            <w:r>
              <w:t>56.034167</w:t>
            </w:r>
          </w:p>
        </w:tc>
        <w:tc>
          <w:tcPr>
            <w:tcW w:w="816" w:type="dxa"/>
          </w:tcPr>
          <w:p w14:paraId="386A5F4D" w14:textId="77777777" w:rsidR="00D85A3E" w:rsidRDefault="00D85A3E">
            <w:r>
              <w:t>7</w:t>
            </w:r>
          </w:p>
        </w:tc>
        <w:tc>
          <w:tcPr>
            <w:tcW w:w="1175" w:type="dxa"/>
          </w:tcPr>
          <w:p w14:paraId="63D6EC48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473361CB" w14:textId="77777777" w:rsidR="00D85A3E" w:rsidRDefault="00D85A3E">
            <w:r>
              <w:t>Civil Hospital Bahawalpur</w:t>
            </w:r>
          </w:p>
        </w:tc>
        <w:tc>
          <w:tcPr>
            <w:tcW w:w="860" w:type="dxa"/>
          </w:tcPr>
          <w:p w14:paraId="193B8835" w14:textId="77777777" w:rsidR="00D85A3E" w:rsidRDefault="00D85A3E">
            <w:r>
              <w:t>Punjab</w:t>
            </w:r>
          </w:p>
        </w:tc>
      </w:tr>
      <w:tr w:rsidR="00D85A3E" w14:paraId="2BAA49E3" w14:textId="77777777" w:rsidTr="00D85A3E">
        <w:tc>
          <w:tcPr>
            <w:tcW w:w="1132" w:type="dxa"/>
          </w:tcPr>
          <w:p w14:paraId="3F81D873" w14:textId="77777777" w:rsidR="00D85A3E" w:rsidRDefault="00D85A3E">
            <w:r>
              <w:t>213</w:t>
            </w:r>
          </w:p>
        </w:tc>
        <w:tc>
          <w:tcPr>
            <w:tcW w:w="747" w:type="dxa"/>
          </w:tcPr>
          <w:p w14:paraId="6BC4B438" w14:textId="77777777" w:rsidR="00D85A3E" w:rsidRDefault="00D85A3E">
            <w:r>
              <w:t>6468</w:t>
            </w:r>
          </w:p>
        </w:tc>
        <w:tc>
          <w:tcPr>
            <w:tcW w:w="1057" w:type="dxa"/>
          </w:tcPr>
          <w:p w14:paraId="7442AADF" w14:textId="77777777" w:rsidR="00D85A3E" w:rsidRDefault="00D85A3E">
            <w:r>
              <w:t>Irum Balooch</w:t>
            </w:r>
          </w:p>
        </w:tc>
        <w:tc>
          <w:tcPr>
            <w:tcW w:w="694" w:type="dxa"/>
          </w:tcPr>
          <w:p w14:paraId="3CA227D2" w14:textId="77777777" w:rsidR="00D85A3E" w:rsidRDefault="00D85A3E">
            <w:r>
              <w:t>90200-P</w:t>
            </w:r>
          </w:p>
        </w:tc>
        <w:tc>
          <w:tcPr>
            <w:tcW w:w="1218" w:type="dxa"/>
          </w:tcPr>
          <w:p w14:paraId="33DE720A" w14:textId="77777777" w:rsidR="00D85A3E" w:rsidRDefault="00D85A3E">
            <w:r>
              <w:t>MUHAMMAD ASLAM</w:t>
            </w:r>
          </w:p>
        </w:tc>
        <w:tc>
          <w:tcPr>
            <w:tcW w:w="814" w:type="dxa"/>
          </w:tcPr>
          <w:p w14:paraId="77C9BFCC" w14:textId="77777777" w:rsidR="00D85A3E" w:rsidRDefault="00D85A3E">
            <w:r>
              <w:t>63.035</w:t>
            </w:r>
          </w:p>
        </w:tc>
        <w:tc>
          <w:tcPr>
            <w:tcW w:w="816" w:type="dxa"/>
          </w:tcPr>
          <w:p w14:paraId="11CFF0F8" w14:textId="77777777" w:rsidR="00D85A3E" w:rsidRDefault="00D85A3E">
            <w:r>
              <w:t>14</w:t>
            </w:r>
          </w:p>
        </w:tc>
        <w:tc>
          <w:tcPr>
            <w:tcW w:w="1175" w:type="dxa"/>
          </w:tcPr>
          <w:p w14:paraId="715C174F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74F71AE5" w14:textId="77777777" w:rsidR="00D85A3E" w:rsidRDefault="00D85A3E">
            <w:r>
              <w:t>DHQ Hospital, DG Khan</w:t>
            </w:r>
          </w:p>
        </w:tc>
        <w:tc>
          <w:tcPr>
            <w:tcW w:w="860" w:type="dxa"/>
          </w:tcPr>
          <w:p w14:paraId="46CFC44B" w14:textId="77777777" w:rsidR="00D85A3E" w:rsidRDefault="00D85A3E">
            <w:r>
              <w:t>Punjab</w:t>
            </w:r>
          </w:p>
        </w:tc>
      </w:tr>
      <w:tr w:rsidR="00D85A3E" w14:paraId="0DA0BDB8" w14:textId="77777777" w:rsidTr="00D85A3E">
        <w:tc>
          <w:tcPr>
            <w:tcW w:w="1132" w:type="dxa"/>
          </w:tcPr>
          <w:p w14:paraId="3EE15EBC" w14:textId="77777777" w:rsidR="00D85A3E" w:rsidRDefault="00D85A3E">
            <w:r>
              <w:t>214</w:t>
            </w:r>
          </w:p>
        </w:tc>
        <w:tc>
          <w:tcPr>
            <w:tcW w:w="747" w:type="dxa"/>
          </w:tcPr>
          <w:p w14:paraId="71B771F1" w14:textId="77777777" w:rsidR="00D85A3E" w:rsidRDefault="00D85A3E">
            <w:r>
              <w:t>17937</w:t>
            </w:r>
          </w:p>
        </w:tc>
        <w:tc>
          <w:tcPr>
            <w:tcW w:w="1057" w:type="dxa"/>
          </w:tcPr>
          <w:p w14:paraId="259B1ACC" w14:textId="77777777" w:rsidR="00D85A3E" w:rsidRDefault="00D85A3E">
            <w:r>
              <w:t>Ali Raza</w:t>
            </w:r>
          </w:p>
        </w:tc>
        <w:tc>
          <w:tcPr>
            <w:tcW w:w="694" w:type="dxa"/>
          </w:tcPr>
          <w:p w14:paraId="4A5FBB7B" w14:textId="77777777" w:rsidR="00D85A3E" w:rsidRDefault="00D85A3E">
            <w:r>
              <w:t>99143-P</w:t>
            </w:r>
          </w:p>
        </w:tc>
        <w:tc>
          <w:tcPr>
            <w:tcW w:w="1218" w:type="dxa"/>
          </w:tcPr>
          <w:p w14:paraId="55A84070" w14:textId="77777777" w:rsidR="00D85A3E" w:rsidRDefault="00D85A3E">
            <w:r>
              <w:t>Zafar Iqbal</w:t>
            </w:r>
          </w:p>
        </w:tc>
        <w:tc>
          <w:tcPr>
            <w:tcW w:w="814" w:type="dxa"/>
          </w:tcPr>
          <w:p w14:paraId="32BCF1F6" w14:textId="77777777" w:rsidR="00D85A3E" w:rsidRDefault="00D85A3E">
            <w:r>
              <w:t>60.305833</w:t>
            </w:r>
          </w:p>
        </w:tc>
        <w:tc>
          <w:tcPr>
            <w:tcW w:w="816" w:type="dxa"/>
          </w:tcPr>
          <w:p w14:paraId="159B4C14" w14:textId="77777777" w:rsidR="00D85A3E" w:rsidRDefault="00D85A3E">
            <w:r>
              <w:t>97</w:t>
            </w:r>
          </w:p>
        </w:tc>
        <w:tc>
          <w:tcPr>
            <w:tcW w:w="1175" w:type="dxa"/>
          </w:tcPr>
          <w:p w14:paraId="01C2495A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1584AA02" w14:textId="77777777" w:rsidR="00D85A3E" w:rsidRDefault="00D85A3E">
            <w:r>
              <w:t>DHQ Hospital, DG Khan</w:t>
            </w:r>
          </w:p>
        </w:tc>
        <w:tc>
          <w:tcPr>
            <w:tcW w:w="860" w:type="dxa"/>
          </w:tcPr>
          <w:p w14:paraId="1D7ADDEE" w14:textId="77777777" w:rsidR="00D85A3E" w:rsidRDefault="00D85A3E">
            <w:r>
              <w:t>Punjab</w:t>
            </w:r>
          </w:p>
        </w:tc>
      </w:tr>
      <w:tr w:rsidR="00D85A3E" w14:paraId="02B27F90" w14:textId="77777777" w:rsidTr="00D85A3E">
        <w:tc>
          <w:tcPr>
            <w:tcW w:w="1132" w:type="dxa"/>
          </w:tcPr>
          <w:p w14:paraId="6A9AEF8B" w14:textId="77777777" w:rsidR="00D85A3E" w:rsidRDefault="00D85A3E">
            <w:r>
              <w:t>215</w:t>
            </w:r>
          </w:p>
        </w:tc>
        <w:tc>
          <w:tcPr>
            <w:tcW w:w="747" w:type="dxa"/>
          </w:tcPr>
          <w:p w14:paraId="563E34C0" w14:textId="77777777" w:rsidR="00D85A3E" w:rsidRDefault="00D85A3E">
            <w:r>
              <w:t>2694</w:t>
            </w:r>
          </w:p>
        </w:tc>
        <w:tc>
          <w:tcPr>
            <w:tcW w:w="1057" w:type="dxa"/>
          </w:tcPr>
          <w:p w14:paraId="2B7A84A4" w14:textId="77777777" w:rsidR="00D85A3E" w:rsidRDefault="00D85A3E">
            <w:r>
              <w:t>Aqsa Sadaf</w:t>
            </w:r>
          </w:p>
        </w:tc>
        <w:tc>
          <w:tcPr>
            <w:tcW w:w="694" w:type="dxa"/>
          </w:tcPr>
          <w:p w14:paraId="163F47B8" w14:textId="77777777" w:rsidR="00D85A3E" w:rsidRDefault="00D85A3E">
            <w:r>
              <w:t>97932-P</w:t>
            </w:r>
          </w:p>
        </w:tc>
        <w:tc>
          <w:tcPr>
            <w:tcW w:w="1218" w:type="dxa"/>
          </w:tcPr>
          <w:p w14:paraId="14AF23E8" w14:textId="77777777" w:rsidR="00D85A3E" w:rsidRDefault="00D85A3E">
            <w:r>
              <w:t>Shekh Sheeraz Nazir</w:t>
            </w:r>
          </w:p>
        </w:tc>
        <w:tc>
          <w:tcPr>
            <w:tcW w:w="814" w:type="dxa"/>
          </w:tcPr>
          <w:p w14:paraId="1E012864" w14:textId="77777777" w:rsidR="00D85A3E" w:rsidRDefault="00D85A3E">
            <w:r>
              <w:t>65.853333</w:t>
            </w:r>
          </w:p>
        </w:tc>
        <w:tc>
          <w:tcPr>
            <w:tcW w:w="816" w:type="dxa"/>
          </w:tcPr>
          <w:p w14:paraId="2D774524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53A4547D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624A1427" w14:textId="77777777" w:rsidR="00D85A3E" w:rsidRDefault="00D85A3E">
            <w:r>
              <w:t>DHQ Hospital, Faisalabad</w:t>
            </w:r>
          </w:p>
        </w:tc>
        <w:tc>
          <w:tcPr>
            <w:tcW w:w="860" w:type="dxa"/>
          </w:tcPr>
          <w:p w14:paraId="4EF406B7" w14:textId="77777777" w:rsidR="00D85A3E" w:rsidRDefault="00D85A3E">
            <w:r>
              <w:t>Punjab</w:t>
            </w:r>
          </w:p>
        </w:tc>
      </w:tr>
      <w:tr w:rsidR="00D85A3E" w14:paraId="22AF9CC0" w14:textId="77777777" w:rsidTr="00D85A3E">
        <w:tc>
          <w:tcPr>
            <w:tcW w:w="1132" w:type="dxa"/>
          </w:tcPr>
          <w:p w14:paraId="14D46C11" w14:textId="77777777" w:rsidR="00D85A3E" w:rsidRDefault="00D85A3E">
            <w:r>
              <w:t>216</w:t>
            </w:r>
          </w:p>
        </w:tc>
        <w:tc>
          <w:tcPr>
            <w:tcW w:w="747" w:type="dxa"/>
          </w:tcPr>
          <w:p w14:paraId="76160D51" w14:textId="77777777" w:rsidR="00D85A3E" w:rsidRDefault="00D85A3E">
            <w:r>
              <w:t>18468</w:t>
            </w:r>
          </w:p>
        </w:tc>
        <w:tc>
          <w:tcPr>
            <w:tcW w:w="1057" w:type="dxa"/>
          </w:tcPr>
          <w:p w14:paraId="4709C9AC" w14:textId="77777777" w:rsidR="00D85A3E" w:rsidRDefault="00D85A3E">
            <w:r>
              <w:t>Imran Ahmad</w:t>
            </w:r>
          </w:p>
        </w:tc>
        <w:tc>
          <w:tcPr>
            <w:tcW w:w="694" w:type="dxa"/>
          </w:tcPr>
          <w:p w14:paraId="5D8A9F07" w14:textId="77777777" w:rsidR="00D85A3E" w:rsidRDefault="00D85A3E">
            <w:r>
              <w:t>93041-P</w:t>
            </w:r>
          </w:p>
        </w:tc>
        <w:tc>
          <w:tcPr>
            <w:tcW w:w="1218" w:type="dxa"/>
          </w:tcPr>
          <w:p w14:paraId="2A03BDB0" w14:textId="77777777" w:rsidR="00D85A3E" w:rsidRDefault="00D85A3E">
            <w:r>
              <w:t>Khadim Husain</w:t>
            </w:r>
          </w:p>
        </w:tc>
        <w:tc>
          <w:tcPr>
            <w:tcW w:w="814" w:type="dxa"/>
          </w:tcPr>
          <w:p w14:paraId="6C90E339" w14:textId="77777777" w:rsidR="00D85A3E" w:rsidRDefault="00D85A3E">
            <w:r>
              <w:t>63.942222</w:t>
            </w:r>
          </w:p>
        </w:tc>
        <w:tc>
          <w:tcPr>
            <w:tcW w:w="816" w:type="dxa"/>
          </w:tcPr>
          <w:p w14:paraId="0D69FD31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36230177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77FC02B3" w14:textId="77777777" w:rsidR="00D85A3E" w:rsidRDefault="00D85A3E">
            <w:r>
              <w:t>DHQ Hospital, Gujranwala</w:t>
            </w:r>
          </w:p>
        </w:tc>
        <w:tc>
          <w:tcPr>
            <w:tcW w:w="860" w:type="dxa"/>
          </w:tcPr>
          <w:p w14:paraId="1A009061" w14:textId="77777777" w:rsidR="00D85A3E" w:rsidRDefault="00D85A3E">
            <w:r>
              <w:t>Punjab</w:t>
            </w:r>
          </w:p>
        </w:tc>
      </w:tr>
      <w:tr w:rsidR="00D85A3E" w14:paraId="24459F6E" w14:textId="77777777" w:rsidTr="00D85A3E">
        <w:tc>
          <w:tcPr>
            <w:tcW w:w="1132" w:type="dxa"/>
          </w:tcPr>
          <w:p w14:paraId="461D3E7A" w14:textId="77777777" w:rsidR="00D85A3E" w:rsidRDefault="00D85A3E">
            <w:r>
              <w:t>217</w:t>
            </w:r>
          </w:p>
        </w:tc>
        <w:tc>
          <w:tcPr>
            <w:tcW w:w="747" w:type="dxa"/>
          </w:tcPr>
          <w:p w14:paraId="061B4C39" w14:textId="77777777" w:rsidR="00D85A3E" w:rsidRDefault="00D85A3E">
            <w:r>
              <w:t>16383</w:t>
            </w:r>
          </w:p>
        </w:tc>
        <w:tc>
          <w:tcPr>
            <w:tcW w:w="1057" w:type="dxa"/>
          </w:tcPr>
          <w:p w14:paraId="6047CAD2" w14:textId="77777777" w:rsidR="00D85A3E" w:rsidRDefault="00D85A3E">
            <w:r>
              <w:t>Namrah Khalid</w:t>
            </w:r>
          </w:p>
        </w:tc>
        <w:tc>
          <w:tcPr>
            <w:tcW w:w="694" w:type="dxa"/>
          </w:tcPr>
          <w:p w14:paraId="3D3CC942" w14:textId="77777777" w:rsidR="00D85A3E" w:rsidRDefault="00D85A3E">
            <w:r>
              <w:t>113151-P</w:t>
            </w:r>
          </w:p>
        </w:tc>
        <w:tc>
          <w:tcPr>
            <w:tcW w:w="1218" w:type="dxa"/>
          </w:tcPr>
          <w:p w14:paraId="6001C330" w14:textId="77777777" w:rsidR="00D85A3E" w:rsidRDefault="00D85A3E">
            <w:r>
              <w:t>Raja Khalid Mahmood</w:t>
            </w:r>
          </w:p>
        </w:tc>
        <w:tc>
          <w:tcPr>
            <w:tcW w:w="814" w:type="dxa"/>
          </w:tcPr>
          <w:p w14:paraId="3EA9FCF4" w14:textId="77777777" w:rsidR="00D85A3E" w:rsidRDefault="00D85A3E">
            <w:r>
              <w:t>56.980833</w:t>
            </w:r>
          </w:p>
        </w:tc>
        <w:tc>
          <w:tcPr>
            <w:tcW w:w="816" w:type="dxa"/>
          </w:tcPr>
          <w:p w14:paraId="1A59E16D" w14:textId="77777777" w:rsidR="00D85A3E" w:rsidRDefault="00D85A3E">
            <w:r>
              <w:t>10</w:t>
            </w:r>
          </w:p>
        </w:tc>
        <w:tc>
          <w:tcPr>
            <w:tcW w:w="1175" w:type="dxa"/>
          </w:tcPr>
          <w:p w14:paraId="0529E2B3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32EAA72C" w14:textId="77777777" w:rsidR="00D85A3E" w:rsidRDefault="00D85A3E">
            <w:r>
              <w:t>DHQ Rawalpindi</w:t>
            </w:r>
          </w:p>
        </w:tc>
        <w:tc>
          <w:tcPr>
            <w:tcW w:w="860" w:type="dxa"/>
          </w:tcPr>
          <w:p w14:paraId="6F1C1B06" w14:textId="77777777" w:rsidR="00D85A3E" w:rsidRDefault="00D85A3E">
            <w:r>
              <w:t>Punjab</w:t>
            </w:r>
          </w:p>
        </w:tc>
      </w:tr>
      <w:tr w:rsidR="00D85A3E" w14:paraId="525F2241" w14:textId="77777777" w:rsidTr="00D85A3E">
        <w:tc>
          <w:tcPr>
            <w:tcW w:w="1132" w:type="dxa"/>
          </w:tcPr>
          <w:p w14:paraId="1E020851" w14:textId="77777777" w:rsidR="00D85A3E" w:rsidRDefault="00D85A3E">
            <w:r>
              <w:t>218</w:t>
            </w:r>
          </w:p>
        </w:tc>
        <w:tc>
          <w:tcPr>
            <w:tcW w:w="747" w:type="dxa"/>
          </w:tcPr>
          <w:p w14:paraId="7DEBF3E1" w14:textId="77777777" w:rsidR="00D85A3E" w:rsidRDefault="00D85A3E">
            <w:r>
              <w:t>285</w:t>
            </w:r>
          </w:p>
        </w:tc>
        <w:tc>
          <w:tcPr>
            <w:tcW w:w="1057" w:type="dxa"/>
          </w:tcPr>
          <w:p w14:paraId="5FF7F75F" w14:textId="77777777" w:rsidR="00D85A3E" w:rsidRDefault="00D85A3E">
            <w:r>
              <w:t>Rija Rafiq</w:t>
            </w:r>
          </w:p>
        </w:tc>
        <w:tc>
          <w:tcPr>
            <w:tcW w:w="694" w:type="dxa"/>
          </w:tcPr>
          <w:p w14:paraId="46D9E26F" w14:textId="77777777" w:rsidR="00D85A3E" w:rsidRDefault="00D85A3E">
            <w:r>
              <w:t>98092-p</w:t>
            </w:r>
          </w:p>
        </w:tc>
        <w:tc>
          <w:tcPr>
            <w:tcW w:w="1218" w:type="dxa"/>
          </w:tcPr>
          <w:p w14:paraId="2FD09DE2" w14:textId="77777777" w:rsidR="00D85A3E" w:rsidRDefault="00D85A3E">
            <w:r>
              <w:t xml:space="preserve">Muhammad Anas Siddique </w:t>
            </w:r>
          </w:p>
        </w:tc>
        <w:tc>
          <w:tcPr>
            <w:tcW w:w="814" w:type="dxa"/>
          </w:tcPr>
          <w:p w14:paraId="7145AD9B" w14:textId="77777777" w:rsidR="00D85A3E" w:rsidRDefault="00D85A3E">
            <w:r>
              <w:t>65.99</w:t>
            </w:r>
          </w:p>
        </w:tc>
        <w:tc>
          <w:tcPr>
            <w:tcW w:w="816" w:type="dxa"/>
          </w:tcPr>
          <w:p w14:paraId="19221097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4AE33F4E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0B0073FF" w14:textId="77777777" w:rsidR="00D85A3E" w:rsidRDefault="00D85A3E">
            <w:r>
              <w:t>DHQ Teaching Hospital</w:t>
            </w:r>
            <w:r>
              <w:lastRenderedPageBreak/>
              <w:t>, Sargodha</w:t>
            </w:r>
          </w:p>
        </w:tc>
        <w:tc>
          <w:tcPr>
            <w:tcW w:w="860" w:type="dxa"/>
          </w:tcPr>
          <w:p w14:paraId="2B6EBD41" w14:textId="77777777" w:rsidR="00D85A3E" w:rsidRDefault="00D85A3E">
            <w:r>
              <w:lastRenderedPageBreak/>
              <w:t>Punjab</w:t>
            </w:r>
          </w:p>
        </w:tc>
      </w:tr>
      <w:tr w:rsidR="00D85A3E" w14:paraId="4574CD7C" w14:textId="77777777" w:rsidTr="00D85A3E">
        <w:tc>
          <w:tcPr>
            <w:tcW w:w="1132" w:type="dxa"/>
          </w:tcPr>
          <w:p w14:paraId="26B207EF" w14:textId="77777777" w:rsidR="00D85A3E" w:rsidRDefault="00D85A3E">
            <w:r>
              <w:t>219</w:t>
            </w:r>
          </w:p>
        </w:tc>
        <w:tc>
          <w:tcPr>
            <w:tcW w:w="747" w:type="dxa"/>
          </w:tcPr>
          <w:p w14:paraId="5CBC7D19" w14:textId="77777777" w:rsidR="00D85A3E" w:rsidRDefault="00D85A3E">
            <w:r>
              <w:t>18955</w:t>
            </w:r>
          </w:p>
        </w:tc>
        <w:tc>
          <w:tcPr>
            <w:tcW w:w="1057" w:type="dxa"/>
          </w:tcPr>
          <w:p w14:paraId="46181567" w14:textId="77777777" w:rsidR="00D85A3E" w:rsidRDefault="00D85A3E">
            <w:r>
              <w:t>Rida Ali</w:t>
            </w:r>
          </w:p>
        </w:tc>
        <w:tc>
          <w:tcPr>
            <w:tcW w:w="694" w:type="dxa"/>
          </w:tcPr>
          <w:p w14:paraId="24F9EAC9" w14:textId="77777777" w:rsidR="00D85A3E" w:rsidRDefault="00D85A3E">
            <w:r>
              <w:t>103771-P</w:t>
            </w:r>
          </w:p>
        </w:tc>
        <w:tc>
          <w:tcPr>
            <w:tcW w:w="1218" w:type="dxa"/>
          </w:tcPr>
          <w:p w14:paraId="22B0D6BF" w14:textId="77777777" w:rsidR="00D85A3E" w:rsidRDefault="00D85A3E">
            <w:r>
              <w:t>Zafar Ali</w:t>
            </w:r>
          </w:p>
        </w:tc>
        <w:tc>
          <w:tcPr>
            <w:tcW w:w="814" w:type="dxa"/>
          </w:tcPr>
          <w:p w14:paraId="752B19ED" w14:textId="77777777" w:rsidR="00D85A3E" w:rsidRDefault="00D85A3E">
            <w:r>
              <w:t>63.186667</w:t>
            </w:r>
          </w:p>
        </w:tc>
        <w:tc>
          <w:tcPr>
            <w:tcW w:w="816" w:type="dxa"/>
          </w:tcPr>
          <w:p w14:paraId="118E9050" w14:textId="77777777" w:rsidR="00D85A3E" w:rsidRDefault="00D85A3E">
            <w:r>
              <w:t>65</w:t>
            </w:r>
          </w:p>
        </w:tc>
        <w:tc>
          <w:tcPr>
            <w:tcW w:w="1175" w:type="dxa"/>
          </w:tcPr>
          <w:p w14:paraId="2543003E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166D0053" w14:textId="77777777" w:rsidR="00D85A3E" w:rsidRDefault="00D85A3E">
            <w:r>
              <w:t>DHQ Teaching Hospital, Sargodha</w:t>
            </w:r>
          </w:p>
        </w:tc>
        <w:tc>
          <w:tcPr>
            <w:tcW w:w="860" w:type="dxa"/>
          </w:tcPr>
          <w:p w14:paraId="6EB233A9" w14:textId="77777777" w:rsidR="00D85A3E" w:rsidRDefault="00D85A3E">
            <w:r>
              <w:t>Punjab</w:t>
            </w:r>
          </w:p>
        </w:tc>
      </w:tr>
      <w:tr w:rsidR="00D85A3E" w14:paraId="702ED2F8" w14:textId="77777777" w:rsidTr="00D85A3E">
        <w:tc>
          <w:tcPr>
            <w:tcW w:w="1132" w:type="dxa"/>
          </w:tcPr>
          <w:p w14:paraId="2CFBE7E3" w14:textId="77777777" w:rsidR="00D85A3E" w:rsidRDefault="00D85A3E">
            <w:r>
              <w:t>220</w:t>
            </w:r>
          </w:p>
        </w:tc>
        <w:tc>
          <w:tcPr>
            <w:tcW w:w="747" w:type="dxa"/>
          </w:tcPr>
          <w:p w14:paraId="6A28F405" w14:textId="77777777" w:rsidR="00D85A3E" w:rsidRDefault="00D85A3E">
            <w:r>
              <w:t>2509</w:t>
            </w:r>
          </w:p>
        </w:tc>
        <w:tc>
          <w:tcPr>
            <w:tcW w:w="1057" w:type="dxa"/>
          </w:tcPr>
          <w:p w14:paraId="40265628" w14:textId="77777777" w:rsidR="00D85A3E" w:rsidRDefault="00D85A3E">
            <w:r>
              <w:t>Muhammad Usman Ghanni</w:t>
            </w:r>
          </w:p>
        </w:tc>
        <w:tc>
          <w:tcPr>
            <w:tcW w:w="694" w:type="dxa"/>
          </w:tcPr>
          <w:p w14:paraId="19C41D6B" w14:textId="77777777" w:rsidR="00D85A3E" w:rsidRDefault="00D85A3E">
            <w:r>
              <w:t>99656-P</w:t>
            </w:r>
          </w:p>
        </w:tc>
        <w:tc>
          <w:tcPr>
            <w:tcW w:w="1218" w:type="dxa"/>
          </w:tcPr>
          <w:p w14:paraId="13A94008" w14:textId="77777777" w:rsidR="00D85A3E" w:rsidRDefault="00D85A3E">
            <w:r>
              <w:t>Zulfiqar Ahmad</w:t>
            </w:r>
          </w:p>
        </w:tc>
        <w:tc>
          <w:tcPr>
            <w:tcW w:w="814" w:type="dxa"/>
          </w:tcPr>
          <w:p w14:paraId="5F0A222F" w14:textId="77777777" w:rsidR="00D85A3E" w:rsidRDefault="00D85A3E">
            <w:r>
              <w:t>62.289523</w:t>
            </w:r>
          </w:p>
        </w:tc>
        <w:tc>
          <w:tcPr>
            <w:tcW w:w="816" w:type="dxa"/>
          </w:tcPr>
          <w:p w14:paraId="22CE5685" w14:textId="77777777" w:rsidR="00D85A3E" w:rsidRDefault="00D85A3E">
            <w:r>
              <w:t>6</w:t>
            </w:r>
          </w:p>
        </w:tc>
        <w:tc>
          <w:tcPr>
            <w:tcW w:w="1175" w:type="dxa"/>
          </w:tcPr>
          <w:p w14:paraId="60D9DFF1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21710029" w14:textId="77777777" w:rsidR="00D85A3E" w:rsidRDefault="00D85A3E">
            <w:r>
              <w:t>Govt. Teaching Hospital GM Abad, Faisalabad</w:t>
            </w:r>
          </w:p>
        </w:tc>
        <w:tc>
          <w:tcPr>
            <w:tcW w:w="860" w:type="dxa"/>
          </w:tcPr>
          <w:p w14:paraId="071FF60C" w14:textId="77777777" w:rsidR="00D85A3E" w:rsidRDefault="00D85A3E">
            <w:r>
              <w:t>Punjab</w:t>
            </w:r>
          </w:p>
        </w:tc>
      </w:tr>
      <w:tr w:rsidR="00D85A3E" w14:paraId="02202527" w14:textId="77777777" w:rsidTr="00D85A3E">
        <w:tc>
          <w:tcPr>
            <w:tcW w:w="1132" w:type="dxa"/>
          </w:tcPr>
          <w:p w14:paraId="4F605F2A" w14:textId="77777777" w:rsidR="00D85A3E" w:rsidRDefault="00D85A3E">
            <w:r>
              <w:t>221</w:t>
            </w:r>
          </w:p>
        </w:tc>
        <w:tc>
          <w:tcPr>
            <w:tcW w:w="747" w:type="dxa"/>
          </w:tcPr>
          <w:p w14:paraId="427CE6E4" w14:textId="77777777" w:rsidR="00D85A3E" w:rsidRDefault="00D85A3E">
            <w:r>
              <w:t>17686</w:t>
            </w:r>
          </w:p>
        </w:tc>
        <w:tc>
          <w:tcPr>
            <w:tcW w:w="1057" w:type="dxa"/>
          </w:tcPr>
          <w:p w14:paraId="4CB29344" w14:textId="77777777" w:rsidR="00D85A3E" w:rsidRDefault="00D85A3E">
            <w:r>
              <w:t>Zahid Akhtar</w:t>
            </w:r>
          </w:p>
        </w:tc>
        <w:tc>
          <w:tcPr>
            <w:tcW w:w="694" w:type="dxa"/>
          </w:tcPr>
          <w:p w14:paraId="79C87AC1" w14:textId="77777777" w:rsidR="00D85A3E" w:rsidRDefault="00D85A3E">
            <w:r>
              <w:t>100396-P</w:t>
            </w:r>
          </w:p>
        </w:tc>
        <w:tc>
          <w:tcPr>
            <w:tcW w:w="1218" w:type="dxa"/>
          </w:tcPr>
          <w:p w14:paraId="1B1A4343" w14:textId="77777777" w:rsidR="00D85A3E" w:rsidRDefault="00D85A3E">
            <w:r>
              <w:t>muhammad akhtar</w:t>
            </w:r>
          </w:p>
        </w:tc>
        <w:tc>
          <w:tcPr>
            <w:tcW w:w="814" w:type="dxa"/>
          </w:tcPr>
          <w:p w14:paraId="599332A3" w14:textId="77777777" w:rsidR="00D85A3E" w:rsidRDefault="00D85A3E">
            <w:r>
              <w:t>61.271915</w:t>
            </w:r>
          </w:p>
        </w:tc>
        <w:tc>
          <w:tcPr>
            <w:tcW w:w="816" w:type="dxa"/>
          </w:tcPr>
          <w:p w14:paraId="7F0A741F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4F15D274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13379C76" w14:textId="77777777" w:rsidR="00D85A3E" w:rsidRDefault="00D85A3E">
            <w:r>
              <w:t>Govt.Teaching Hospital , Shahdra , Lahore</w:t>
            </w:r>
          </w:p>
        </w:tc>
        <w:tc>
          <w:tcPr>
            <w:tcW w:w="860" w:type="dxa"/>
          </w:tcPr>
          <w:p w14:paraId="577A190E" w14:textId="77777777" w:rsidR="00D85A3E" w:rsidRDefault="00D85A3E">
            <w:r>
              <w:t>Punjab</w:t>
            </w:r>
          </w:p>
        </w:tc>
      </w:tr>
      <w:tr w:rsidR="00D85A3E" w14:paraId="4FF74B3B" w14:textId="77777777" w:rsidTr="00D85A3E">
        <w:tc>
          <w:tcPr>
            <w:tcW w:w="1132" w:type="dxa"/>
          </w:tcPr>
          <w:p w14:paraId="263DEE56" w14:textId="77777777" w:rsidR="00D85A3E" w:rsidRDefault="00D85A3E">
            <w:r>
              <w:t>222</w:t>
            </w:r>
          </w:p>
        </w:tc>
        <w:tc>
          <w:tcPr>
            <w:tcW w:w="747" w:type="dxa"/>
          </w:tcPr>
          <w:p w14:paraId="7526415B" w14:textId="77777777" w:rsidR="00D85A3E" w:rsidRDefault="00D85A3E">
            <w:r>
              <w:t>17026</w:t>
            </w:r>
          </w:p>
        </w:tc>
        <w:tc>
          <w:tcPr>
            <w:tcW w:w="1057" w:type="dxa"/>
          </w:tcPr>
          <w:p w14:paraId="57A648E0" w14:textId="77777777" w:rsidR="00D85A3E" w:rsidRDefault="00D85A3E">
            <w:r>
              <w:t>Ayesha Ahmed</w:t>
            </w:r>
          </w:p>
        </w:tc>
        <w:tc>
          <w:tcPr>
            <w:tcW w:w="694" w:type="dxa"/>
          </w:tcPr>
          <w:p w14:paraId="2146AD4B" w14:textId="77777777" w:rsidR="00D85A3E" w:rsidRDefault="00D85A3E">
            <w:r>
              <w:t>B-113041-P</w:t>
            </w:r>
          </w:p>
        </w:tc>
        <w:tc>
          <w:tcPr>
            <w:tcW w:w="1218" w:type="dxa"/>
          </w:tcPr>
          <w:p w14:paraId="2F72C9A6" w14:textId="77777777" w:rsidR="00D85A3E" w:rsidRDefault="00D85A3E">
            <w:r>
              <w:t>ishtiaq ahmed</w:t>
            </w:r>
          </w:p>
        </w:tc>
        <w:tc>
          <w:tcPr>
            <w:tcW w:w="814" w:type="dxa"/>
          </w:tcPr>
          <w:p w14:paraId="61AEB002" w14:textId="77777777" w:rsidR="00D85A3E" w:rsidRDefault="00D85A3E">
            <w:r>
              <w:t>61.994166</w:t>
            </w:r>
          </w:p>
        </w:tc>
        <w:tc>
          <w:tcPr>
            <w:tcW w:w="816" w:type="dxa"/>
          </w:tcPr>
          <w:p w14:paraId="05A31A3E" w14:textId="77777777" w:rsidR="00D85A3E" w:rsidRDefault="00D85A3E">
            <w:r>
              <w:t>7</w:t>
            </w:r>
          </w:p>
        </w:tc>
        <w:tc>
          <w:tcPr>
            <w:tcW w:w="1175" w:type="dxa"/>
          </w:tcPr>
          <w:p w14:paraId="5D326402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7133965C" w14:textId="77777777" w:rsidR="00D85A3E" w:rsidRDefault="00D85A3E">
            <w:r>
              <w:t>Holy Family Hospital, Rawalpindi</w:t>
            </w:r>
          </w:p>
        </w:tc>
        <w:tc>
          <w:tcPr>
            <w:tcW w:w="860" w:type="dxa"/>
          </w:tcPr>
          <w:p w14:paraId="631C4E5E" w14:textId="77777777" w:rsidR="00D85A3E" w:rsidRDefault="00D85A3E">
            <w:r>
              <w:t>Punjab</w:t>
            </w:r>
          </w:p>
        </w:tc>
      </w:tr>
      <w:tr w:rsidR="00D85A3E" w14:paraId="15336002" w14:textId="77777777" w:rsidTr="00D85A3E">
        <w:tc>
          <w:tcPr>
            <w:tcW w:w="1132" w:type="dxa"/>
          </w:tcPr>
          <w:p w14:paraId="5D0E0387" w14:textId="77777777" w:rsidR="00D85A3E" w:rsidRDefault="00D85A3E">
            <w:r>
              <w:t>223</w:t>
            </w:r>
          </w:p>
        </w:tc>
        <w:tc>
          <w:tcPr>
            <w:tcW w:w="747" w:type="dxa"/>
          </w:tcPr>
          <w:p w14:paraId="179F976C" w14:textId="77777777" w:rsidR="00D85A3E" w:rsidRDefault="00D85A3E">
            <w:r>
              <w:t>19098</w:t>
            </w:r>
          </w:p>
        </w:tc>
        <w:tc>
          <w:tcPr>
            <w:tcW w:w="1057" w:type="dxa"/>
          </w:tcPr>
          <w:p w14:paraId="6080CC8B" w14:textId="77777777" w:rsidR="00D85A3E" w:rsidRDefault="00D85A3E">
            <w:r>
              <w:t>Umama Jeelani</w:t>
            </w:r>
          </w:p>
        </w:tc>
        <w:tc>
          <w:tcPr>
            <w:tcW w:w="694" w:type="dxa"/>
          </w:tcPr>
          <w:p w14:paraId="4833E72F" w14:textId="77777777" w:rsidR="00D85A3E" w:rsidRDefault="00D85A3E">
            <w:r>
              <w:t>102987-P</w:t>
            </w:r>
          </w:p>
        </w:tc>
        <w:tc>
          <w:tcPr>
            <w:tcW w:w="1218" w:type="dxa"/>
          </w:tcPr>
          <w:p w14:paraId="0A38C521" w14:textId="77777777" w:rsidR="00D85A3E" w:rsidRDefault="00D85A3E">
            <w:r>
              <w:t>Ghulam Jeelani</w:t>
            </w:r>
          </w:p>
        </w:tc>
        <w:tc>
          <w:tcPr>
            <w:tcW w:w="814" w:type="dxa"/>
          </w:tcPr>
          <w:p w14:paraId="3EEF284E" w14:textId="77777777" w:rsidR="00D85A3E" w:rsidRDefault="00D85A3E">
            <w:r>
              <w:t>60.118333</w:t>
            </w:r>
          </w:p>
        </w:tc>
        <w:tc>
          <w:tcPr>
            <w:tcW w:w="816" w:type="dxa"/>
          </w:tcPr>
          <w:p w14:paraId="77E9FD58" w14:textId="77777777" w:rsidR="00D85A3E" w:rsidRDefault="00D85A3E">
            <w:r>
              <w:t>18</w:t>
            </w:r>
          </w:p>
        </w:tc>
        <w:tc>
          <w:tcPr>
            <w:tcW w:w="1175" w:type="dxa"/>
          </w:tcPr>
          <w:p w14:paraId="66A8FDF8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7C240D99" w14:textId="77777777" w:rsidR="00D85A3E" w:rsidRDefault="00D85A3E">
            <w:r>
              <w:t>Holy Family Hospital, Rawalpindi</w:t>
            </w:r>
          </w:p>
        </w:tc>
        <w:tc>
          <w:tcPr>
            <w:tcW w:w="860" w:type="dxa"/>
          </w:tcPr>
          <w:p w14:paraId="0E2AA61D" w14:textId="77777777" w:rsidR="00D85A3E" w:rsidRDefault="00D85A3E">
            <w:r>
              <w:t>Punjab</w:t>
            </w:r>
          </w:p>
        </w:tc>
      </w:tr>
      <w:tr w:rsidR="00D85A3E" w14:paraId="193785A9" w14:textId="77777777" w:rsidTr="00D85A3E">
        <w:tc>
          <w:tcPr>
            <w:tcW w:w="1132" w:type="dxa"/>
          </w:tcPr>
          <w:p w14:paraId="6EF6EC6A" w14:textId="77777777" w:rsidR="00D85A3E" w:rsidRDefault="00D85A3E">
            <w:r>
              <w:t>224</w:t>
            </w:r>
          </w:p>
        </w:tc>
        <w:tc>
          <w:tcPr>
            <w:tcW w:w="747" w:type="dxa"/>
          </w:tcPr>
          <w:p w14:paraId="3345D030" w14:textId="77777777" w:rsidR="00D85A3E" w:rsidRDefault="00D85A3E">
            <w:r>
              <w:t>17630</w:t>
            </w:r>
          </w:p>
        </w:tc>
        <w:tc>
          <w:tcPr>
            <w:tcW w:w="1057" w:type="dxa"/>
          </w:tcPr>
          <w:p w14:paraId="18509F1A" w14:textId="77777777" w:rsidR="00D85A3E" w:rsidRDefault="00D85A3E">
            <w:r>
              <w:t>Bilal Ahmad</w:t>
            </w:r>
          </w:p>
        </w:tc>
        <w:tc>
          <w:tcPr>
            <w:tcW w:w="694" w:type="dxa"/>
          </w:tcPr>
          <w:p w14:paraId="67F45DDE" w14:textId="77777777" w:rsidR="00D85A3E" w:rsidRDefault="00D85A3E">
            <w:r>
              <w:t>93858-p</w:t>
            </w:r>
          </w:p>
        </w:tc>
        <w:tc>
          <w:tcPr>
            <w:tcW w:w="1218" w:type="dxa"/>
          </w:tcPr>
          <w:p w14:paraId="24C1FB0C" w14:textId="77777777" w:rsidR="00D85A3E" w:rsidRDefault="00D85A3E">
            <w:r>
              <w:t>Changaiz khan</w:t>
            </w:r>
          </w:p>
        </w:tc>
        <w:tc>
          <w:tcPr>
            <w:tcW w:w="814" w:type="dxa"/>
          </w:tcPr>
          <w:p w14:paraId="40C8B654" w14:textId="77777777" w:rsidR="00D85A3E" w:rsidRDefault="00D85A3E">
            <w:r>
              <w:t>59.85</w:t>
            </w:r>
          </w:p>
        </w:tc>
        <w:tc>
          <w:tcPr>
            <w:tcW w:w="816" w:type="dxa"/>
          </w:tcPr>
          <w:p w14:paraId="6F078C7B" w14:textId="77777777" w:rsidR="00D85A3E" w:rsidRDefault="00D85A3E">
            <w:r>
              <w:t>13</w:t>
            </w:r>
          </w:p>
        </w:tc>
        <w:tc>
          <w:tcPr>
            <w:tcW w:w="1175" w:type="dxa"/>
          </w:tcPr>
          <w:p w14:paraId="0FA52DF8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4EE12A21" w14:textId="77777777" w:rsidR="00D85A3E" w:rsidRDefault="00D85A3E">
            <w:r>
              <w:t>Holy Family Hospital, Rawalpindi</w:t>
            </w:r>
          </w:p>
        </w:tc>
        <w:tc>
          <w:tcPr>
            <w:tcW w:w="860" w:type="dxa"/>
          </w:tcPr>
          <w:p w14:paraId="2F1A262E" w14:textId="77777777" w:rsidR="00D85A3E" w:rsidRDefault="00D85A3E">
            <w:r>
              <w:t>Punjab</w:t>
            </w:r>
          </w:p>
        </w:tc>
      </w:tr>
      <w:tr w:rsidR="00D85A3E" w14:paraId="3EC094F9" w14:textId="77777777" w:rsidTr="00D85A3E">
        <w:tc>
          <w:tcPr>
            <w:tcW w:w="1132" w:type="dxa"/>
          </w:tcPr>
          <w:p w14:paraId="020F5ACC" w14:textId="77777777" w:rsidR="00D85A3E" w:rsidRDefault="00D85A3E">
            <w:r>
              <w:t>225</w:t>
            </w:r>
          </w:p>
        </w:tc>
        <w:tc>
          <w:tcPr>
            <w:tcW w:w="747" w:type="dxa"/>
          </w:tcPr>
          <w:p w14:paraId="54890C98" w14:textId="77777777" w:rsidR="00D85A3E" w:rsidRDefault="00D85A3E">
            <w:r>
              <w:t>5122</w:t>
            </w:r>
          </w:p>
        </w:tc>
        <w:tc>
          <w:tcPr>
            <w:tcW w:w="1057" w:type="dxa"/>
          </w:tcPr>
          <w:p w14:paraId="28B4FFFB" w14:textId="77777777" w:rsidR="00D85A3E" w:rsidRDefault="00D85A3E">
            <w:r>
              <w:t>Zobia Rehman</w:t>
            </w:r>
          </w:p>
        </w:tc>
        <w:tc>
          <w:tcPr>
            <w:tcW w:w="694" w:type="dxa"/>
          </w:tcPr>
          <w:p w14:paraId="42CD1514" w14:textId="77777777" w:rsidR="00D85A3E" w:rsidRDefault="00D85A3E">
            <w:r>
              <w:t>99129-P</w:t>
            </w:r>
          </w:p>
        </w:tc>
        <w:tc>
          <w:tcPr>
            <w:tcW w:w="1218" w:type="dxa"/>
          </w:tcPr>
          <w:p w14:paraId="50AE7263" w14:textId="77777777" w:rsidR="00D85A3E" w:rsidRDefault="00D85A3E">
            <w:r>
              <w:t>Saddi Muhammad</w:t>
            </w:r>
          </w:p>
        </w:tc>
        <w:tc>
          <w:tcPr>
            <w:tcW w:w="814" w:type="dxa"/>
          </w:tcPr>
          <w:p w14:paraId="4F671CCD" w14:textId="77777777" w:rsidR="00D85A3E" w:rsidRDefault="00D85A3E">
            <w:r>
              <w:t>63.38</w:t>
            </w:r>
          </w:p>
        </w:tc>
        <w:tc>
          <w:tcPr>
            <w:tcW w:w="816" w:type="dxa"/>
          </w:tcPr>
          <w:p w14:paraId="41C8C056" w14:textId="77777777" w:rsidR="00D85A3E" w:rsidRDefault="00D85A3E">
            <w:r>
              <w:t>6</w:t>
            </w:r>
          </w:p>
        </w:tc>
        <w:tc>
          <w:tcPr>
            <w:tcW w:w="1175" w:type="dxa"/>
          </w:tcPr>
          <w:p w14:paraId="4D87713E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601034BC" w14:textId="77777777" w:rsidR="00D85A3E" w:rsidRDefault="00D85A3E">
            <w:r>
              <w:t>Institute of Child Health, Faisalabad</w:t>
            </w:r>
          </w:p>
        </w:tc>
        <w:tc>
          <w:tcPr>
            <w:tcW w:w="860" w:type="dxa"/>
          </w:tcPr>
          <w:p w14:paraId="68C3E8A3" w14:textId="77777777" w:rsidR="00D85A3E" w:rsidRDefault="00D85A3E">
            <w:r>
              <w:t>Punjab</w:t>
            </w:r>
          </w:p>
        </w:tc>
      </w:tr>
      <w:tr w:rsidR="00D85A3E" w14:paraId="5B8F0A0F" w14:textId="77777777" w:rsidTr="00D85A3E">
        <w:tc>
          <w:tcPr>
            <w:tcW w:w="1132" w:type="dxa"/>
          </w:tcPr>
          <w:p w14:paraId="7D1FF38A" w14:textId="77777777" w:rsidR="00D85A3E" w:rsidRDefault="00D85A3E">
            <w:r>
              <w:t>22</w:t>
            </w:r>
            <w:r>
              <w:lastRenderedPageBreak/>
              <w:t>6</w:t>
            </w:r>
          </w:p>
        </w:tc>
        <w:tc>
          <w:tcPr>
            <w:tcW w:w="747" w:type="dxa"/>
          </w:tcPr>
          <w:p w14:paraId="7FC15292" w14:textId="77777777" w:rsidR="00D85A3E" w:rsidRDefault="00D85A3E">
            <w:r>
              <w:lastRenderedPageBreak/>
              <w:t>7551</w:t>
            </w:r>
          </w:p>
        </w:tc>
        <w:tc>
          <w:tcPr>
            <w:tcW w:w="1057" w:type="dxa"/>
          </w:tcPr>
          <w:p w14:paraId="3689ACD1" w14:textId="77777777" w:rsidR="00D85A3E" w:rsidRDefault="00D85A3E">
            <w:r>
              <w:t>Faria Ali</w:t>
            </w:r>
          </w:p>
        </w:tc>
        <w:tc>
          <w:tcPr>
            <w:tcW w:w="694" w:type="dxa"/>
          </w:tcPr>
          <w:p w14:paraId="5AB7987A" w14:textId="77777777" w:rsidR="00D85A3E" w:rsidRDefault="00D85A3E">
            <w:r>
              <w:t>97014-P</w:t>
            </w:r>
          </w:p>
        </w:tc>
        <w:tc>
          <w:tcPr>
            <w:tcW w:w="1218" w:type="dxa"/>
          </w:tcPr>
          <w:p w14:paraId="50617642" w14:textId="77777777" w:rsidR="00D85A3E" w:rsidRDefault="00D85A3E">
            <w:r>
              <w:t>Muhammad Ali</w:t>
            </w:r>
          </w:p>
        </w:tc>
        <w:tc>
          <w:tcPr>
            <w:tcW w:w="814" w:type="dxa"/>
          </w:tcPr>
          <w:p w14:paraId="46029812" w14:textId="77777777" w:rsidR="00D85A3E" w:rsidRDefault="00D85A3E">
            <w:r>
              <w:t>62.7725</w:t>
            </w:r>
          </w:p>
        </w:tc>
        <w:tc>
          <w:tcPr>
            <w:tcW w:w="816" w:type="dxa"/>
          </w:tcPr>
          <w:p w14:paraId="6C90B910" w14:textId="77777777" w:rsidR="00D85A3E" w:rsidRDefault="00D85A3E">
            <w:r>
              <w:t>19</w:t>
            </w:r>
          </w:p>
        </w:tc>
        <w:tc>
          <w:tcPr>
            <w:tcW w:w="1175" w:type="dxa"/>
          </w:tcPr>
          <w:p w14:paraId="07188271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5250E49E" w14:textId="77777777" w:rsidR="00D85A3E" w:rsidRDefault="00D85A3E">
            <w:r>
              <w:t xml:space="preserve">Institute of Child </w:t>
            </w:r>
            <w:r>
              <w:lastRenderedPageBreak/>
              <w:t>Health, Faisalabad</w:t>
            </w:r>
          </w:p>
        </w:tc>
        <w:tc>
          <w:tcPr>
            <w:tcW w:w="860" w:type="dxa"/>
          </w:tcPr>
          <w:p w14:paraId="045F6AC0" w14:textId="77777777" w:rsidR="00D85A3E" w:rsidRDefault="00D85A3E">
            <w:r>
              <w:lastRenderedPageBreak/>
              <w:t>Punjab</w:t>
            </w:r>
          </w:p>
        </w:tc>
      </w:tr>
      <w:tr w:rsidR="00D85A3E" w14:paraId="5F1FA19F" w14:textId="77777777" w:rsidTr="00D85A3E">
        <w:tc>
          <w:tcPr>
            <w:tcW w:w="1132" w:type="dxa"/>
          </w:tcPr>
          <w:p w14:paraId="1981D823" w14:textId="77777777" w:rsidR="00D85A3E" w:rsidRDefault="00D85A3E">
            <w:r>
              <w:t>227</w:t>
            </w:r>
          </w:p>
        </w:tc>
        <w:tc>
          <w:tcPr>
            <w:tcW w:w="747" w:type="dxa"/>
          </w:tcPr>
          <w:p w14:paraId="1BBCE12E" w14:textId="77777777" w:rsidR="00D85A3E" w:rsidRDefault="00D85A3E">
            <w:r>
              <w:t>2196</w:t>
            </w:r>
          </w:p>
        </w:tc>
        <w:tc>
          <w:tcPr>
            <w:tcW w:w="1057" w:type="dxa"/>
          </w:tcPr>
          <w:p w14:paraId="38174F7E" w14:textId="77777777" w:rsidR="00D85A3E" w:rsidRDefault="00D85A3E">
            <w:r>
              <w:t>Hananzulfqar</w:t>
            </w:r>
          </w:p>
        </w:tc>
        <w:tc>
          <w:tcPr>
            <w:tcW w:w="694" w:type="dxa"/>
          </w:tcPr>
          <w:p w14:paraId="71516DEF" w14:textId="77777777" w:rsidR="00D85A3E" w:rsidRDefault="00D85A3E">
            <w:r>
              <w:t>89712-p</w:t>
            </w:r>
          </w:p>
        </w:tc>
        <w:tc>
          <w:tcPr>
            <w:tcW w:w="1218" w:type="dxa"/>
          </w:tcPr>
          <w:p w14:paraId="5BF36FDF" w14:textId="77777777" w:rsidR="00D85A3E" w:rsidRDefault="00D85A3E">
            <w:r>
              <w:t>Zulfqar Ali</w:t>
            </w:r>
          </w:p>
        </w:tc>
        <w:tc>
          <w:tcPr>
            <w:tcW w:w="814" w:type="dxa"/>
          </w:tcPr>
          <w:p w14:paraId="25179634" w14:textId="77777777" w:rsidR="00D85A3E" w:rsidRDefault="00D85A3E">
            <w:r>
              <w:t>61.86</w:t>
            </w:r>
          </w:p>
        </w:tc>
        <w:tc>
          <w:tcPr>
            <w:tcW w:w="816" w:type="dxa"/>
          </w:tcPr>
          <w:p w14:paraId="14EA1AB7" w14:textId="77777777" w:rsidR="00D85A3E" w:rsidRDefault="00D85A3E">
            <w:r>
              <w:t>22</w:t>
            </w:r>
          </w:p>
        </w:tc>
        <w:tc>
          <w:tcPr>
            <w:tcW w:w="1175" w:type="dxa"/>
          </w:tcPr>
          <w:p w14:paraId="740F9F71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16649E66" w14:textId="77777777" w:rsidR="00D85A3E" w:rsidRDefault="00D85A3E">
            <w:r>
              <w:t>Institute of Child Health, Faisalabad</w:t>
            </w:r>
          </w:p>
        </w:tc>
        <w:tc>
          <w:tcPr>
            <w:tcW w:w="860" w:type="dxa"/>
          </w:tcPr>
          <w:p w14:paraId="2D1D7BB5" w14:textId="77777777" w:rsidR="00D85A3E" w:rsidRDefault="00D85A3E">
            <w:r>
              <w:t>Punjab</w:t>
            </w:r>
          </w:p>
        </w:tc>
      </w:tr>
      <w:tr w:rsidR="00D85A3E" w14:paraId="0F82ADE7" w14:textId="77777777" w:rsidTr="00D85A3E">
        <w:tc>
          <w:tcPr>
            <w:tcW w:w="1132" w:type="dxa"/>
          </w:tcPr>
          <w:p w14:paraId="5B884CEB" w14:textId="77777777" w:rsidR="00D85A3E" w:rsidRDefault="00D85A3E">
            <w:r>
              <w:t>228</w:t>
            </w:r>
          </w:p>
        </w:tc>
        <w:tc>
          <w:tcPr>
            <w:tcW w:w="747" w:type="dxa"/>
          </w:tcPr>
          <w:p w14:paraId="0FA45B6D" w14:textId="77777777" w:rsidR="00D85A3E" w:rsidRDefault="00D85A3E">
            <w:r>
              <w:t>18623</w:t>
            </w:r>
          </w:p>
        </w:tc>
        <w:tc>
          <w:tcPr>
            <w:tcW w:w="1057" w:type="dxa"/>
          </w:tcPr>
          <w:p w14:paraId="2F5430BA" w14:textId="77777777" w:rsidR="00D85A3E" w:rsidRDefault="00D85A3E">
            <w:r>
              <w:t>Maha Fatima Tariq</w:t>
            </w:r>
          </w:p>
        </w:tc>
        <w:tc>
          <w:tcPr>
            <w:tcW w:w="694" w:type="dxa"/>
          </w:tcPr>
          <w:p w14:paraId="4BDE1807" w14:textId="77777777" w:rsidR="00D85A3E" w:rsidRDefault="00D85A3E">
            <w:r>
              <w:t>111237-P</w:t>
            </w:r>
          </w:p>
        </w:tc>
        <w:tc>
          <w:tcPr>
            <w:tcW w:w="1218" w:type="dxa"/>
          </w:tcPr>
          <w:p w14:paraId="224C90D2" w14:textId="77777777" w:rsidR="00D85A3E" w:rsidRDefault="00D85A3E">
            <w:r>
              <w:t xml:space="preserve">Khawaja Tariq Sohail </w:t>
            </w:r>
          </w:p>
        </w:tc>
        <w:tc>
          <w:tcPr>
            <w:tcW w:w="814" w:type="dxa"/>
          </w:tcPr>
          <w:p w14:paraId="6E5C9EAE" w14:textId="77777777" w:rsidR="00D85A3E" w:rsidRDefault="00D85A3E">
            <w:r>
              <w:t>73.199167</w:t>
            </w:r>
          </w:p>
        </w:tc>
        <w:tc>
          <w:tcPr>
            <w:tcW w:w="816" w:type="dxa"/>
          </w:tcPr>
          <w:p w14:paraId="7240639B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2B3A2ED1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7222C4FD" w14:textId="77777777" w:rsidR="00D85A3E" w:rsidRDefault="00D85A3E">
            <w:r>
              <w:t>Jinnah Hospital, Lahore</w:t>
            </w:r>
          </w:p>
        </w:tc>
        <w:tc>
          <w:tcPr>
            <w:tcW w:w="860" w:type="dxa"/>
          </w:tcPr>
          <w:p w14:paraId="3AEC1F89" w14:textId="77777777" w:rsidR="00D85A3E" w:rsidRDefault="00D85A3E">
            <w:r>
              <w:t>Punjab</w:t>
            </w:r>
          </w:p>
        </w:tc>
      </w:tr>
      <w:tr w:rsidR="00D85A3E" w14:paraId="74CFA618" w14:textId="77777777" w:rsidTr="00D85A3E">
        <w:tc>
          <w:tcPr>
            <w:tcW w:w="1132" w:type="dxa"/>
          </w:tcPr>
          <w:p w14:paraId="2356364F" w14:textId="77777777" w:rsidR="00D85A3E" w:rsidRDefault="00D85A3E">
            <w:r>
              <w:t>229</w:t>
            </w:r>
          </w:p>
        </w:tc>
        <w:tc>
          <w:tcPr>
            <w:tcW w:w="747" w:type="dxa"/>
          </w:tcPr>
          <w:p w14:paraId="39C151D3" w14:textId="77777777" w:rsidR="00D85A3E" w:rsidRDefault="00D85A3E">
            <w:r>
              <w:t>18679</w:t>
            </w:r>
          </w:p>
        </w:tc>
        <w:tc>
          <w:tcPr>
            <w:tcW w:w="1057" w:type="dxa"/>
          </w:tcPr>
          <w:p w14:paraId="486CEEA2" w14:textId="77777777" w:rsidR="00D85A3E" w:rsidRDefault="00D85A3E">
            <w:r>
              <w:t>Dr Zainab Iqbal</w:t>
            </w:r>
          </w:p>
        </w:tc>
        <w:tc>
          <w:tcPr>
            <w:tcW w:w="694" w:type="dxa"/>
          </w:tcPr>
          <w:p w14:paraId="160B94AC" w14:textId="77777777" w:rsidR="00D85A3E" w:rsidRDefault="00D85A3E">
            <w:r>
              <w:t>87372-P</w:t>
            </w:r>
          </w:p>
        </w:tc>
        <w:tc>
          <w:tcPr>
            <w:tcW w:w="1218" w:type="dxa"/>
          </w:tcPr>
          <w:p w14:paraId="55533977" w14:textId="77777777" w:rsidR="00D85A3E" w:rsidRDefault="00D85A3E">
            <w:r>
              <w:t>Muhammad Iqbal Amin</w:t>
            </w:r>
          </w:p>
        </w:tc>
        <w:tc>
          <w:tcPr>
            <w:tcW w:w="814" w:type="dxa"/>
          </w:tcPr>
          <w:p w14:paraId="74D05FCC" w14:textId="77777777" w:rsidR="00D85A3E" w:rsidRDefault="00D85A3E">
            <w:r>
              <w:t>64.718333</w:t>
            </w:r>
          </w:p>
        </w:tc>
        <w:tc>
          <w:tcPr>
            <w:tcW w:w="816" w:type="dxa"/>
          </w:tcPr>
          <w:p w14:paraId="78F7FF94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5D14D550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03484458" w14:textId="77777777" w:rsidR="00D85A3E" w:rsidRDefault="00D85A3E">
            <w:r>
              <w:t>Lahore General Hospital, Lahore</w:t>
            </w:r>
          </w:p>
        </w:tc>
        <w:tc>
          <w:tcPr>
            <w:tcW w:w="860" w:type="dxa"/>
          </w:tcPr>
          <w:p w14:paraId="06729520" w14:textId="77777777" w:rsidR="00D85A3E" w:rsidRDefault="00D85A3E">
            <w:r>
              <w:t>Punjab</w:t>
            </w:r>
          </w:p>
        </w:tc>
      </w:tr>
      <w:tr w:rsidR="00D85A3E" w14:paraId="7DD00C12" w14:textId="77777777" w:rsidTr="00D85A3E">
        <w:tc>
          <w:tcPr>
            <w:tcW w:w="1132" w:type="dxa"/>
          </w:tcPr>
          <w:p w14:paraId="5D23E3C3" w14:textId="77777777" w:rsidR="00D85A3E" w:rsidRDefault="00D85A3E">
            <w:r>
              <w:t>230</w:t>
            </w:r>
          </w:p>
        </w:tc>
        <w:tc>
          <w:tcPr>
            <w:tcW w:w="747" w:type="dxa"/>
          </w:tcPr>
          <w:p w14:paraId="2AE50B14" w14:textId="77777777" w:rsidR="00D85A3E" w:rsidRDefault="00D85A3E">
            <w:r>
              <w:t>7014</w:t>
            </w:r>
          </w:p>
        </w:tc>
        <w:tc>
          <w:tcPr>
            <w:tcW w:w="1057" w:type="dxa"/>
          </w:tcPr>
          <w:p w14:paraId="2FE6D1AA" w14:textId="77777777" w:rsidR="00D85A3E" w:rsidRDefault="00D85A3E">
            <w:r>
              <w:t>Bushra Shahid</w:t>
            </w:r>
          </w:p>
        </w:tc>
        <w:tc>
          <w:tcPr>
            <w:tcW w:w="694" w:type="dxa"/>
          </w:tcPr>
          <w:p w14:paraId="4506379B" w14:textId="77777777" w:rsidR="00D85A3E" w:rsidRDefault="00D85A3E">
            <w:r>
              <w:t>89200-p</w:t>
            </w:r>
          </w:p>
        </w:tc>
        <w:tc>
          <w:tcPr>
            <w:tcW w:w="1218" w:type="dxa"/>
          </w:tcPr>
          <w:p w14:paraId="1A900EC7" w14:textId="77777777" w:rsidR="00D85A3E" w:rsidRDefault="00D85A3E">
            <w:r>
              <w:t>sardar shahid</w:t>
            </w:r>
          </w:p>
        </w:tc>
        <w:tc>
          <w:tcPr>
            <w:tcW w:w="814" w:type="dxa"/>
          </w:tcPr>
          <w:p w14:paraId="23939720" w14:textId="77777777" w:rsidR="00D85A3E" w:rsidRDefault="00D85A3E">
            <w:r>
              <w:t>64.1125</w:t>
            </w:r>
          </w:p>
        </w:tc>
        <w:tc>
          <w:tcPr>
            <w:tcW w:w="816" w:type="dxa"/>
          </w:tcPr>
          <w:p w14:paraId="70196E41" w14:textId="77777777" w:rsidR="00D85A3E" w:rsidRDefault="00D85A3E">
            <w:r>
              <w:t>13</w:t>
            </w:r>
          </w:p>
        </w:tc>
        <w:tc>
          <w:tcPr>
            <w:tcW w:w="1175" w:type="dxa"/>
          </w:tcPr>
          <w:p w14:paraId="1AA7A655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2CA4C1F4" w14:textId="77777777" w:rsidR="00D85A3E" w:rsidRDefault="00D85A3E">
            <w:r>
              <w:t>Lahore General Hospital, Lahore</w:t>
            </w:r>
          </w:p>
        </w:tc>
        <w:tc>
          <w:tcPr>
            <w:tcW w:w="860" w:type="dxa"/>
          </w:tcPr>
          <w:p w14:paraId="47B17486" w14:textId="77777777" w:rsidR="00D85A3E" w:rsidRDefault="00D85A3E">
            <w:r>
              <w:t>Punjab</w:t>
            </w:r>
          </w:p>
        </w:tc>
      </w:tr>
      <w:tr w:rsidR="00D85A3E" w14:paraId="16B980B8" w14:textId="77777777" w:rsidTr="00D85A3E">
        <w:tc>
          <w:tcPr>
            <w:tcW w:w="1132" w:type="dxa"/>
          </w:tcPr>
          <w:p w14:paraId="316C151D" w14:textId="77777777" w:rsidR="00D85A3E" w:rsidRDefault="00D85A3E">
            <w:r>
              <w:t>231</w:t>
            </w:r>
          </w:p>
        </w:tc>
        <w:tc>
          <w:tcPr>
            <w:tcW w:w="747" w:type="dxa"/>
          </w:tcPr>
          <w:p w14:paraId="2DA24C2E" w14:textId="77777777" w:rsidR="00D85A3E" w:rsidRDefault="00D85A3E">
            <w:r>
              <w:t>15434</w:t>
            </w:r>
          </w:p>
        </w:tc>
        <w:tc>
          <w:tcPr>
            <w:tcW w:w="1057" w:type="dxa"/>
          </w:tcPr>
          <w:p w14:paraId="465159F3" w14:textId="77777777" w:rsidR="00D85A3E" w:rsidRDefault="00D85A3E">
            <w:r>
              <w:t>Hassan Manzoor</w:t>
            </w:r>
          </w:p>
        </w:tc>
        <w:tc>
          <w:tcPr>
            <w:tcW w:w="694" w:type="dxa"/>
          </w:tcPr>
          <w:p w14:paraId="39F4A5EE" w14:textId="77777777" w:rsidR="00D85A3E" w:rsidRDefault="00D85A3E">
            <w:r>
              <w:t>105156-P</w:t>
            </w:r>
          </w:p>
        </w:tc>
        <w:tc>
          <w:tcPr>
            <w:tcW w:w="1218" w:type="dxa"/>
          </w:tcPr>
          <w:p w14:paraId="798E6F74" w14:textId="77777777" w:rsidR="00D85A3E" w:rsidRDefault="00D85A3E">
            <w:r>
              <w:t>Manzoor Ahmed Warraich</w:t>
            </w:r>
          </w:p>
        </w:tc>
        <w:tc>
          <w:tcPr>
            <w:tcW w:w="814" w:type="dxa"/>
          </w:tcPr>
          <w:p w14:paraId="6856A6BB" w14:textId="77777777" w:rsidR="00D85A3E" w:rsidRDefault="00D85A3E">
            <w:r>
              <w:t>72.848435</w:t>
            </w:r>
          </w:p>
        </w:tc>
        <w:tc>
          <w:tcPr>
            <w:tcW w:w="816" w:type="dxa"/>
          </w:tcPr>
          <w:p w14:paraId="5F473BDC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4AD03E4A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31F26EC8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3C90B697" w14:textId="77777777" w:rsidR="00D85A3E" w:rsidRDefault="00D85A3E">
            <w:r>
              <w:t>Punjab</w:t>
            </w:r>
          </w:p>
        </w:tc>
      </w:tr>
      <w:tr w:rsidR="00D85A3E" w14:paraId="63378217" w14:textId="77777777" w:rsidTr="00D85A3E">
        <w:tc>
          <w:tcPr>
            <w:tcW w:w="1132" w:type="dxa"/>
          </w:tcPr>
          <w:p w14:paraId="658BDFB8" w14:textId="77777777" w:rsidR="00D85A3E" w:rsidRDefault="00D85A3E">
            <w:r>
              <w:t>232</w:t>
            </w:r>
          </w:p>
        </w:tc>
        <w:tc>
          <w:tcPr>
            <w:tcW w:w="747" w:type="dxa"/>
          </w:tcPr>
          <w:p w14:paraId="2E7967BC" w14:textId="77777777" w:rsidR="00D85A3E" w:rsidRDefault="00D85A3E">
            <w:r>
              <w:t>5668</w:t>
            </w:r>
          </w:p>
        </w:tc>
        <w:tc>
          <w:tcPr>
            <w:tcW w:w="1057" w:type="dxa"/>
          </w:tcPr>
          <w:p w14:paraId="028D6035" w14:textId="77777777" w:rsidR="00D85A3E" w:rsidRDefault="00D85A3E">
            <w:r>
              <w:t>Laiba Maryam</w:t>
            </w:r>
          </w:p>
        </w:tc>
        <w:tc>
          <w:tcPr>
            <w:tcW w:w="694" w:type="dxa"/>
          </w:tcPr>
          <w:p w14:paraId="04B07A9E" w14:textId="77777777" w:rsidR="00D85A3E" w:rsidRDefault="00D85A3E">
            <w:r>
              <w:t>106024-P</w:t>
            </w:r>
          </w:p>
        </w:tc>
        <w:tc>
          <w:tcPr>
            <w:tcW w:w="1218" w:type="dxa"/>
          </w:tcPr>
          <w:p w14:paraId="015CBD12" w14:textId="77777777" w:rsidR="00D85A3E" w:rsidRDefault="00D85A3E">
            <w:r>
              <w:t>Asjad Hassan Saqib</w:t>
            </w:r>
          </w:p>
        </w:tc>
        <w:tc>
          <w:tcPr>
            <w:tcW w:w="814" w:type="dxa"/>
          </w:tcPr>
          <w:p w14:paraId="5DCE1273" w14:textId="77777777" w:rsidR="00D85A3E" w:rsidRDefault="00D85A3E">
            <w:r>
              <w:t>69.561904</w:t>
            </w:r>
          </w:p>
        </w:tc>
        <w:tc>
          <w:tcPr>
            <w:tcW w:w="816" w:type="dxa"/>
          </w:tcPr>
          <w:p w14:paraId="45A6BC31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288E9039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003FAE2E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2609DB87" w14:textId="77777777" w:rsidR="00D85A3E" w:rsidRDefault="00D85A3E">
            <w:r>
              <w:t>Punjab</w:t>
            </w:r>
          </w:p>
        </w:tc>
      </w:tr>
      <w:tr w:rsidR="00D85A3E" w14:paraId="238D6BC7" w14:textId="77777777" w:rsidTr="00D85A3E">
        <w:tc>
          <w:tcPr>
            <w:tcW w:w="1132" w:type="dxa"/>
          </w:tcPr>
          <w:p w14:paraId="63868F7C" w14:textId="77777777" w:rsidR="00D85A3E" w:rsidRDefault="00D85A3E">
            <w:r>
              <w:t>233</w:t>
            </w:r>
          </w:p>
        </w:tc>
        <w:tc>
          <w:tcPr>
            <w:tcW w:w="747" w:type="dxa"/>
          </w:tcPr>
          <w:p w14:paraId="464E4D46" w14:textId="77777777" w:rsidR="00D85A3E" w:rsidRDefault="00D85A3E">
            <w:r>
              <w:t>1772</w:t>
            </w:r>
          </w:p>
        </w:tc>
        <w:tc>
          <w:tcPr>
            <w:tcW w:w="1057" w:type="dxa"/>
          </w:tcPr>
          <w:p w14:paraId="44F751C4" w14:textId="77777777" w:rsidR="00D85A3E" w:rsidRDefault="00D85A3E">
            <w:r>
              <w:t>Momina Shahzadi</w:t>
            </w:r>
          </w:p>
        </w:tc>
        <w:tc>
          <w:tcPr>
            <w:tcW w:w="694" w:type="dxa"/>
          </w:tcPr>
          <w:p w14:paraId="5F08B626" w14:textId="77777777" w:rsidR="00D85A3E" w:rsidRDefault="00D85A3E">
            <w:r>
              <w:t>95553-P</w:t>
            </w:r>
          </w:p>
        </w:tc>
        <w:tc>
          <w:tcPr>
            <w:tcW w:w="1218" w:type="dxa"/>
          </w:tcPr>
          <w:p w14:paraId="6C40C9DC" w14:textId="77777777" w:rsidR="00D85A3E" w:rsidRDefault="00D85A3E">
            <w:r>
              <w:t>Faiz Ahmed</w:t>
            </w:r>
          </w:p>
        </w:tc>
        <w:tc>
          <w:tcPr>
            <w:tcW w:w="814" w:type="dxa"/>
          </w:tcPr>
          <w:p w14:paraId="0C8CF902" w14:textId="77777777" w:rsidR="00D85A3E" w:rsidRDefault="00D85A3E">
            <w:r>
              <w:t>69.133878</w:t>
            </w:r>
          </w:p>
        </w:tc>
        <w:tc>
          <w:tcPr>
            <w:tcW w:w="816" w:type="dxa"/>
          </w:tcPr>
          <w:p w14:paraId="17396D6A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11272B04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26A9F213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60B89087" w14:textId="77777777" w:rsidR="00D85A3E" w:rsidRDefault="00D85A3E">
            <w:r>
              <w:t>Punjab</w:t>
            </w:r>
          </w:p>
        </w:tc>
      </w:tr>
      <w:tr w:rsidR="00D85A3E" w14:paraId="621A17B0" w14:textId="77777777" w:rsidTr="00D85A3E">
        <w:tc>
          <w:tcPr>
            <w:tcW w:w="1132" w:type="dxa"/>
          </w:tcPr>
          <w:p w14:paraId="036C77E1" w14:textId="77777777" w:rsidR="00D85A3E" w:rsidRDefault="00D85A3E">
            <w:r>
              <w:t>234</w:t>
            </w:r>
          </w:p>
        </w:tc>
        <w:tc>
          <w:tcPr>
            <w:tcW w:w="747" w:type="dxa"/>
          </w:tcPr>
          <w:p w14:paraId="15B45DB4" w14:textId="77777777" w:rsidR="00D85A3E" w:rsidRDefault="00D85A3E">
            <w:r>
              <w:t>6088</w:t>
            </w:r>
          </w:p>
        </w:tc>
        <w:tc>
          <w:tcPr>
            <w:tcW w:w="1057" w:type="dxa"/>
          </w:tcPr>
          <w:p w14:paraId="437B7066" w14:textId="77777777" w:rsidR="00D85A3E" w:rsidRDefault="00D85A3E">
            <w:r>
              <w:t>Neha Mushtaq</w:t>
            </w:r>
          </w:p>
        </w:tc>
        <w:tc>
          <w:tcPr>
            <w:tcW w:w="694" w:type="dxa"/>
          </w:tcPr>
          <w:p w14:paraId="7193C0C2" w14:textId="77777777" w:rsidR="00D85A3E" w:rsidRDefault="00D85A3E">
            <w:r>
              <w:t>105545-P</w:t>
            </w:r>
          </w:p>
        </w:tc>
        <w:tc>
          <w:tcPr>
            <w:tcW w:w="1218" w:type="dxa"/>
          </w:tcPr>
          <w:p w14:paraId="4C56CC29" w14:textId="77777777" w:rsidR="00D85A3E" w:rsidRDefault="00D85A3E">
            <w:r>
              <w:t>Mushtaq Hussain</w:t>
            </w:r>
          </w:p>
        </w:tc>
        <w:tc>
          <w:tcPr>
            <w:tcW w:w="814" w:type="dxa"/>
          </w:tcPr>
          <w:p w14:paraId="38E31A23" w14:textId="77777777" w:rsidR="00D85A3E" w:rsidRDefault="00D85A3E">
            <w:r>
              <w:t>67.465</w:t>
            </w:r>
          </w:p>
        </w:tc>
        <w:tc>
          <w:tcPr>
            <w:tcW w:w="816" w:type="dxa"/>
          </w:tcPr>
          <w:p w14:paraId="7B6E7100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56F2075B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1E111FBA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11FAEB1B" w14:textId="77777777" w:rsidR="00D85A3E" w:rsidRDefault="00D85A3E">
            <w:r>
              <w:t>Punjab</w:t>
            </w:r>
          </w:p>
        </w:tc>
      </w:tr>
      <w:tr w:rsidR="00D85A3E" w14:paraId="570AA7CF" w14:textId="77777777" w:rsidTr="00D85A3E">
        <w:tc>
          <w:tcPr>
            <w:tcW w:w="1132" w:type="dxa"/>
          </w:tcPr>
          <w:p w14:paraId="1E0BB393" w14:textId="77777777" w:rsidR="00D85A3E" w:rsidRDefault="00D85A3E">
            <w:r>
              <w:t>235</w:t>
            </w:r>
          </w:p>
        </w:tc>
        <w:tc>
          <w:tcPr>
            <w:tcW w:w="747" w:type="dxa"/>
          </w:tcPr>
          <w:p w14:paraId="193E9AD3" w14:textId="77777777" w:rsidR="00D85A3E" w:rsidRDefault="00D85A3E">
            <w:r>
              <w:t>18099</w:t>
            </w:r>
          </w:p>
        </w:tc>
        <w:tc>
          <w:tcPr>
            <w:tcW w:w="1057" w:type="dxa"/>
          </w:tcPr>
          <w:p w14:paraId="11C63FC9" w14:textId="77777777" w:rsidR="00D85A3E" w:rsidRDefault="00D85A3E">
            <w:r>
              <w:t>Ali Hassan</w:t>
            </w:r>
          </w:p>
        </w:tc>
        <w:tc>
          <w:tcPr>
            <w:tcW w:w="694" w:type="dxa"/>
          </w:tcPr>
          <w:p w14:paraId="7D89BF28" w14:textId="77777777" w:rsidR="00D85A3E" w:rsidRDefault="00D85A3E">
            <w:r>
              <w:t xml:space="preserve">78431-p </w:t>
            </w:r>
          </w:p>
        </w:tc>
        <w:tc>
          <w:tcPr>
            <w:tcW w:w="1218" w:type="dxa"/>
          </w:tcPr>
          <w:p w14:paraId="28776A21" w14:textId="77777777" w:rsidR="00D85A3E" w:rsidRDefault="00D85A3E">
            <w:r>
              <w:t>Adalat khan</w:t>
            </w:r>
          </w:p>
        </w:tc>
        <w:tc>
          <w:tcPr>
            <w:tcW w:w="814" w:type="dxa"/>
          </w:tcPr>
          <w:p w14:paraId="082F2C90" w14:textId="77777777" w:rsidR="00D85A3E" w:rsidRDefault="00D85A3E">
            <w:r>
              <w:t>65.757143</w:t>
            </w:r>
          </w:p>
        </w:tc>
        <w:tc>
          <w:tcPr>
            <w:tcW w:w="816" w:type="dxa"/>
          </w:tcPr>
          <w:p w14:paraId="14CD491C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227A84E0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514846B6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5CCD9CF1" w14:textId="77777777" w:rsidR="00D85A3E" w:rsidRDefault="00D85A3E">
            <w:r>
              <w:t>Punjab</w:t>
            </w:r>
          </w:p>
        </w:tc>
      </w:tr>
      <w:tr w:rsidR="00D85A3E" w14:paraId="69299687" w14:textId="77777777" w:rsidTr="00D85A3E">
        <w:tc>
          <w:tcPr>
            <w:tcW w:w="1132" w:type="dxa"/>
          </w:tcPr>
          <w:p w14:paraId="4ED49D5F" w14:textId="77777777" w:rsidR="00D85A3E" w:rsidRDefault="00D85A3E">
            <w:r>
              <w:t>236</w:t>
            </w:r>
          </w:p>
        </w:tc>
        <w:tc>
          <w:tcPr>
            <w:tcW w:w="747" w:type="dxa"/>
          </w:tcPr>
          <w:p w14:paraId="63BC1436" w14:textId="77777777" w:rsidR="00D85A3E" w:rsidRDefault="00D85A3E">
            <w:r>
              <w:t>18510</w:t>
            </w:r>
          </w:p>
        </w:tc>
        <w:tc>
          <w:tcPr>
            <w:tcW w:w="1057" w:type="dxa"/>
          </w:tcPr>
          <w:p w14:paraId="416045F1" w14:textId="77777777" w:rsidR="00D85A3E" w:rsidRDefault="00D85A3E">
            <w:r>
              <w:t>Anam Azam</w:t>
            </w:r>
          </w:p>
        </w:tc>
        <w:tc>
          <w:tcPr>
            <w:tcW w:w="694" w:type="dxa"/>
          </w:tcPr>
          <w:p w14:paraId="2567FEBA" w14:textId="77777777" w:rsidR="00D85A3E" w:rsidRDefault="00D85A3E">
            <w:r>
              <w:t>97536-P</w:t>
            </w:r>
          </w:p>
        </w:tc>
        <w:tc>
          <w:tcPr>
            <w:tcW w:w="1218" w:type="dxa"/>
          </w:tcPr>
          <w:p w14:paraId="21A3E6AF" w14:textId="77777777" w:rsidR="00D85A3E" w:rsidRDefault="00D85A3E">
            <w:r>
              <w:t>Muhammad Azam</w:t>
            </w:r>
          </w:p>
        </w:tc>
        <w:tc>
          <w:tcPr>
            <w:tcW w:w="814" w:type="dxa"/>
          </w:tcPr>
          <w:p w14:paraId="27D59B7F" w14:textId="77777777" w:rsidR="00D85A3E" w:rsidRDefault="00D85A3E">
            <w:r>
              <w:t>65.718333</w:t>
            </w:r>
          </w:p>
        </w:tc>
        <w:tc>
          <w:tcPr>
            <w:tcW w:w="816" w:type="dxa"/>
          </w:tcPr>
          <w:p w14:paraId="48BB1B65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4D16DDBD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014572A8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604C4616" w14:textId="77777777" w:rsidR="00D85A3E" w:rsidRDefault="00D85A3E">
            <w:r>
              <w:t>Punjab</w:t>
            </w:r>
          </w:p>
        </w:tc>
      </w:tr>
      <w:tr w:rsidR="00D85A3E" w14:paraId="339D17B3" w14:textId="77777777" w:rsidTr="00D85A3E">
        <w:tc>
          <w:tcPr>
            <w:tcW w:w="1132" w:type="dxa"/>
          </w:tcPr>
          <w:p w14:paraId="7B80AADB" w14:textId="77777777" w:rsidR="00D85A3E" w:rsidRDefault="00D85A3E">
            <w:r>
              <w:t>237</w:t>
            </w:r>
          </w:p>
        </w:tc>
        <w:tc>
          <w:tcPr>
            <w:tcW w:w="747" w:type="dxa"/>
          </w:tcPr>
          <w:p w14:paraId="523F3111" w14:textId="77777777" w:rsidR="00D85A3E" w:rsidRDefault="00D85A3E">
            <w:r>
              <w:t>17698</w:t>
            </w:r>
          </w:p>
        </w:tc>
        <w:tc>
          <w:tcPr>
            <w:tcW w:w="1057" w:type="dxa"/>
          </w:tcPr>
          <w:p w14:paraId="5D4A2AC5" w14:textId="77777777" w:rsidR="00D85A3E" w:rsidRDefault="00D85A3E">
            <w:r>
              <w:t>Madeeha Almas</w:t>
            </w:r>
          </w:p>
        </w:tc>
        <w:tc>
          <w:tcPr>
            <w:tcW w:w="694" w:type="dxa"/>
          </w:tcPr>
          <w:p w14:paraId="0157C05B" w14:textId="77777777" w:rsidR="00D85A3E" w:rsidRDefault="00D85A3E">
            <w:r>
              <w:t>61570_p</w:t>
            </w:r>
          </w:p>
        </w:tc>
        <w:tc>
          <w:tcPr>
            <w:tcW w:w="1218" w:type="dxa"/>
          </w:tcPr>
          <w:p w14:paraId="1E7B0F0B" w14:textId="77777777" w:rsidR="00D85A3E" w:rsidRDefault="00D85A3E">
            <w:r>
              <w:t>Mirza Abdul Rasheed</w:t>
            </w:r>
          </w:p>
        </w:tc>
        <w:tc>
          <w:tcPr>
            <w:tcW w:w="814" w:type="dxa"/>
          </w:tcPr>
          <w:p w14:paraId="71FCE45F" w14:textId="77777777" w:rsidR="00D85A3E" w:rsidRDefault="00D85A3E">
            <w:r>
              <w:t>64.410435</w:t>
            </w:r>
          </w:p>
        </w:tc>
        <w:tc>
          <w:tcPr>
            <w:tcW w:w="816" w:type="dxa"/>
          </w:tcPr>
          <w:p w14:paraId="0DD211E1" w14:textId="77777777" w:rsidR="00D85A3E" w:rsidRDefault="00D85A3E">
            <w:r>
              <w:t>13</w:t>
            </w:r>
          </w:p>
        </w:tc>
        <w:tc>
          <w:tcPr>
            <w:tcW w:w="1175" w:type="dxa"/>
          </w:tcPr>
          <w:p w14:paraId="4F049C42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7EEB80AA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2BB40128" w14:textId="77777777" w:rsidR="00D85A3E" w:rsidRDefault="00D85A3E">
            <w:r>
              <w:t>Punjab</w:t>
            </w:r>
          </w:p>
        </w:tc>
      </w:tr>
      <w:tr w:rsidR="00D85A3E" w14:paraId="0FD969EF" w14:textId="77777777" w:rsidTr="00D85A3E">
        <w:tc>
          <w:tcPr>
            <w:tcW w:w="1132" w:type="dxa"/>
          </w:tcPr>
          <w:p w14:paraId="2CA30266" w14:textId="77777777" w:rsidR="00D85A3E" w:rsidRDefault="00D85A3E">
            <w:r>
              <w:t>238</w:t>
            </w:r>
          </w:p>
        </w:tc>
        <w:tc>
          <w:tcPr>
            <w:tcW w:w="747" w:type="dxa"/>
          </w:tcPr>
          <w:p w14:paraId="007AA302" w14:textId="77777777" w:rsidR="00D85A3E" w:rsidRDefault="00D85A3E">
            <w:r>
              <w:t>5546</w:t>
            </w:r>
          </w:p>
        </w:tc>
        <w:tc>
          <w:tcPr>
            <w:tcW w:w="1057" w:type="dxa"/>
          </w:tcPr>
          <w:p w14:paraId="7BCC3CDB" w14:textId="77777777" w:rsidR="00D85A3E" w:rsidRDefault="00D85A3E">
            <w:r>
              <w:t>Romana Ghafoor</w:t>
            </w:r>
          </w:p>
        </w:tc>
        <w:tc>
          <w:tcPr>
            <w:tcW w:w="694" w:type="dxa"/>
          </w:tcPr>
          <w:p w14:paraId="65479DCC" w14:textId="77777777" w:rsidR="00D85A3E" w:rsidRDefault="00D85A3E">
            <w:r>
              <w:t>107328-P</w:t>
            </w:r>
          </w:p>
        </w:tc>
        <w:tc>
          <w:tcPr>
            <w:tcW w:w="1218" w:type="dxa"/>
          </w:tcPr>
          <w:p w14:paraId="077D8F07" w14:textId="77777777" w:rsidR="00D85A3E" w:rsidRDefault="00D85A3E">
            <w:r>
              <w:t>Abdul Ghafoor</w:t>
            </w:r>
          </w:p>
        </w:tc>
        <w:tc>
          <w:tcPr>
            <w:tcW w:w="814" w:type="dxa"/>
          </w:tcPr>
          <w:p w14:paraId="76E4B2F1" w14:textId="77777777" w:rsidR="00D85A3E" w:rsidRDefault="00D85A3E">
            <w:r>
              <w:t>63.415833</w:t>
            </w:r>
          </w:p>
        </w:tc>
        <w:tc>
          <w:tcPr>
            <w:tcW w:w="816" w:type="dxa"/>
          </w:tcPr>
          <w:p w14:paraId="3EB1B89E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430462FC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1A56325E" w14:textId="77777777" w:rsidR="00D85A3E" w:rsidRDefault="00D85A3E">
            <w:r>
              <w:t>Nishtar Hospital, Multan</w:t>
            </w:r>
          </w:p>
        </w:tc>
        <w:tc>
          <w:tcPr>
            <w:tcW w:w="860" w:type="dxa"/>
          </w:tcPr>
          <w:p w14:paraId="77D70B4C" w14:textId="77777777" w:rsidR="00D85A3E" w:rsidRDefault="00D85A3E">
            <w:r>
              <w:t>Punjab</w:t>
            </w:r>
          </w:p>
        </w:tc>
      </w:tr>
      <w:tr w:rsidR="00D85A3E" w14:paraId="5AF08E38" w14:textId="77777777" w:rsidTr="00D85A3E">
        <w:tc>
          <w:tcPr>
            <w:tcW w:w="1132" w:type="dxa"/>
          </w:tcPr>
          <w:p w14:paraId="22C1AB1A" w14:textId="77777777" w:rsidR="00D85A3E" w:rsidRDefault="00D85A3E">
            <w:r>
              <w:t>239</w:t>
            </w:r>
          </w:p>
        </w:tc>
        <w:tc>
          <w:tcPr>
            <w:tcW w:w="747" w:type="dxa"/>
          </w:tcPr>
          <w:p w14:paraId="12C4924A" w14:textId="77777777" w:rsidR="00D85A3E" w:rsidRDefault="00D85A3E">
            <w:r>
              <w:t>18159</w:t>
            </w:r>
          </w:p>
        </w:tc>
        <w:tc>
          <w:tcPr>
            <w:tcW w:w="1057" w:type="dxa"/>
          </w:tcPr>
          <w:p w14:paraId="1A2CECF0" w14:textId="77777777" w:rsidR="00D85A3E" w:rsidRDefault="00D85A3E">
            <w:r>
              <w:t>Muhammad Shahzzad Iqbal</w:t>
            </w:r>
          </w:p>
        </w:tc>
        <w:tc>
          <w:tcPr>
            <w:tcW w:w="694" w:type="dxa"/>
          </w:tcPr>
          <w:p w14:paraId="488A74AD" w14:textId="77777777" w:rsidR="00D85A3E" w:rsidRDefault="00D85A3E">
            <w:r>
              <w:t>90712-P</w:t>
            </w:r>
          </w:p>
        </w:tc>
        <w:tc>
          <w:tcPr>
            <w:tcW w:w="1218" w:type="dxa"/>
          </w:tcPr>
          <w:p w14:paraId="02AAE140" w14:textId="77777777" w:rsidR="00D85A3E" w:rsidRDefault="00D85A3E">
            <w:r>
              <w:t>Muhammad Iqbal Khan</w:t>
            </w:r>
          </w:p>
        </w:tc>
        <w:tc>
          <w:tcPr>
            <w:tcW w:w="814" w:type="dxa"/>
          </w:tcPr>
          <w:p w14:paraId="709003E7" w14:textId="77777777" w:rsidR="00D85A3E" w:rsidRDefault="00D85A3E">
            <w:r>
              <w:t>63.37</w:t>
            </w:r>
          </w:p>
        </w:tc>
        <w:tc>
          <w:tcPr>
            <w:tcW w:w="816" w:type="dxa"/>
          </w:tcPr>
          <w:p w14:paraId="5FF2A2D7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7A5DEE7D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00933031" w14:textId="77777777" w:rsidR="00D85A3E" w:rsidRDefault="00D85A3E">
            <w:r>
              <w:t>Nishtar Hospital, Multan</w:t>
            </w:r>
          </w:p>
        </w:tc>
        <w:tc>
          <w:tcPr>
            <w:tcW w:w="860" w:type="dxa"/>
          </w:tcPr>
          <w:p w14:paraId="29AC882A" w14:textId="77777777" w:rsidR="00D85A3E" w:rsidRDefault="00D85A3E">
            <w:r>
              <w:t>Punjab</w:t>
            </w:r>
          </w:p>
        </w:tc>
      </w:tr>
      <w:tr w:rsidR="00D85A3E" w14:paraId="251B0F5B" w14:textId="77777777" w:rsidTr="00D85A3E">
        <w:tc>
          <w:tcPr>
            <w:tcW w:w="1132" w:type="dxa"/>
          </w:tcPr>
          <w:p w14:paraId="598CF350" w14:textId="77777777" w:rsidR="00D85A3E" w:rsidRDefault="00D85A3E">
            <w:r>
              <w:t>24</w:t>
            </w:r>
            <w:r>
              <w:lastRenderedPageBreak/>
              <w:t>0</w:t>
            </w:r>
          </w:p>
        </w:tc>
        <w:tc>
          <w:tcPr>
            <w:tcW w:w="747" w:type="dxa"/>
          </w:tcPr>
          <w:p w14:paraId="6EC027FC" w14:textId="77777777" w:rsidR="00D85A3E" w:rsidRDefault="00D85A3E">
            <w:r>
              <w:lastRenderedPageBreak/>
              <w:t>17960</w:t>
            </w:r>
          </w:p>
        </w:tc>
        <w:tc>
          <w:tcPr>
            <w:tcW w:w="1057" w:type="dxa"/>
          </w:tcPr>
          <w:p w14:paraId="5CCAEBD3" w14:textId="77777777" w:rsidR="00D85A3E" w:rsidRDefault="00D85A3E">
            <w:r>
              <w:t>Emmen Amjad</w:t>
            </w:r>
          </w:p>
        </w:tc>
        <w:tc>
          <w:tcPr>
            <w:tcW w:w="694" w:type="dxa"/>
          </w:tcPr>
          <w:p w14:paraId="6FC5F277" w14:textId="77777777" w:rsidR="00D85A3E" w:rsidRDefault="00D85A3E">
            <w:r>
              <w:t>107271-</w:t>
            </w:r>
            <w:r>
              <w:lastRenderedPageBreak/>
              <w:t>P</w:t>
            </w:r>
          </w:p>
        </w:tc>
        <w:tc>
          <w:tcPr>
            <w:tcW w:w="1218" w:type="dxa"/>
          </w:tcPr>
          <w:p w14:paraId="17F39FE4" w14:textId="77777777" w:rsidR="00D85A3E" w:rsidRDefault="00D85A3E">
            <w:r>
              <w:lastRenderedPageBreak/>
              <w:t>Muhammad Amjad</w:t>
            </w:r>
          </w:p>
        </w:tc>
        <w:tc>
          <w:tcPr>
            <w:tcW w:w="814" w:type="dxa"/>
          </w:tcPr>
          <w:p w14:paraId="7849AD97" w14:textId="77777777" w:rsidR="00D85A3E" w:rsidRDefault="00D85A3E">
            <w:r>
              <w:t>66.675</w:t>
            </w:r>
          </w:p>
        </w:tc>
        <w:tc>
          <w:tcPr>
            <w:tcW w:w="816" w:type="dxa"/>
          </w:tcPr>
          <w:p w14:paraId="3D9569CC" w14:textId="77777777" w:rsidR="00D85A3E" w:rsidRDefault="00D85A3E">
            <w:r>
              <w:t>5</w:t>
            </w:r>
          </w:p>
        </w:tc>
        <w:tc>
          <w:tcPr>
            <w:tcW w:w="1175" w:type="dxa"/>
          </w:tcPr>
          <w:p w14:paraId="28089F56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6DD5731E" w14:textId="77777777" w:rsidR="00D85A3E" w:rsidRDefault="00D85A3E">
            <w:r>
              <w:t>Sahiwal Teachin</w:t>
            </w:r>
            <w:r>
              <w:lastRenderedPageBreak/>
              <w:t>g Hospital, Sahiwal</w:t>
            </w:r>
          </w:p>
        </w:tc>
        <w:tc>
          <w:tcPr>
            <w:tcW w:w="860" w:type="dxa"/>
          </w:tcPr>
          <w:p w14:paraId="30AE2DAD" w14:textId="77777777" w:rsidR="00D85A3E" w:rsidRDefault="00D85A3E">
            <w:r>
              <w:lastRenderedPageBreak/>
              <w:t>Punjab</w:t>
            </w:r>
          </w:p>
        </w:tc>
      </w:tr>
      <w:tr w:rsidR="00D85A3E" w14:paraId="51BFF3D5" w14:textId="77777777" w:rsidTr="00D85A3E">
        <w:tc>
          <w:tcPr>
            <w:tcW w:w="1132" w:type="dxa"/>
          </w:tcPr>
          <w:p w14:paraId="1A28D0CE" w14:textId="77777777" w:rsidR="00D85A3E" w:rsidRDefault="00D85A3E">
            <w:r>
              <w:t>241</w:t>
            </w:r>
          </w:p>
        </w:tc>
        <w:tc>
          <w:tcPr>
            <w:tcW w:w="747" w:type="dxa"/>
          </w:tcPr>
          <w:p w14:paraId="35489157" w14:textId="77777777" w:rsidR="00D85A3E" w:rsidRDefault="00D85A3E">
            <w:r>
              <w:t>18700</w:t>
            </w:r>
          </w:p>
        </w:tc>
        <w:tc>
          <w:tcPr>
            <w:tcW w:w="1057" w:type="dxa"/>
          </w:tcPr>
          <w:p w14:paraId="3BFC7EC3" w14:textId="77777777" w:rsidR="00D85A3E" w:rsidRDefault="00D85A3E">
            <w:r>
              <w:t>Quratulain</w:t>
            </w:r>
          </w:p>
        </w:tc>
        <w:tc>
          <w:tcPr>
            <w:tcW w:w="694" w:type="dxa"/>
          </w:tcPr>
          <w:p w14:paraId="6097D59B" w14:textId="77777777" w:rsidR="00D85A3E" w:rsidRDefault="00D85A3E">
            <w:r>
              <w:t>92842-P</w:t>
            </w:r>
          </w:p>
        </w:tc>
        <w:tc>
          <w:tcPr>
            <w:tcW w:w="1218" w:type="dxa"/>
          </w:tcPr>
          <w:p w14:paraId="3BEA8230" w14:textId="77777777" w:rsidR="00D85A3E" w:rsidRDefault="00D85A3E">
            <w:r>
              <w:t>Muhammad Umer Shafiq</w:t>
            </w:r>
          </w:p>
        </w:tc>
        <w:tc>
          <w:tcPr>
            <w:tcW w:w="814" w:type="dxa"/>
          </w:tcPr>
          <w:p w14:paraId="2E912DFA" w14:textId="77777777" w:rsidR="00D85A3E" w:rsidRDefault="00D85A3E">
            <w:r>
              <w:t>66.641667</w:t>
            </w:r>
          </w:p>
        </w:tc>
        <w:tc>
          <w:tcPr>
            <w:tcW w:w="816" w:type="dxa"/>
          </w:tcPr>
          <w:p w14:paraId="129D8EB0" w14:textId="77777777" w:rsidR="00D85A3E" w:rsidRDefault="00D85A3E">
            <w:r>
              <w:t>4</w:t>
            </w:r>
          </w:p>
        </w:tc>
        <w:tc>
          <w:tcPr>
            <w:tcW w:w="1175" w:type="dxa"/>
          </w:tcPr>
          <w:p w14:paraId="4177B8A0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28F29EEE" w14:textId="77777777" w:rsidR="00D85A3E" w:rsidRDefault="00D85A3E">
            <w:r>
              <w:t>Sahiwal Teaching Hospital, Sahiwal</w:t>
            </w:r>
          </w:p>
        </w:tc>
        <w:tc>
          <w:tcPr>
            <w:tcW w:w="860" w:type="dxa"/>
          </w:tcPr>
          <w:p w14:paraId="7EC7CAE7" w14:textId="77777777" w:rsidR="00D85A3E" w:rsidRDefault="00D85A3E">
            <w:r>
              <w:t>Punjab</w:t>
            </w:r>
          </w:p>
        </w:tc>
      </w:tr>
      <w:tr w:rsidR="00D85A3E" w14:paraId="77626849" w14:textId="77777777" w:rsidTr="00D85A3E">
        <w:tc>
          <w:tcPr>
            <w:tcW w:w="1132" w:type="dxa"/>
          </w:tcPr>
          <w:p w14:paraId="4BFA0C38" w14:textId="77777777" w:rsidR="00D85A3E" w:rsidRDefault="00D85A3E">
            <w:r>
              <w:t>242</w:t>
            </w:r>
          </w:p>
        </w:tc>
        <w:tc>
          <w:tcPr>
            <w:tcW w:w="747" w:type="dxa"/>
          </w:tcPr>
          <w:p w14:paraId="2562D06B" w14:textId="77777777" w:rsidR="00D85A3E" w:rsidRDefault="00D85A3E">
            <w:r>
              <w:t>4233</w:t>
            </w:r>
          </w:p>
        </w:tc>
        <w:tc>
          <w:tcPr>
            <w:tcW w:w="1057" w:type="dxa"/>
          </w:tcPr>
          <w:p w14:paraId="5AE264D9" w14:textId="77777777" w:rsidR="00D85A3E" w:rsidRDefault="00D85A3E">
            <w:r>
              <w:t>Farrukh Mahmood</w:t>
            </w:r>
          </w:p>
        </w:tc>
        <w:tc>
          <w:tcPr>
            <w:tcW w:w="694" w:type="dxa"/>
          </w:tcPr>
          <w:p w14:paraId="3A43B9B7" w14:textId="77777777" w:rsidR="00D85A3E" w:rsidRDefault="00D85A3E">
            <w:r>
              <w:t>104827-P</w:t>
            </w:r>
          </w:p>
        </w:tc>
        <w:tc>
          <w:tcPr>
            <w:tcW w:w="1218" w:type="dxa"/>
          </w:tcPr>
          <w:p w14:paraId="53387600" w14:textId="77777777" w:rsidR="00D85A3E" w:rsidRDefault="00D85A3E">
            <w:r>
              <w:t>Muhammad Aslam</w:t>
            </w:r>
          </w:p>
        </w:tc>
        <w:tc>
          <w:tcPr>
            <w:tcW w:w="814" w:type="dxa"/>
          </w:tcPr>
          <w:p w14:paraId="3813B3A5" w14:textId="77777777" w:rsidR="00D85A3E" w:rsidRDefault="00D85A3E">
            <w:r>
              <w:t>63.969167</w:t>
            </w:r>
          </w:p>
        </w:tc>
        <w:tc>
          <w:tcPr>
            <w:tcW w:w="816" w:type="dxa"/>
          </w:tcPr>
          <w:p w14:paraId="66DF8C04" w14:textId="77777777" w:rsidR="00D85A3E" w:rsidRDefault="00D85A3E">
            <w:r>
              <w:t>4</w:t>
            </w:r>
          </w:p>
        </w:tc>
        <w:tc>
          <w:tcPr>
            <w:tcW w:w="1175" w:type="dxa"/>
          </w:tcPr>
          <w:p w14:paraId="290B75CF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37B33F72" w14:textId="77777777" w:rsidR="00D85A3E" w:rsidRDefault="00D85A3E">
            <w:r>
              <w:t>Services Hospital, Lahore</w:t>
            </w:r>
          </w:p>
        </w:tc>
        <w:tc>
          <w:tcPr>
            <w:tcW w:w="860" w:type="dxa"/>
          </w:tcPr>
          <w:p w14:paraId="7295C98F" w14:textId="77777777" w:rsidR="00D85A3E" w:rsidRDefault="00D85A3E">
            <w:r>
              <w:t>Punjab</w:t>
            </w:r>
          </w:p>
        </w:tc>
      </w:tr>
      <w:tr w:rsidR="00D85A3E" w14:paraId="0CDFBB25" w14:textId="77777777" w:rsidTr="00D85A3E">
        <w:tc>
          <w:tcPr>
            <w:tcW w:w="1132" w:type="dxa"/>
          </w:tcPr>
          <w:p w14:paraId="1547A3BF" w14:textId="77777777" w:rsidR="00D85A3E" w:rsidRDefault="00D85A3E">
            <w:r>
              <w:t>243</w:t>
            </w:r>
          </w:p>
        </w:tc>
        <w:tc>
          <w:tcPr>
            <w:tcW w:w="747" w:type="dxa"/>
          </w:tcPr>
          <w:p w14:paraId="6A3B0D5B" w14:textId="77777777" w:rsidR="00D85A3E" w:rsidRDefault="00D85A3E">
            <w:r>
              <w:t>1115</w:t>
            </w:r>
          </w:p>
        </w:tc>
        <w:tc>
          <w:tcPr>
            <w:tcW w:w="1057" w:type="dxa"/>
          </w:tcPr>
          <w:p w14:paraId="767C519E" w14:textId="77777777" w:rsidR="00D85A3E" w:rsidRDefault="00D85A3E">
            <w:r>
              <w:t>Sumanjavaid</w:t>
            </w:r>
          </w:p>
        </w:tc>
        <w:tc>
          <w:tcPr>
            <w:tcW w:w="694" w:type="dxa"/>
          </w:tcPr>
          <w:p w14:paraId="1A541A61" w14:textId="77777777" w:rsidR="00D85A3E" w:rsidRDefault="00D85A3E">
            <w:r>
              <w:t>99279-P</w:t>
            </w:r>
          </w:p>
        </w:tc>
        <w:tc>
          <w:tcPr>
            <w:tcW w:w="1218" w:type="dxa"/>
          </w:tcPr>
          <w:p w14:paraId="2784B802" w14:textId="77777777" w:rsidR="00D85A3E" w:rsidRDefault="00D85A3E">
            <w:r>
              <w:t xml:space="preserve">Bilawal Ullah Imtiaz </w:t>
            </w:r>
          </w:p>
        </w:tc>
        <w:tc>
          <w:tcPr>
            <w:tcW w:w="814" w:type="dxa"/>
          </w:tcPr>
          <w:p w14:paraId="2993E41E" w14:textId="77777777" w:rsidR="00D85A3E" w:rsidRDefault="00D85A3E">
            <w:r>
              <w:t>63.625833</w:t>
            </w:r>
          </w:p>
        </w:tc>
        <w:tc>
          <w:tcPr>
            <w:tcW w:w="816" w:type="dxa"/>
          </w:tcPr>
          <w:p w14:paraId="29A32000" w14:textId="77777777" w:rsidR="00D85A3E" w:rsidRDefault="00D85A3E">
            <w:r>
              <w:t>6</w:t>
            </w:r>
          </w:p>
        </w:tc>
        <w:tc>
          <w:tcPr>
            <w:tcW w:w="1175" w:type="dxa"/>
          </w:tcPr>
          <w:p w14:paraId="720F7651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563AE4DB" w14:textId="77777777" w:rsidR="00D85A3E" w:rsidRDefault="00D85A3E">
            <w:r>
              <w:t>Services Hospital, Lahore</w:t>
            </w:r>
          </w:p>
        </w:tc>
        <w:tc>
          <w:tcPr>
            <w:tcW w:w="860" w:type="dxa"/>
          </w:tcPr>
          <w:p w14:paraId="2C6A80E6" w14:textId="77777777" w:rsidR="00D85A3E" w:rsidRDefault="00D85A3E">
            <w:r>
              <w:t>Punjab</w:t>
            </w:r>
          </w:p>
        </w:tc>
      </w:tr>
      <w:tr w:rsidR="00D85A3E" w14:paraId="4F48322F" w14:textId="77777777" w:rsidTr="00D85A3E">
        <w:tc>
          <w:tcPr>
            <w:tcW w:w="1132" w:type="dxa"/>
          </w:tcPr>
          <w:p w14:paraId="7E1B27C5" w14:textId="77777777" w:rsidR="00D85A3E" w:rsidRDefault="00D85A3E">
            <w:r>
              <w:t>244</w:t>
            </w:r>
          </w:p>
        </w:tc>
        <w:tc>
          <w:tcPr>
            <w:tcW w:w="747" w:type="dxa"/>
          </w:tcPr>
          <w:p w14:paraId="1F5C3C3E" w14:textId="77777777" w:rsidR="00D85A3E" w:rsidRDefault="00D85A3E">
            <w:r>
              <w:t>18143</w:t>
            </w:r>
          </w:p>
        </w:tc>
        <w:tc>
          <w:tcPr>
            <w:tcW w:w="1057" w:type="dxa"/>
          </w:tcPr>
          <w:p w14:paraId="307FE6FF" w14:textId="77777777" w:rsidR="00D85A3E" w:rsidRDefault="00D85A3E">
            <w:r>
              <w:t>Tanveer Abbas</w:t>
            </w:r>
          </w:p>
        </w:tc>
        <w:tc>
          <w:tcPr>
            <w:tcW w:w="694" w:type="dxa"/>
          </w:tcPr>
          <w:p w14:paraId="35CDA1A0" w14:textId="77777777" w:rsidR="00D85A3E" w:rsidRDefault="00D85A3E">
            <w:r>
              <w:t>107017-P</w:t>
            </w:r>
          </w:p>
        </w:tc>
        <w:tc>
          <w:tcPr>
            <w:tcW w:w="1218" w:type="dxa"/>
          </w:tcPr>
          <w:p w14:paraId="2CBE3A90" w14:textId="77777777" w:rsidR="00D85A3E" w:rsidRDefault="00D85A3E">
            <w:r>
              <w:t xml:space="preserve">Muhammad Rafiq </w:t>
            </w:r>
          </w:p>
        </w:tc>
        <w:tc>
          <w:tcPr>
            <w:tcW w:w="814" w:type="dxa"/>
          </w:tcPr>
          <w:p w14:paraId="18D96C13" w14:textId="77777777" w:rsidR="00D85A3E" w:rsidRDefault="00D85A3E">
            <w:r>
              <w:t>63.6075</w:t>
            </w:r>
          </w:p>
        </w:tc>
        <w:tc>
          <w:tcPr>
            <w:tcW w:w="816" w:type="dxa"/>
          </w:tcPr>
          <w:p w14:paraId="6813CC7F" w14:textId="77777777" w:rsidR="00D85A3E" w:rsidRDefault="00D85A3E">
            <w:r>
              <w:t>8</w:t>
            </w:r>
          </w:p>
        </w:tc>
        <w:tc>
          <w:tcPr>
            <w:tcW w:w="1175" w:type="dxa"/>
          </w:tcPr>
          <w:p w14:paraId="5A991BCC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3ECC3E05" w14:textId="77777777" w:rsidR="00D85A3E" w:rsidRDefault="00D85A3E">
            <w:r>
              <w:t>Services Hospital, Lahore</w:t>
            </w:r>
          </w:p>
        </w:tc>
        <w:tc>
          <w:tcPr>
            <w:tcW w:w="860" w:type="dxa"/>
          </w:tcPr>
          <w:p w14:paraId="3C7428A6" w14:textId="77777777" w:rsidR="00D85A3E" w:rsidRDefault="00D85A3E">
            <w:r>
              <w:t>Punjab</w:t>
            </w:r>
          </w:p>
        </w:tc>
      </w:tr>
      <w:tr w:rsidR="00D85A3E" w14:paraId="698CE209" w14:textId="77777777" w:rsidTr="00D85A3E">
        <w:tc>
          <w:tcPr>
            <w:tcW w:w="1132" w:type="dxa"/>
          </w:tcPr>
          <w:p w14:paraId="1FBA12A9" w14:textId="77777777" w:rsidR="00D85A3E" w:rsidRDefault="00D85A3E">
            <w:r>
              <w:t>245</w:t>
            </w:r>
          </w:p>
        </w:tc>
        <w:tc>
          <w:tcPr>
            <w:tcW w:w="747" w:type="dxa"/>
          </w:tcPr>
          <w:p w14:paraId="70E4B22F" w14:textId="77777777" w:rsidR="00D85A3E" w:rsidRDefault="00D85A3E">
            <w:r>
              <w:t>2830</w:t>
            </w:r>
          </w:p>
        </w:tc>
        <w:tc>
          <w:tcPr>
            <w:tcW w:w="1057" w:type="dxa"/>
          </w:tcPr>
          <w:p w14:paraId="1094ACF6" w14:textId="77777777" w:rsidR="00D85A3E" w:rsidRDefault="00D85A3E">
            <w:r>
              <w:t>Arooj Mukhtar</w:t>
            </w:r>
          </w:p>
        </w:tc>
        <w:tc>
          <w:tcPr>
            <w:tcW w:w="694" w:type="dxa"/>
          </w:tcPr>
          <w:p w14:paraId="32BC24D2" w14:textId="77777777" w:rsidR="00D85A3E" w:rsidRDefault="00D85A3E">
            <w:r>
              <w:t>96822-P</w:t>
            </w:r>
          </w:p>
        </w:tc>
        <w:tc>
          <w:tcPr>
            <w:tcW w:w="1218" w:type="dxa"/>
          </w:tcPr>
          <w:p w14:paraId="76DD62C1" w14:textId="77777777" w:rsidR="00D85A3E" w:rsidRDefault="00D85A3E">
            <w:r>
              <w:t>Mukhtar Hussain</w:t>
            </w:r>
          </w:p>
        </w:tc>
        <w:tc>
          <w:tcPr>
            <w:tcW w:w="814" w:type="dxa"/>
          </w:tcPr>
          <w:p w14:paraId="2622777B" w14:textId="77777777" w:rsidR="00D85A3E" w:rsidRDefault="00D85A3E">
            <w:r>
              <w:t>63.371667</w:t>
            </w:r>
          </w:p>
        </w:tc>
        <w:tc>
          <w:tcPr>
            <w:tcW w:w="816" w:type="dxa"/>
          </w:tcPr>
          <w:p w14:paraId="134E7CC8" w14:textId="77777777" w:rsidR="00D85A3E" w:rsidRDefault="00D85A3E">
            <w:r>
              <w:t>9</w:t>
            </w:r>
          </w:p>
        </w:tc>
        <w:tc>
          <w:tcPr>
            <w:tcW w:w="1175" w:type="dxa"/>
          </w:tcPr>
          <w:p w14:paraId="4515C8FE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6FCC84EC" w14:textId="77777777" w:rsidR="00D85A3E" w:rsidRDefault="00D85A3E">
            <w:r>
              <w:t>Services Hospital, Lahore</w:t>
            </w:r>
          </w:p>
        </w:tc>
        <w:tc>
          <w:tcPr>
            <w:tcW w:w="860" w:type="dxa"/>
          </w:tcPr>
          <w:p w14:paraId="14144AF9" w14:textId="77777777" w:rsidR="00D85A3E" w:rsidRDefault="00D85A3E">
            <w:r>
              <w:t>Punjab</w:t>
            </w:r>
          </w:p>
        </w:tc>
      </w:tr>
      <w:tr w:rsidR="00D85A3E" w14:paraId="7C7310F0" w14:textId="77777777" w:rsidTr="00D85A3E">
        <w:tc>
          <w:tcPr>
            <w:tcW w:w="1132" w:type="dxa"/>
          </w:tcPr>
          <w:p w14:paraId="5CC85A38" w14:textId="77777777" w:rsidR="00D85A3E" w:rsidRDefault="00D85A3E">
            <w:r>
              <w:t>246</w:t>
            </w:r>
          </w:p>
        </w:tc>
        <w:tc>
          <w:tcPr>
            <w:tcW w:w="747" w:type="dxa"/>
          </w:tcPr>
          <w:p w14:paraId="5054C021" w14:textId="77777777" w:rsidR="00D85A3E" w:rsidRDefault="00D85A3E">
            <w:r>
              <w:t>6399</w:t>
            </w:r>
          </w:p>
        </w:tc>
        <w:tc>
          <w:tcPr>
            <w:tcW w:w="1057" w:type="dxa"/>
          </w:tcPr>
          <w:p w14:paraId="5E5BA48D" w14:textId="77777777" w:rsidR="00D85A3E" w:rsidRDefault="00D85A3E">
            <w:r>
              <w:t>Zunera Munir</w:t>
            </w:r>
          </w:p>
        </w:tc>
        <w:tc>
          <w:tcPr>
            <w:tcW w:w="694" w:type="dxa"/>
          </w:tcPr>
          <w:p w14:paraId="7CC4AB02" w14:textId="77777777" w:rsidR="00D85A3E" w:rsidRDefault="00D85A3E">
            <w:r>
              <w:t>100616-P</w:t>
            </w:r>
          </w:p>
        </w:tc>
        <w:tc>
          <w:tcPr>
            <w:tcW w:w="1218" w:type="dxa"/>
          </w:tcPr>
          <w:p w14:paraId="1FE15A40" w14:textId="77777777" w:rsidR="00D85A3E" w:rsidRDefault="00D85A3E">
            <w:r>
              <w:t>Muhammad Munir</w:t>
            </w:r>
          </w:p>
        </w:tc>
        <w:tc>
          <w:tcPr>
            <w:tcW w:w="814" w:type="dxa"/>
          </w:tcPr>
          <w:p w14:paraId="234FF9BB" w14:textId="77777777" w:rsidR="00D85A3E" w:rsidRDefault="00D85A3E">
            <w:r>
              <w:t>74.776</w:t>
            </w:r>
          </w:p>
        </w:tc>
        <w:tc>
          <w:tcPr>
            <w:tcW w:w="816" w:type="dxa"/>
          </w:tcPr>
          <w:p w14:paraId="4E2C426A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12FCC14A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058FF320" w14:textId="77777777" w:rsidR="00D85A3E" w:rsidRDefault="00D85A3E">
            <w:r>
              <w:t>Sir Ganga Ram Hospital, Lahore</w:t>
            </w:r>
          </w:p>
        </w:tc>
        <w:tc>
          <w:tcPr>
            <w:tcW w:w="860" w:type="dxa"/>
          </w:tcPr>
          <w:p w14:paraId="7E6ED1C9" w14:textId="77777777" w:rsidR="00D85A3E" w:rsidRDefault="00D85A3E">
            <w:r>
              <w:t>Punjab</w:t>
            </w:r>
          </w:p>
        </w:tc>
      </w:tr>
      <w:tr w:rsidR="00D85A3E" w14:paraId="5C1FFD9D" w14:textId="77777777" w:rsidTr="00D85A3E">
        <w:tc>
          <w:tcPr>
            <w:tcW w:w="1132" w:type="dxa"/>
          </w:tcPr>
          <w:p w14:paraId="655DD061" w14:textId="77777777" w:rsidR="00D85A3E" w:rsidRDefault="00D85A3E">
            <w:r>
              <w:t>247</w:t>
            </w:r>
          </w:p>
        </w:tc>
        <w:tc>
          <w:tcPr>
            <w:tcW w:w="747" w:type="dxa"/>
          </w:tcPr>
          <w:p w14:paraId="3A4E97D2" w14:textId="77777777" w:rsidR="00D85A3E" w:rsidRDefault="00D85A3E">
            <w:r>
              <w:t>19035</w:t>
            </w:r>
          </w:p>
        </w:tc>
        <w:tc>
          <w:tcPr>
            <w:tcW w:w="1057" w:type="dxa"/>
          </w:tcPr>
          <w:p w14:paraId="742330B9" w14:textId="77777777" w:rsidR="00D85A3E" w:rsidRDefault="00D85A3E">
            <w:r>
              <w:t>Warda Atiq</w:t>
            </w:r>
          </w:p>
        </w:tc>
        <w:tc>
          <w:tcPr>
            <w:tcW w:w="694" w:type="dxa"/>
          </w:tcPr>
          <w:p w14:paraId="05111675" w14:textId="77777777" w:rsidR="00D85A3E" w:rsidRDefault="00D85A3E">
            <w:r>
              <w:t>108544-P</w:t>
            </w:r>
          </w:p>
        </w:tc>
        <w:tc>
          <w:tcPr>
            <w:tcW w:w="1218" w:type="dxa"/>
          </w:tcPr>
          <w:p w14:paraId="7B9733AF" w14:textId="77777777" w:rsidR="00D85A3E" w:rsidRDefault="00D85A3E">
            <w:r>
              <w:t>Muhammad Abdul Rab Atiq</w:t>
            </w:r>
          </w:p>
        </w:tc>
        <w:tc>
          <w:tcPr>
            <w:tcW w:w="814" w:type="dxa"/>
          </w:tcPr>
          <w:p w14:paraId="72A6AEB7" w14:textId="77777777" w:rsidR="00D85A3E" w:rsidRDefault="00D85A3E">
            <w:r>
              <w:t>64.969333</w:t>
            </w:r>
          </w:p>
        </w:tc>
        <w:tc>
          <w:tcPr>
            <w:tcW w:w="816" w:type="dxa"/>
          </w:tcPr>
          <w:p w14:paraId="7F89A347" w14:textId="77777777" w:rsidR="00D85A3E" w:rsidRDefault="00D85A3E">
            <w:r>
              <w:t>6</w:t>
            </w:r>
          </w:p>
        </w:tc>
        <w:tc>
          <w:tcPr>
            <w:tcW w:w="1175" w:type="dxa"/>
          </w:tcPr>
          <w:p w14:paraId="5E49E449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53C7AA59" w14:textId="77777777" w:rsidR="00D85A3E" w:rsidRDefault="00D85A3E">
            <w:r>
              <w:t>Sir Ganga Ram Hospital, Lahore</w:t>
            </w:r>
          </w:p>
        </w:tc>
        <w:tc>
          <w:tcPr>
            <w:tcW w:w="860" w:type="dxa"/>
          </w:tcPr>
          <w:p w14:paraId="2DDEEC67" w14:textId="77777777" w:rsidR="00D85A3E" w:rsidRDefault="00D85A3E">
            <w:r>
              <w:t>Punjab</w:t>
            </w:r>
          </w:p>
        </w:tc>
      </w:tr>
      <w:tr w:rsidR="00D85A3E" w14:paraId="3F6AB1B7" w14:textId="77777777" w:rsidTr="00D85A3E">
        <w:tc>
          <w:tcPr>
            <w:tcW w:w="1132" w:type="dxa"/>
          </w:tcPr>
          <w:p w14:paraId="525153D7" w14:textId="77777777" w:rsidR="00D85A3E" w:rsidRDefault="00D85A3E">
            <w:r>
              <w:t>248</w:t>
            </w:r>
          </w:p>
        </w:tc>
        <w:tc>
          <w:tcPr>
            <w:tcW w:w="747" w:type="dxa"/>
          </w:tcPr>
          <w:p w14:paraId="26FAA2A7" w14:textId="77777777" w:rsidR="00D85A3E" w:rsidRDefault="00D85A3E">
            <w:r>
              <w:t>4952</w:t>
            </w:r>
          </w:p>
        </w:tc>
        <w:tc>
          <w:tcPr>
            <w:tcW w:w="1057" w:type="dxa"/>
          </w:tcPr>
          <w:p w14:paraId="783E9BEF" w14:textId="77777777" w:rsidR="00D85A3E" w:rsidRDefault="00D85A3E">
            <w:r>
              <w:t>Qurrat-Ul-Ain Aini</w:t>
            </w:r>
          </w:p>
        </w:tc>
        <w:tc>
          <w:tcPr>
            <w:tcW w:w="694" w:type="dxa"/>
          </w:tcPr>
          <w:p w14:paraId="14F113AB" w14:textId="77777777" w:rsidR="00D85A3E" w:rsidRDefault="00D85A3E">
            <w:r>
              <w:t>80058-p</w:t>
            </w:r>
          </w:p>
        </w:tc>
        <w:tc>
          <w:tcPr>
            <w:tcW w:w="1218" w:type="dxa"/>
          </w:tcPr>
          <w:p w14:paraId="7F8C33B3" w14:textId="77777777" w:rsidR="00D85A3E" w:rsidRDefault="00D85A3E">
            <w:r>
              <w:t>Muhammad Sami Ullah</w:t>
            </w:r>
          </w:p>
        </w:tc>
        <w:tc>
          <w:tcPr>
            <w:tcW w:w="814" w:type="dxa"/>
          </w:tcPr>
          <w:p w14:paraId="40A85D27" w14:textId="77777777" w:rsidR="00D85A3E" w:rsidRDefault="00D85A3E">
            <w:r>
              <w:t>58.061053</w:t>
            </w:r>
          </w:p>
        </w:tc>
        <w:tc>
          <w:tcPr>
            <w:tcW w:w="816" w:type="dxa"/>
          </w:tcPr>
          <w:p w14:paraId="160A7637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2A65D5AD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1FC32272" w14:textId="77777777" w:rsidR="00D85A3E" w:rsidRDefault="00D85A3E">
            <w:r>
              <w:t>SZ Hospital, Rahim Yar Khan</w:t>
            </w:r>
          </w:p>
        </w:tc>
        <w:tc>
          <w:tcPr>
            <w:tcW w:w="860" w:type="dxa"/>
          </w:tcPr>
          <w:p w14:paraId="1C0D25AA" w14:textId="77777777" w:rsidR="00D85A3E" w:rsidRDefault="00D85A3E">
            <w:r>
              <w:t>Punjab</w:t>
            </w:r>
          </w:p>
        </w:tc>
      </w:tr>
      <w:tr w:rsidR="00D85A3E" w14:paraId="18BC40D0" w14:textId="77777777" w:rsidTr="00D85A3E">
        <w:tc>
          <w:tcPr>
            <w:tcW w:w="1132" w:type="dxa"/>
          </w:tcPr>
          <w:p w14:paraId="7B3093D7" w14:textId="77777777" w:rsidR="00D85A3E" w:rsidRDefault="00D85A3E">
            <w:r>
              <w:t>249</w:t>
            </w:r>
          </w:p>
        </w:tc>
        <w:tc>
          <w:tcPr>
            <w:tcW w:w="747" w:type="dxa"/>
          </w:tcPr>
          <w:p w14:paraId="1E2EE01F" w14:textId="77777777" w:rsidR="00D85A3E" w:rsidRDefault="00D85A3E">
            <w:r>
              <w:t>5746</w:t>
            </w:r>
          </w:p>
        </w:tc>
        <w:tc>
          <w:tcPr>
            <w:tcW w:w="1057" w:type="dxa"/>
          </w:tcPr>
          <w:p w14:paraId="0758B478" w14:textId="77777777" w:rsidR="00D85A3E" w:rsidRDefault="00D85A3E">
            <w:r>
              <w:t>Shabana</w:t>
            </w:r>
          </w:p>
        </w:tc>
        <w:tc>
          <w:tcPr>
            <w:tcW w:w="694" w:type="dxa"/>
          </w:tcPr>
          <w:p w14:paraId="711023B3" w14:textId="77777777" w:rsidR="00D85A3E" w:rsidRDefault="00D85A3E">
            <w:r>
              <w:t>105012-P</w:t>
            </w:r>
          </w:p>
        </w:tc>
        <w:tc>
          <w:tcPr>
            <w:tcW w:w="1218" w:type="dxa"/>
          </w:tcPr>
          <w:p w14:paraId="13368E81" w14:textId="77777777" w:rsidR="00D85A3E" w:rsidRDefault="00D85A3E">
            <w:r>
              <w:t>Ghulam Muhammad</w:t>
            </w:r>
          </w:p>
        </w:tc>
        <w:tc>
          <w:tcPr>
            <w:tcW w:w="814" w:type="dxa"/>
          </w:tcPr>
          <w:p w14:paraId="2F05A3BC" w14:textId="77777777" w:rsidR="00D85A3E" w:rsidRDefault="00D85A3E">
            <w:r>
              <w:t>57.990612</w:t>
            </w:r>
          </w:p>
        </w:tc>
        <w:tc>
          <w:tcPr>
            <w:tcW w:w="816" w:type="dxa"/>
          </w:tcPr>
          <w:p w14:paraId="066737F8" w14:textId="77777777" w:rsidR="00D85A3E" w:rsidRDefault="00D85A3E">
            <w:r>
              <w:t>8</w:t>
            </w:r>
          </w:p>
        </w:tc>
        <w:tc>
          <w:tcPr>
            <w:tcW w:w="1175" w:type="dxa"/>
          </w:tcPr>
          <w:p w14:paraId="40DAE24F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2828D9E6" w14:textId="77777777" w:rsidR="00D85A3E" w:rsidRDefault="00D85A3E">
            <w:r>
              <w:t>SZ Hospital, Rahim Yar Khan</w:t>
            </w:r>
          </w:p>
        </w:tc>
        <w:tc>
          <w:tcPr>
            <w:tcW w:w="860" w:type="dxa"/>
          </w:tcPr>
          <w:p w14:paraId="423C274B" w14:textId="77777777" w:rsidR="00D85A3E" w:rsidRDefault="00D85A3E">
            <w:r>
              <w:t>Punjab</w:t>
            </w:r>
          </w:p>
        </w:tc>
      </w:tr>
      <w:tr w:rsidR="00D85A3E" w14:paraId="18E8592B" w14:textId="77777777" w:rsidTr="00D85A3E">
        <w:tc>
          <w:tcPr>
            <w:tcW w:w="1132" w:type="dxa"/>
          </w:tcPr>
          <w:p w14:paraId="090F39DE" w14:textId="77777777" w:rsidR="00D85A3E" w:rsidRDefault="00D85A3E">
            <w:r>
              <w:t>250</w:t>
            </w:r>
          </w:p>
        </w:tc>
        <w:tc>
          <w:tcPr>
            <w:tcW w:w="747" w:type="dxa"/>
          </w:tcPr>
          <w:p w14:paraId="3656D9F7" w14:textId="77777777" w:rsidR="00D85A3E" w:rsidRDefault="00D85A3E">
            <w:r>
              <w:t>17819</w:t>
            </w:r>
          </w:p>
        </w:tc>
        <w:tc>
          <w:tcPr>
            <w:tcW w:w="1057" w:type="dxa"/>
          </w:tcPr>
          <w:p w14:paraId="3CF499D8" w14:textId="77777777" w:rsidR="00D85A3E" w:rsidRDefault="00D85A3E">
            <w:r>
              <w:t>Hafiz Muhammad Huzaifah Shahid</w:t>
            </w:r>
          </w:p>
        </w:tc>
        <w:tc>
          <w:tcPr>
            <w:tcW w:w="694" w:type="dxa"/>
          </w:tcPr>
          <w:p w14:paraId="0EBEC764" w14:textId="77777777" w:rsidR="00D85A3E" w:rsidRDefault="00D85A3E">
            <w:r>
              <w:t>95026-P</w:t>
            </w:r>
          </w:p>
        </w:tc>
        <w:tc>
          <w:tcPr>
            <w:tcW w:w="1218" w:type="dxa"/>
          </w:tcPr>
          <w:p w14:paraId="47F40B96" w14:textId="77777777" w:rsidR="00D85A3E" w:rsidRDefault="00D85A3E">
            <w:r>
              <w:t>Abdul Sattar Shahid</w:t>
            </w:r>
          </w:p>
        </w:tc>
        <w:tc>
          <w:tcPr>
            <w:tcW w:w="814" w:type="dxa"/>
          </w:tcPr>
          <w:p w14:paraId="786D6589" w14:textId="77777777" w:rsidR="00D85A3E" w:rsidRDefault="00D85A3E">
            <w:r>
              <w:t>55.610834</w:t>
            </w:r>
          </w:p>
        </w:tc>
        <w:tc>
          <w:tcPr>
            <w:tcW w:w="816" w:type="dxa"/>
          </w:tcPr>
          <w:p w14:paraId="17DD3621" w14:textId="77777777" w:rsidR="00D85A3E" w:rsidRDefault="00D85A3E">
            <w:r>
              <w:t>56</w:t>
            </w:r>
          </w:p>
        </w:tc>
        <w:tc>
          <w:tcPr>
            <w:tcW w:w="1175" w:type="dxa"/>
          </w:tcPr>
          <w:p w14:paraId="1C723F1F" w14:textId="77777777" w:rsidR="00D85A3E" w:rsidRDefault="00D85A3E">
            <w:r>
              <w:t>Pediatrics</w:t>
            </w:r>
          </w:p>
        </w:tc>
        <w:tc>
          <w:tcPr>
            <w:tcW w:w="1045" w:type="dxa"/>
          </w:tcPr>
          <w:p w14:paraId="65EC4567" w14:textId="77777777" w:rsidR="00D85A3E" w:rsidRDefault="00D85A3E">
            <w:r>
              <w:t>SZ Hospital, Rahim Yar Khan</w:t>
            </w:r>
          </w:p>
        </w:tc>
        <w:tc>
          <w:tcPr>
            <w:tcW w:w="860" w:type="dxa"/>
          </w:tcPr>
          <w:p w14:paraId="342F62A6" w14:textId="77777777" w:rsidR="00D85A3E" w:rsidRDefault="00D85A3E">
            <w:r>
              <w:t>Punjab</w:t>
            </w:r>
          </w:p>
        </w:tc>
      </w:tr>
      <w:tr w:rsidR="00D85A3E" w14:paraId="3697EC12" w14:textId="77777777" w:rsidTr="00D85A3E">
        <w:tc>
          <w:tcPr>
            <w:tcW w:w="1132" w:type="dxa"/>
          </w:tcPr>
          <w:p w14:paraId="24B17873" w14:textId="77777777" w:rsidR="00D85A3E" w:rsidRDefault="00D85A3E">
            <w:r>
              <w:t>25</w:t>
            </w:r>
            <w:r>
              <w:lastRenderedPageBreak/>
              <w:t>1</w:t>
            </w:r>
          </w:p>
        </w:tc>
        <w:tc>
          <w:tcPr>
            <w:tcW w:w="747" w:type="dxa"/>
          </w:tcPr>
          <w:p w14:paraId="132689FE" w14:textId="77777777" w:rsidR="00D85A3E" w:rsidRDefault="00D85A3E">
            <w:r>
              <w:lastRenderedPageBreak/>
              <w:t>18152</w:t>
            </w:r>
          </w:p>
        </w:tc>
        <w:tc>
          <w:tcPr>
            <w:tcW w:w="1057" w:type="dxa"/>
          </w:tcPr>
          <w:p w14:paraId="48889A35" w14:textId="77777777" w:rsidR="00D85A3E" w:rsidRDefault="00D85A3E">
            <w:r>
              <w:t>Jharna Gabrial</w:t>
            </w:r>
          </w:p>
        </w:tc>
        <w:tc>
          <w:tcPr>
            <w:tcW w:w="694" w:type="dxa"/>
          </w:tcPr>
          <w:p w14:paraId="3B90C14A" w14:textId="77777777" w:rsidR="00D85A3E" w:rsidRDefault="00D85A3E">
            <w:r>
              <w:t>81252-P</w:t>
            </w:r>
          </w:p>
        </w:tc>
        <w:tc>
          <w:tcPr>
            <w:tcW w:w="1218" w:type="dxa"/>
          </w:tcPr>
          <w:p w14:paraId="3B540C26" w14:textId="77777777" w:rsidR="00D85A3E" w:rsidRDefault="00D85A3E">
            <w:r>
              <w:t>Gabrial Joseph</w:t>
            </w:r>
          </w:p>
        </w:tc>
        <w:tc>
          <w:tcPr>
            <w:tcW w:w="814" w:type="dxa"/>
          </w:tcPr>
          <w:p w14:paraId="2262E699" w14:textId="77777777" w:rsidR="00D85A3E" w:rsidRDefault="00D85A3E">
            <w:r>
              <w:t>61.240833</w:t>
            </w:r>
          </w:p>
        </w:tc>
        <w:tc>
          <w:tcPr>
            <w:tcW w:w="816" w:type="dxa"/>
          </w:tcPr>
          <w:p w14:paraId="4735386C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5FC273F4" w14:textId="77777777" w:rsidR="00D85A3E" w:rsidRDefault="00D85A3E">
            <w:r>
              <w:t>Psychiatry</w:t>
            </w:r>
          </w:p>
        </w:tc>
        <w:tc>
          <w:tcPr>
            <w:tcW w:w="1045" w:type="dxa"/>
          </w:tcPr>
          <w:p w14:paraId="41E746FC" w14:textId="77777777" w:rsidR="00D85A3E" w:rsidRDefault="00D85A3E">
            <w:r>
              <w:t xml:space="preserve">Benazir Bhutto </w:t>
            </w:r>
            <w:r>
              <w:lastRenderedPageBreak/>
              <w:t>Hospital, Rawalpindi</w:t>
            </w:r>
          </w:p>
        </w:tc>
        <w:tc>
          <w:tcPr>
            <w:tcW w:w="860" w:type="dxa"/>
          </w:tcPr>
          <w:p w14:paraId="609B083D" w14:textId="77777777" w:rsidR="00D85A3E" w:rsidRDefault="00D85A3E">
            <w:r>
              <w:lastRenderedPageBreak/>
              <w:t>Punjab</w:t>
            </w:r>
          </w:p>
        </w:tc>
      </w:tr>
      <w:tr w:rsidR="00D85A3E" w14:paraId="4F4C9D1D" w14:textId="77777777" w:rsidTr="00D85A3E">
        <w:tc>
          <w:tcPr>
            <w:tcW w:w="1132" w:type="dxa"/>
          </w:tcPr>
          <w:p w14:paraId="7D483531" w14:textId="77777777" w:rsidR="00D85A3E" w:rsidRDefault="00D85A3E">
            <w:r>
              <w:t>252</w:t>
            </w:r>
          </w:p>
        </w:tc>
        <w:tc>
          <w:tcPr>
            <w:tcW w:w="747" w:type="dxa"/>
          </w:tcPr>
          <w:p w14:paraId="0DCBE236" w14:textId="77777777" w:rsidR="00D85A3E" w:rsidRDefault="00D85A3E">
            <w:r>
              <w:t>2951</w:t>
            </w:r>
          </w:p>
        </w:tc>
        <w:tc>
          <w:tcPr>
            <w:tcW w:w="1057" w:type="dxa"/>
          </w:tcPr>
          <w:p w14:paraId="61B1EB29" w14:textId="77777777" w:rsidR="00D85A3E" w:rsidRDefault="00D85A3E">
            <w:r>
              <w:t>Samra Sehar</w:t>
            </w:r>
          </w:p>
        </w:tc>
        <w:tc>
          <w:tcPr>
            <w:tcW w:w="694" w:type="dxa"/>
          </w:tcPr>
          <w:p w14:paraId="019770EB" w14:textId="77777777" w:rsidR="00D85A3E" w:rsidRDefault="00D85A3E">
            <w:r>
              <w:t>88395-p</w:t>
            </w:r>
          </w:p>
        </w:tc>
        <w:tc>
          <w:tcPr>
            <w:tcW w:w="1218" w:type="dxa"/>
          </w:tcPr>
          <w:p w14:paraId="29D3A5DD" w14:textId="77777777" w:rsidR="00D85A3E" w:rsidRDefault="00D85A3E">
            <w:r>
              <w:t>Ghulam Murtaza</w:t>
            </w:r>
          </w:p>
        </w:tc>
        <w:tc>
          <w:tcPr>
            <w:tcW w:w="814" w:type="dxa"/>
          </w:tcPr>
          <w:p w14:paraId="378ED57F" w14:textId="77777777" w:rsidR="00D85A3E" w:rsidRDefault="00D85A3E">
            <w:r>
              <w:t>66.605</w:t>
            </w:r>
          </w:p>
        </w:tc>
        <w:tc>
          <w:tcPr>
            <w:tcW w:w="816" w:type="dxa"/>
          </w:tcPr>
          <w:p w14:paraId="7DA12FAE" w14:textId="77777777" w:rsidR="00D85A3E" w:rsidRDefault="00D85A3E">
            <w:r>
              <w:t>5</w:t>
            </w:r>
          </w:p>
        </w:tc>
        <w:tc>
          <w:tcPr>
            <w:tcW w:w="1175" w:type="dxa"/>
          </w:tcPr>
          <w:p w14:paraId="2BAF13C2" w14:textId="77777777" w:rsidR="00D85A3E" w:rsidRDefault="00D85A3E">
            <w:r>
              <w:t>Psychiatry</w:t>
            </w:r>
          </w:p>
        </w:tc>
        <w:tc>
          <w:tcPr>
            <w:tcW w:w="1045" w:type="dxa"/>
          </w:tcPr>
          <w:p w14:paraId="7695C287" w14:textId="77777777" w:rsidR="00D85A3E" w:rsidRDefault="00D85A3E">
            <w:r>
              <w:t>DHQ Hospital, Faisalabad</w:t>
            </w:r>
          </w:p>
        </w:tc>
        <w:tc>
          <w:tcPr>
            <w:tcW w:w="860" w:type="dxa"/>
          </w:tcPr>
          <w:p w14:paraId="6A54B910" w14:textId="77777777" w:rsidR="00D85A3E" w:rsidRDefault="00D85A3E">
            <w:r>
              <w:t>Punjab</w:t>
            </w:r>
          </w:p>
        </w:tc>
      </w:tr>
      <w:tr w:rsidR="00D85A3E" w14:paraId="05656E1D" w14:textId="77777777" w:rsidTr="00D85A3E">
        <w:tc>
          <w:tcPr>
            <w:tcW w:w="1132" w:type="dxa"/>
          </w:tcPr>
          <w:p w14:paraId="49343681" w14:textId="77777777" w:rsidR="00D85A3E" w:rsidRDefault="00D85A3E">
            <w:r>
              <w:t>253</w:t>
            </w:r>
          </w:p>
        </w:tc>
        <w:tc>
          <w:tcPr>
            <w:tcW w:w="747" w:type="dxa"/>
          </w:tcPr>
          <w:p w14:paraId="5505B916" w14:textId="77777777" w:rsidR="00D85A3E" w:rsidRDefault="00D85A3E">
            <w:r>
              <w:t>18103</w:t>
            </w:r>
          </w:p>
        </w:tc>
        <w:tc>
          <w:tcPr>
            <w:tcW w:w="1057" w:type="dxa"/>
          </w:tcPr>
          <w:p w14:paraId="579A6FF6" w14:textId="77777777" w:rsidR="00D85A3E" w:rsidRDefault="00D85A3E">
            <w:r>
              <w:t>Ahsan Muzaffar</w:t>
            </w:r>
          </w:p>
        </w:tc>
        <w:tc>
          <w:tcPr>
            <w:tcW w:w="694" w:type="dxa"/>
          </w:tcPr>
          <w:p w14:paraId="5AC60A94" w14:textId="77777777" w:rsidR="00D85A3E" w:rsidRDefault="00D85A3E">
            <w:r>
              <w:t>6297-AJK</w:t>
            </w:r>
          </w:p>
        </w:tc>
        <w:tc>
          <w:tcPr>
            <w:tcW w:w="1218" w:type="dxa"/>
          </w:tcPr>
          <w:p w14:paraId="7A90C447" w14:textId="77777777" w:rsidR="00D85A3E" w:rsidRDefault="00D85A3E">
            <w:r>
              <w:t>Muzaffar Iqbal</w:t>
            </w:r>
          </w:p>
        </w:tc>
        <w:tc>
          <w:tcPr>
            <w:tcW w:w="814" w:type="dxa"/>
          </w:tcPr>
          <w:p w14:paraId="1EC6C2F1" w14:textId="77777777" w:rsidR="00D85A3E" w:rsidRDefault="00D85A3E">
            <w:r>
              <w:t>51.278333</w:t>
            </w:r>
          </w:p>
        </w:tc>
        <w:tc>
          <w:tcPr>
            <w:tcW w:w="816" w:type="dxa"/>
          </w:tcPr>
          <w:p w14:paraId="4A3167CC" w14:textId="77777777" w:rsidR="00D85A3E" w:rsidRDefault="00D85A3E">
            <w:r>
              <w:t>6</w:t>
            </w:r>
          </w:p>
        </w:tc>
        <w:tc>
          <w:tcPr>
            <w:tcW w:w="1175" w:type="dxa"/>
          </w:tcPr>
          <w:p w14:paraId="6467EB8D" w14:textId="77777777" w:rsidR="00D85A3E" w:rsidRDefault="00D85A3E">
            <w:r>
              <w:t>Psychiatry</w:t>
            </w:r>
          </w:p>
        </w:tc>
        <w:tc>
          <w:tcPr>
            <w:tcW w:w="1045" w:type="dxa"/>
          </w:tcPr>
          <w:p w14:paraId="01C47664" w14:textId="77777777" w:rsidR="00D85A3E" w:rsidRDefault="00D85A3E">
            <w:r>
              <w:t>DHQ Hospital, Faisalabad</w:t>
            </w:r>
          </w:p>
        </w:tc>
        <w:tc>
          <w:tcPr>
            <w:tcW w:w="860" w:type="dxa"/>
          </w:tcPr>
          <w:p w14:paraId="68FE7899" w14:textId="77777777" w:rsidR="00D85A3E" w:rsidRDefault="00D85A3E">
            <w:r>
              <w:t>AJK, G&amp;B, FATA, ICT</w:t>
            </w:r>
          </w:p>
        </w:tc>
      </w:tr>
      <w:tr w:rsidR="00D85A3E" w14:paraId="147CBC70" w14:textId="77777777" w:rsidTr="00D85A3E">
        <w:tc>
          <w:tcPr>
            <w:tcW w:w="1132" w:type="dxa"/>
          </w:tcPr>
          <w:p w14:paraId="1F3E0190" w14:textId="77777777" w:rsidR="00D85A3E" w:rsidRDefault="00D85A3E">
            <w:r>
              <w:t>254</w:t>
            </w:r>
          </w:p>
        </w:tc>
        <w:tc>
          <w:tcPr>
            <w:tcW w:w="747" w:type="dxa"/>
          </w:tcPr>
          <w:p w14:paraId="76DE1BEE" w14:textId="77777777" w:rsidR="00D85A3E" w:rsidRDefault="00D85A3E">
            <w:r>
              <w:t>17478</w:t>
            </w:r>
          </w:p>
        </w:tc>
        <w:tc>
          <w:tcPr>
            <w:tcW w:w="1057" w:type="dxa"/>
          </w:tcPr>
          <w:p w14:paraId="41E27458" w14:textId="77777777" w:rsidR="00D85A3E" w:rsidRDefault="00D85A3E">
            <w:r>
              <w:t>Mohamed Hussein Mohammed Alahmadi</w:t>
            </w:r>
          </w:p>
        </w:tc>
        <w:tc>
          <w:tcPr>
            <w:tcW w:w="694" w:type="dxa"/>
          </w:tcPr>
          <w:p w14:paraId="2796299D" w14:textId="77777777" w:rsidR="00D85A3E" w:rsidRDefault="00D85A3E">
            <w:r>
              <w:t>3254-F</w:t>
            </w:r>
          </w:p>
        </w:tc>
        <w:tc>
          <w:tcPr>
            <w:tcW w:w="1218" w:type="dxa"/>
          </w:tcPr>
          <w:p w14:paraId="46C7371D" w14:textId="77777777" w:rsidR="00D85A3E" w:rsidRDefault="00D85A3E">
            <w:r>
              <w:t>Hussein Mohammed Alahmadi</w:t>
            </w:r>
          </w:p>
        </w:tc>
        <w:tc>
          <w:tcPr>
            <w:tcW w:w="814" w:type="dxa"/>
          </w:tcPr>
          <w:p w14:paraId="639A2D86" w14:textId="77777777" w:rsidR="00D85A3E" w:rsidRDefault="00D85A3E">
            <w:r>
              <w:t>46.52</w:t>
            </w:r>
          </w:p>
        </w:tc>
        <w:tc>
          <w:tcPr>
            <w:tcW w:w="816" w:type="dxa"/>
          </w:tcPr>
          <w:p w14:paraId="2CD14D4A" w14:textId="77777777" w:rsidR="00D85A3E" w:rsidRDefault="00D85A3E">
            <w:r>
              <w:t>6</w:t>
            </w:r>
          </w:p>
        </w:tc>
        <w:tc>
          <w:tcPr>
            <w:tcW w:w="1175" w:type="dxa"/>
          </w:tcPr>
          <w:p w14:paraId="748EE107" w14:textId="77777777" w:rsidR="00D85A3E" w:rsidRDefault="00D85A3E">
            <w:r>
              <w:t>Psychiatry</w:t>
            </w:r>
          </w:p>
        </w:tc>
        <w:tc>
          <w:tcPr>
            <w:tcW w:w="1045" w:type="dxa"/>
          </w:tcPr>
          <w:p w14:paraId="285BBEE2" w14:textId="77777777" w:rsidR="00D85A3E" w:rsidRDefault="00D85A3E">
            <w:r>
              <w:t>DHQ Hospital, Gujranwala</w:t>
            </w:r>
          </w:p>
        </w:tc>
        <w:tc>
          <w:tcPr>
            <w:tcW w:w="860" w:type="dxa"/>
          </w:tcPr>
          <w:p w14:paraId="62B6A8F5" w14:textId="77777777" w:rsidR="00D85A3E" w:rsidRDefault="00D85A3E">
            <w:r>
              <w:t>Foriegn</w:t>
            </w:r>
          </w:p>
        </w:tc>
      </w:tr>
      <w:tr w:rsidR="00D85A3E" w14:paraId="2D7FD47D" w14:textId="77777777" w:rsidTr="00D85A3E">
        <w:tc>
          <w:tcPr>
            <w:tcW w:w="1132" w:type="dxa"/>
          </w:tcPr>
          <w:p w14:paraId="1055CAB7" w14:textId="77777777" w:rsidR="00D85A3E" w:rsidRDefault="00D85A3E">
            <w:r>
              <w:t>255</w:t>
            </w:r>
          </w:p>
        </w:tc>
        <w:tc>
          <w:tcPr>
            <w:tcW w:w="747" w:type="dxa"/>
          </w:tcPr>
          <w:p w14:paraId="65823988" w14:textId="77777777" w:rsidR="00D85A3E" w:rsidRDefault="00D85A3E">
            <w:r>
              <w:t>8000</w:t>
            </w:r>
          </w:p>
        </w:tc>
        <w:tc>
          <w:tcPr>
            <w:tcW w:w="1057" w:type="dxa"/>
          </w:tcPr>
          <w:p w14:paraId="4FE5FEB5" w14:textId="77777777" w:rsidR="00D85A3E" w:rsidRDefault="00D85A3E">
            <w:r>
              <w:t>Dr Qurat Ul Ain</w:t>
            </w:r>
          </w:p>
        </w:tc>
        <w:tc>
          <w:tcPr>
            <w:tcW w:w="694" w:type="dxa"/>
          </w:tcPr>
          <w:p w14:paraId="45693999" w14:textId="77777777" w:rsidR="00D85A3E" w:rsidRDefault="00D85A3E">
            <w:r>
              <w:t>98779-P</w:t>
            </w:r>
          </w:p>
        </w:tc>
        <w:tc>
          <w:tcPr>
            <w:tcW w:w="1218" w:type="dxa"/>
          </w:tcPr>
          <w:p w14:paraId="70D3863C" w14:textId="77777777" w:rsidR="00D85A3E" w:rsidRDefault="00D85A3E">
            <w:r>
              <w:t>CH KHAADAM HUSSAIN SAHI</w:t>
            </w:r>
          </w:p>
        </w:tc>
        <w:tc>
          <w:tcPr>
            <w:tcW w:w="814" w:type="dxa"/>
          </w:tcPr>
          <w:p w14:paraId="7DD19BF6" w14:textId="77777777" w:rsidR="00D85A3E" w:rsidRDefault="00D85A3E">
            <w:r>
              <w:t>62.610833</w:t>
            </w:r>
          </w:p>
        </w:tc>
        <w:tc>
          <w:tcPr>
            <w:tcW w:w="816" w:type="dxa"/>
          </w:tcPr>
          <w:p w14:paraId="6D59296C" w14:textId="77777777" w:rsidR="00D85A3E" w:rsidRDefault="00D85A3E">
            <w:r>
              <w:t>36</w:t>
            </w:r>
          </w:p>
        </w:tc>
        <w:tc>
          <w:tcPr>
            <w:tcW w:w="1175" w:type="dxa"/>
          </w:tcPr>
          <w:p w14:paraId="1096F439" w14:textId="77777777" w:rsidR="00D85A3E" w:rsidRDefault="00D85A3E">
            <w:r>
              <w:t>Psychiatry</w:t>
            </w:r>
          </w:p>
        </w:tc>
        <w:tc>
          <w:tcPr>
            <w:tcW w:w="1045" w:type="dxa"/>
          </w:tcPr>
          <w:p w14:paraId="0A23D60C" w14:textId="77777777" w:rsidR="00D85A3E" w:rsidRDefault="00D85A3E">
            <w:r>
              <w:t>Jinnah Hospital, Lahore</w:t>
            </w:r>
          </w:p>
        </w:tc>
        <w:tc>
          <w:tcPr>
            <w:tcW w:w="860" w:type="dxa"/>
          </w:tcPr>
          <w:p w14:paraId="1BD74BB3" w14:textId="77777777" w:rsidR="00D85A3E" w:rsidRDefault="00D85A3E">
            <w:r>
              <w:t>Punjab</w:t>
            </w:r>
          </w:p>
        </w:tc>
      </w:tr>
      <w:tr w:rsidR="00D85A3E" w14:paraId="0AD7D55B" w14:textId="77777777" w:rsidTr="00D85A3E">
        <w:tc>
          <w:tcPr>
            <w:tcW w:w="1132" w:type="dxa"/>
          </w:tcPr>
          <w:p w14:paraId="1C079DAC" w14:textId="77777777" w:rsidR="00D85A3E" w:rsidRDefault="00D85A3E">
            <w:r>
              <w:t>256</w:t>
            </w:r>
          </w:p>
        </w:tc>
        <w:tc>
          <w:tcPr>
            <w:tcW w:w="747" w:type="dxa"/>
          </w:tcPr>
          <w:p w14:paraId="6042CECB" w14:textId="77777777" w:rsidR="00D85A3E" w:rsidRDefault="00D85A3E">
            <w:r>
              <w:t>18500</w:t>
            </w:r>
          </w:p>
        </w:tc>
        <w:tc>
          <w:tcPr>
            <w:tcW w:w="1057" w:type="dxa"/>
          </w:tcPr>
          <w:p w14:paraId="7E04209A" w14:textId="77777777" w:rsidR="00D85A3E" w:rsidRDefault="00D85A3E">
            <w:r>
              <w:t>Mehaksaif</w:t>
            </w:r>
          </w:p>
        </w:tc>
        <w:tc>
          <w:tcPr>
            <w:tcW w:w="694" w:type="dxa"/>
          </w:tcPr>
          <w:p w14:paraId="7F63B27F" w14:textId="77777777" w:rsidR="00D85A3E" w:rsidRDefault="00D85A3E">
            <w:r>
              <w:t>83711-p</w:t>
            </w:r>
          </w:p>
        </w:tc>
        <w:tc>
          <w:tcPr>
            <w:tcW w:w="1218" w:type="dxa"/>
          </w:tcPr>
          <w:p w14:paraId="2EC3AA66" w14:textId="77777777" w:rsidR="00D85A3E" w:rsidRDefault="00D85A3E">
            <w:r>
              <w:t>Saif ullah Khan</w:t>
            </w:r>
          </w:p>
        </w:tc>
        <w:tc>
          <w:tcPr>
            <w:tcW w:w="814" w:type="dxa"/>
          </w:tcPr>
          <w:p w14:paraId="236CD310" w14:textId="77777777" w:rsidR="00D85A3E" w:rsidRDefault="00D85A3E">
            <w:r>
              <w:t>59.338333</w:t>
            </w:r>
          </w:p>
        </w:tc>
        <w:tc>
          <w:tcPr>
            <w:tcW w:w="816" w:type="dxa"/>
          </w:tcPr>
          <w:p w14:paraId="20E9D5A5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45B5E3B2" w14:textId="77777777" w:rsidR="00D85A3E" w:rsidRDefault="00D85A3E">
            <w:r>
              <w:t>Psychiatry</w:t>
            </w:r>
          </w:p>
        </w:tc>
        <w:tc>
          <w:tcPr>
            <w:tcW w:w="1045" w:type="dxa"/>
          </w:tcPr>
          <w:p w14:paraId="6DED0BD0" w14:textId="77777777" w:rsidR="00D85A3E" w:rsidRDefault="00D85A3E">
            <w:r>
              <w:t>Lahore General Hospital, Lahore</w:t>
            </w:r>
          </w:p>
        </w:tc>
        <w:tc>
          <w:tcPr>
            <w:tcW w:w="860" w:type="dxa"/>
          </w:tcPr>
          <w:p w14:paraId="39EB16D6" w14:textId="77777777" w:rsidR="00D85A3E" w:rsidRDefault="00D85A3E">
            <w:r>
              <w:t>Punjab</w:t>
            </w:r>
          </w:p>
        </w:tc>
      </w:tr>
      <w:tr w:rsidR="00D85A3E" w14:paraId="3320F438" w14:textId="77777777" w:rsidTr="00D85A3E">
        <w:tc>
          <w:tcPr>
            <w:tcW w:w="1132" w:type="dxa"/>
          </w:tcPr>
          <w:p w14:paraId="1520ADB9" w14:textId="77777777" w:rsidR="00D85A3E" w:rsidRDefault="00D85A3E">
            <w:r>
              <w:t>257</w:t>
            </w:r>
          </w:p>
        </w:tc>
        <w:tc>
          <w:tcPr>
            <w:tcW w:w="747" w:type="dxa"/>
          </w:tcPr>
          <w:p w14:paraId="33340F35" w14:textId="77777777" w:rsidR="00D85A3E" w:rsidRDefault="00D85A3E">
            <w:r>
              <w:t>16599</w:t>
            </w:r>
          </w:p>
        </w:tc>
        <w:tc>
          <w:tcPr>
            <w:tcW w:w="1057" w:type="dxa"/>
          </w:tcPr>
          <w:p w14:paraId="6F383E17" w14:textId="77777777" w:rsidR="00D85A3E" w:rsidRDefault="00D85A3E">
            <w:r>
              <w:t>Aiza Mukhtar</w:t>
            </w:r>
          </w:p>
        </w:tc>
        <w:tc>
          <w:tcPr>
            <w:tcW w:w="694" w:type="dxa"/>
          </w:tcPr>
          <w:p w14:paraId="5BB2F064" w14:textId="77777777" w:rsidR="00D85A3E" w:rsidRDefault="00D85A3E">
            <w:r>
              <w:t>104060-P</w:t>
            </w:r>
          </w:p>
        </w:tc>
        <w:tc>
          <w:tcPr>
            <w:tcW w:w="1218" w:type="dxa"/>
          </w:tcPr>
          <w:p w14:paraId="7ABD05DD" w14:textId="77777777" w:rsidR="00D85A3E" w:rsidRDefault="00D85A3E">
            <w:r>
              <w:t>Qaiser Hassan</w:t>
            </w:r>
          </w:p>
        </w:tc>
        <w:tc>
          <w:tcPr>
            <w:tcW w:w="814" w:type="dxa"/>
          </w:tcPr>
          <w:p w14:paraId="4096F1CF" w14:textId="77777777" w:rsidR="00D85A3E" w:rsidRDefault="00D85A3E">
            <w:r>
              <w:t>64.176055</w:t>
            </w:r>
          </w:p>
        </w:tc>
        <w:tc>
          <w:tcPr>
            <w:tcW w:w="816" w:type="dxa"/>
          </w:tcPr>
          <w:p w14:paraId="79C77C38" w14:textId="77777777" w:rsidR="00D85A3E" w:rsidRDefault="00D85A3E">
            <w:r>
              <w:t>15</w:t>
            </w:r>
          </w:p>
        </w:tc>
        <w:tc>
          <w:tcPr>
            <w:tcW w:w="1175" w:type="dxa"/>
          </w:tcPr>
          <w:p w14:paraId="74F5715E" w14:textId="77777777" w:rsidR="00D85A3E" w:rsidRDefault="00D85A3E">
            <w:r>
              <w:t>Psychiatry</w:t>
            </w:r>
          </w:p>
        </w:tc>
        <w:tc>
          <w:tcPr>
            <w:tcW w:w="1045" w:type="dxa"/>
          </w:tcPr>
          <w:p w14:paraId="070B1B43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50219369" w14:textId="77777777" w:rsidR="00D85A3E" w:rsidRDefault="00D85A3E">
            <w:r>
              <w:t>Punjab</w:t>
            </w:r>
          </w:p>
        </w:tc>
      </w:tr>
      <w:tr w:rsidR="00D85A3E" w14:paraId="3B3A6FC9" w14:textId="77777777" w:rsidTr="00D85A3E">
        <w:tc>
          <w:tcPr>
            <w:tcW w:w="1132" w:type="dxa"/>
          </w:tcPr>
          <w:p w14:paraId="1245D05A" w14:textId="77777777" w:rsidR="00D85A3E" w:rsidRDefault="00D85A3E">
            <w:r>
              <w:t>258</w:t>
            </w:r>
          </w:p>
        </w:tc>
        <w:tc>
          <w:tcPr>
            <w:tcW w:w="747" w:type="dxa"/>
          </w:tcPr>
          <w:p w14:paraId="453AA666" w14:textId="77777777" w:rsidR="00D85A3E" w:rsidRDefault="00D85A3E">
            <w:r>
              <w:t>4573</w:t>
            </w:r>
          </w:p>
        </w:tc>
        <w:tc>
          <w:tcPr>
            <w:tcW w:w="1057" w:type="dxa"/>
          </w:tcPr>
          <w:p w14:paraId="760E6A86" w14:textId="77777777" w:rsidR="00D85A3E" w:rsidRDefault="00D85A3E">
            <w:r>
              <w:t>Saman Habib</w:t>
            </w:r>
          </w:p>
        </w:tc>
        <w:tc>
          <w:tcPr>
            <w:tcW w:w="694" w:type="dxa"/>
          </w:tcPr>
          <w:p w14:paraId="22197DDC" w14:textId="77777777" w:rsidR="00D85A3E" w:rsidRDefault="00D85A3E">
            <w:r>
              <w:t>104266-P</w:t>
            </w:r>
          </w:p>
        </w:tc>
        <w:tc>
          <w:tcPr>
            <w:tcW w:w="1218" w:type="dxa"/>
          </w:tcPr>
          <w:p w14:paraId="46FE190B" w14:textId="77777777" w:rsidR="00D85A3E" w:rsidRDefault="00D85A3E">
            <w:r>
              <w:t>Muhammad Habib</w:t>
            </w:r>
          </w:p>
        </w:tc>
        <w:tc>
          <w:tcPr>
            <w:tcW w:w="814" w:type="dxa"/>
          </w:tcPr>
          <w:p w14:paraId="1D1396B6" w14:textId="77777777" w:rsidR="00D85A3E" w:rsidRDefault="00D85A3E">
            <w:r>
              <w:t>63.346531</w:t>
            </w:r>
          </w:p>
        </w:tc>
        <w:tc>
          <w:tcPr>
            <w:tcW w:w="816" w:type="dxa"/>
          </w:tcPr>
          <w:p w14:paraId="1389842F" w14:textId="77777777" w:rsidR="00D85A3E" w:rsidRDefault="00D85A3E">
            <w:r>
              <w:t>20</w:t>
            </w:r>
          </w:p>
        </w:tc>
        <w:tc>
          <w:tcPr>
            <w:tcW w:w="1175" w:type="dxa"/>
          </w:tcPr>
          <w:p w14:paraId="1DA0BE2B" w14:textId="77777777" w:rsidR="00D85A3E" w:rsidRDefault="00D85A3E">
            <w:r>
              <w:t>Psychiatry</w:t>
            </w:r>
          </w:p>
        </w:tc>
        <w:tc>
          <w:tcPr>
            <w:tcW w:w="1045" w:type="dxa"/>
          </w:tcPr>
          <w:p w14:paraId="3AAC28DA" w14:textId="77777777" w:rsidR="00D85A3E" w:rsidRDefault="00D85A3E">
            <w:r>
              <w:t>Mayo Hospital, Lahore</w:t>
            </w:r>
          </w:p>
        </w:tc>
        <w:tc>
          <w:tcPr>
            <w:tcW w:w="860" w:type="dxa"/>
          </w:tcPr>
          <w:p w14:paraId="79A7F3A1" w14:textId="77777777" w:rsidR="00D85A3E" w:rsidRDefault="00D85A3E">
            <w:r>
              <w:t>Punjab</w:t>
            </w:r>
          </w:p>
        </w:tc>
      </w:tr>
      <w:tr w:rsidR="00D85A3E" w14:paraId="547D4AC7" w14:textId="77777777" w:rsidTr="00D85A3E">
        <w:tc>
          <w:tcPr>
            <w:tcW w:w="1132" w:type="dxa"/>
          </w:tcPr>
          <w:p w14:paraId="4BDF3514" w14:textId="77777777" w:rsidR="00D85A3E" w:rsidRDefault="00D85A3E">
            <w:r>
              <w:t>259</w:t>
            </w:r>
          </w:p>
        </w:tc>
        <w:tc>
          <w:tcPr>
            <w:tcW w:w="747" w:type="dxa"/>
          </w:tcPr>
          <w:p w14:paraId="13A70123" w14:textId="77777777" w:rsidR="00D85A3E" w:rsidRDefault="00D85A3E">
            <w:r>
              <w:t>17597</w:t>
            </w:r>
          </w:p>
        </w:tc>
        <w:tc>
          <w:tcPr>
            <w:tcW w:w="1057" w:type="dxa"/>
          </w:tcPr>
          <w:p w14:paraId="08E34C1F" w14:textId="77777777" w:rsidR="00D85A3E" w:rsidRDefault="00D85A3E">
            <w:r>
              <w:t>Hafsa Tasleem</w:t>
            </w:r>
          </w:p>
        </w:tc>
        <w:tc>
          <w:tcPr>
            <w:tcW w:w="694" w:type="dxa"/>
          </w:tcPr>
          <w:p w14:paraId="12EC01C7" w14:textId="77777777" w:rsidR="00D85A3E" w:rsidRDefault="00D85A3E">
            <w:r>
              <w:t>98059-P</w:t>
            </w:r>
          </w:p>
        </w:tc>
        <w:tc>
          <w:tcPr>
            <w:tcW w:w="1218" w:type="dxa"/>
          </w:tcPr>
          <w:p w14:paraId="030CF1D5" w14:textId="77777777" w:rsidR="00D85A3E" w:rsidRDefault="00D85A3E">
            <w:r>
              <w:t>Muhammad Tasleem</w:t>
            </w:r>
          </w:p>
        </w:tc>
        <w:tc>
          <w:tcPr>
            <w:tcW w:w="814" w:type="dxa"/>
          </w:tcPr>
          <w:p w14:paraId="22A6373F" w14:textId="77777777" w:rsidR="00D85A3E" w:rsidRDefault="00D85A3E">
            <w:r>
              <w:t>66.005</w:t>
            </w:r>
          </w:p>
        </w:tc>
        <w:tc>
          <w:tcPr>
            <w:tcW w:w="816" w:type="dxa"/>
          </w:tcPr>
          <w:p w14:paraId="5DA22E93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31E1A135" w14:textId="77777777" w:rsidR="00D85A3E" w:rsidRDefault="00D85A3E">
            <w:r>
              <w:t>Psychiatry</w:t>
            </w:r>
          </w:p>
        </w:tc>
        <w:tc>
          <w:tcPr>
            <w:tcW w:w="1045" w:type="dxa"/>
          </w:tcPr>
          <w:p w14:paraId="37F245FF" w14:textId="77777777" w:rsidR="00D85A3E" w:rsidRDefault="00D85A3E">
            <w:r>
              <w:t>Nishtar Hospital, Multan</w:t>
            </w:r>
          </w:p>
        </w:tc>
        <w:tc>
          <w:tcPr>
            <w:tcW w:w="860" w:type="dxa"/>
          </w:tcPr>
          <w:p w14:paraId="64741603" w14:textId="77777777" w:rsidR="00D85A3E" w:rsidRDefault="00D85A3E">
            <w:r>
              <w:t>Punjab</w:t>
            </w:r>
          </w:p>
        </w:tc>
      </w:tr>
      <w:tr w:rsidR="00D85A3E" w14:paraId="4C0D4124" w14:textId="77777777" w:rsidTr="00D85A3E">
        <w:tc>
          <w:tcPr>
            <w:tcW w:w="1132" w:type="dxa"/>
          </w:tcPr>
          <w:p w14:paraId="65AA9E64" w14:textId="77777777" w:rsidR="00D85A3E" w:rsidRDefault="00D85A3E">
            <w:r>
              <w:t>260</w:t>
            </w:r>
          </w:p>
        </w:tc>
        <w:tc>
          <w:tcPr>
            <w:tcW w:w="747" w:type="dxa"/>
          </w:tcPr>
          <w:p w14:paraId="63589587" w14:textId="77777777" w:rsidR="00D85A3E" w:rsidRDefault="00D85A3E">
            <w:r>
              <w:t>16196</w:t>
            </w:r>
          </w:p>
        </w:tc>
        <w:tc>
          <w:tcPr>
            <w:tcW w:w="1057" w:type="dxa"/>
          </w:tcPr>
          <w:p w14:paraId="586D392D" w14:textId="77777777" w:rsidR="00D85A3E" w:rsidRDefault="00D85A3E">
            <w:r>
              <w:t>Laraib Hameed</w:t>
            </w:r>
          </w:p>
        </w:tc>
        <w:tc>
          <w:tcPr>
            <w:tcW w:w="694" w:type="dxa"/>
          </w:tcPr>
          <w:p w14:paraId="71376B15" w14:textId="77777777" w:rsidR="00D85A3E" w:rsidRDefault="00D85A3E">
            <w:r>
              <w:t>105477-P</w:t>
            </w:r>
          </w:p>
        </w:tc>
        <w:tc>
          <w:tcPr>
            <w:tcW w:w="1218" w:type="dxa"/>
          </w:tcPr>
          <w:p w14:paraId="7613E881" w14:textId="77777777" w:rsidR="00D85A3E" w:rsidRDefault="00D85A3E">
            <w:r>
              <w:t>Ali Raza</w:t>
            </w:r>
          </w:p>
        </w:tc>
        <w:tc>
          <w:tcPr>
            <w:tcW w:w="814" w:type="dxa"/>
          </w:tcPr>
          <w:p w14:paraId="74CBA202" w14:textId="77777777" w:rsidR="00D85A3E" w:rsidRDefault="00D85A3E">
            <w:r>
              <w:t>64.2175</w:t>
            </w:r>
          </w:p>
        </w:tc>
        <w:tc>
          <w:tcPr>
            <w:tcW w:w="816" w:type="dxa"/>
          </w:tcPr>
          <w:p w14:paraId="43131E63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4F8198F3" w14:textId="77777777" w:rsidR="00D85A3E" w:rsidRDefault="00D85A3E">
            <w:r>
              <w:t>Psychiatry</w:t>
            </w:r>
          </w:p>
        </w:tc>
        <w:tc>
          <w:tcPr>
            <w:tcW w:w="1045" w:type="dxa"/>
          </w:tcPr>
          <w:p w14:paraId="39D58C14" w14:textId="77777777" w:rsidR="00D85A3E" w:rsidRDefault="00D85A3E">
            <w:r>
              <w:t>Sahiwal Teaching Hospital, Sahiwal</w:t>
            </w:r>
          </w:p>
        </w:tc>
        <w:tc>
          <w:tcPr>
            <w:tcW w:w="860" w:type="dxa"/>
          </w:tcPr>
          <w:p w14:paraId="506BA106" w14:textId="77777777" w:rsidR="00D85A3E" w:rsidRDefault="00D85A3E">
            <w:r>
              <w:t>Punjab</w:t>
            </w:r>
          </w:p>
        </w:tc>
      </w:tr>
      <w:tr w:rsidR="00D85A3E" w14:paraId="3048721D" w14:textId="77777777" w:rsidTr="00D85A3E">
        <w:tc>
          <w:tcPr>
            <w:tcW w:w="1132" w:type="dxa"/>
          </w:tcPr>
          <w:p w14:paraId="3388D360" w14:textId="77777777" w:rsidR="00D85A3E" w:rsidRDefault="00D85A3E">
            <w:r>
              <w:t>261</w:t>
            </w:r>
          </w:p>
        </w:tc>
        <w:tc>
          <w:tcPr>
            <w:tcW w:w="747" w:type="dxa"/>
          </w:tcPr>
          <w:p w14:paraId="4ACB7E7D" w14:textId="77777777" w:rsidR="00D85A3E" w:rsidRDefault="00D85A3E">
            <w:r>
              <w:t>16281</w:t>
            </w:r>
          </w:p>
        </w:tc>
        <w:tc>
          <w:tcPr>
            <w:tcW w:w="1057" w:type="dxa"/>
          </w:tcPr>
          <w:p w14:paraId="7BC0563A" w14:textId="77777777" w:rsidR="00D85A3E" w:rsidRDefault="00D85A3E">
            <w:r>
              <w:t>Amina Shabbir</w:t>
            </w:r>
          </w:p>
        </w:tc>
        <w:tc>
          <w:tcPr>
            <w:tcW w:w="694" w:type="dxa"/>
          </w:tcPr>
          <w:p w14:paraId="1CB8E097" w14:textId="77777777" w:rsidR="00D85A3E" w:rsidRDefault="00D85A3E">
            <w:r>
              <w:t>98325-P</w:t>
            </w:r>
          </w:p>
        </w:tc>
        <w:tc>
          <w:tcPr>
            <w:tcW w:w="1218" w:type="dxa"/>
          </w:tcPr>
          <w:p w14:paraId="7B8CBB85" w14:textId="77777777" w:rsidR="00D85A3E" w:rsidRDefault="00D85A3E">
            <w:r>
              <w:t>Shabbir Hussain</w:t>
            </w:r>
          </w:p>
        </w:tc>
        <w:tc>
          <w:tcPr>
            <w:tcW w:w="814" w:type="dxa"/>
          </w:tcPr>
          <w:p w14:paraId="6102E622" w14:textId="77777777" w:rsidR="00D85A3E" w:rsidRDefault="00D85A3E">
            <w:r>
              <w:t>63.600833</w:t>
            </w:r>
          </w:p>
        </w:tc>
        <w:tc>
          <w:tcPr>
            <w:tcW w:w="816" w:type="dxa"/>
          </w:tcPr>
          <w:p w14:paraId="47439A44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0781FC79" w14:textId="77777777" w:rsidR="00D85A3E" w:rsidRDefault="00D85A3E">
            <w:r>
              <w:t>Psychiatry</w:t>
            </w:r>
          </w:p>
        </w:tc>
        <w:tc>
          <w:tcPr>
            <w:tcW w:w="1045" w:type="dxa"/>
          </w:tcPr>
          <w:p w14:paraId="20BF524D" w14:textId="77777777" w:rsidR="00D85A3E" w:rsidRDefault="00D85A3E">
            <w:r>
              <w:t>Services Hospital, Lahore</w:t>
            </w:r>
          </w:p>
        </w:tc>
        <w:tc>
          <w:tcPr>
            <w:tcW w:w="860" w:type="dxa"/>
          </w:tcPr>
          <w:p w14:paraId="66C50B1E" w14:textId="77777777" w:rsidR="00D85A3E" w:rsidRDefault="00D85A3E">
            <w:r>
              <w:t>Punjab</w:t>
            </w:r>
          </w:p>
        </w:tc>
      </w:tr>
      <w:tr w:rsidR="00D85A3E" w14:paraId="0C1E61B8" w14:textId="77777777" w:rsidTr="00D85A3E">
        <w:tc>
          <w:tcPr>
            <w:tcW w:w="1132" w:type="dxa"/>
          </w:tcPr>
          <w:p w14:paraId="664E91CF" w14:textId="77777777" w:rsidR="00D85A3E" w:rsidRDefault="00D85A3E">
            <w:r>
              <w:t>262</w:t>
            </w:r>
          </w:p>
        </w:tc>
        <w:tc>
          <w:tcPr>
            <w:tcW w:w="747" w:type="dxa"/>
          </w:tcPr>
          <w:p w14:paraId="5CD5FA0C" w14:textId="77777777" w:rsidR="00D85A3E" w:rsidRDefault="00D85A3E">
            <w:r>
              <w:t>17540</w:t>
            </w:r>
          </w:p>
        </w:tc>
        <w:tc>
          <w:tcPr>
            <w:tcW w:w="1057" w:type="dxa"/>
          </w:tcPr>
          <w:p w14:paraId="17E67714" w14:textId="77777777" w:rsidR="00D85A3E" w:rsidRDefault="00D85A3E">
            <w:r>
              <w:t>Ishtiaq Ahmad</w:t>
            </w:r>
          </w:p>
        </w:tc>
        <w:tc>
          <w:tcPr>
            <w:tcW w:w="694" w:type="dxa"/>
          </w:tcPr>
          <w:p w14:paraId="7F72F023" w14:textId="77777777" w:rsidR="00D85A3E" w:rsidRDefault="00D85A3E">
            <w:r>
              <w:t>74683-P</w:t>
            </w:r>
          </w:p>
        </w:tc>
        <w:tc>
          <w:tcPr>
            <w:tcW w:w="1218" w:type="dxa"/>
          </w:tcPr>
          <w:p w14:paraId="77735F8E" w14:textId="77777777" w:rsidR="00D85A3E" w:rsidRDefault="00D85A3E">
            <w:r>
              <w:t>Shahbaz Ahmad</w:t>
            </w:r>
          </w:p>
        </w:tc>
        <w:tc>
          <w:tcPr>
            <w:tcW w:w="814" w:type="dxa"/>
          </w:tcPr>
          <w:p w14:paraId="2025B9B5" w14:textId="77777777" w:rsidR="00D85A3E" w:rsidRDefault="00D85A3E">
            <w:r>
              <w:t>61.800426</w:t>
            </w:r>
          </w:p>
        </w:tc>
        <w:tc>
          <w:tcPr>
            <w:tcW w:w="816" w:type="dxa"/>
          </w:tcPr>
          <w:p w14:paraId="6252169D" w14:textId="77777777" w:rsidR="00D85A3E" w:rsidRDefault="00D85A3E">
            <w:r>
              <w:t>10</w:t>
            </w:r>
          </w:p>
        </w:tc>
        <w:tc>
          <w:tcPr>
            <w:tcW w:w="1175" w:type="dxa"/>
          </w:tcPr>
          <w:p w14:paraId="023A7847" w14:textId="77777777" w:rsidR="00D85A3E" w:rsidRDefault="00D85A3E">
            <w:r>
              <w:t>Psychiatry</w:t>
            </w:r>
          </w:p>
        </w:tc>
        <w:tc>
          <w:tcPr>
            <w:tcW w:w="1045" w:type="dxa"/>
          </w:tcPr>
          <w:p w14:paraId="1824FD35" w14:textId="77777777" w:rsidR="00D85A3E" w:rsidRDefault="00D85A3E">
            <w:r>
              <w:t>Sir Ganga Ram Hospital, Lahore</w:t>
            </w:r>
          </w:p>
        </w:tc>
        <w:tc>
          <w:tcPr>
            <w:tcW w:w="860" w:type="dxa"/>
          </w:tcPr>
          <w:p w14:paraId="5E12A3AF" w14:textId="77777777" w:rsidR="00D85A3E" w:rsidRDefault="00D85A3E">
            <w:r>
              <w:t>Punjab</w:t>
            </w:r>
          </w:p>
        </w:tc>
      </w:tr>
      <w:tr w:rsidR="00D85A3E" w14:paraId="720E5E62" w14:textId="77777777" w:rsidTr="00D85A3E">
        <w:tc>
          <w:tcPr>
            <w:tcW w:w="1132" w:type="dxa"/>
          </w:tcPr>
          <w:p w14:paraId="04978DF7" w14:textId="77777777" w:rsidR="00D85A3E" w:rsidRDefault="00D85A3E">
            <w:r>
              <w:t>263</w:t>
            </w:r>
          </w:p>
        </w:tc>
        <w:tc>
          <w:tcPr>
            <w:tcW w:w="747" w:type="dxa"/>
          </w:tcPr>
          <w:p w14:paraId="4653F90A" w14:textId="77777777" w:rsidR="00D85A3E" w:rsidRDefault="00D85A3E">
            <w:r>
              <w:t>3384</w:t>
            </w:r>
          </w:p>
        </w:tc>
        <w:tc>
          <w:tcPr>
            <w:tcW w:w="1057" w:type="dxa"/>
          </w:tcPr>
          <w:p w14:paraId="1E85DCA3" w14:textId="77777777" w:rsidR="00D85A3E" w:rsidRDefault="00D85A3E">
            <w:r>
              <w:t>Muhammad Shafiq</w:t>
            </w:r>
          </w:p>
        </w:tc>
        <w:tc>
          <w:tcPr>
            <w:tcW w:w="694" w:type="dxa"/>
          </w:tcPr>
          <w:p w14:paraId="106E1131" w14:textId="77777777" w:rsidR="00D85A3E" w:rsidRDefault="00D85A3E">
            <w:r>
              <w:t>85545-P</w:t>
            </w:r>
          </w:p>
        </w:tc>
        <w:tc>
          <w:tcPr>
            <w:tcW w:w="1218" w:type="dxa"/>
          </w:tcPr>
          <w:p w14:paraId="69962C36" w14:textId="77777777" w:rsidR="00D85A3E" w:rsidRDefault="00D85A3E">
            <w:r>
              <w:t>Muhammad Hanif</w:t>
            </w:r>
          </w:p>
        </w:tc>
        <w:tc>
          <w:tcPr>
            <w:tcW w:w="814" w:type="dxa"/>
          </w:tcPr>
          <w:p w14:paraId="412B0249" w14:textId="77777777" w:rsidR="00D85A3E" w:rsidRDefault="00D85A3E">
            <w:r>
              <w:t>62.835745</w:t>
            </w:r>
          </w:p>
        </w:tc>
        <w:tc>
          <w:tcPr>
            <w:tcW w:w="816" w:type="dxa"/>
          </w:tcPr>
          <w:p w14:paraId="2A038F3A" w14:textId="77777777" w:rsidR="00D85A3E" w:rsidRDefault="00D85A3E">
            <w:r>
              <w:t>17</w:t>
            </w:r>
          </w:p>
        </w:tc>
        <w:tc>
          <w:tcPr>
            <w:tcW w:w="1175" w:type="dxa"/>
          </w:tcPr>
          <w:p w14:paraId="659A5C57" w14:textId="77777777" w:rsidR="00D85A3E" w:rsidRDefault="00D85A3E">
            <w:r>
              <w:t>Pulmonology</w:t>
            </w:r>
          </w:p>
        </w:tc>
        <w:tc>
          <w:tcPr>
            <w:tcW w:w="1045" w:type="dxa"/>
          </w:tcPr>
          <w:p w14:paraId="6DD55F40" w14:textId="77777777" w:rsidR="00D85A3E" w:rsidRDefault="00D85A3E">
            <w:r>
              <w:t>Bahawal Victoria Hospital, Bahawalpur</w:t>
            </w:r>
          </w:p>
        </w:tc>
        <w:tc>
          <w:tcPr>
            <w:tcW w:w="860" w:type="dxa"/>
          </w:tcPr>
          <w:p w14:paraId="2DB41ECD" w14:textId="77777777" w:rsidR="00D85A3E" w:rsidRDefault="00D85A3E">
            <w:r>
              <w:t>Punjab</w:t>
            </w:r>
          </w:p>
        </w:tc>
      </w:tr>
      <w:tr w:rsidR="00D85A3E" w14:paraId="7E3A7173" w14:textId="77777777" w:rsidTr="00D85A3E">
        <w:tc>
          <w:tcPr>
            <w:tcW w:w="1132" w:type="dxa"/>
          </w:tcPr>
          <w:p w14:paraId="2C47D37C" w14:textId="77777777" w:rsidR="00D85A3E" w:rsidRDefault="00D85A3E">
            <w:r>
              <w:t>264</w:t>
            </w:r>
          </w:p>
        </w:tc>
        <w:tc>
          <w:tcPr>
            <w:tcW w:w="747" w:type="dxa"/>
          </w:tcPr>
          <w:p w14:paraId="5145A970" w14:textId="77777777" w:rsidR="00D85A3E" w:rsidRDefault="00D85A3E">
            <w:r>
              <w:t>19001</w:t>
            </w:r>
          </w:p>
        </w:tc>
        <w:tc>
          <w:tcPr>
            <w:tcW w:w="1057" w:type="dxa"/>
          </w:tcPr>
          <w:p w14:paraId="7882129D" w14:textId="77777777" w:rsidR="00D85A3E" w:rsidRDefault="00D85A3E">
            <w:r>
              <w:t>Sadiazia</w:t>
            </w:r>
          </w:p>
        </w:tc>
        <w:tc>
          <w:tcPr>
            <w:tcW w:w="694" w:type="dxa"/>
          </w:tcPr>
          <w:p w14:paraId="31110493" w14:textId="77777777" w:rsidR="00D85A3E" w:rsidRDefault="00D85A3E">
            <w:r>
              <w:t>96505-P</w:t>
            </w:r>
          </w:p>
        </w:tc>
        <w:tc>
          <w:tcPr>
            <w:tcW w:w="1218" w:type="dxa"/>
          </w:tcPr>
          <w:p w14:paraId="74E958D6" w14:textId="77777777" w:rsidR="00D85A3E" w:rsidRDefault="00D85A3E">
            <w:r>
              <w:t>Muhammad Zia ul Haq Gill</w:t>
            </w:r>
          </w:p>
        </w:tc>
        <w:tc>
          <w:tcPr>
            <w:tcW w:w="814" w:type="dxa"/>
          </w:tcPr>
          <w:p w14:paraId="3701F6FD" w14:textId="77777777" w:rsidR="00D85A3E" w:rsidRDefault="00D85A3E">
            <w:r>
              <w:t>59.844167</w:t>
            </w:r>
          </w:p>
        </w:tc>
        <w:tc>
          <w:tcPr>
            <w:tcW w:w="816" w:type="dxa"/>
          </w:tcPr>
          <w:p w14:paraId="616D1B74" w14:textId="77777777" w:rsidR="00D85A3E" w:rsidRDefault="00D85A3E">
            <w:r>
              <w:t>22</w:t>
            </w:r>
          </w:p>
        </w:tc>
        <w:tc>
          <w:tcPr>
            <w:tcW w:w="1175" w:type="dxa"/>
          </w:tcPr>
          <w:p w14:paraId="31C31F49" w14:textId="77777777" w:rsidR="00D85A3E" w:rsidRDefault="00D85A3E">
            <w:r>
              <w:t>Pulmonology</w:t>
            </w:r>
          </w:p>
        </w:tc>
        <w:tc>
          <w:tcPr>
            <w:tcW w:w="1045" w:type="dxa"/>
          </w:tcPr>
          <w:p w14:paraId="25940DCF" w14:textId="77777777" w:rsidR="00D85A3E" w:rsidRDefault="00D85A3E">
            <w:r>
              <w:t>Bahawal Victoria Hospital, Bahawalpur</w:t>
            </w:r>
          </w:p>
        </w:tc>
        <w:tc>
          <w:tcPr>
            <w:tcW w:w="860" w:type="dxa"/>
          </w:tcPr>
          <w:p w14:paraId="3BE29351" w14:textId="77777777" w:rsidR="00D85A3E" w:rsidRDefault="00D85A3E">
            <w:r>
              <w:t>Punjab</w:t>
            </w:r>
          </w:p>
        </w:tc>
      </w:tr>
      <w:tr w:rsidR="00D85A3E" w14:paraId="3DF1BB91" w14:textId="77777777" w:rsidTr="00D85A3E">
        <w:tc>
          <w:tcPr>
            <w:tcW w:w="1132" w:type="dxa"/>
          </w:tcPr>
          <w:p w14:paraId="231F3F9E" w14:textId="77777777" w:rsidR="00D85A3E" w:rsidRDefault="00D85A3E">
            <w:r>
              <w:t>265</w:t>
            </w:r>
          </w:p>
        </w:tc>
        <w:tc>
          <w:tcPr>
            <w:tcW w:w="747" w:type="dxa"/>
          </w:tcPr>
          <w:p w14:paraId="522B6365" w14:textId="77777777" w:rsidR="00D85A3E" w:rsidRDefault="00D85A3E">
            <w:r>
              <w:t>6218</w:t>
            </w:r>
          </w:p>
        </w:tc>
        <w:tc>
          <w:tcPr>
            <w:tcW w:w="1057" w:type="dxa"/>
          </w:tcPr>
          <w:p w14:paraId="6590EAF3" w14:textId="77777777" w:rsidR="00D85A3E" w:rsidRDefault="00D85A3E">
            <w:r>
              <w:t>Dr Hassan Rehman</w:t>
            </w:r>
          </w:p>
        </w:tc>
        <w:tc>
          <w:tcPr>
            <w:tcW w:w="694" w:type="dxa"/>
          </w:tcPr>
          <w:p w14:paraId="039258ED" w14:textId="77777777" w:rsidR="00D85A3E" w:rsidRDefault="00D85A3E">
            <w:r>
              <w:t>103761-P</w:t>
            </w:r>
          </w:p>
        </w:tc>
        <w:tc>
          <w:tcPr>
            <w:tcW w:w="1218" w:type="dxa"/>
          </w:tcPr>
          <w:p w14:paraId="206A3E1D" w14:textId="77777777" w:rsidR="00D85A3E" w:rsidRDefault="00D85A3E">
            <w:r>
              <w:t>Shafiq Ur Rehman</w:t>
            </w:r>
          </w:p>
        </w:tc>
        <w:tc>
          <w:tcPr>
            <w:tcW w:w="814" w:type="dxa"/>
          </w:tcPr>
          <w:p w14:paraId="26DD92FD" w14:textId="77777777" w:rsidR="00D85A3E" w:rsidRDefault="00D85A3E">
            <w:r>
              <w:t>70.861666</w:t>
            </w:r>
          </w:p>
        </w:tc>
        <w:tc>
          <w:tcPr>
            <w:tcW w:w="816" w:type="dxa"/>
          </w:tcPr>
          <w:p w14:paraId="1D5CAD15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0768C8D0" w14:textId="77777777" w:rsidR="00D85A3E" w:rsidRDefault="00D85A3E">
            <w:r>
              <w:t>Pulmonology</w:t>
            </w:r>
          </w:p>
        </w:tc>
        <w:tc>
          <w:tcPr>
            <w:tcW w:w="1045" w:type="dxa"/>
          </w:tcPr>
          <w:p w14:paraId="59EC804B" w14:textId="77777777" w:rsidR="00D85A3E" w:rsidRDefault="00D85A3E">
            <w:r>
              <w:t>DHQ Hospital, Faisalabad</w:t>
            </w:r>
          </w:p>
        </w:tc>
        <w:tc>
          <w:tcPr>
            <w:tcW w:w="860" w:type="dxa"/>
          </w:tcPr>
          <w:p w14:paraId="6102A7F1" w14:textId="77777777" w:rsidR="00D85A3E" w:rsidRDefault="00D85A3E">
            <w:r>
              <w:t>Punjab</w:t>
            </w:r>
          </w:p>
        </w:tc>
      </w:tr>
      <w:tr w:rsidR="00D85A3E" w14:paraId="5B1B70F7" w14:textId="77777777" w:rsidTr="00D85A3E">
        <w:tc>
          <w:tcPr>
            <w:tcW w:w="1132" w:type="dxa"/>
          </w:tcPr>
          <w:p w14:paraId="7DB57C8B" w14:textId="77777777" w:rsidR="00D85A3E" w:rsidRDefault="00D85A3E">
            <w:r>
              <w:t>266</w:t>
            </w:r>
          </w:p>
        </w:tc>
        <w:tc>
          <w:tcPr>
            <w:tcW w:w="747" w:type="dxa"/>
          </w:tcPr>
          <w:p w14:paraId="61C6F609" w14:textId="77777777" w:rsidR="00D85A3E" w:rsidRDefault="00D85A3E">
            <w:r>
              <w:t>16961</w:t>
            </w:r>
          </w:p>
        </w:tc>
        <w:tc>
          <w:tcPr>
            <w:tcW w:w="1057" w:type="dxa"/>
          </w:tcPr>
          <w:p w14:paraId="28D9A830" w14:textId="77777777" w:rsidR="00D85A3E" w:rsidRDefault="00D85A3E">
            <w:r>
              <w:t>Muhammad Usman Azam</w:t>
            </w:r>
          </w:p>
        </w:tc>
        <w:tc>
          <w:tcPr>
            <w:tcW w:w="694" w:type="dxa"/>
          </w:tcPr>
          <w:p w14:paraId="41160903" w14:textId="77777777" w:rsidR="00D85A3E" w:rsidRDefault="00D85A3E">
            <w:r>
              <w:t>67471-P</w:t>
            </w:r>
          </w:p>
        </w:tc>
        <w:tc>
          <w:tcPr>
            <w:tcW w:w="1218" w:type="dxa"/>
          </w:tcPr>
          <w:p w14:paraId="05648E30" w14:textId="77777777" w:rsidR="00D85A3E" w:rsidRDefault="00D85A3E">
            <w:r>
              <w:t>Sheikh Muhammad Azam</w:t>
            </w:r>
          </w:p>
        </w:tc>
        <w:tc>
          <w:tcPr>
            <w:tcW w:w="814" w:type="dxa"/>
          </w:tcPr>
          <w:p w14:paraId="7DAF6F98" w14:textId="77777777" w:rsidR="00D85A3E" w:rsidRDefault="00D85A3E">
            <w:r>
              <w:t>62.568085</w:t>
            </w:r>
          </w:p>
        </w:tc>
        <w:tc>
          <w:tcPr>
            <w:tcW w:w="816" w:type="dxa"/>
          </w:tcPr>
          <w:p w14:paraId="4E592835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4D685B2F" w14:textId="77777777" w:rsidR="00D85A3E" w:rsidRDefault="00D85A3E">
            <w:r>
              <w:t>Pulmonology</w:t>
            </w:r>
          </w:p>
        </w:tc>
        <w:tc>
          <w:tcPr>
            <w:tcW w:w="1045" w:type="dxa"/>
          </w:tcPr>
          <w:p w14:paraId="377F036D" w14:textId="77777777" w:rsidR="00D85A3E" w:rsidRDefault="00D85A3E">
            <w:r>
              <w:t>DHQ Hospital, Gujranwala</w:t>
            </w:r>
          </w:p>
        </w:tc>
        <w:tc>
          <w:tcPr>
            <w:tcW w:w="860" w:type="dxa"/>
          </w:tcPr>
          <w:p w14:paraId="1EB32EE9" w14:textId="77777777" w:rsidR="00D85A3E" w:rsidRDefault="00D85A3E">
            <w:r>
              <w:t>Punjab</w:t>
            </w:r>
          </w:p>
        </w:tc>
      </w:tr>
      <w:tr w:rsidR="00D85A3E" w14:paraId="7FB5E3E8" w14:textId="77777777" w:rsidTr="00D85A3E">
        <w:tc>
          <w:tcPr>
            <w:tcW w:w="1132" w:type="dxa"/>
          </w:tcPr>
          <w:p w14:paraId="46C9A925" w14:textId="77777777" w:rsidR="00D85A3E" w:rsidRDefault="00D85A3E">
            <w:r>
              <w:t>267</w:t>
            </w:r>
          </w:p>
        </w:tc>
        <w:tc>
          <w:tcPr>
            <w:tcW w:w="747" w:type="dxa"/>
          </w:tcPr>
          <w:p w14:paraId="354C38AF" w14:textId="77777777" w:rsidR="00D85A3E" w:rsidRDefault="00D85A3E">
            <w:r>
              <w:t>4327</w:t>
            </w:r>
          </w:p>
        </w:tc>
        <w:tc>
          <w:tcPr>
            <w:tcW w:w="1057" w:type="dxa"/>
          </w:tcPr>
          <w:p w14:paraId="48276AD0" w14:textId="77777777" w:rsidR="00D85A3E" w:rsidRDefault="00D85A3E">
            <w:r>
              <w:t xml:space="preserve"> Arfa Tahir</w:t>
            </w:r>
          </w:p>
        </w:tc>
        <w:tc>
          <w:tcPr>
            <w:tcW w:w="694" w:type="dxa"/>
          </w:tcPr>
          <w:p w14:paraId="2B399437" w14:textId="77777777" w:rsidR="00D85A3E" w:rsidRDefault="00D85A3E">
            <w:r>
              <w:t>105284-P</w:t>
            </w:r>
          </w:p>
        </w:tc>
        <w:tc>
          <w:tcPr>
            <w:tcW w:w="1218" w:type="dxa"/>
          </w:tcPr>
          <w:p w14:paraId="5AF7D5F9" w14:textId="77777777" w:rsidR="00D85A3E" w:rsidRDefault="00D85A3E">
            <w:r>
              <w:t>Tahir Ur Rehman</w:t>
            </w:r>
          </w:p>
        </w:tc>
        <w:tc>
          <w:tcPr>
            <w:tcW w:w="814" w:type="dxa"/>
          </w:tcPr>
          <w:p w14:paraId="70D8A30C" w14:textId="77777777" w:rsidR="00D85A3E" w:rsidRDefault="00D85A3E">
            <w:r>
              <w:t>65.040833</w:t>
            </w:r>
          </w:p>
        </w:tc>
        <w:tc>
          <w:tcPr>
            <w:tcW w:w="816" w:type="dxa"/>
          </w:tcPr>
          <w:p w14:paraId="41F3EB49" w14:textId="77777777" w:rsidR="00D85A3E" w:rsidRDefault="00D85A3E">
            <w:r>
              <w:t>13</w:t>
            </w:r>
          </w:p>
        </w:tc>
        <w:tc>
          <w:tcPr>
            <w:tcW w:w="1175" w:type="dxa"/>
          </w:tcPr>
          <w:p w14:paraId="459626F6" w14:textId="77777777" w:rsidR="00D85A3E" w:rsidRDefault="00D85A3E">
            <w:r>
              <w:t>Pulmonology</w:t>
            </w:r>
          </w:p>
        </w:tc>
        <w:tc>
          <w:tcPr>
            <w:tcW w:w="1045" w:type="dxa"/>
          </w:tcPr>
          <w:p w14:paraId="2C61843C" w14:textId="77777777" w:rsidR="00D85A3E" w:rsidRDefault="00D85A3E">
            <w:r>
              <w:t>Jinnah Hospital, Lahore</w:t>
            </w:r>
          </w:p>
        </w:tc>
        <w:tc>
          <w:tcPr>
            <w:tcW w:w="860" w:type="dxa"/>
          </w:tcPr>
          <w:p w14:paraId="341AB59C" w14:textId="77777777" w:rsidR="00D85A3E" w:rsidRDefault="00D85A3E">
            <w:r>
              <w:t>Punjab</w:t>
            </w:r>
          </w:p>
        </w:tc>
      </w:tr>
      <w:tr w:rsidR="00D85A3E" w14:paraId="6BF69562" w14:textId="77777777" w:rsidTr="00D85A3E">
        <w:tc>
          <w:tcPr>
            <w:tcW w:w="1132" w:type="dxa"/>
          </w:tcPr>
          <w:p w14:paraId="7FF52AFF" w14:textId="77777777" w:rsidR="00D85A3E" w:rsidRDefault="00D85A3E">
            <w:r>
              <w:t>268</w:t>
            </w:r>
          </w:p>
        </w:tc>
        <w:tc>
          <w:tcPr>
            <w:tcW w:w="747" w:type="dxa"/>
          </w:tcPr>
          <w:p w14:paraId="4F5547B7" w14:textId="77777777" w:rsidR="00D85A3E" w:rsidRDefault="00D85A3E">
            <w:r>
              <w:t>17552</w:t>
            </w:r>
          </w:p>
        </w:tc>
        <w:tc>
          <w:tcPr>
            <w:tcW w:w="1057" w:type="dxa"/>
          </w:tcPr>
          <w:p w14:paraId="15AD28DA" w14:textId="77777777" w:rsidR="00D85A3E" w:rsidRDefault="00D85A3E">
            <w:r>
              <w:t>Maria Haq</w:t>
            </w:r>
          </w:p>
        </w:tc>
        <w:tc>
          <w:tcPr>
            <w:tcW w:w="694" w:type="dxa"/>
          </w:tcPr>
          <w:p w14:paraId="2F04DFDB" w14:textId="77777777" w:rsidR="00D85A3E" w:rsidRDefault="00D85A3E">
            <w:r>
              <w:t>6773-B</w:t>
            </w:r>
          </w:p>
        </w:tc>
        <w:tc>
          <w:tcPr>
            <w:tcW w:w="1218" w:type="dxa"/>
          </w:tcPr>
          <w:p w14:paraId="690C91EC" w14:textId="77777777" w:rsidR="00D85A3E" w:rsidRDefault="00D85A3E">
            <w:r>
              <w:t>Qaiser Mahmud</w:t>
            </w:r>
          </w:p>
        </w:tc>
        <w:tc>
          <w:tcPr>
            <w:tcW w:w="814" w:type="dxa"/>
          </w:tcPr>
          <w:p w14:paraId="224701DF" w14:textId="77777777" w:rsidR="00D85A3E" w:rsidRDefault="00D85A3E">
            <w:r>
              <w:t>47.017551</w:t>
            </w:r>
          </w:p>
        </w:tc>
        <w:tc>
          <w:tcPr>
            <w:tcW w:w="816" w:type="dxa"/>
          </w:tcPr>
          <w:p w14:paraId="191F9A83" w14:textId="77777777" w:rsidR="00D85A3E" w:rsidRDefault="00D85A3E">
            <w:r>
              <w:t>4</w:t>
            </w:r>
          </w:p>
        </w:tc>
        <w:tc>
          <w:tcPr>
            <w:tcW w:w="1175" w:type="dxa"/>
          </w:tcPr>
          <w:p w14:paraId="6C77468A" w14:textId="77777777" w:rsidR="00D85A3E" w:rsidRDefault="00D85A3E">
            <w:r>
              <w:t>Pulmonology</w:t>
            </w:r>
          </w:p>
        </w:tc>
        <w:tc>
          <w:tcPr>
            <w:tcW w:w="1045" w:type="dxa"/>
          </w:tcPr>
          <w:p w14:paraId="36DA09C1" w14:textId="77777777" w:rsidR="00D85A3E" w:rsidRDefault="00D85A3E">
            <w:r>
              <w:t>Jinnah Hospital, Lahore</w:t>
            </w:r>
          </w:p>
        </w:tc>
        <w:tc>
          <w:tcPr>
            <w:tcW w:w="860" w:type="dxa"/>
          </w:tcPr>
          <w:p w14:paraId="65B5010F" w14:textId="77777777" w:rsidR="00D85A3E" w:rsidRDefault="00D85A3E">
            <w:r>
              <w:t>KPK, Sindh, Balochistan</w:t>
            </w:r>
          </w:p>
        </w:tc>
      </w:tr>
      <w:tr w:rsidR="00D85A3E" w14:paraId="2D64CB50" w14:textId="77777777" w:rsidTr="00D85A3E">
        <w:tc>
          <w:tcPr>
            <w:tcW w:w="1132" w:type="dxa"/>
          </w:tcPr>
          <w:p w14:paraId="6DCDB0E2" w14:textId="77777777" w:rsidR="00D85A3E" w:rsidRDefault="00D85A3E">
            <w:r>
              <w:t>269</w:t>
            </w:r>
          </w:p>
        </w:tc>
        <w:tc>
          <w:tcPr>
            <w:tcW w:w="747" w:type="dxa"/>
          </w:tcPr>
          <w:p w14:paraId="4F0AFFC7" w14:textId="77777777" w:rsidR="00D85A3E" w:rsidRDefault="00D85A3E">
            <w:r>
              <w:t>16596</w:t>
            </w:r>
          </w:p>
        </w:tc>
        <w:tc>
          <w:tcPr>
            <w:tcW w:w="1057" w:type="dxa"/>
          </w:tcPr>
          <w:p w14:paraId="74035D37" w14:textId="77777777" w:rsidR="00D85A3E" w:rsidRDefault="00D85A3E">
            <w:r>
              <w:t>Sidra Saeed</w:t>
            </w:r>
          </w:p>
        </w:tc>
        <w:tc>
          <w:tcPr>
            <w:tcW w:w="694" w:type="dxa"/>
          </w:tcPr>
          <w:p w14:paraId="401C04B6" w14:textId="77777777" w:rsidR="00D85A3E" w:rsidRDefault="00D85A3E">
            <w:r>
              <w:t>94681-P</w:t>
            </w:r>
          </w:p>
        </w:tc>
        <w:tc>
          <w:tcPr>
            <w:tcW w:w="1218" w:type="dxa"/>
          </w:tcPr>
          <w:p w14:paraId="0DED8C2B" w14:textId="77777777" w:rsidR="00D85A3E" w:rsidRDefault="00D85A3E">
            <w:r>
              <w:t>Saeed Akram</w:t>
            </w:r>
          </w:p>
        </w:tc>
        <w:tc>
          <w:tcPr>
            <w:tcW w:w="814" w:type="dxa"/>
          </w:tcPr>
          <w:p w14:paraId="6D26FD20" w14:textId="77777777" w:rsidR="00D85A3E" w:rsidRDefault="00D85A3E">
            <w:r>
              <w:t>64.938333</w:t>
            </w:r>
          </w:p>
        </w:tc>
        <w:tc>
          <w:tcPr>
            <w:tcW w:w="816" w:type="dxa"/>
          </w:tcPr>
          <w:p w14:paraId="0BC9949D" w14:textId="77777777" w:rsidR="00D85A3E" w:rsidRDefault="00D85A3E">
            <w:r>
              <w:t>7</w:t>
            </w:r>
          </w:p>
        </w:tc>
        <w:tc>
          <w:tcPr>
            <w:tcW w:w="1175" w:type="dxa"/>
          </w:tcPr>
          <w:p w14:paraId="4F56F25F" w14:textId="77777777" w:rsidR="00D85A3E" w:rsidRDefault="00D85A3E">
            <w:r>
              <w:t>Pulmonology</w:t>
            </w:r>
          </w:p>
        </w:tc>
        <w:tc>
          <w:tcPr>
            <w:tcW w:w="1045" w:type="dxa"/>
          </w:tcPr>
          <w:p w14:paraId="559D0E36" w14:textId="77777777" w:rsidR="00D85A3E" w:rsidRDefault="00D85A3E">
            <w:r>
              <w:t>Lahore General Hospital, Lahore</w:t>
            </w:r>
          </w:p>
        </w:tc>
        <w:tc>
          <w:tcPr>
            <w:tcW w:w="860" w:type="dxa"/>
          </w:tcPr>
          <w:p w14:paraId="05371672" w14:textId="77777777" w:rsidR="00D85A3E" w:rsidRDefault="00D85A3E">
            <w:r>
              <w:t>Punjab</w:t>
            </w:r>
          </w:p>
        </w:tc>
      </w:tr>
      <w:tr w:rsidR="00D85A3E" w14:paraId="6D5AC821" w14:textId="77777777" w:rsidTr="00D85A3E">
        <w:tc>
          <w:tcPr>
            <w:tcW w:w="1132" w:type="dxa"/>
          </w:tcPr>
          <w:p w14:paraId="0ED882E0" w14:textId="77777777" w:rsidR="00D85A3E" w:rsidRDefault="00D85A3E">
            <w:r>
              <w:t>270</w:t>
            </w:r>
          </w:p>
        </w:tc>
        <w:tc>
          <w:tcPr>
            <w:tcW w:w="747" w:type="dxa"/>
          </w:tcPr>
          <w:p w14:paraId="2840F191" w14:textId="77777777" w:rsidR="00D85A3E" w:rsidRDefault="00D85A3E">
            <w:r>
              <w:t>17807</w:t>
            </w:r>
          </w:p>
        </w:tc>
        <w:tc>
          <w:tcPr>
            <w:tcW w:w="1057" w:type="dxa"/>
          </w:tcPr>
          <w:p w14:paraId="5E7FFDB3" w14:textId="77777777" w:rsidR="00D85A3E" w:rsidRDefault="00D85A3E">
            <w:r>
              <w:t>Bilal Mahmood</w:t>
            </w:r>
          </w:p>
        </w:tc>
        <w:tc>
          <w:tcPr>
            <w:tcW w:w="694" w:type="dxa"/>
          </w:tcPr>
          <w:p w14:paraId="6F349471" w14:textId="77777777" w:rsidR="00D85A3E" w:rsidRDefault="00D85A3E">
            <w:r>
              <w:t>104317-P</w:t>
            </w:r>
          </w:p>
        </w:tc>
        <w:tc>
          <w:tcPr>
            <w:tcW w:w="1218" w:type="dxa"/>
          </w:tcPr>
          <w:p w14:paraId="4F2F99C7" w14:textId="77777777" w:rsidR="00D85A3E" w:rsidRDefault="00D85A3E">
            <w:r>
              <w:t>Zafar Mahmood</w:t>
            </w:r>
          </w:p>
        </w:tc>
        <w:tc>
          <w:tcPr>
            <w:tcW w:w="814" w:type="dxa"/>
          </w:tcPr>
          <w:p w14:paraId="702B4254" w14:textId="77777777" w:rsidR="00D85A3E" w:rsidRDefault="00D85A3E">
            <w:r>
              <w:t>60.501026</w:t>
            </w:r>
          </w:p>
        </w:tc>
        <w:tc>
          <w:tcPr>
            <w:tcW w:w="816" w:type="dxa"/>
          </w:tcPr>
          <w:p w14:paraId="469C84F4" w14:textId="77777777" w:rsidR="00D85A3E" w:rsidRDefault="00D85A3E">
            <w:r>
              <w:t>8</w:t>
            </w:r>
          </w:p>
        </w:tc>
        <w:tc>
          <w:tcPr>
            <w:tcW w:w="1175" w:type="dxa"/>
          </w:tcPr>
          <w:p w14:paraId="7DA568F7" w14:textId="77777777" w:rsidR="00D85A3E" w:rsidRDefault="00D85A3E">
            <w:r>
              <w:t>Pulmonology</w:t>
            </w:r>
          </w:p>
        </w:tc>
        <w:tc>
          <w:tcPr>
            <w:tcW w:w="1045" w:type="dxa"/>
          </w:tcPr>
          <w:p w14:paraId="4DB8D440" w14:textId="77777777" w:rsidR="00D85A3E" w:rsidRDefault="00D85A3E">
            <w:r>
              <w:t>Lahore General Hospital, Lahore</w:t>
            </w:r>
          </w:p>
        </w:tc>
        <w:tc>
          <w:tcPr>
            <w:tcW w:w="860" w:type="dxa"/>
          </w:tcPr>
          <w:p w14:paraId="46B3734A" w14:textId="77777777" w:rsidR="00D85A3E" w:rsidRDefault="00D85A3E">
            <w:r>
              <w:t>AJK, G&amp;B, FATA, ICT</w:t>
            </w:r>
          </w:p>
        </w:tc>
      </w:tr>
      <w:tr w:rsidR="00D85A3E" w14:paraId="579C4990" w14:textId="77777777" w:rsidTr="00D85A3E">
        <w:tc>
          <w:tcPr>
            <w:tcW w:w="1132" w:type="dxa"/>
          </w:tcPr>
          <w:p w14:paraId="4EBC898E" w14:textId="77777777" w:rsidR="00D85A3E" w:rsidRDefault="00D85A3E">
            <w:r>
              <w:t>271</w:t>
            </w:r>
          </w:p>
        </w:tc>
        <w:tc>
          <w:tcPr>
            <w:tcW w:w="747" w:type="dxa"/>
          </w:tcPr>
          <w:p w14:paraId="04C973FE" w14:textId="77777777" w:rsidR="00D85A3E" w:rsidRDefault="00D85A3E">
            <w:r>
              <w:t>5191</w:t>
            </w:r>
          </w:p>
        </w:tc>
        <w:tc>
          <w:tcPr>
            <w:tcW w:w="1057" w:type="dxa"/>
          </w:tcPr>
          <w:p w14:paraId="3F738282" w14:textId="77777777" w:rsidR="00D85A3E" w:rsidRDefault="00D85A3E">
            <w:r>
              <w:t>Muhammad Noaman Bashir</w:t>
            </w:r>
          </w:p>
        </w:tc>
        <w:tc>
          <w:tcPr>
            <w:tcW w:w="694" w:type="dxa"/>
          </w:tcPr>
          <w:p w14:paraId="4D6287A6" w14:textId="77777777" w:rsidR="00D85A3E" w:rsidRDefault="00D85A3E">
            <w:r>
              <w:t>98147-P</w:t>
            </w:r>
          </w:p>
        </w:tc>
        <w:tc>
          <w:tcPr>
            <w:tcW w:w="1218" w:type="dxa"/>
          </w:tcPr>
          <w:p w14:paraId="57FABDA6" w14:textId="77777777" w:rsidR="00D85A3E" w:rsidRDefault="00D85A3E">
            <w:r>
              <w:t>Muhammad Bashir</w:t>
            </w:r>
          </w:p>
        </w:tc>
        <w:tc>
          <w:tcPr>
            <w:tcW w:w="814" w:type="dxa"/>
          </w:tcPr>
          <w:p w14:paraId="494A7B0C" w14:textId="77777777" w:rsidR="00D85A3E" w:rsidRDefault="00D85A3E">
            <w:r>
              <w:t>69.455</w:t>
            </w:r>
          </w:p>
        </w:tc>
        <w:tc>
          <w:tcPr>
            <w:tcW w:w="816" w:type="dxa"/>
          </w:tcPr>
          <w:p w14:paraId="495F4ADC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67C7A90B" w14:textId="77777777" w:rsidR="00D85A3E" w:rsidRDefault="00D85A3E">
            <w:r>
              <w:t>Pulmonology</w:t>
            </w:r>
          </w:p>
        </w:tc>
        <w:tc>
          <w:tcPr>
            <w:tcW w:w="1045" w:type="dxa"/>
          </w:tcPr>
          <w:p w14:paraId="71AD0401" w14:textId="77777777" w:rsidR="00D85A3E" w:rsidRDefault="00D85A3E">
            <w:r>
              <w:t>Nishtar Hospital, Multan</w:t>
            </w:r>
          </w:p>
        </w:tc>
        <w:tc>
          <w:tcPr>
            <w:tcW w:w="860" w:type="dxa"/>
          </w:tcPr>
          <w:p w14:paraId="157F819E" w14:textId="77777777" w:rsidR="00D85A3E" w:rsidRDefault="00D85A3E">
            <w:r>
              <w:t>Punjab</w:t>
            </w:r>
          </w:p>
        </w:tc>
      </w:tr>
      <w:tr w:rsidR="00D85A3E" w14:paraId="04ECD169" w14:textId="77777777" w:rsidTr="00D85A3E">
        <w:tc>
          <w:tcPr>
            <w:tcW w:w="1132" w:type="dxa"/>
          </w:tcPr>
          <w:p w14:paraId="21BEF7E0" w14:textId="77777777" w:rsidR="00D85A3E" w:rsidRDefault="00D85A3E">
            <w:r>
              <w:t>272</w:t>
            </w:r>
          </w:p>
        </w:tc>
        <w:tc>
          <w:tcPr>
            <w:tcW w:w="747" w:type="dxa"/>
          </w:tcPr>
          <w:p w14:paraId="430282C9" w14:textId="77777777" w:rsidR="00D85A3E" w:rsidRDefault="00D85A3E">
            <w:r>
              <w:t>16438</w:t>
            </w:r>
          </w:p>
        </w:tc>
        <w:tc>
          <w:tcPr>
            <w:tcW w:w="1057" w:type="dxa"/>
          </w:tcPr>
          <w:p w14:paraId="52602B37" w14:textId="77777777" w:rsidR="00D85A3E" w:rsidRDefault="00D85A3E">
            <w:r>
              <w:t>Ali Haidar Bhatti</w:t>
            </w:r>
          </w:p>
        </w:tc>
        <w:tc>
          <w:tcPr>
            <w:tcW w:w="694" w:type="dxa"/>
          </w:tcPr>
          <w:p w14:paraId="4E66C0C9" w14:textId="77777777" w:rsidR="00D85A3E" w:rsidRDefault="00D85A3E">
            <w:r>
              <w:t>107554-P</w:t>
            </w:r>
          </w:p>
        </w:tc>
        <w:tc>
          <w:tcPr>
            <w:tcW w:w="1218" w:type="dxa"/>
          </w:tcPr>
          <w:p w14:paraId="56FEB6C2" w14:textId="77777777" w:rsidR="00D85A3E" w:rsidRDefault="00D85A3E">
            <w:r>
              <w:t>Muhammad Rafiq Bhatti</w:t>
            </w:r>
          </w:p>
        </w:tc>
        <w:tc>
          <w:tcPr>
            <w:tcW w:w="814" w:type="dxa"/>
          </w:tcPr>
          <w:p w14:paraId="04B62538" w14:textId="77777777" w:rsidR="00D85A3E" w:rsidRDefault="00D85A3E">
            <w:r>
              <w:t>65.524167</w:t>
            </w:r>
          </w:p>
        </w:tc>
        <w:tc>
          <w:tcPr>
            <w:tcW w:w="816" w:type="dxa"/>
          </w:tcPr>
          <w:p w14:paraId="5ABE88AB" w14:textId="77777777" w:rsidR="00D85A3E" w:rsidRDefault="00D85A3E">
            <w:r>
              <w:t>3</w:t>
            </w:r>
          </w:p>
        </w:tc>
        <w:tc>
          <w:tcPr>
            <w:tcW w:w="1175" w:type="dxa"/>
          </w:tcPr>
          <w:p w14:paraId="5A8DF238" w14:textId="77777777" w:rsidR="00D85A3E" w:rsidRDefault="00D85A3E">
            <w:r>
              <w:t>Pulmonology</w:t>
            </w:r>
          </w:p>
        </w:tc>
        <w:tc>
          <w:tcPr>
            <w:tcW w:w="1045" w:type="dxa"/>
          </w:tcPr>
          <w:p w14:paraId="12922FFA" w14:textId="77777777" w:rsidR="00D85A3E" w:rsidRDefault="00D85A3E">
            <w:r>
              <w:t>Nishtar Hospital, Multan</w:t>
            </w:r>
          </w:p>
        </w:tc>
        <w:tc>
          <w:tcPr>
            <w:tcW w:w="860" w:type="dxa"/>
          </w:tcPr>
          <w:p w14:paraId="0D47574D" w14:textId="77777777" w:rsidR="00D85A3E" w:rsidRDefault="00D85A3E">
            <w:r>
              <w:t>Punjab</w:t>
            </w:r>
          </w:p>
        </w:tc>
      </w:tr>
      <w:tr w:rsidR="00D85A3E" w14:paraId="7ECC0D1B" w14:textId="77777777" w:rsidTr="00D85A3E">
        <w:tc>
          <w:tcPr>
            <w:tcW w:w="1132" w:type="dxa"/>
          </w:tcPr>
          <w:p w14:paraId="0C2A519C" w14:textId="77777777" w:rsidR="00D85A3E" w:rsidRDefault="00D85A3E">
            <w:r>
              <w:t>273</w:t>
            </w:r>
          </w:p>
        </w:tc>
        <w:tc>
          <w:tcPr>
            <w:tcW w:w="747" w:type="dxa"/>
          </w:tcPr>
          <w:p w14:paraId="17323A44" w14:textId="77777777" w:rsidR="00D85A3E" w:rsidRDefault="00D85A3E">
            <w:r>
              <w:t>20248</w:t>
            </w:r>
          </w:p>
        </w:tc>
        <w:tc>
          <w:tcPr>
            <w:tcW w:w="1057" w:type="dxa"/>
          </w:tcPr>
          <w:p w14:paraId="7CF20CF4" w14:textId="77777777" w:rsidR="00D85A3E" w:rsidRDefault="00D85A3E">
            <w:r>
              <w:t>Zohaib Ahmed</w:t>
            </w:r>
          </w:p>
        </w:tc>
        <w:tc>
          <w:tcPr>
            <w:tcW w:w="694" w:type="dxa"/>
          </w:tcPr>
          <w:p w14:paraId="6CE7ED11" w14:textId="77777777" w:rsidR="00D85A3E" w:rsidRDefault="00D85A3E">
            <w:r>
              <w:t>103693-P</w:t>
            </w:r>
          </w:p>
        </w:tc>
        <w:tc>
          <w:tcPr>
            <w:tcW w:w="1218" w:type="dxa"/>
          </w:tcPr>
          <w:p w14:paraId="187E8BE8" w14:textId="77777777" w:rsidR="00D85A3E" w:rsidRDefault="00D85A3E">
            <w:r>
              <w:t>Muhammad Shafique</w:t>
            </w:r>
          </w:p>
        </w:tc>
        <w:tc>
          <w:tcPr>
            <w:tcW w:w="814" w:type="dxa"/>
          </w:tcPr>
          <w:p w14:paraId="49C9F7F5" w14:textId="77777777" w:rsidR="00D85A3E" w:rsidRDefault="00D85A3E">
            <w:r>
              <w:t>64.9725</w:t>
            </w:r>
          </w:p>
        </w:tc>
        <w:tc>
          <w:tcPr>
            <w:tcW w:w="816" w:type="dxa"/>
          </w:tcPr>
          <w:p w14:paraId="643A4014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29B92372" w14:textId="77777777" w:rsidR="00D85A3E" w:rsidRDefault="00D85A3E">
            <w:r>
              <w:t>Pulmonology</w:t>
            </w:r>
          </w:p>
        </w:tc>
        <w:tc>
          <w:tcPr>
            <w:tcW w:w="1045" w:type="dxa"/>
          </w:tcPr>
          <w:p w14:paraId="3E91A0A2" w14:textId="77777777" w:rsidR="00D85A3E" w:rsidRDefault="00D85A3E">
            <w:r>
              <w:t>Services Hospital, Lahore</w:t>
            </w:r>
          </w:p>
        </w:tc>
        <w:tc>
          <w:tcPr>
            <w:tcW w:w="860" w:type="dxa"/>
          </w:tcPr>
          <w:p w14:paraId="73CC46FB" w14:textId="77777777" w:rsidR="00D85A3E" w:rsidRDefault="00D85A3E">
            <w:r>
              <w:t>Punjab</w:t>
            </w:r>
          </w:p>
        </w:tc>
      </w:tr>
      <w:tr w:rsidR="00D85A3E" w14:paraId="6B895147" w14:textId="77777777" w:rsidTr="00D85A3E">
        <w:tc>
          <w:tcPr>
            <w:tcW w:w="1132" w:type="dxa"/>
          </w:tcPr>
          <w:p w14:paraId="751FC3CF" w14:textId="77777777" w:rsidR="00D85A3E" w:rsidRDefault="00D85A3E">
            <w:r>
              <w:t>274</w:t>
            </w:r>
          </w:p>
        </w:tc>
        <w:tc>
          <w:tcPr>
            <w:tcW w:w="747" w:type="dxa"/>
          </w:tcPr>
          <w:p w14:paraId="78ED9F55" w14:textId="77777777" w:rsidR="00D85A3E" w:rsidRDefault="00D85A3E">
            <w:r>
              <w:t>17458</w:t>
            </w:r>
          </w:p>
        </w:tc>
        <w:tc>
          <w:tcPr>
            <w:tcW w:w="1057" w:type="dxa"/>
          </w:tcPr>
          <w:p w14:paraId="4F0685DA" w14:textId="77777777" w:rsidR="00D85A3E" w:rsidRDefault="00D85A3E">
            <w:r>
              <w:t>Gull Zaman</w:t>
            </w:r>
          </w:p>
        </w:tc>
        <w:tc>
          <w:tcPr>
            <w:tcW w:w="694" w:type="dxa"/>
          </w:tcPr>
          <w:p w14:paraId="4849CD58" w14:textId="77777777" w:rsidR="00D85A3E" w:rsidRDefault="00D85A3E">
            <w:r>
              <w:t>96207-P</w:t>
            </w:r>
          </w:p>
        </w:tc>
        <w:tc>
          <w:tcPr>
            <w:tcW w:w="1218" w:type="dxa"/>
          </w:tcPr>
          <w:p w14:paraId="525777F1" w14:textId="77777777" w:rsidR="00D85A3E" w:rsidRDefault="00D85A3E">
            <w:r>
              <w:t>Riaz Ahmed</w:t>
            </w:r>
          </w:p>
        </w:tc>
        <w:tc>
          <w:tcPr>
            <w:tcW w:w="814" w:type="dxa"/>
          </w:tcPr>
          <w:p w14:paraId="00A143A1" w14:textId="77777777" w:rsidR="00D85A3E" w:rsidRDefault="00D85A3E">
            <w:r>
              <w:t>64.131667</w:t>
            </w:r>
          </w:p>
        </w:tc>
        <w:tc>
          <w:tcPr>
            <w:tcW w:w="816" w:type="dxa"/>
          </w:tcPr>
          <w:p w14:paraId="45AC1A41" w14:textId="77777777" w:rsidR="00D85A3E" w:rsidRDefault="00D85A3E">
            <w:r>
              <w:t>1</w:t>
            </w:r>
          </w:p>
        </w:tc>
        <w:tc>
          <w:tcPr>
            <w:tcW w:w="1175" w:type="dxa"/>
          </w:tcPr>
          <w:p w14:paraId="7678143D" w14:textId="77777777" w:rsidR="00D85A3E" w:rsidRDefault="00D85A3E">
            <w:r>
              <w:t>Pulmonology</w:t>
            </w:r>
          </w:p>
        </w:tc>
        <w:tc>
          <w:tcPr>
            <w:tcW w:w="1045" w:type="dxa"/>
          </w:tcPr>
          <w:p w14:paraId="77AD71A7" w14:textId="77777777" w:rsidR="00D85A3E" w:rsidRDefault="00D85A3E">
            <w:r>
              <w:t>SZ Hospital, Rahim Yar Khan</w:t>
            </w:r>
          </w:p>
        </w:tc>
        <w:tc>
          <w:tcPr>
            <w:tcW w:w="860" w:type="dxa"/>
          </w:tcPr>
          <w:p w14:paraId="53EDF97F" w14:textId="77777777" w:rsidR="00D85A3E" w:rsidRDefault="00D85A3E">
            <w:r>
              <w:t>Punjab</w:t>
            </w:r>
          </w:p>
        </w:tc>
      </w:tr>
      <w:tr w:rsidR="00D85A3E" w14:paraId="32990845" w14:textId="77777777" w:rsidTr="00D85A3E">
        <w:tc>
          <w:tcPr>
            <w:tcW w:w="1132" w:type="dxa"/>
          </w:tcPr>
          <w:p w14:paraId="0E001053" w14:textId="77777777" w:rsidR="00D85A3E" w:rsidRDefault="00D85A3E">
            <w:r>
              <w:t>275</w:t>
            </w:r>
          </w:p>
        </w:tc>
        <w:tc>
          <w:tcPr>
            <w:tcW w:w="747" w:type="dxa"/>
          </w:tcPr>
          <w:p w14:paraId="6789D5F7" w14:textId="77777777" w:rsidR="00D85A3E" w:rsidRDefault="00D85A3E">
            <w:r>
              <w:t>18218</w:t>
            </w:r>
          </w:p>
        </w:tc>
        <w:tc>
          <w:tcPr>
            <w:tcW w:w="1057" w:type="dxa"/>
          </w:tcPr>
          <w:p w14:paraId="2DE249A9" w14:textId="77777777" w:rsidR="00D85A3E" w:rsidRDefault="00D85A3E">
            <w:r>
              <w:t>Amna Khan</w:t>
            </w:r>
          </w:p>
        </w:tc>
        <w:tc>
          <w:tcPr>
            <w:tcW w:w="694" w:type="dxa"/>
          </w:tcPr>
          <w:p w14:paraId="5D30A592" w14:textId="77777777" w:rsidR="00D85A3E" w:rsidRDefault="00D85A3E">
            <w:r>
              <w:t>80070-P</w:t>
            </w:r>
          </w:p>
        </w:tc>
        <w:tc>
          <w:tcPr>
            <w:tcW w:w="1218" w:type="dxa"/>
          </w:tcPr>
          <w:p w14:paraId="2E4CAF54" w14:textId="77777777" w:rsidR="00D85A3E" w:rsidRDefault="00D85A3E">
            <w:r>
              <w:t>Muhammad Nasrullah Bhatti</w:t>
            </w:r>
          </w:p>
        </w:tc>
        <w:tc>
          <w:tcPr>
            <w:tcW w:w="814" w:type="dxa"/>
          </w:tcPr>
          <w:p w14:paraId="4EEEE276" w14:textId="77777777" w:rsidR="00D85A3E" w:rsidRDefault="00D85A3E">
            <w:r>
              <w:t>69.633684</w:t>
            </w:r>
          </w:p>
        </w:tc>
        <w:tc>
          <w:tcPr>
            <w:tcW w:w="816" w:type="dxa"/>
          </w:tcPr>
          <w:p w14:paraId="3D72A481" w14:textId="77777777" w:rsidR="00D85A3E" w:rsidRDefault="00D85A3E">
            <w:r>
              <w:t>2</w:t>
            </w:r>
          </w:p>
        </w:tc>
        <w:tc>
          <w:tcPr>
            <w:tcW w:w="1175" w:type="dxa"/>
          </w:tcPr>
          <w:p w14:paraId="721DC852" w14:textId="77777777" w:rsidR="00D85A3E" w:rsidRDefault="00D85A3E">
            <w:r>
              <w:t>Radiotherapy</w:t>
            </w:r>
          </w:p>
        </w:tc>
        <w:tc>
          <w:tcPr>
            <w:tcW w:w="1045" w:type="dxa"/>
          </w:tcPr>
          <w:p w14:paraId="7B9ADB5C" w14:textId="77777777" w:rsidR="00D85A3E" w:rsidRDefault="00D85A3E">
            <w:r>
              <w:t>Nishtar Hospital, Multan</w:t>
            </w:r>
          </w:p>
        </w:tc>
        <w:tc>
          <w:tcPr>
            <w:tcW w:w="860" w:type="dxa"/>
          </w:tcPr>
          <w:p w14:paraId="7EDE5613" w14:textId="77777777" w:rsidR="00D85A3E" w:rsidRDefault="00D85A3E">
            <w:r>
              <w:t>Punjab</w:t>
            </w:r>
          </w:p>
        </w:tc>
      </w:tr>
    </w:tbl>
    <w:p w14:paraId="33DF122A" w14:textId="77777777" w:rsidR="00086FF9" w:rsidRDefault="00086FF9"/>
    <w:sectPr w:rsidR="00086F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2981765">
    <w:abstractNumId w:val="8"/>
  </w:num>
  <w:num w:numId="2" w16cid:durableId="866410884">
    <w:abstractNumId w:val="6"/>
  </w:num>
  <w:num w:numId="3" w16cid:durableId="1099445185">
    <w:abstractNumId w:val="5"/>
  </w:num>
  <w:num w:numId="4" w16cid:durableId="866136766">
    <w:abstractNumId w:val="4"/>
  </w:num>
  <w:num w:numId="5" w16cid:durableId="352347967">
    <w:abstractNumId w:val="7"/>
  </w:num>
  <w:num w:numId="6" w16cid:durableId="1504392754">
    <w:abstractNumId w:val="3"/>
  </w:num>
  <w:num w:numId="7" w16cid:durableId="428962489">
    <w:abstractNumId w:val="2"/>
  </w:num>
  <w:num w:numId="8" w16cid:durableId="417990386">
    <w:abstractNumId w:val="1"/>
  </w:num>
  <w:num w:numId="9" w16cid:durableId="197317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FF9"/>
    <w:rsid w:val="0015074B"/>
    <w:rsid w:val="0029639D"/>
    <w:rsid w:val="00326F90"/>
    <w:rsid w:val="00AA1D8D"/>
    <w:rsid w:val="00B47730"/>
    <w:rsid w:val="00CB0664"/>
    <w:rsid w:val="00D85A3E"/>
    <w:rsid w:val="00EC27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928DF"/>
  <w14:defaultImageDpi w14:val="300"/>
  <w15:docId w15:val="{9F1624A9-E1E1-40F4-8A03-BA91ED94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4574</Words>
  <Characters>26074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2022-08-06T19:25:00Z</dcterms:modified>
  <cp:category/>
</cp:coreProperties>
</file>
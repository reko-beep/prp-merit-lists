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439"/>
        <w:gridCol w:w="768"/>
        <w:gridCol w:w="997"/>
        <w:gridCol w:w="1032"/>
        <w:gridCol w:w="1260"/>
        <w:gridCol w:w="839"/>
        <w:gridCol w:w="841"/>
        <w:gridCol w:w="1415"/>
        <w:gridCol w:w="1080"/>
        <w:gridCol w:w="887"/>
      </w:tblGrid>
      <w:tr w:rsidR="00C11B9C" w14:paraId="02214E6D" w14:textId="77777777" w:rsidTr="00C11B9C">
        <w:tc>
          <w:tcPr>
            <w:tcW w:w="1121" w:type="dxa"/>
          </w:tcPr>
          <w:p w14:paraId="7E2E3F95" w14:textId="77777777" w:rsidR="00C11B9C" w:rsidRDefault="00C11B9C">
            <w:r>
              <w:t>Sr</w:t>
            </w:r>
          </w:p>
        </w:tc>
        <w:tc>
          <w:tcPr>
            <w:tcW w:w="716" w:type="dxa"/>
          </w:tcPr>
          <w:p w14:paraId="7B11C44A" w14:textId="77777777" w:rsidR="00C11B9C" w:rsidRDefault="00C11B9C">
            <w:r>
              <w:t>Applicant Id</w:t>
            </w:r>
          </w:p>
        </w:tc>
        <w:tc>
          <w:tcPr>
            <w:tcW w:w="923" w:type="dxa"/>
          </w:tcPr>
          <w:p w14:paraId="73A43B6C" w14:textId="77777777" w:rsidR="00C11B9C" w:rsidRDefault="00C11B9C">
            <w:r>
              <w:t>Name</w:t>
            </w:r>
          </w:p>
        </w:tc>
        <w:tc>
          <w:tcPr>
            <w:tcW w:w="954" w:type="dxa"/>
          </w:tcPr>
          <w:p w14:paraId="7E8897D7" w14:textId="77777777" w:rsidR="00C11B9C" w:rsidRDefault="00C11B9C">
            <w:r>
              <w:t>Pmdc No</w:t>
            </w:r>
          </w:p>
        </w:tc>
        <w:tc>
          <w:tcPr>
            <w:tcW w:w="1160" w:type="dxa"/>
          </w:tcPr>
          <w:p w14:paraId="59360BD0" w14:textId="77777777" w:rsidR="00C11B9C" w:rsidRDefault="00C11B9C">
            <w:r>
              <w:t>Father Name</w:t>
            </w:r>
          </w:p>
        </w:tc>
        <w:tc>
          <w:tcPr>
            <w:tcW w:w="780" w:type="dxa"/>
          </w:tcPr>
          <w:p w14:paraId="09701C62" w14:textId="77777777" w:rsidR="00C11B9C" w:rsidRDefault="00C11B9C">
            <w:r>
              <w:t>Marks</w:t>
            </w:r>
          </w:p>
        </w:tc>
        <w:tc>
          <w:tcPr>
            <w:tcW w:w="782" w:type="dxa"/>
          </w:tcPr>
          <w:p w14:paraId="2CFD8BB5" w14:textId="77777777" w:rsidR="00C11B9C" w:rsidRDefault="00C11B9C">
            <w:r>
              <w:t>Preference No</w:t>
            </w:r>
          </w:p>
        </w:tc>
        <w:tc>
          <w:tcPr>
            <w:tcW w:w="1301" w:type="dxa"/>
          </w:tcPr>
          <w:p w14:paraId="15E569C3" w14:textId="77777777" w:rsidR="00C11B9C" w:rsidRDefault="00C11B9C">
            <w:r>
              <w:t>Speciality Name</w:t>
            </w:r>
          </w:p>
        </w:tc>
        <w:tc>
          <w:tcPr>
            <w:tcW w:w="998" w:type="dxa"/>
          </w:tcPr>
          <w:p w14:paraId="1D170A80" w14:textId="77777777" w:rsidR="00C11B9C" w:rsidRDefault="00C11B9C">
            <w:r>
              <w:t>Hospital Name</w:t>
            </w:r>
          </w:p>
        </w:tc>
        <w:tc>
          <w:tcPr>
            <w:tcW w:w="823" w:type="dxa"/>
          </w:tcPr>
          <w:p w14:paraId="17FA8DDE" w14:textId="77777777" w:rsidR="00C11B9C" w:rsidRDefault="00C11B9C">
            <w:r>
              <w:t>Quota Name</w:t>
            </w:r>
          </w:p>
        </w:tc>
      </w:tr>
      <w:tr w:rsidR="00C11B9C" w14:paraId="11D8C866" w14:textId="77777777" w:rsidTr="00C11B9C">
        <w:tc>
          <w:tcPr>
            <w:tcW w:w="1121" w:type="dxa"/>
          </w:tcPr>
          <w:p w14:paraId="52CA57BB" w14:textId="77777777" w:rsidR="00C11B9C" w:rsidRDefault="00C11B9C">
            <w:r>
              <w:t>1</w:t>
            </w:r>
          </w:p>
        </w:tc>
        <w:tc>
          <w:tcPr>
            <w:tcW w:w="716" w:type="dxa"/>
          </w:tcPr>
          <w:p w14:paraId="0C8B1C7C" w14:textId="77777777" w:rsidR="00C11B9C" w:rsidRDefault="00C11B9C">
            <w:r>
              <w:t>18981</w:t>
            </w:r>
          </w:p>
        </w:tc>
        <w:tc>
          <w:tcPr>
            <w:tcW w:w="923" w:type="dxa"/>
          </w:tcPr>
          <w:p w14:paraId="4FD07F03" w14:textId="77777777" w:rsidR="00C11B9C" w:rsidRDefault="00C11B9C">
            <w:r>
              <w:t>Aneela Saleem</w:t>
            </w:r>
          </w:p>
        </w:tc>
        <w:tc>
          <w:tcPr>
            <w:tcW w:w="954" w:type="dxa"/>
          </w:tcPr>
          <w:p w14:paraId="0CA57840" w14:textId="77777777" w:rsidR="00C11B9C" w:rsidRDefault="00C11B9C">
            <w:r>
              <w:t>103820</w:t>
            </w:r>
          </w:p>
        </w:tc>
        <w:tc>
          <w:tcPr>
            <w:tcW w:w="1160" w:type="dxa"/>
          </w:tcPr>
          <w:p w14:paraId="4302E0C7" w14:textId="77777777" w:rsidR="00C11B9C" w:rsidRDefault="00C11B9C">
            <w:r>
              <w:t xml:space="preserve">Muhammad Saleem </w:t>
            </w:r>
          </w:p>
        </w:tc>
        <w:tc>
          <w:tcPr>
            <w:tcW w:w="780" w:type="dxa"/>
          </w:tcPr>
          <w:p w14:paraId="60760E9A" w14:textId="77777777" w:rsidR="00C11B9C" w:rsidRDefault="00C11B9C">
            <w:r>
              <w:t>66.739166</w:t>
            </w:r>
          </w:p>
        </w:tc>
        <w:tc>
          <w:tcPr>
            <w:tcW w:w="782" w:type="dxa"/>
          </w:tcPr>
          <w:p w14:paraId="2C1B21C2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27EAD3F6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76D25EF4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7F91A7A1" w14:textId="77777777" w:rsidR="00C11B9C" w:rsidRDefault="00C11B9C">
            <w:r>
              <w:t>Punjab</w:t>
            </w:r>
          </w:p>
        </w:tc>
      </w:tr>
      <w:tr w:rsidR="00C11B9C" w14:paraId="3EAB8558" w14:textId="77777777" w:rsidTr="00C11B9C">
        <w:tc>
          <w:tcPr>
            <w:tcW w:w="1121" w:type="dxa"/>
          </w:tcPr>
          <w:p w14:paraId="448C9CBD" w14:textId="77777777" w:rsidR="00C11B9C" w:rsidRDefault="00C11B9C">
            <w:r>
              <w:t>2</w:t>
            </w:r>
          </w:p>
        </w:tc>
        <w:tc>
          <w:tcPr>
            <w:tcW w:w="716" w:type="dxa"/>
          </w:tcPr>
          <w:p w14:paraId="1101DB5B" w14:textId="77777777" w:rsidR="00C11B9C" w:rsidRDefault="00C11B9C">
            <w:r>
              <w:t>5311</w:t>
            </w:r>
          </w:p>
        </w:tc>
        <w:tc>
          <w:tcPr>
            <w:tcW w:w="923" w:type="dxa"/>
          </w:tcPr>
          <w:p w14:paraId="0F48F8A5" w14:textId="77777777" w:rsidR="00C11B9C" w:rsidRDefault="00C11B9C">
            <w:r>
              <w:t>Arfah Shahid</w:t>
            </w:r>
          </w:p>
        </w:tc>
        <w:tc>
          <w:tcPr>
            <w:tcW w:w="954" w:type="dxa"/>
          </w:tcPr>
          <w:p w14:paraId="7D778976" w14:textId="77777777" w:rsidR="00C11B9C" w:rsidRDefault="00C11B9C">
            <w:r>
              <w:t>104433-P</w:t>
            </w:r>
          </w:p>
        </w:tc>
        <w:tc>
          <w:tcPr>
            <w:tcW w:w="1160" w:type="dxa"/>
          </w:tcPr>
          <w:p w14:paraId="6DE1648F" w14:textId="77777777" w:rsidR="00C11B9C" w:rsidRDefault="00C11B9C">
            <w:r>
              <w:t>Shahid Mahmood</w:t>
            </w:r>
          </w:p>
        </w:tc>
        <w:tc>
          <w:tcPr>
            <w:tcW w:w="780" w:type="dxa"/>
          </w:tcPr>
          <w:p w14:paraId="7ADBA2FA" w14:textId="77777777" w:rsidR="00C11B9C" w:rsidRDefault="00C11B9C">
            <w:r>
              <w:t>60.220833</w:t>
            </w:r>
          </w:p>
        </w:tc>
        <w:tc>
          <w:tcPr>
            <w:tcW w:w="782" w:type="dxa"/>
          </w:tcPr>
          <w:p w14:paraId="570859B7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766695EC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589273C5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05704248" w14:textId="77777777" w:rsidR="00C11B9C" w:rsidRDefault="00C11B9C">
            <w:r>
              <w:t>Punjab</w:t>
            </w:r>
          </w:p>
        </w:tc>
      </w:tr>
      <w:tr w:rsidR="00C11B9C" w14:paraId="47E2B428" w14:textId="77777777" w:rsidTr="00C11B9C">
        <w:tc>
          <w:tcPr>
            <w:tcW w:w="1121" w:type="dxa"/>
          </w:tcPr>
          <w:p w14:paraId="55275BDB" w14:textId="77777777" w:rsidR="00C11B9C" w:rsidRDefault="00C11B9C">
            <w:r>
              <w:t>3</w:t>
            </w:r>
          </w:p>
        </w:tc>
        <w:tc>
          <w:tcPr>
            <w:tcW w:w="716" w:type="dxa"/>
          </w:tcPr>
          <w:p w14:paraId="012A81DD" w14:textId="77777777" w:rsidR="00C11B9C" w:rsidRDefault="00C11B9C">
            <w:r>
              <w:t>17232</w:t>
            </w:r>
          </w:p>
        </w:tc>
        <w:tc>
          <w:tcPr>
            <w:tcW w:w="923" w:type="dxa"/>
          </w:tcPr>
          <w:p w14:paraId="56C4B368" w14:textId="77777777" w:rsidR="00C11B9C" w:rsidRDefault="00C11B9C">
            <w:r>
              <w:t>Hamza Saeed</w:t>
            </w:r>
          </w:p>
        </w:tc>
        <w:tc>
          <w:tcPr>
            <w:tcW w:w="954" w:type="dxa"/>
          </w:tcPr>
          <w:p w14:paraId="5323787E" w14:textId="77777777" w:rsidR="00C11B9C" w:rsidRDefault="00C11B9C">
            <w:r>
              <w:t>102974-P</w:t>
            </w:r>
          </w:p>
        </w:tc>
        <w:tc>
          <w:tcPr>
            <w:tcW w:w="1160" w:type="dxa"/>
          </w:tcPr>
          <w:p w14:paraId="12D26BAB" w14:textId="77777777" w:rsidR="00C11B9C" w:rsidRDefault="00C11B9C">
            <w:r>
              <w:t>Muhammad Saeed</w:t>
            </w:r>
          </w:p>
        </w:tc>
        <w:tc>
          <w:tcPr>
            <w:tcW w:w="780" w:type="dxa"/>
          </w:tcPr>
          <w:p w14:paraId="2D793632" w14:textId="77777777" w:rsidR="00C11B9C" w:rsidRDefault="00C11B9C">
            <w:r>
              <w:t>59.679167</w:t>
            </w:r>
          </w:p>
        </w:tc>
        <w:tc>
          <w:tcPr>
            <w:tcW w:w="782" w:type="dxa"/>
          </w:tcPr>
          <w:p w14:paraId="1E20E30C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EB316C1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677CCA52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396A8E52" w14:textId="77777777" w:rsidR="00C11B9C" w:rsidRDefault="00C11B9C">
            <w:r>
              <w:t>Punjab</w:t>
            </w:r>
          </w:p>
        </w:tc>
      </w:tr>
      <w:tr w:rsidR="00C11B9C" w14:paraId="61290FDA" w14:textId="77777777" w:rsidTr="00C11B9C">
        <w:tc>
          <w:tcPr>
            <w:tcW w:w="1121" w:type="dxa"/>
          </w:tcPr>
          <w:p w14:paraId="5F265099" w14:textId="77777777" w:rsidR="00C11B9C" w:rsidRDefault="00C11B9C">
            <w:r>
              <w:t>4</w:t>
            </w:r>
          </w:p>
        </w:tc>
        <w:tc>
          <w:tcPr>
            <w:tcW w:w="716" w:type="dxa"/>
          </w:tcPr>
          <w:p w14:paraId="51D8F709" w14:textId="77777777" w:rsidR="00C11B9C" w:rsidRDefault="00C11B9C">
            <w:r>
              <w:t>7784</w:t>
            </w:r>
          </w:p>
        </w:tc>
        <w:tc>
          <w:tcPr>
            <w:tcW w:w="923" w:type="dxa"/>
          </w:tcPr>
          <w:p w14:paraId="0B89ED70" w14:textId="77777777" w:rsidR="00C11B9C" w:rsidRDefault="00C11B9C">
            <w:r>
              <w:t>Hira Anum</w:t>
            </w:r>
          </w:p>
        </w:tc>
        <w:tc>
          <w:tcPr>
            <w:tcW w:w="954" w:type="dxa"/>
          </w:tcPr>
          <w:p w14:paraId="45669B02" w14:textId="77777777" w:rsidR="00C11B9C" w:rsidRDefault="00C11B9C">
            <w:r>
              <w:t>104730-P</w:t>
            </w:r>
          </w:p>
        </w:tc>
        <w:tc>
          <w:tcPr>
            <w:tcW w:w="1160" w:type="dxa"/>
          </w:tcPr>
          <w:p w14:paraId="0C5573D9" w14:textId="77777777" w:rsidR="00C11B9C" w:rsidRDefault="00C11B9C">
            <w:r>
              <w:t>Ghafoor ul haq</w:t>
            </w:r>
          </w:p>
        </w:tc>
        <w:tc>
          <w:tcPr>
            <w:tcW w:w="780" w:type="dxa"/>
          </w:tcPr>
          <w:p w14:paraId="4549F052" w14:textId="77777777" w:rsidR="00C11B9C" w:rsidRDefault="00C11B9C">
            <w:r>
              <w:t>58.3425</w:t>
            </w:r>
          </w:p>
        </w:tc>
        <w:tc>
          <w:tcPr>
            <w:tcW w:w="782" w:type="dxa"/>
          </w:tcPr>
          <w:p w14:paraId="4095653D" w14:textId="77777777" w:rsidR="00C11B9C" w:rsidRDefault="00C11B9C">
            <w:r>
              <w:t>22</w:t>
            </w:r>
          </w:p>
        </w:tc>
        <w:tc>
          <w:tcPr>
            <w:tcW w:w="1301" w:type="dxa"/>
          </w:tcPr>
          <w:p w14:paraId="3E599AC5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0E934798" w14:textId="77777777" w:rsidR="00C11B9C" w:rsidRDefault="00C11B9C">
            <w:r>
              <w:t>Benazir Bhutto Hospital, Rawalpindi</w:t>
            </w:r>
          </w:p>
        </w:tc>
        <w:tc>
          <w:tcPr>
            <w:tcW w:w="823" w:type="dxa"/>
          </w:tcPr>
          <w:p w14:paraId="432E4565" w14:textId="77777777" w:rsidR="00C11B9C" w:rsidRDefault="00C11B9C">
            <w:r>
              <w:t>Punjab</w:t>
            </w:r>
          </w:p>
        </w:tc>
      </w:tr>
      <w:tr w:rsidR="00C11B9C" w14:paraId="4EA90429" w14:textId="77777777" w:rsidTr="00C11B9C">
        <w:tc>
          <w:tcPr>
            <w:tcW w:w="1121" w:type="dxa"/>
          </w:tcPr>
          <w:p w14:paraId="7F520811" w14:textId="77777777" w:rsidR="00C11B9C" w:rsidRDefault="00C11B9C">
            <w:r>
              <w:t>5</w:t>
            </w:r>
          </w:p>
        </w:tc>
        <w:tc>
          <w:tcPr>
            <w:tcW w:w="716" w:type="dxa"/>
          </w:tcPr>
          <w:p w14:paraId="751F7602" w14:textId="77777777" w:rsidR="00C11B9C" w:rsidRDefault="00C11B9C">
            <w:r>
              <w:t>19001</w:t>
            </w:r>
          </w:p>
        </w:tc>
        <w:tc>
          <w:tcPr>
            <w:tcW w:w="923" w:type="dxa"/>
          </w:tcPr>
          <w:p w14:paraId="52FF1F64" w14:textId="77777777" w:rsidR="00C11B9C" w:rsidRDefault="00C11B9C">
            <w:r>
              <w:t>Sadiazia</w:t>
            </w:r>
          </w:p>
        </w:tc>
        <w:tc>
          <w:tcPr>
            <w:tcW w:w="954" w:type="dxa"/>
          </w:tcPr>
          <w:p w14:paraId="20641220" w14:textId="77777777" w:rsidR="00C11B9C" w:rsidRDefault="00C11B9C">
            <w:r>
              <w:t>96505-P</w:t>
            </w:r>
          </w:p>
        </w:tc>
        <w:tc>
          <w:tcPr>
            <w:tcW w:w="1160" w:type="dxa"/>
          </w:tcPr>
          <w:p w14:paraId="3A182473" w14:textId="77777777" w:rsidR="00C11B9C" w:rsidRDefault="00C11B9C">
            <w:r>
              <w:t>Muhammad Zia ul Haq Gill</w:t>
            </w:r>
          </w:p>
        </w:tc>
        <w:tc>
          <w:tcPr>
            <w:tcW w:w="780" w:type="dxa"/>
          </w:tcPr>
          <w:p w14:paraId="4B3B2CEA" w14:textId="77777777" w:rsidR="00C11B9C" w:rsidRDefault="00C11B9C">
            <w:r>
              <w:t>59.844167</w:t>
            </w:r>
          </w:p>
        </w:tc>
        <w:tc>
          <w:tcPr>
            <w:tcW w:w="782" w:type="dxa"/>
          </w:tcPr>
          <w:p w14:paraId="3836DE61" w14:textId="77777777" w:rsidR="00C11B9C" w:rsidRDefault="00C11B9C">
            <w:r>
              <w:t>44</w:t>
            </w:r>
          </w:p>
        </w:tc>
        <w:tc>
          <w:tcPr>
            <w:tcW w:w="1301" w:type="dxa"/>
          </w:tcPr>
          <w:p w14:paraId="2BFE131F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4D30449B" w14:textId="77777777" w:rsidR="00C11B9C" w:rsidRDefault="00C11B9C">
            <w:r>
              <w:t>Children Hospital, Lahore</w:t>
            </w:r>
          </w:p>
        </w:tc>
        <w:tc>
          <w:tcPr>
            <w:tcW w:w="823" w:type="dxa"/>
          </w:tcPr>
          <w:p w14:paraId="4FC4DEED" w14:textId="77777777" w:rsidR="00C11B9C" w:rsidRDefault="00C11B9C">
            <w:r>
              <w:t>Punjab</w:t>
            </w:r>
          </w:p>
        </w:tc>
      </w:tr>
      <w:tr w:rsidR="00C11B9C" w14:paraId="0EC2677E" w14:textId="77777777" w:rsidTr="00C11B9C">
        <w:tc>
          <w:tcPr>
            <w:tcW w:w="1121" w:type="dxa"/>
          </w:tcPr>
          <w:p w14:paraId="45117F79" w14:textId="77777777" w:rsidR="00C11B9C" w:rsidRDefault="00C11B9C">
            <w:r>
              <w:t>6</w:t>
            </w:r>
          </w:p>
        </w:tc>
        <w:tc>
          <w:tcPr>
            <w:tcW w:w="716" w:type="dxa"/>
          </w:tcPr>
          <w:p w14:paraId="450BA310" w14:textId="77777777" w:rsidR="00C11B9C" w:rsidRDefault="00C11B9C">
            <w:r>
              <w:t>16193</w:t>
            </w:r>
          </w:p>
        </w:tc>
        <w:tc>
          <w:tcPr>
            <w:tcW w:w="923" w:type="dxa"/>
          </w:tcPr>
          <w:p w14:paraId="6A7B6AE3" w14:textId="77777777" w:rsidR="00C11B9C" w:rsidRDefault="00C11B9C">
            <w:r>
              <w:t>Atia Fatima</w:t>
            </w:r>
          </w:p>
        </w:tc>
        <w:tc>
          <w:tcPr>
            <w:tcW w:w="954" w:type="dxa"/>
          </w:tcPr>
          <w:p w14:paraId="1BC06AA6" w14:textId="77777777" w:rsidR="00C11B9C" w:rsidRDefault="00C11B9C">
            <w:r>
              <w:t>81995-P</w:t>
            </w:r>
          </w:p>
        </w:tc>
        <w:tc>
          <w:tcPr>
            <w:tcW w:w="1160" w:type="dxa"/>
          </w:tcPr>
          <w:p w14:paraId="3FC81029" w14:textId="77777777" w:rsidR="00C11B9C" w:rsidRDefault="00C11B9C">
            <w:r>
              <w:t>Anwaar Ghous</w:t>
            </w:r>
          </w:p>
        </w:tc>
        <w:tc>
          <w:tcPr>
            <w:tcW w:w="780" w:type="dxa"/>
          </w:tcPr>
          <w:p w14:paraId="7920D506" w14:textId="77777777" w:rsidR="00C11B9C" w:rsidRDefault="00C11B9C">
            <w:r>
              <w:t>58.979167</w:t>
            </w:r>
          </w:p>
        </w:tc>
        <w:tc>
          <w:tcPr>
            <w:tcW w:w="782" w:type="dxa"/>
          </w:tcPr>
          <w:p w14:paraId="7B99491A" w14:textId="77777777" w:rsidR="00C11B9C" w:rsidRDefault="00C11B9C">
            <w:r>
              <w:t>16</w:t>
            </w:r>
          </w:p>
        </w:tc>
        <w:tc>
          <w:tcPr>
            <w:tcW w:w="1301" w:type="dxa"/>
          </w:tcPr>
          <w:p w14:paraId="42966973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1F58361F" w14:textId="77777777" w:rsidR="00C11B9C" w:rsidRDefault="00C11B9C">
            <w:r>
              <w:t>Children Hospital, Lahore</w:t>
            </w:r>
          </w:p>
        </w:tc>
        <w:tc>
          <w:tcPr>
            <w:tcW w:w="823" w:type="dxa"/>
          </w:tcPr>
          <w:p w14:paraId="162118D5" w14:textId="77777777" w:rsidR="00C11B9C" w:rsidRDefault="00C11B9C">
            <w:r>
              <w:t>Punjab</w:t>
            </w:r>
          </w:p>
        </w:tc>
      </w:tr>
      <w:tr w:rsidR="00C11B9C" w14:paraId="75CC4DA1" w14:textId="77777777" w:rsidTr="00C11B9C">
        <w:tc>
          <w:tcPr>
            <w:tcW w:w="1121" w:type="dxa"/>
          </w:tcPr>
          <w:p w14:paraId="53090485" w14:textId="77777777" w:rsidR="00C11B9C" w:rsidRDefault="00C11B9C">
            <w:r>
              <w:t>7</w:t>
            </w:r>
          </w:p>
        </w:tc>
        <w:tc>
          <w:tcPr>
            <w:tcW w:w="716" w:type="dxa"/>
          </w:tcPr>
          <w:p w14:paraId="2B9736FB" w14:textId="77777777" w:rsidR="00C11B9C" w:rsidRDefault="00C11B9C">
            <w:r>
              <w:t>18497</w:t>
            </w:r>
          </w:p>
        </w:tc>
        <w:tc>
          <w:tcPr>
            <w:tcW w:w="923" w:type="dxa"/>
          </w:tcPr>
          <w:p w14:paraId="632515EC" w14:textId="77777777" w:rsidR="00C11B9C" w:rsidRDefault="00C11B9C">
            <w:r>
              <w:t>Shafiq Salik</w:t>
            </w:r>
          </w:p>
        </w:tc>
        <w:tc>
          <w:tcPr>
            <w:tcW w:w="954" w:type="dxa"/>
          </w:tcPr>
          <w:p w14:paraId="20C6D74D" w14:textId="77777777" w:rsidR="00C11B9C" w:rsidRDefault="00C11B9C">
            <w:r>
              <w:t>87722-p</w:t>
            </w:r>
          </w:p>
        </w:tc>
        <w:tc>
          <w:tcPr>
            <w:tcW w:w="1160" w:type="dxa"/>
          </w:tcPr>
          <w:p w14:paraId="073E7347" w14:textId="77777777" w:rsidR="00C11B9C" w:rsidRDefault="00C11B9C">
            <w:r>
              <w:t>Muhammad Rafiq rubbani</w:t>
            </w:r>
          </w:p>
        </w:tc>
        <w:tc>
          <w:tcPr>
            <w:tcW w:w="780" w:type="dxa"/>
          </w:tcPr>
          <w:p w14:paraId="01D91728" w14:textId="77777777" w:rsidR="00C11B9C" w:rsidRDefault="00C11B9C">
            <w:r>
              <w:t>58.2175</w:t>
            </w:r>
          </w:p>
        </w:tc>
        <w:tc>
          <w:tcPr>
            <w:tcW w:w="782" w:type="dxa"/>
          </w:tcPr>
          <w:p w14:paraId="0059FB07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16FFF671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749E0EAE" w14:textId="77777777" w:rsidR="00C11B9C" w:rsidRDefault="00C11B9C">
            <w:r>
              <w:t>Children Hospital, Multan</w:t>
            </w:r>
          </w:p>
        </w:tc>
        <w:tc>
          <w:tcPr>
            <w:tcW w:w="823" w:type="dxa"/>
          </w:tcPr>
          <w:p w14:paraId="6EA61DA6" w14:textId="77777777" w:rsidR="00C11B9C" w:rsidRDefault="00C11B9C">
            <w:r>
              <w:t>Punjab</w:t>
            </w:r>
          </w:p>
        </w:tc>
      </w:tr>
      <w:tr w:rsidR="00C11B9C" w14:paraId="443F0F75" w14:textId="77777777" w:rsidTr="00C11B9C">
        <w:tc>
          <w:tcPr>
            <w:tcW w:w="1121" w:type="dxa"/>
          </w:tcPr>
          <w:p w14:paraId="39CB2215" w14:textId="77777777" w:rsidR="00C11B9C" w:rsidRDefault="00C11B9C">
            <w:r>
              <w:t>8</w:t>
            </w:r>
          </w:p>
        </w:tc>
        <w:tc>
          <w:tcPr>
            <w:tcW w:w="716" w:type="dxa"/>
          </w:tcPr>
          <w:p w14:paraId="16C508BC" w14:textId="77777777" w:rsidR="00C11B9C" w:rsidRDefault="00C11B9C">
            <w:r>
              <w:t>16860</w:t>
            </w:r>
          </w:p>
        </w:tc>
        <w:tc>
          <w:tcPr>
            <w:tcW w:w="923" w:type="dxa"/>
          </w:tcPr>
          <w:p w14:paraId="1FECD6C3" w14:textId="77777777" w:rsidR="00C11B9C" w:rsidRDefault="00C11B9C">
            <w:r>
              <w:t>Farah Rasheed</w:t>
            </w:r>
          </w:p>
        </w:tc>
        <w:tc>
          <w:tcPr>
            <w:tcW w:w="954" w:type="dxa"/>
          </w:tcPr>
          <w:p w14:paraId="5BF7AEBC" w14:textId="77777777" w:rsidR="00C11B9C" w:rsidRDefault="00C11B9C">
            <w:r>
              <w:t>112174-P</w:t>
            </w:r>
          </w:p>
        </w:tc>
        <w:tc>
          <w:tcPr>
            <w:tcW w:w="1160" w:type="dxa"/>
          </w:tcPr>
          <w:p w14:paraId="47F74F78" w14:textId="77777777" w:rsidR="00C11B9C" w:rsidRDefault="00C11B9C">
            <w:r>
              <w:t>Abdul Rasheed</w:t>
            </w:r>
          </w:p>
        </w:tc>
        <w:tc>
          <w:tcPr>
            <w:tcW w:w="780" w:type="dxa"/>
          </w:tcPr>
          <w:p w14:paraId="75B07B05" w14:textId="77777777" w:rsidR="00C11B9C" w:rsidRDefault="00C11B9C">
            <w:r>
              <w:t>54.130833</w:t>
            </w:r>
          </w:p>
        </w:tc>
        <w:tc>
          <w:tcPr>
            <w:tcW w:w="782" w:type="dxa"/>
          </w:tcPr>
          <w:p w14:paraId="0E6C5326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6CBE94AC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665A6957" w14:textId="77777777" w:rsidR="00C11B9C" w:rsidRDefault="00C11B9C">
            <w:r>
              <w:t>Choudhary Prevez Ilahi Institute of Cardiology , Multan</w:t>
            </w:r>
          </w:p>
        </w:tc>
        <w:tc>
          <w:tcPr>
            <w:tcW w:w="823" w:type="dxa"/>
          </w:tcPr>
          <w:p w14:paraId="35882D4F" w14:textId="77777777" w:rsidR="00C11B9C" w:rsidRDefault="00C11B9C">
            <w:r>
              <w:t>Punjab</w:t>
            </w:r>
          </w:p>
        </w:tc>
      </w:tr>
      <w:tr w:rsidR="00C11B9C" w14:paraId="3C23CAD7" w14:textId="77777777" w:rsidTr="00C11B9C">
        <w:tc>
          <w:tcPr>
            <w:tcW w:w="1121" w:type="dxa"/>
          </w:tcPr>
          <w:p w14:paraId="4240DA97" w14:textId="77777777" w:rsidR="00C11B9C" w:rsidRDefault="00C11B9C">
            <w:r>
              <w:t>9</w:t>
            </w:r>
          </w:p>
        </w:tc>
        <w:tc>
          <w:tcPr>
            <w:tcW w:w="716" w:type="dxa"/>
          </w:tcPr>
          <w:p w14:paraId="3413C75F" w14:textId="77777777" w:rsidR="00C11B9C" w:rsidRDefault="00C11B9C">
            <w:r>
              <w:t>18620</w:t>
            </w:r>
          </w:p>
        </w:tc>
        <w:tc>
          <w:tcPr>
            <w:tcW w:w="923" w:type="dxa"/>
          </w:tcPr>
          <w:p w14:paraId="75D462EC" w14:textId="77777777" w:rsidR="00C11B9C" w:rsidRDefault="00C11B9C">
            <w:r>
              <w:t>Tooba Gull</w:t>
            </w:r>
          </w:p>
        </w:tc>
        <w:tc>
          <w:tcPr>
            <w:tcW w:w="954" w:type="dxa"/>
          </w:tcPr>
          <w:p w14:paraId="6FE3E8A6" w14:textId="77777777" w:rsidR="00C11B9C" w:rsidRDefault="00C11B9C">
            <w:r>
              <w:t>88926-P</w:t>
            </w:r>
          </w:p>
        </w:tc>
        <w:tc>
          <w:tcPr>
            <w:tcW w:w="1160" w:type="dxa"/>
          </w:tcPr>
          <w:p w14:paraId="15611E52" w14:textId="77777777" w:rsidR="00C11B9C" w:rsidRDefault="00C11B9C">
            <w:r>
              <w:t>GULL MUHAMMAD KHAN</w:t>
            </w:r>
          </w:p>
        </w:tc>
        <w:tc>
          <w:tcPr>
            <w:tcW w:w="780" w:type="dxa"/>
          </w:tcPr>
          <w:p w14:paraId="49D4E690" w14:textId="77777777" w:rsidR="00C11B9C" w:rsidRDefault="00C11B9C">
            <w:r>
              <w:t>63.471667</w:t>
            </w:r>
          </w:p>
        </w:tc>
        <w:tc>
          <w:tcPr>
            <w:tcW w:w="782" w:type="dxa"/>
          </w:tcPr>
          <w:p w14:paraId="079DF3B0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19A6474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2B0C94DA" w14:textId="77777777" w:rsidR="00C11B9C" w:rsidRDefault="00C11B9C">
            <w:r>
              <w:t>DHQ Hospital, DG Khan</w:t>
            </w:r>
          </w:p>
        </w:tc>
        <w:tc>
          <w:tcPr>
            <w:tcW w:w="823" w:type="dxa"/>
          </w:tcPr>
          <w:p w14:paraId="1CB73974" w14:textId="77777777" w:rsidR="00C11B9C" w:rsidRDefault="00C11B9C">
            <w:r>
              <w:t>Punjab</w:t>
            </w:r>
          </w:p>
        </w:tc>
      </w:tr>
      <w:tr w:rsidR="00C11B9C" w14:paraId="614A2239" w14:textId="77777777" w:rsidTr="00C11B9C">
        <w:tc>
          <w:tcPr>
            <w:tcW w:w="1121" w:type="dxa"/>
          </w:tcPr>
          <w:p w14:paraId="442980AF" w14:textId="77777777" w:rsidR="00C11B9C" w:rsidRDefault="00C11B9C">
            <w:r>
              <w:t>10</w:t>
            </w:r>
          </w:p>
        </w:tc>
        <w:tc>
          <w:tcPr>
            <w:tcW w:w="716" w:type="dxa"/>
          </w:tcPr>
          <w:p w14:paraId="01E15A27" w14:textId="77777777" w:rsidR="00C11B9C" w:rsidRDefault="00C11B9C">
            <w:r>
              <w:t>6832</w:t>
            </w:r>
          </w:p>
        </w:tc>
        <w:tc>
          <w:tcPr>
            <w:tcW w:w="923" w:type="dxa"/>
          </w:tcPr>
          <w:p w14:paraId="3D4C31E1" w14:textId="77777777" w:rsidR="00C11B9C" w:rsidRDefault="00C11B9C">
            <w:r>
              <w:t>Maha Umar</w:t>
            </w:r>
          </w:p>
        </w:tc>
        <w:tc>
          <w:tcPr>
            <w:tcW w:w="954" w:type="dxa"/>
          </w:tcPr>
          <w:p w14:paraId="2F2268EC" w14:textId="77777777" w:rsidR="00C11B9C" w:rsidRDefault="00C11B9C">
            <w:r>
              <w:t>81932-p</w:t>
            </w:r>
          </w:p>
        </w:tc>
        <w:tc>
          <w:tcPr>
            <w:tcW w:w="1160" w:type="dxa"/>
          </w:tcPr>
          <w:p w14:paraId="561FEA98" w14:textId="77777777" w:rsidR="00C11B9C" w:rsidRDefault="00C11B9C">
            <w:r>
              <w:t>Muhammad Umar Qavi</w:t>
            </w:r>
          </w:p>
        </w:tc>
        <w:tc>
          <w:tcPr>
            <w:tcW w:w="780" w:type="dxa"/>
          </w:tcPr>
          <w:p w14:paraId="2177A04A" w14:textId="77777777" w:rsidR="00C11B9C" w:rsidRDefault="00C11B9C">
            <w:r>
              <w:t>61.545833</w:t>
            </w:r>
          </w:p>
        </w:tc>
        <w:tc>
          <w:tcPr>
            <w:tcW w:w="782" w:type="dxa"/>
          </w:tcPr>
          <w:p w14:paraId="054CECE9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732958B2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143C8B65" w14:textId="77777777" w:rsidR="00C11B9C" w:rsidRDefault="00C11B9C">
            <w:r>
              <w:t>DHQ Hospital, Gujranwala</w:t>
            </w:r>
          </w:p>
        </w:tc>
        <w:tc>
          <w:tcPr>
            <w:tcW w:w="823" w:type="dxa"/>
          </w:tcPr>
          <w:p w14:paraId="71BC565D" w14:textId="77777777" w:rsidR="00C11B9C" w:rsidRDefault="00C11B9C">
            <w:r>
              <w:t>Punjab</w:t>
            </w:r>
          </w:p>
        </w:tc>
      </w:tr>
      <w:tr w:rsidR="00C11B9C" w14:paraId="34979EED" w14:textId="77777777" w:rsidTr="00C11B9C">
        <w:tc>
          <w:tcPr>
            <w:tcW w:w="1121" w:type="dxa"/>
          </w:tcPr>
          <w:p w14:paraId="740FC908" w14:textId="77777777" w:rsidR="00C11B9C" w:rsidRDefault="00C11B9C">
            <w:r>
              <w:t>11</w:t>
            </w:r>
          </w:p>
        </w:tc>
        <w:tc>
          <w:tcPr>
            <w:tcW w:w="716" w:type="dxa"/>
          </w:tcPr>
          <w:p w14:paraId="6ADBCE6F" w14:textId="77777777" w:rsidR="00C11B9C" w:rsidRDefault="00C11B9C">
            <w:r>
              <w:t>16383</w:t>
            </w:r>
          </w:p>
        </w:tc>
        <w:tc>
          <w:tcPr>
            <w:tcW w:w="923" w:type="dxa"/>
          </w:tcPr>
          <w:p w14:paraId="0D8B63ED" w14:textId="77777777" w:rsidR="00C11B9C" w:rsidRDefault="00C11B9C">
            <w:r>
              <w:t>Namrah Khalid</w:t>
            </w:r>
          </w:p>
        </w:tc>
        <w:tc>
          <w:tcPr>
            <w:tcW w:w="954" w:type="dxa"/>
          </w:tcPr>
          <w:p w14:paraId="37852848" w14:textId="77777777" w:rsidR="00C11B9C" w:rsidRDefault="00C11B9C">
            <w:r>
              <w:t>113151-P</w:t>
            </w:r>
          </w:p>
        </w:tc>
        <w:tc>
          <w:tcPr>
            <w:tcW w:w="1160" w:type="dxa"/>
          </w:tcPr>
          <w:p w14:paraId="0A6719F1" w14:textId="77777777" w:rsidR="00C11B9C" w:rsidRDefault="00C11B9C">
            <w:r>
              <w:t>Raja Khalid Mahmood</w:t>
            </w:r>
          </w:p>
        </w:tc>
        <w:tc>
          <w:tcPr>
            <w:tcW w:w="780" w:type="dxa"/>
          </w:tcPr>
          <w:p w14:paraId="305AE67A" w14:textId="77777777" w:rsidR="00C11B9C" w:rsidRDefault="00C11B9C">
            <w:r>
              <w:t>56.980833</w:t>
            </w:r>
          </w:p>
        </w:tc>
        <w:tc>
          <w:tcPr>
            <w:tcW w:w="782" w:type="dxa"/>
          </w:tcPr>
          <w:p w14:paraId="2A48AB71" w14:textId="77777777" w:rsidR="00C11B9C" w:rsidRDefault="00C11B9C">
            <w:r>
              <w:t>8</w:t>
            </w:r>
          </w:p>
        </w:tc>
        <w:tc>
          <w:tcPr>
            <w:tcW w:w="1301" w:type="dxa"/>
          </w:tcPr>
          <w:p w14:paraId="40E5CEB7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4B3812F4" w14:textId="77777777" w:rsidR="00C11B9C" w:rsidRDefault="00C11B9C">
            <w:r>
              <w:t>DHQ Rawalpindi</w:t>
            </w:r>
          </w:p>
        </w:tc>
        <w:tc>
          <w:tcPr>
            <w:tcW w:w="823" w:type="dxa"/>
          </w:tcPr>
          <w:p w14:paraId="413BF7A0" w14:textId="77777777" w:rsidR="00C11B9C" w:rsidRDefault="00C11B9C">
            <w:r>
              <w:t>Punjab</w:t>
            </w:r>
          </w:p>
        </w:tc>
      </w:tr>
      <w:tr w:rsidR="00C11B9C" w14:paraId="630001F2" w14:textId="77777777" w:rsidTr="00C11B9C">
        <w:tc>
          <w:tcPr>
            <w:tcW w:w="1121" w:type="dxa"/>
          </w:tcPr>
          <w:p w14:paraId="37B8AFDB" w14:textId="77777777" w:rsidR="00C11B9C" w:rsidRDefault="00C11B9C">
            <w:r>
              <w:lastRenderedPageBreak/>
              <w:t>12</w:t>
            </w:r>
          </w:p>
        </w:tc>
        <w:tc>
          <w:tcPr>
            <w:tcW w:w="716" w:type="dxa"/>
          </w:tcPr>
          <w:p w14:paraId="7AA05EBE" w14:textId="77777777" w:rsidR="00C11B9C" w:rsidRDefault="00C11B9C">
            <w:r>
              <w:t>5444</w:t>
            </w:r>
          </w:p>
        </w:tc>
        <w:tc>
          <w:tcPr>
            <w:tcW w:w="923" w:type="dxa"/>
          </w:tcPr>
          <w:p w14:paraId="755F8F43" w14:textId="77777777" w:rsidR="00C11B9C" w:rsidRDefault="00C11B9C">
            <w:r>
              <w:t>Arooj Saqib Malik</w:t>
            </w:r>
          </w:p>
        </w:tc>
        <w:tc>
          <w:tcPr>
            <w:tcW w:w="954" w:type="dxa"/>
          </w:tcPr>
          <w:p w14:paraId="6E080170" w14:textId="77777777" w:rsidR="00C11B9C" w:rsidRDefault="00C11B9C">
            <w:r>
              <w:t>101364-P</w:t>
            </w:r>
          </w:p>
        </w:tc>
        <w:tc>
          <w:tcPr>
            <w:tcW w:w="1160" w:type="dxa"/>
          </w:tcPr>
          <w:p w14:paraId="442C0885" w14:textId="77777777" w:rsidR="00C11B9C" w:rsidRDefault="00C11B9C">
            <w:r>
              <w:t>Muhammad Saqib Malik</w:t>
            </w:r>
          </w:p>
        </w:tc>
        <w:tc>
          <w:tcPr>
            <w:tcW w:w="780" w:type="dxa"/>
          </w:tcPr>
          <w:p w14:paraId="684FA045" w14:textId="77777777" w:rsidR="00C11B9C" w:rsidRDefault="00C11B9C">
            <w:r>
              <w:t>60.251667</w:t>
            </w:r>
          </w:p>
        </w:tc>
        <w:tc>
          <w:tcPr>
            <w:tcW w:w="782" w:type="dxa"/>
          </w:tcPr>
          <w:p w14:paraId="51C45B9F" w14:textId="77777777" w:rsidR="00C11B9C" w:rsidRDefault="00C11B9C">
            <w:r>
              <w:t>92</w:t>
            </w:r>
          </w:p>
        </w:tc>
        <w:tc>
          <w:tcPr>
            <w:tcW w:w="1301" w:type="dxa"/>
          </w:tcPr>
          <w:p w14:paraId="74FBB375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77208164" w14:textId="77777777" w:rsidR="00C11B9C" w:rsidRDefault="00C11B9C">
            <w:r>
              <w:t>DHQ Teaching Hospital, Sargodha</w:t>
            </w:r>
          </w:p>
        </w:tc>
        <w:tc>
          <w:tcPr>
            <w:tcW w:w="823" w:type="dxa"/>
          </w:tcPr>
          <w:p w14:paraId="3510DD21" w14:textId="77777777" w:rsidR="00C11B9C" w:rsidRDefault="00C11B9C">
            <w:r>
              <w:t>Punjab</w:t>
            </w:r>
          </w:p>
        </w:tc>
      </w:tr>
      <w:tr w:rsidR="00C11B9C" w14:paraId="3F3819B4" w14:textId="77777777" w:rsidTr="00C11B9C">
        <w:tc>
          <w:tcPr>
            <w:tcW w:w="1121" w:type="dxa"/>
          </w:tcPr>
          <w:p w14:paraId="12577B48" w14:textId="77777777" w:rsidR="00C11B9C" w:rsidRDefault="00C11B9C">
            <w:r>
              <w:t>13</w:t>
            </w:r>
          </w:p>
        </w:tc>
        <w:tc>
          <w:tcPr>
            <w:tcW w:w="716" w:type="dxa"/>
          </w:tcPr>
          <w:p w14:paraId="4B2910D9" w14:textId="77777777" w:rsidR="00C11B9C" w:rsidRDefault="00C11B9C">
            <w:r>
              <w:t>18740</w:t>
            </w:r>
          </w:p>
        </w:tc>
        <w:tc>
          <w:tcPr>
            <w:tcW w:w="923" w:type="dxa"/>
          </w:tcPr>
          <w:p w14:paraId="01782A08" w14:textId="77777777" w:rsidR="00C11B9C" w:rsidRDefault="00C11B9C">
            <w:r>
              <w:t>Dr Khalida Samreen</w:t>
            </w:r>
          </w:p>
        </w:tc>
        <w:tc>
          <w:tcPr>
            <w:tcW w:w="954" w:type="dxa"/>
          </w:tcPr>
          <w:p w14:paraId="79F1162C" w14:textId="77777777" w:rsidR="00C11B9C" w:rsidRDefault="00C11B9C">
            <w:r>
              <w:t>101096-P</w:t>
            </w:r>
          </w:p>
        </w:tc>
        <w:tc>
          <w:tcPr>
            <w:tcW w:w="1160" w:type="dxa"/>
          </w:tcPr>
          <w:p w14:paraId="30EC88B4" w14:textId="77777777" w:rsidR="00C11B9C" w:rsidRDefault="00C11B9C">
            <w:r>
              <w:t>Abdul Ghafoor</w:t>
            </w:r>
          </w:p>
        </w:tc>
        <w:tc>
          <w:tcPr>
            <w:tcW w:w="780" w:type="dxa"/>
          </w:tcPr>
          <w:p w14:paraId="7D452400" w14:textId="77777777" w:rsidR="00C11B9C" w:rsidRDefault="00C11B9C">
            <w:r>
              <w:t>64.4475</w:t>
            </w:r>
          </w:p>
        </w:tc>
        <w:tc>
          <w:tcPr>
            <w:tcW w:w="782" w:type="dxa"/>
          </w:tcPr>
          <w:p w14:paraId="60830032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1CAB6318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76055CE4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46C99A7A" w14:textId="77777777" w:rsidR="00C11B9C" w:rsidRDefault="00C11B9C">
            <w:r>
              <w:t>Punjab</w:t>
            </w:r>
          </w:p>
        </w:tc>
      </w:tr>
      <w:tr w:rsidR="00C11B9C" w14:paraId="5318707E" w14:textId="77777777" w:rsidTr="00C11B9C">
        <w:tc>
          <w:tcPr>
            <w:tcW w:w="1121" w:type="dxa"/>
          </w:tcPr>
          <w:p w14:paraId="663EF0FF" w14:textId="77777777" w:rsidR="00C11B9C" w:rsidRDefault="00C11B9C">
            <w:r>
              <w:t>14</w:t>
            </w:r>
          </w:p>
        </w:tc>
        <w:tc>
          <w:tcPr>
            <w:tcW w:w="716" w:type="dxa"/>
          </w:tcPr>
          <w:p w14:paraId="1D82120A" w14:textId="77777777" w:rsidR="00C11B9C" w:rsidRDefault="00C11B9C">
            <w:r>
              <w:t>5521</w:t>
            </w:r>
          </w:p>
        </w:tc>
        <w:tc>
          <w:tcPr>
            <w:tcW w:w="923" w:type="dxa"/>
          </w:tcPr>
          <w:p w14:paraId="21FADBAE" w14:textId="77777777" w:rsidR="00C11B9C" w:rsidRDefault="00C11B9C">
            <w:r>
              <w:t>Nida Khan</w:t>
            </w:r>
          </w:p>
        </w:tc>
        <w:tc>
          <w:tcPr>
            <w:tcW w:w="954" w:type="dxa"/>
          </w:tcPr>
          <w:p w14:paraId="2FCA7814" w14:textId="77777777" w:rsidR="00C11B9C" w:rsidRDefault="00C11B9C">
            <w:r>
              <w:t>104352-P</w:t>
            </w:r>
          </w:p>
        </w:tc>
        <w:tc>
          <w:tcPr>
            <w:tcW w:w="1160" w:type="dxa"/>
          </w:tcPr>
          <w:p w14:paraId="056D7741" w14:textId="77777777" w:rsidR="00C11B9C" w:rsidRDefault="00C11B9C">
            <w:r>
              <w:t>Amjad Hussain</w:t>
            </w:r>
          </w:p>
        </w:tc>
        <w:tc>
          <w:tcPr>
            <w:tcW w:w="780" w:type="dxa"/>
          </w:tcPr>
          <w:p w14:paraId="53849FE0" w14:textId="77777777" w:rsidR="00C11B9C" w:rsidRDefault="00C11B9C">
            <w:r>
              <w:t>61.023333</w:t>
            </w:r>
          </w:p>
        </w:tc>
        <w:tc>
          <w:tcPr>
            <w:tcW w:w="782" w:type="dxa"/>
          </w:tcPr>
          <w:p w14:paraId="21F6351C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D6039C0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6F947EFF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2ED8ED68" w14:textId="77777777" w:rsidR="00C11B9C" w:rsidRDefault="00C11B9C">
            <w:r>
              <w:t>Punjab</w:t>
            </w:r>
          </w:p>
        </w:tc>
      </w:tr>
      <w:tr w:rsidR="00C11B9C" w14:paraId="275FC519" w14:textId="77777777" w:rsidTr="00C11B9C">
        <w:tc>
          <w:tcPr>
            <w:tcW w:w="1121" w:type="dxa"/>
          </w:tcPr>
          <w:p w14:paraId="6BA07713" w14:textId="77777777" w:rsidR="00C11B9C" w:rsidRDefault="00C11B9C">
            <w:r>
              <w:t>15</w:t>
            </w:r>
          </w:p>
        </w:tc>
        <w:tc>
          <w:tcPr>
            <w:tcW w:w="716" w:type="dxa"/>
          </w:tcPr>
          <w:p w14:paraId="681F7638" w14:textId="77777777" w:rsidR="00C11B9C" w:rsidRDefault="00C11B9C">
            <w:r>
              <w:t>6402</w:t>
            </w:r>
          </w:p>
        </w:tc>
        <w:tc>
          <w:tcPr>
            <w:tcW w:w="923" w:type="dxa"/>
          </w:tcPr>
          <w:p w14:paraId="1A072E3E" w14:textId="77777777" w:rsidR="00C11B9C" w:rsidRDefault="00C11B9C">
            <w:r>
              <w:t>Ambreena Asrar</w:t>
            </w:r>
          </w:p>
        </w:tc>
        <w:tc>
          <w:tcPr>
            <w:tcW w:w="954" w:type="dxa"/>
          </w:tcPr>
          <w:p w14:paraId="2085C995" w14:textId="77777777" w:rsidR="00C11B9C" w:rsidRDefault="00C11B9C">
            <w:r>
              <w:t>103190-P</w:t>
            </w:r>
          </w:p>
        </w:tc>
        <w:tc>
          <w:tcPr>
            <w:tcW w:w="1160" w:type="dxa"/>
          </w:tcPr>
          <w:p w14:paraId="4793106D" w14:textId="77777777" w:rsidR="00C11B9C" w:rsidRDefault="00C11B9C">
            <w:r>
              <w:t>Asrar Mahboob</w:t>
            </w:r>
          </w:p>
        </w:tc>
        <w:tc>
          <w:tcPr>
            <w:tcW w:w="780" w:type="dxa"/>
          </w:tcPr>
          <w:p w14:paraId="6FEA0162" w14:textId="77777777" w:rsidR="00C11B9C" w:rsidRDefault="00C11B9C">
            <w:r>
              <w:t>65.44</w:t>
            </w:r>
          </w:p>
        </w:tc>
        <w:tc>
          <w:tcPr>
            <w:tcW w:w="782" w:type="dxa"/>
          </w:tcPr>
          <w:p w14:paraId="7F43F9F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DDA8CF7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745EDE22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767CA8AC" w14:textId="77777777" w:rsidR="00C11B9C" w:rsidRDefault="00C11B9C">
            <w:r>
              <w:t>Punjab</w:t>
            </w:r>
          </w:p>
        </w:tc>
      </w:tr>
      <w:tr w:rsidR="00C11B9C" w14:paraId="36B65F8C" w14:textId="77777777" w:rsidTr="00C11B9C">
        <w:tc>
          <w:tcPr>
            <w:tcW w:w="1121" w:type="dxa"/>
          </w:tcPr>
          <w:p w14:paraId="2019183E" w14:textId="77777777" w:rsidR="00C11B9C" w:rsidRDefault="00C11B9C">
            <w:r>
              <w:t>16</w:t>
            </w:r>
          </w:p>
        </w:tc>
        <w:tc>
          <w:tcPr>
            <w:tcW w:w="716" w:type="dxa"/>
          </w:tcPr>
          <w:p w14:paraId="2BF9D129" w14:textId="77777777" w:rsidR="00C11B9C" w:rsidRDefault="00C11B9C">
            <w:r>
              <w:t>17818</w:t>
            </w:r>
          </w:p>
        </w:tc>
        <w:tc>
          <w:tcPr>
            <w:tcW w:w="923" w:type="dxa"/>
          </w:tcPr>
          <w:p w14:paraId="29D9D076" w14:textId="77777777" w:rsidR="00C11B9C" w:rsidRDefault="00C11B9C">
            <w:r>
              <w:t>Hafiz Muhammad Ahmed Latif Shaikh</w:t>
            </w:r>
          </w:p>
        </w:tc>
        <w:tc>
          <w:tcPr>
            <w:tcW w:w="954" w:type="dxa"/>
          </w:tcPr>
          <w:p w14:paraId="241F0C0C" w14:textId="77777777" w:rsidR="00C11B9C" w:rsidRDefault="00C11B9C">
            <w:r>
              <w:t>55328-P</w:t>
            </w:r>
          </w:p>
        </w:tc>
        <w:tc>
          <w:tcPr>
            <w:tcW w:w="1160" w:type="dxa"/>
          </w:tcPr>
          <w:p w14:paraId="561DDF48" w14:textId="77777777" w:rsidR="00C11B9C" w:rsidRDefault="00C11B9C">
            <w:r>
              <w:t>Rashid Latif Shaikh</w:t>
            </w:r>
          </w:p>
        </w:tc>
        <w:tc>
          <w:tcPr>
            <w:tcW w:w="780" w:type="dxa"/>
          </w:tcPr>
          <w:p w14:paraId="530BAC77" w14:textId="77777777" w:rsidR="00C11B9C" w:rsidRDefault="00C11B9C">
            <w:r>
              <w:t>59.335556</w:t>
            </w:r>
          </w:p>
        </w:tc>
        <w:tc>
          <w:tcPr>
            <w:tcW w:w="782" w:type="dxa"/>
          </w:tcPr>
          <w:p w14:paraId="01E42CDF" w14:textId="77777777" w:rsidR="00C11B9C" w:rsidRDefault="00C11B9C">
            <w:r>
              <w:t>125</w:t>
            </w:r>
          </w:p>
        </w:tc>
        <w:tc>
          <w:tcPr>
            <w:tcW w:w="1301" w:type="dxa"/>
          </w:tcPr>
          <w:p w14:paraId="299A201C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18CE9563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4845BED2" w14:textId="77777777" w:rsidR="00C11B9C" w:rsidRDefault="00C11B9C">
            <w:r>
              <w:t>Punjab</w:t>
            </w:r>
          </w:p>
        </w:tc>
      </w:tr>
      <w:tr w:rsidR="00C11B9C" w14:paraId="10D87E40" w14:textId="77777777" w:rsidTr="00C11B9C">
        <w:tc>
          <w:tcPr>
            <w:tcW w:w="1121" w:type="dxa"/>
          </w:tcPr>
          <w:p w14:paraId="0D7C4EDC" w14:textId="77777777" w:rsidR="00C11B9C" w:rsidRDefault="00C11B9C">
            <w:r>
              <w:t>17</w:t>
            </w:r>
          </w:p>
        </w:tc>
        <w:tc>
          <w:tcPr>
            <w:tcW w:w="716" w:type="dxa"/>
          </w:tcPr>
          <w:p w14:paraId="33E0872A" w14:textId="77777777" w:rsidR="00C11B9C" w:rsidRDefault="00C11B9C">
            <w:r>
              <w:t>17425</w:t>
            </w:r>
          </w:p>
        </w:tc>
        <w:tc>
          <w:tcPr>
            <w:tcW w:w="923" w:type="dxa"/>
          </w:tcPr>
          <w:p w14:paraId="47AE2CA6" w14:textId="77777777" w:rsidR="00C11B9C" w:rsidRDefault="00C11B9C">
            <w:r>
              <w:t>Abdul Ghani Habib</w:t>
            </w:r>
          </w:p>
        </w:tc>
        <w:tc>
          <w:tcPr>
            <w:tcW w:w="954" w:type="dxa"/>
          </w:tcPr>
          <w:p w14:paraId="7FF3C6B3" w14:textId="77777777" w:rsidR="00C11B9C" w:rsidRDefault="00C11B9C">
            <w:r>
              <w:t>R10771</w:t>
            </w:r>
          </w:p>
        </w:tc>
        <w:tc>
          <w:tcPr>
            <w:tcW w:w="1160" w:type="dxa"/>
          </w:tcPr>
          <w:p w14:paraId="461ABE88" w14:textId="77777777" w:rsidR="00C11B9C" w:rsidRDefault="00C11B9C">
            <w:r>
              <w:t>Haji abdul sami Khan</w:t>
            </w:r>
          </w:p>
        </w:tc>
        <w:tc>
          <w:tcPr>
            <w:tcW w:w="780" w:type="dxa"/>
          </w:tcPr>
          <w:p w14:paraId="0B0C4AD7" w14:textId="77777777" w:rsidR="00C11B9C" w:rsidRDefault="00C11B9C">
            <w:r>
              <w:t>43.507619</w:t>
            </w:r>
          </w:p>
        </w:tc>
        <w:tc>
          <w:tcPr>
            <w:tcW w:w="782" w:type="dxa"/>
          </w:tcPr>
          <w:p w14:paraId="719FCF01" w14:textId="77777777" w:rsidR="00C11B9C" w:rsidRDefault="00C11B9C">
            <w:r>
              <w:t>6</w:t>
            </w:r>
          </w:p>
        </w:tc>
        <w:tc>
          <w:tcPr>
            <w:tcW w:w="1301" w:type="dxa"/>
          </w:tcPr>
          <w:p w14:paraId="1AD53C59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0178D3DD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13647B3D" w14:textId="77777777" w:rsidR="00C11B9C" w:rsidRDefault="00C11B9C">
            <w:r>
              <w:t>Foriegn</w:t>
            </w:r>
          </w:p>
        </w:tc>
      </w:tr>
      <w:tr w:rsidR="00C11B9C" w14:paraId="01568E27" w14:textId="77777777" w:rsidTr="00C11B9C">
        <w:tc>
          <w:tcPr>
            <w:tcW w:w="1121" w:type="dxa"/>
          </w:tcPr>
          <w:p w14:paraId="5C7006DF" w14:textId="77777777" w:rsidR="00C11B9C" w:rsidRDefault="00C11B9C">
            <w:r>
              <w:t>18</w:t>
            </w:r>
          </w:p>
        </w:tc>
        <w:tc>
          <w:tcPr>
            <w:tcW w:w="716" w:type="dxa"/>
          </w:tcPr>
          <w:p w14:paraId="62516078" w14:textId="77777777" w:rsidR="00C11B9C" w:rsidRDefault="00C11B9C">
            <w:r>
              <w:t>18211</w:t>
            </w:r>
          </w:p>
        </w:tc>
        <w:tc>
          <w:tcPr>
            <w:tcW w:w="923" w:type="dxa"/>
          </w:tcPr>
          <w:p w14:paraId="66EED31A" w14:textId="77777777" w:rsidR="00C11B9C" w:rsidRDefault="00C11B9C">
            <w:r>
              <w:t>Javaria Salamat</w:t>
            </w:r>
          </w:p>
        </w:tc>
        <w:tc>
          <w:tcPr>
            <w:tcW w:w="954" w:type="dxa"/>
          </w:tcPr>
          <w:p w14:paraId="732581C8" w14:textId="77777777" w:rsidR="00C11B9C" w:rsidRDefault="00C11B9C">
            <w:r>
              <w:t>102390-P</w:t>
            </w:r>
          </w:p>
        </w:tc>
        <w:tc>
          <w:tcPr>
            <w:tcW w:w="1160" w:type="dxa"/>
          </w:tcPr>
          <w:p w14:paraId="00F0C0BC" w14:textId="77777777" w:rsidR="00C11B9C" w:rsidRDefault="00C11B9C">
            <w:r>
              <w:t>Salamat Ali</w:t>
            </w:r>
          </w:p>
        </w:tc>
        <w:tc>
          <w:tcPr>
            <w:tcW w:w="780" w:type="dxa"/>
          </w:tcPr>
          <w:p w14:paraId="2F1E8F24" w14:textId="77777777" w:rsidR="00C11B9C" w:rsidRDefault="00C11B9C">
            <w:r>
              <w:t>65.485</w:t>
            </w:r>
          </w:p>
        </w:tc>
        <w:tc>
          <w:tcPr>
            <w:tcW w:w="782" w:type="dxa"/>
          </w:tcPr>
          <w:p w14:paraId="42661D50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27F651B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4C56B9A4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361C9395" w14:textId="77777777" w:rsidR="00C11B9C" w:rsidRDefault="00C11B9C">
            <w:r>
              <w:t>Punjab</w:t>
            </w:r>
          </w:p>
        </w:tc>
      </w:tr>
      <w:tr w:rsidR="00C11B9C" w14:paraId="666F47F7" w14:textId="77777777" w:rsidTr="00C11B9C">
        <w:tc>
          <w:tcPr>
            <w:tcW w:w="1121" w:type="dxa"/>
          </w:tcPr>
          <w:p w14:paraId="70982B88" w14:textId="77777777" w:rsidR="00C11B9C" w:rsidRDefault="00C11B9C">
            <w:r>
              <w:t>19</w:t>
            </w:r>
          </w:p>
        </w:tc>
        <w:tc>
          <w:tcPr>
            <w:tcW w:w="716" w:type="dxa"/>
          </w:tcPr>
          <w:p w14:paraId="027BE947" w14:textId="77777777" w:rsidR="00C11B9C" w:rsidRDefault="00C11B9C">
            <w:r>
              <w:t>5746</w:t>
            </w:r>
          </w:p>
        </w:tc>
        <w:tc>
          <w:tcPr>
            <w:tcW w:w="923" w:type="dxa"/>
          </w:tcPr>
          <w:p w14:paraId="66B105A2" w14:textId="77777777" w:rsidR="00C11B9C" w:rsidRDefault="00C11B9C">
            <w:r>
              <w:t>Shabana</w:t>
            </w:r>
          </w:p>
        </w:tc>
        <w:tc>
          <w:tcPr>
            <w:tcW w:w="954" w:type="dxa"/>
          </w:tcPr>
          <w:p w14:paraId="30320493" w14:textId="77777777" w:rsidR="00C11B9C" w:rsidRDefault="00C11B9C">
            <w:r>
              <w:t>105012-P</w:t>
            </w:r>
          </w:p>
        </w:tc>
        <w:tc>
          <w:tcPr>
            <w:tcW w:w="1160" w:type="dxa"/>
          </w:tcPr>
          <w:p w14:paraId="09E65B64" w14:textId="77777777" w:rsidR="00C11B9C" w:rsidRDefault="00C11B9C">
            <w:r>
              <w:t>Ghulam Muhammad</w:t>
            </w:r>
          </w:p>
        </w:tc>
        <w:tc>
          <w:tcPr>
            <w:tcW w:w="780" w:type="dxa"/>
          </w:tcPr>
          <w:p w14:paraId="654CB297" w14:textId="77777777" w:rsidR="00C11B9C" w:rsidRDefault="00C11B9C">
            <w:r>
              <w:t>62.990612</w:t>
            </w:r>
          </w:p>
        </w:tc>
        <w:tc>
          <w:tcPr>
            <w:tcW w:w="782" w:type="dxa"/>
          </w:tcPr>
          <w:p w14:paraId="4A6C2B96" w14:textId="77777777" w:rsidR="00C11B9C" w:rsidRDefault="00C11B9C">
            <w:r>
              <w:t>10</w:t>
            </w:r>
          </w:p>
        </w:tc>
        <w:tc>
          <w:tcPr>
            <w:tcW w:w="1301" w:type="dxa"/>
          </w:tcPr>
          <w:p w14:paraId="32D10670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17F0D493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0D17D5BC" w14:textId="77777777" w:rsidR="00C11B9C" w:rsidRDefault="00C11B9C">
            <w:r>
              <w:t>Punjab</w:t>
            </w:r>
          </w:p>
        </w:tc>
      </w:tr>
      <w:tr w:rsidR="00C11B9C" w14:paraId="0F383600" w14:textId="77777777" w:rsidTr="00C11B9C">
        <w:tc>
          <w:tcPr>
            <w:tcW w:w="1121" w:type="dxa"/>
          </w:tcPr>
          <w:p w14:paraId="5628B12F" w14:textId="77777777" w:rsidR="00C11B9C" w:rsidRDefault="00C11B9C">
            <w:r>
              <w:t>20</w:t>
            </w:r>
          </w:p>
        </w:tc>
        <w:tc>
          <w:tcPr>
            <w:tcW w:w="716" w:type="dxa"/>
          </w:tcPr>
          <w:p w14:paraId="58D96B54" w14:textId="77777777" w:rsidR="00C11B9C" w:rsidRDefault="00C11B9C">
            <w:r>
              <w:t>17517</w:t>
            </w:r>
          </w:p>
        </w:tc>
        <w:tc>
          <w:tcPr>
            <w:tcW w:w="923" w:type="dxa"/>
          </w:tcPr>
          <w:p w14:paraId="27F74A69" w14:textId="77777777" w:rsidR="00C11B9C" w:rsidRDefault="00C11B9C">
            <w:r>
              <w:t>Ghulam Mujtaba</w:t>
            </w:r>
          </w:p>
        </w:tc>
        <w:tc>
          <w:tcPr>
            <w:tcW w:w="954" w:type="dxa"/>
          </w:tcPr>
          <w:p w14:paraId="54EE7044" w14:textId="77777777" w:rsidR="00C11B9C" w:rsidRDefault="00C11B9C">
            <w:r>
              <w:t>108356-P</w:t>
            </w:r>
          </w:p>
        </w:tc>
        <w:tc>
          <w:tcPr>
            <w:tcW w:w="1160" w:type="dxa"/>
          </w:tcPr>
          <w:p w14:paraId="5A55BD8A" w14:textId="77777777" w:rsidR="00C11B9C" w:rsidRDefault="00C11B9C">
            <w:r>
              <w:t>KALEEM ULLAH</w:t>
            </w:r>
          </w:p>
        </w:tc>
        <w:tc>
          <w:tcPr>
            <w:tcW w:w="780" w:type="dxa"/>
          </w:tcPr>
          <w:p w14:paraId="265532FF" w14:textId="77777777" w:rsidR="00C11B9C" w:rsidRDefault="00C11B9C">
            <w:r>
              <w:t>44.603333</w:t>
            </w:r>
          </w:p>
        </w:tc>
        <w:tc>
          <w:tcPr>
            <w:tcW w:w="782" w:type="dxa"/>
          </w:tcPr>
          <w:p w14:paraId="2D922EA3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C14006D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06612DF1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592C2FF2" w14:textId="77777777" w:rsidR="00C11B9C" w:rsidRDefault="00C11B9C">
            <w:r>
              <w:t>Disable</w:t>
            </w:r>
          </w:p>
        </w:tc>
      </w:tr>
      <w:tr w:rsidR="00C11B9C" w14:paraId="4D8B02CD" w14:textId="77777777" w:rsidTr="00C11B9C">
        <w:tc>
          <w:tcPr>
            <w:tcW w:w="1121" w:type="dxa"/>
          </w:tcPr>
          <w:p w14:paraId="7A7C64BB" w14:textId="77777777" w:rsidR="00C11B9C" w:rsidRDefault="00C11B9C">
            <w:r>
              <w:t>21</w:t>
            </w:r>
          </w:p>
        </w:tc>
        <w:tc>
          <w:tcPr>
            <w:tcW w:w="716" w:type="dxa"/>
          </w:tcPr>
          <w:p w14:paraId="16998906" w14:textId="77777777" w:rsidR="00C11B9C" w:rsidRDefault="00C11B9C">
            <w:r>
              <w:t>17663</w:t>
            </w:r>
          </w:p>
        </w:tc>
        <w:tc>
          <w:tcPr>
            <w:tcW w:w="923" w:type="dxa"/>
          </w:tcPr>
          <w:p w14:paraId="1B2A761C" w14:textId="77777777" w:rsidR="00C11B9C" w:rsidRDefault="00C11B9C">
            <w:r>
              <w:t>Jansher Khan Gochi</w:t>
            </w:r>
          </w:p>
        </w:tc>
        <w:tc>
          <w:tcPr>
            <w:tcW w:w="954" w:type="dxa"/>
          </w:tcPr>
          <w:p w14:paraId="4701DC39" w14:textId="77777777" w:rsidR="00C11B9C" w:rsidRDefault="00C11B9C">
            <w:r>
              <w:t>26881-N</w:t>
            </w:r>
          </w:p>
        </w:tc>
        <w:tc>
          <w:tcPr>
            <w:tcW w:w="1160" w:type="dxa"/>
          </w:tcPr>
          <w:p w14:paraId="2D6A5E8F" w14:textId="77777777" w:rsidR="00C11B9C" w:rsidRDefault="00C11B9C">
            <w:r>
              <w:t>tariq mehmood</w:t>
            </w:r>
          </w:p>
        </w:tc>
        <w:tc>
          <w:tcPr>
            <w:tcW w:w="780" w:type="dxa"/>
          </w:tcPr>
          <w:p w14:paraId="64BA6458" w14:textId="77777777" w:rsidR="00C11B9C" w:rsidRDefault="00C11B9C">
            <w:r>
              <w:t>41.009787</w:t>
            </w:r>
          </w:p>
        </w:tc>
        <w:tc>
          <w:tcPr>
            <w:tcW w:w="782" w:type="dxa"/>
          </w:tcPr>
          <w:p w14:paraId="5DA88059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2450C441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4985B6FF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29CA361F" w14:textId="77777777" w:rsidR="00C11B9C" w:rsidRDefault="00C11B9C">
            <w:r>
              <w:t>KPK, Sindh, Balochistan</w:t>
            </w:r>
          </w:p>
        </w:tc>
      </w:tr>
      <w:tr w:rsidR="00C11B9C" w14:paraId="0915545D" w14:textId="77777777" w:rsidTr="00C11B9C">
        <w:tc>
          <w:tcPr>
            <w:tcW w:w="1121" w:type="dxa"/>
          </w:tcPr>
          <w:p w14:paraId="68F74D82" w14:textId="77777777" w:rsidR="00C11B9C" w:rsidRDefault="00C11B9C">
            <w:r>
              <w:t>22</w:t>
            </w:r>
          </w:p>
        </w:tc>
        <w:tc>
          <w:tcPr>
            <w:tcW w:w="716" w:type="dxa"/>
          </w:tcPr>
          <w:p w14:paraId="6DFE21C8" w14:textId="77777777" w:rsidR="00C11B9C" w:rsidRDefault="00C11B9C">
            <w:r>
              <w:t>17597</w:t>
            </w:r>
          </w:p>
        </w:tc>
        <w:tc>
          <w:tcPr>
            <w:tcW w:w="923" w:type="dxa"/>
          </w:tcPr>
          <w:p w14:paraId="4962F376" w14:textId="77777777" w:rsidR="00C11B9C" w:rsidRDefault="00C11B9C">
            <w:r>
              <w:t>Hafsa Tasleem</w:t>
            </w:r>
          </w:p>
        </w:tc>
        <w:tc>
          <w:tcPr>
            <w:tcW w:w="954" w:type="dxa"/>
          </w:tcPr>
          <w:p w14:paraId="7422CECE" w14:textId="77777777" w:rsidR="00C11B9C" w:rsidRDefault="00C11B9C">
            <w:r>
              <w:t>98059-P</w:t>
            </w:r>
          </w:p>
        </w:tc>
        <w:tc>
          <w:tcPr>
            <w:tcW w:w="1160" w:type="dxa"/>
          </w:tcPr>
          <w:p w14:paraId="7664A5FA" w14:textId="77777777" w:rsidR="00C11B9C" w:rsidRDefault="00C11B9C">
            <w:r>
              <w:t>Muhammad Tasleem</w:t>
            </w:r>
          </w:p>
        </w:tc>
        <w:tc>
          <w:tcPr>
            <w:tcW w:w="780" w:type="dxa"/>
          </w:tcPr>
          <w:p w14:paraId="0E404C74" w14:textId="77777777" w:rsidR="00C11B9C" w:rsidRDefault="00C11B9C">
            <w:r>
              <w:t>66.005</w:t>
            </w:r>
          </w:p>
        </w:tc>
        <w:tc>
          <w:tcPr>
            <w:tcW w:w="782" w:type="dxa"/>
          </w:tcPr>
          <w:p w14:paraId="53C1AF84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48774FB1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243912FE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3C9A5E02" w14:textId="77777777" w:rsidR="00C11B9C" w:rsidRDefault="00C11B9C">
            <w:r>
              <w:t>Punjab</w:t>
            </w:r>
          </w:p>
        </w:tc>
      </w:tr>
      <w:tr w:rsidR="00C11B9C" w14:paraId="469D7A83" w14:textId="77777777" w:rsidTr="00C11B9C">
        <w:tc>
          <w:tcPr>
            <w:tcW w:w="1121" w:type="dxa"/>
          </w:tcPr>
          <w:p w14:paraId="12521AE7" w14:textId="77777777" w:rsidR="00C11B9C" w:rsidRDefault="00C11B9C">
            <w:r>
              <w:t>23</w:t>
            </w:r>
          </w:p>
        </w:tc>
        <w:tc>
          <w:tcPr>
            <w:tcW w:w="716" w:type="dxa"/>
          </w:tcPr>
          <w:p w14:paraId="2F678184" w14:textId="77777777" w:rsidR="00C11B9C" w:rsidRDefault="00C11B9C">
            <w:r>
              <w:t>18447</w:t>
            </w:r>
          </w:p>
        </w:tc>
        <w:tc>
          <w:tcPr>
            <w:tcW w:w="923" w:type="dxa"/>
          </w:tcPr>
          <w:p w14:paraId="30E06278" w14:textId="77777777" w:rsidR="00C11B9C" w:rsidRDefault="00C11B9C">
            <w:r>
              <w:t>Muhammad Abu Bakar</w:t>
            </w:r>
          </w:p>
        </w:tc>
        <w:tc>
          <w:tcPr>
            <w:tcW w:w="954" w:type="dxa"/>
          </w:tcPr>
          <w:p w14:paraId="2B2E744E" w14:textId="77777777" w:rsidR="00C11B9C" w:rsidRDefault="00C11B9C">
            <w:r>
              <w:t>99792-P</w:t>
            </w:r>
          </w:p>
        </w:tc>
        <w:tc>
          <w:tcPr>
            <w:tcW w:w="1160" w:type="dxa"/>
          </w:tcPr>
          <w:p w14:paraId="30309E97" w14:textId="77777777" w:rsidR="00C11B9C" w:rsidRDefault="00C11B9C">
            <w:r>
              <w:t>Muhammad Alam Geer</w:t>
            </w:r>
          </w:p>
        </w:tc>
        <w:tc>
          <w:tcPr>
            <w:tcW w:w="780" w:type="dxa"/>
          </w:tcPr>
          <w:p w14:paraId="5440E0EB" w14:textId="77777777" w:rsidR="00C11B9C" w:rsidRDefault="00C11B9C">
            <w:r>
              <w:t>62.08</w:t>
            </w:r>
          </w:p>
        </w:tc>
        <w:tc>
          <w:tcPr>
            <w:tcW w:w="782" w:type="dxa"/>
          </w:tcPr>
          <w:p w14:paraId="58017DF2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4C49A04E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3F979FAF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36D5E420" w14:textId="77777777" w:rsidR="00C11B9C" w:rsidRDefault="00C11B9C">
            <w:r>
              <w:t>Punjab</w:t>
            </w:r>
          </w:p>
        </w:tc>
      </w:tr>
      <w:tr w:rsidR="00C11B9C" w14:paraId="7DB67A3D" w14:textId="77777777" w:rsidTr="00C11B9C">
        <w:tc>
          <w:tcPr>
            <w:tcW w:w="1121" w:type="dxa"/>
          </w:tcPr>
          <w:p w14:paraId="2271DA18" w14:textId="77777777" w:rsidR="00C11B9C" w:rsidRDefault="00C11B9C">
            <w:r>
              <w:t>2</w:t>
            </w:r>
            <w:r>
              <w:lastRenderedPageBreak/>
              <w:t>4</w:t>
            </w:r>
          </w:p>
        </w:tc>
        <w:tc>
          <w:tcPr>
            <w:tcW w:w="716" w:type="dxa"/>
          </w:tcPr>
          <w:p w14:paraId="1DD274DD" w14:textId="77777777" w:rsidR="00C11B9C" w:rsidRDefault="00C11B9C">
            <w:r>
              <w:lastRenderedPageBreak/>
              <w:t>1789</w:t>
            </w:r>
            <w:r>
              <w:lastRenderedPageBreak/>
              <w:t>8</w:t>
            </w:r>
          </w:p>
        </w:tc>
        <w:tc>
          <w:tcPr>
            <w:tcW w:w="923" w:type="dxa"/>
          </w:tcPr>
          <w:p w14:paraId="2DDA1708" w14:textId="77777777" w:rsidR="00C11B9C" w:rsidRDefault="00C11B9C">
            <w:r>
              <w:lastRenderedPageBreak/>
              <w:t>Abdulla</w:t>
            </w:r>
            <w:r>
              <w:lastRenderedPageBreak/>
              <w:t>h Hafiz Irshad Ul Haq</w:t>
            </w:r>
          </w:p>
        </w:tc>
        <w:tc>
          <w:tcPr>
            <w:tcW w:w="954" w:type="dxa"/>
          </w:tcPr>
          <w:p w14:paraId="22B25218" w14:textId="77777777" w:rsidR="00C11B9C" w:rsidRDefault="00C11B9C">
            <w:r>
              <w:lastRenderedPageBreak/>
              <w:t>92922-P</w:t>
            </w:r>
          </w:p>
        </w:tc>
        <w:tc>
          <w:tcPr>
            <w:tcW w:w="1160" w:type="dxa"/>
          </w:tcPr>
          <w:p w14:paraId="2E04216F" w14:textId="77777777" w:rsidR="00C11B9C" w:rsidRDefault="00C11B9C">
            <w:r>
              <w:t xml:space="preserve">Hafiz </w:t>
            </w:r>
            <w:r>
              <w:lastRenderedPageBreak/>
              <w:t>Irshad Ul Haq</w:t>
            </w:r>
          </w:p>
        </w:tc>
        <w:tc>
          <w:tcPr>
            <w:tcW w:w="780" w:type="dxa"/>
          </w:tcPr>
          <w:p w14:paraId="6F837A6F" w14:textId="77777777" w:rsidR="00C11B9C" w:rsidRDefault="00C11B9C">
            <w:r>
              <w:lastRenderedPageBreak/>
              <w:t>61.80</w:t>
            </w:r>
            <w:r>
              <w:lastRenderedPageBreak/>
              <w:t>8235</w:t>
            </w:r>
          </w:p>
        </w:tc>
        <w:tc>
          <w:tcPr>
            <w:tcW w:w="782" w:type="dxa"/>
          </w:tcPr>
          <w:p w14:paraId="21FCEFBC" w14:textId="77777777" w:rsidR="00C11B9C" w:rsidRDefault="00C11B9C">
            <w:r>
              <w:lastRenderedPageBreak/>
              <w:t>4</w:t>
            </w:r>
          </w:p>
        </w:tc>
        <w:tc>
          <w:tcPr>
            <w:tcW w:w="1301" w:type="dxa"/>
          </w:tcPr>
          <w:p w14:paraId="7F85B910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48199CBD" w14:textId="77777777" w:rsidR="00C11B9C" w:rsidRDefault="00C11B9C">
            <w:r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823" w:type="dxa"/>
          </w:tcPr>
          <w:p w14:paraId="199ED74E" w14:textId="77777777" w:rsidR="00C11B9C" w:rsidRDefault="00C11B9C">
            <w:r>
              <w:lastRenderedPageBreak/>
              <w:t>Punjab</w:t>
            </w:r>
          </w:p>
        </w:tc>
      </w:tr>
      <w:tr w:rsidR="00C11B9C" w14:paraId="46722939" w14:textId="77777777" w:rsidTr="00C11B9C">
        <w:tc>
          <w:tcPr>
            <w:tcW w:w="1121" w:type="dxa"/>
          </w:tcPr>
          <w:p w14:paraId="5C7C6B1F" w14:textId="77777777" w:rsidR="00C11B9C" w:rsidRDefault="00C11B9C">
            <w:r>
              <w:t>25</w:t>
            </w:r>
          </w:p>
        </w:tc>
        <w:tc>
          <w:tcPr>
            <w:tcW w:w="716" w:type="dxa"/>
          </w:tcPr>
          <w:p w14:paraId="08BE7A7B" w14:textId="77777777" w:rsidR="00C11B9C" w:rsidRDefault="00C11B9C">
            <w:r>
              <w:t>18512</w:t>
            </w:r>
          </w:p>
        </w:tc>
        <w:tc>
          <w:tcPr>
            <w:tcW w:w="923" w:type="dxa"/>
          </w:tcPr>
          <w:p w14:paraId="0E6D7882" w14:textId="77777777" w:rsidR="00C11B9C" w:rsidRDefault="00C11B9C">
            <w:r>
              <w:t>Muhammad Muslim</w:t>
            </w:r>
          </w:p>
        </w:tc>
        <w:tc>
          <w:tcPr>
            <w:tcW w:w="954" w:type="dxa"/>
          </w:tcPr>
          <w:p w14:paraId="18B4D311" w14:textId="77777777" w:rsidR="00C11B9C" w:rsidRDefault="00C11B9C">
            <w:r>
              <w:t>5828-AJK</w:t>
            </w:r>
          </w:p>
        </w:tc>
        <w:tc>
          <w:tcPr>
            <w:tcW w:w="1160" w:type="dxa"/>
          </w:tcPr>
          <w:p w14:paraId="6C1203B9" w14:textId="77777777" w:rsidR="00C11B9C" w:rsidRDefault="00C11B9C">
            <w:r>
              <w:t xml:space="preserve">Muhammad Ali </w:t>
            </w:r>
          </w:p>
        </w:tc>
        <w:tc>
          <w:tcPr>
            <w:tcW w:w="780" w:type="dxa"/>
          </w:tcPr>
          <w:p w14:paraId="0A25B42A" w14:textId="77777777" w:rsidR="00C11B9C" w:rsidRDefault="00C11B9C">
            <w:r>
              <w:t>49.616667</w:t>
            </w:r>
          </w:p>
        </w:tc>
        <w:tc>
          <w:tcPr>
            <w:tcW w:w="782" w:type="dxa"/>
          </w:tcPr>
          <w:p w14:paraId="637D6EB8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5E0D8346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47720CFD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7D6929B6" w14:textId="77777777" w:rsidR="00C11B9C" w:rsidRDefault="00C11B9C">
            <w:r>
              <w:t>AJK, G&amp;B, FATA, ICT</w:t>
            </w:r>
          </w:p>
        </w:tc>
      </w:tr>
      <w:tr w:rsidR="00C11B9C" w14:paraId="0008D713" w14:textId="77777777" w:rsidTr="00C11B9C">
        <w:tc>
          <w:tcPr>
            <w:tcW w:w="1121" w:type="dxa"/>
          </w:tcPr>
          <w:p w14:paraId="24A43E29" w14:textId="77777777" w:rsidR="00C11B9C" w:rsidRDefault="00C11B9C">
            <w:r>
              <w:t>26</w:t>
            </w:r>
          </w:p>
        </w:tc>
        <w:tc>
          <w:tcPr>
            <w:tcW w:w="716" w:type="dxa"/>
          </w:tcPr>
          <w:p w14:paraId="4C0BCDE8" w14:textId="77777777" w:rsidR="00C11B9C" w:rsidRDefault="00C11B9C">
            <w:r>
              <w:t>2238</w:t>
            </w:r>
          </w:p>
        </w:tc>
        <w:tc>
          <w:tcPr>
            <w:tcW w:w="923" w:type="dxa"/>
          </w:tcPr>
          <w:p w14:paraId="7BE721D5" w14:textId="77777777" w:rsidR="00C11B9C" w:rsidRDefault="00C11B9C">
            <w:r>
              <w:t>Dr Javeria Alam Awan</w:t>
            </w:r>
          </w:p>
        </w:tc>
        <w:tc>
          <w:tcPr>
            <w:tcW w:w="954" w:type="dxa"/>
          </w:tcPr>
          <w:p w14:paraId="6D09DF70" w14:textId="77777777" w:rsidR="00C11B9C" w:rsidRDefault="00C11B9C">
            <w:r>
              <w:t>B-95215-P</w:t>
            </w:r>
          </w:p>
        </w:tc>
        <w:tc>
          <w:tcPr>
            <w:tcW w:w="1160" w:type="dxa"/>
          </w:tcPr>
          <w:p w14:paraId="2ECDBDA8" w14:textId="77777777" w:rsidR="00C11B9C" w:rsidRDefault="00C11B9C">
            <w:r>
              <w:t>Muhammad Alam Awan</w:t>
            </w:r>
          </w:p>
        </w:tc>
        <w:tc>
          <w:tcPr>
            <w:tcW w:w="780" w:type="dxa"/>
          </w:tcPr>
          <w:p w14:paraId="25F19426" w14:textId="77777777" w:rsidR="00C11B9C" w:rsidRDefault="00C11B9C">
            <w:r>
              <w:t>61.0575</w:t>
            </w:r>
          </w:p>
        </w:tc>
        <w:tc>
          <w:tcPr>
            <w:tcW w:w="782" w:type="dxa"/>
          </w:tcPr>
          <w:p w14:paraId="3FCD3F89" w14:textId="77777777" w:rsidR="00C11B9C" w:rsidRDefault="00C11B9C">
            <w:r>
              <w:t>11</w:t>
            </w:r>
          </w:p>
        </w:tc>
        <w:tc>
          <w:tcPr>
            <w:tcW w:w="1301" w:type="dxa"/>
          </w:tcPr>
          <w:p w14:paraId="400B3A6B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09CCF7F0" w14:textId="77777777" w:rsidR="00C11B9C" w:rsidRDefault="00C11B9C">
            <w:r>
              <w:t>Punjab Institute of Cardiology, Lahore</w:t>
            </w:r>
          </w:p>
        </w:tc>
        <w:tc>
          <w:tcPr>
            <w:tcW w:w="823" w:type="dxa"/>
          </w:tcPr>
          <w:p w14:paraId="1750563B" w14:textId="77777777" w:rsidR="00C11B9C" w:rsidRDefault="00C11B9C">
            <w:r>
              <w:t>Punjab</w:t>
            </w:r>
          </w:p>
        </w:tc>
      </w:tr>
      <w:tr w:rsidR="00C11B9C" w14:paraId="1397E31C" w14:textId="77777777" w:rsidTr="00C11B9C">
        <w:tc>
          <w:tcPr>
            <w:tcW w:w="1121" w:type="dxa"/>
          </w:tcPr>
          <w:p w14:paraId="6E2FABDF" w14:textId="77777777" w:rsidR="00C11B9C" w:rsidRDefault="00C11B9C">
            <w:r>
              <w:t>27</w:t>
            </w:r>
          </w:p>
        </w:tc>
        <w:tc>
          <w:tcPr>
            <w:tcW w:w="716" w:type="dxa"/>
          </w:tcPr>
          <w:p w14:paraId="468291E9" w14:textId="77777777" w:rsidR="00C11B9C" w:rsidRDefault="00C11B9C">
            <w:r>
              <w:t>18303</w:t>
            </w:r>
          </w:p>
        </w:tc>
        <w:tc>
          <w:tcPr>
            <w:tcW w:w="923" w:type="dxa"/>
          </w:tcPr>
          <w:p w14:paraId="1A247981" w14:textId="77777777" w:rsidR="00C11B9C" w:rsidRDefault="00C11B9C">
            <w:r>
              <w:t>Dr Malik Ruman Ahmad</w:t>
            </w:r>
          </w:p>
        </w:tc>
        <w:tc>
          <w:tcPr>
            <w:tcW w:w="954" w:type="dxa"/>
          </w:tcPr>
          <w:p w14:paraId="04561159" w14:textId="77777777" w:rsidR="00C11B9C" w:rsidRDefault="00C11B9C">
            <w:r>
              <w:t>99628-P</w:t>
            </w:r>
          </w:p>
        </w:tc>
        <w:tc>
          <w:tcPr>
            <w:tcW w:w="1160" w:type="dxa"/>
          </w:tcPr>
          <w:p w14:paraId="74E441BF" w14:textId="77777777" w:rsidR="00C11B9C" w:rsidRDefault="00C11B9C">
            <w:r>
              <w:t xml:space="preserve">Malik Muhammad shafi </w:t>
            </w:r>
          </w:p>
        </w:tc>
        <w:tc>
          <w:tcPr>
            <w:tcW w:w="780" w:type="dxa"/>
          </w:tcPr>
          <w:p w14:paraId="73BB21FD" w14:textId="77777777" w:rsidR="00C11B9C" w:rsidRDefault="00C11B9C">
            <w:r>
              <w:t>52.270345</w:t>
            </w:r>
          </w:p>
        </w:tc>
        <w:tc>
          <w:tcPr>
            <w:tcW w:w="782" w:type="dxa"/>
          </w:tcPr>
          <w:p w14:paraId="6D13CC70" w14:textId="77777777" w:rsidR="00C11B9C" w:rsidRDefault="00C11B9C">
            <w:r>
              <w:t>15</w:t>
            </w:r>
          </w:p>
        </w:tc>
        <w:tc>
          <w:tcPr>
            <w:tcW w:w="1301" w:type="dxa"/>
          </w:tcPr>
          <w:p w14:paraId="2B96C353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51D00A83" w14:textId="77777777" w:rsidR="00C11B9C" w:rsidRDefault="00C11B9C">
            <w:r>
              <w:t>Rawalpindi Institute of Cardiology , Rawalpindi</w:t>
            </w:r>
          </w:p>
        </w:tc>
        <w:tc>
          <w:tcPr>
            <w:tcW w:w="823" w:type="dxa"/>
          </w:tcPr>
          <w:p w14:paraId="353028BE" w14:textId="77777777" w:rsidR="00C11B9C" w:rsidRDefault="00C11B9C">
            <w:r>
              <w:t>Punjab</w:t>
            </w:r>
          </w:p>
        </w:tc>
      </w:tr>
      <w:tr w:rsidR="00C11B9C" w14:paraId="427FF9BE" w14:textId="77777777" w:rsidTr="00C11B9C">
        <w:tc>
          <w:tcPr>
            <w:tcW w:w="1121" w:type="dxa"/>
          </w:tcPr>
          <w:p w14:paraId="44F053BB" w14:textId="77777777" w:rsidR="00C11B9C" w:rsidRDefault="00C11B9C">
            <w:r>
              <w:t>28</w:t>
            </w:r>
          </w:p>
        </w:tc>
        <w:tc>
          <w:tcPr>
            <w:tcW w:w="716" w:type="dxa"/>
          </w:tcPr>
          <w:p w14:paraId="00D29F51" w14:textId="77777777" w:rsidR="00C11B9C" w:rsidRDefault="00C11B9C">
            <w:r>
              <w:t>16196</w:t>
            </w:r>
          </w:p>
        </w:tc>
        <w:tc>
          <w:tcPr>
            <w:tcW w:w="923" w:type="dxa"/>
          </w:tcPr>
          <w:p w14:paraId="2B3688D2" w14:textId="77777777" w:rsidR="00C11B9C" w:rsidRDefault="00C11B9C">
            <w:r>
              <w:t>Laraib Hameed</w:t>
            </w:r>
          </w:p>
        </w:tc>
        <w:tc>
          <w:tcPr>
            <w:tcW w:w="954" w:type="dxa"/>
          </w:tcPr>
          <w:p w14:paraId="662BA213" w14:textId="77777777" w:rsidR="00C11B9C" w:rsidRDefault="00C11B9C">
            <w:r>
              <w:t>105477-P</w:t>
            </w:r>
          </w:p>
        </w:tc>
        <w:tc>
          <w:tcPr>
            <w:tcW w:w="1160" w:type="dxa"/>
          </w:tcPr>
          <w:p w14:paraId="32F5AAAD" w14:textId="77777777" w:rsidR="00C11B9C" w:rsidRDefault="00C11B9C">
            <w:r>
              <w:t>Ali Raza</w:t>
            </w:r>
          </w:p>
        </w:tc>
        <w:tc>
          <w:tcPr>
            <w:tcW w:w="780" w:type="dxa"/>
          </w:tcPr>
          <w:p w14:paraId="15A18312" w14:textId="77777777" w:rsidR="00C11B9C" w:rsidRDefault="00C11B9C">
            <w:r>
              <w:t>64.2175</w:t>
            </w:r>
          </w:p>
        </w:tc>
        <w:tc>
          <w:tcPr>
            <w:tcW w:w="782" w:type="dxa"/>
          </w:tcPr>
          <w:p w14:paraId="702E034E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3041C943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66D2E7FA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441A5D74" w14:textId="77777777" w:rsidR="00C11B9C" w:rsidRDefault="00C11B9C">
            <w:r>
              <w:t>Punjab</w:t>
            </w:r>
          </w:p>
        </w:tc>
      </w:tr>
      <w:tr w:rsidR="00C11B9C" w14:paraId="09A2D3AC" w14:textId="77777777" w:rsidTr="00C11B9C">
        <w:tc>
          <w:tcPr>
            <w:tcW w:w="1121" w:type="dxa"/>
          </w:tcPr>
          <w:p w14:paraId="429CB641" w14:textId="77777777" w:rsidR="00C11B9C" w:rsidRDefault="00C11B9C">
            <w:r>
              <w:t>29</w:t>
            </w:r>
          </w:p>
        </w:tc>
        <w:tc>
          <w:tcPr>
            <w:tcW w:w="716" w:type="dxa"/>
          </w:tcPr>
          <w:p w14:paraId="2337B169" w14:textId="77777777" w:rsidR="00C11B9C" w:rsidRDefault="00C11B9C">
            <w:r>
              <w:t>16281</w:t>
            </w:r>
          </w:p>
        </w:tc>
        <w:tc>
          <w:tcPr>
            <w:tcW w:w="923" w:type="dxa"/>
          </w:tcPr>
          <w:p w14:paraId="2A9DDD97" w14:textId="77777777" w:rsidR="00C11B9C" w:rsidRDefault="00C11B9C">
            <w:r>
              <w:t>Amina Shabbir</w:t>
            </w:r>
          </w:p>
        </w:tc>
        <w:tc>
          <w:tcPr>
            <w:tcW w:w="954" w:type="dxa"/>
          </w:tcPr>
          <w:p w14:paraId="054AB889" w14:textId="77777777" w:rsidR="00C11B9C" w:rsidRDefault="00C11B9C">
            <w:r>
              <w:t>98325-P</w:t>
            </w:r>
          </w:p>
        </w:tc>
        <w:tc>
          <w:tcPr>
            <w:tcW w:w="1160" w:type="dxa"/>
          </w:tcPr>
          <w:p w14:paraId="1E96089C" w14:textId="77777777" w:rsidR="00C11B9C" w:rsidRDefault="00C11B9C">
            <w:r>
              <w:t>Shabbir Hussain</w:t>
            </w:r>
          </w:p>
        </w:tc>
        <w:tc>
          <w:tcPr>
            <w:tcW w:w="780" w:type="dxa"/>
          </w:tcPr>
          <w:p w14:paraId="7CD4FBEB" w14:textId="77777777" w:rsidR="00C11B9C" w:rsidRDefault="00C11B9C">
            <w:r>
              <w:t>63.600833</w:t>
            </w:r>
          </w:p>
        </w:tc>
        <w:tc>
          <w:tcPr>
            <w:tcW w:w="782" w:type="dxa"/>
          </w:tcPr>
          <w:p w14:paraId="11D16FDE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2ABD571D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3CC3C79B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3DCD5781" w14:textId="77777777" w:rsidR="00C11B9C" w:rsidRDefault="00C11B9C">
            <w:r>
              <w:t>Punjab</w:t>
            </w:r>
          </w:p>
        </w:tc>
      </w:tr>
      <w:tr w:rsidR="00C11B9C" w14:paraId="30648EC3" w14:textId="77777777" w:rsidTr="00C11B9C">
        <w:tc>
          <w:tcPr>
            <w:tcW w:w="1121" w:type="dxa"/>
          </w:tcPr>
          <w:p w14:paraId="469F1EDD" w14:textId="77777777" w:rsidR="00C11B9C" w:rsidRDefault="00C11B9C">
            <w:r>
              <w:t>30</w:t>
            </w:r>
          </w:p>
        </w:tc>
        <w:tc>
          <w:tcPr>
            <w:tcW w:w="716" w:type="dxa"/>
          </w:tcPr>
          <w:p w14:paraId="3EA9A334" w14:textId="77777777" w:rsidR="00C11B9C" w:rsidRDefault="00C11B9C">
            <w:r>
              <w:t>17911</w:t>
            </w:r>
          </w:p>
        </w:tc>
        <w:tc>
          <w:tcPr>
            <w:tcW w:w="923" w:type="dxa"/>
          </w:tcPr>
          <w:p w14:paraId="0CE6CF5F" w14:textId="77777777" w:rsidR="00C11B9C" w:rsidRDefault="00C11B9C">
            <w:r>
              <w:t>Mariya Zehra</w:t>
            </w:r>
          </w:p>
        </w:tc>
        <w:tc>
          <w:tcPr>
            <w:tcW w:w="954" w:type="dxa"/>
          </w:tcPr>
          <w:p w14:paraId="0DAE1BF3" w14:textId="77777777" w:rsidR="00C11B9C" w:rsidRDefault="00C11B9C">
            <w:r>
              <w:t>73337-s</w:t>
            </w:r>
          </w:p>
        </w:tc>
        <w:tc>
          <w:tcPr>
            <w:tcW w:w="1160" w:type="dxa"/>
          </w:tcPr>
          <w:p w14:paraId="6B72E1BC" w14:textId="77777777" w:rsidR="00C11B9C" w:rsidRDefault="00C11B9C">
            <w:r>
              <w:t>Muhammad Usman Khalid</w:t>
            </w:r>
          </w:p>
        </w:tc>
        <w:tc>
          <w:tcPr>
            <w:tcW w:w="780" w:type="dxa"/>
          </w:tcPr>
          <w:p w14:paraId="314AECCC" w14:textId="77777777" w:rsidR="00C11B9C" w:rsidRDefault="00C11B9C">
            <w:r>
              <w:t>61.955686</w:t>
            </w:r>
          </w:p>
        </w:tc>
        <w:tc>
          <w:tcPr>
            <w:tcW w:w="782" w:type="dxa"/>
          </w:tcPr>
          <w:p w14:paraId="226B1F8F" w14:textId="77777777" w:rsidR="00C11B9C" w:rsidRDefault="00C11B9C">
            <w:r>
              <w:t>9</w:t>
            </w:r>
          </w:p>
        </w:tc>
        <w:tc>
          <w:tcPr>
            <w:tcW w:w="1301" w:type="dxa"/>
          </w:tcPr>
          <w:p w14:paraId="02A67570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46F3FDEA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1960C4A4" w14:textId="77777777" w:rsidR="00C11B9C" w:rsidRDefault="00C11B9C">
            <w:r>
              <w:t>Punjab</w:t>
            </w:r>
          </w:p>
        </w:tc>
      </w:tr>
      <w:tr w:rsidR="00C11B9C" w14:paraId="36A292FD" w14:textId="77777777" w:rsidTr="00C11B9C">
        <w:tc>
          <w:tcPr>
            <w:tcW w:w="1121" w:type="dxa"/>
          </w:tcPr>
          <w:p w14:paraId="1CC597BF" w14:textId="77777777" w:rsidR="00C11B9C" w:rsidRDefault="00C11B9C">
            <w:r>
              <w:t>31</w:t>
            </w:r>
          </w:p>
        </w:tc>
        <w:tc>
          <w:tcPr>
            <w:tcW w:w="716" w:type="dxa"/>
          </w:tcPr>
          <w:p w14:paraId="0752E55D" w14:textId="77777777" w:rsidR="00C11B9C" w:rsidRDefault="00C11B9C">
            <w:r>
              <w:t>18717</w:t>
            </w:r>
          </w:p>
        </w:tc>
        <w:tc>
          <w:tcPr>
            <w:tcW w:w="923" w:type="dxa"/>
          </w:tcPr>
          <w:p w14:paraId="1235D53D" w14:textId="77777777" w:rsidR="00C11B9C" w:rsidRDefault="00C11B9C">
            <w:r>
              <w:t>Saba Sadiq</w:t>
            </w:r>
          </w:p>
        </w:tc>
        <w:tc>
          <w:tcPr>
            <w:tcW w:w="954" w:type="dxa"/>
          </w:tcPr>
          <w:p w14:paraId="36423E55" w14:textId="77777777" w:rsidR="00C11B9C" w:rsidRDefault="00C11B9C">
            <w:r>
              <w:t>106307-P</w:t>
            </w:r>
          </w:p>
        </w:tc>
        <w:tc>
          <w:tcPr>
            <w:tcW w:w="1160" w:type="dxa"/>
          </w:tcPr>
          <w:p w14:paraId="265E0D0F" w14:textId="77777777" w:rsidR="00C11B9C" w:rsidRDefault="00C11B9C">
            <w:r>
              <w:t>zahid akhtar</w:t>
            </w:r>
          </w:p>
        </w:tc>
        <w:tc>
          <w:tcPr>
            <w:tcW w:w="780" w:type="dxa"/>
          </w:tcPr>
          <w:p w14:paraId="0127CB8D" w14:textId="77777777" w:rsidR="00C11B9C" w:rsidRDefault="00C11B9C">
            <w:r>
              <w:t>62.468</w:t>
            </w:r>
          </w:p>
        </w:tc>
        <w:tc>
          <w:tcPr>
            <w:tcW w:w="782" w:type="dxa"/>
          </w:tcPr>
          <w:p w14:paraId="6EB87E31" w14:textId="77777777" w:rsidR="00C11B9C" w:rsidRDefault="00C11B9C">
            <w:r>
              <w:t>9</w:t>
            </w:r>
          </w:p>
        </w:tc>
        <w:tc>
          <w:tcPr>
            <w:tcW w:w="1301" w:type="dxa"/>
          </w:tcPr>
          <w:p w14:paraId="36CE10D1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1A68006A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22E497DC" w14:textId="77777777" w:rsidR="00C11B9C" w:rsidRDefault="00C11B9C">
            <w:r>
              <w:t>Punjab</w:t>
            </w:r>
          </w:p>
        </w:tc>
      </w:tr>
      <w:tr w:rsidR="00C11B9C" w14:paraId="5DAF597C" w14:textId="77777777" w:rsidTr="00C11B9C">
        <w:tc>
          <w:tcPr>
            <w:tcW w:w="1121" w:type="dxa"/>
          </w:tcPr>
          <w:p w14:paraId="15EDB301" w14:textId="77777777" w:rsidR="00C11B9C" w:rsidRDefault="00C11B9C">
            <w:r>
              <w:t>32</w:t>
            </w:r>
          </w:p>
        </w:tc>
        <w:tc>
          <w:tcPr>
            <w:tcW w:w="716" w:type="dxa"/>
          </w:tcPr>
          <w:p w14:paraId="0EF531B8" w14:textId="77777777" w:rsidR="00C11B9C" w:rsidRDefault="00C11B9C">
            <w:r>
              <w:t>15170</w:t>
            </w:r>
          </w:p>
        </w:tc>
        <w:tc>
          <w:tcPr>
            <w:tcW w:w="923" w:type="dxa"/>
          </w:tcPr>
          <w:p w14:paraId="6F812227" w14:textId="77777777" w:rsidR="00C11B9C" w:rsidRDefault="00C11B9C">
            <w:r>
              <w:t>Pakiza Liaqat</w:t>
            </w:r>
          </w:p>
        </w:tc>
        <w:tc>
          <w:tcPr>
            <w:tcW w:w="954" w:type="dxa"/>
          </w:tcPr>
          <w:p w14:paraId="480828DB" w14:textId="77777777" w:rsidR="00C11B9C" w:rsidRDefault="00C11B9C">
            <w:r>
              <w:t>112481-P</w:t>
            </w:r>
          </w:p>
        </w:tc>
        <w:tc>
          <w:tcPr>
            <w:tcW w:w="1160" w:type="dxa"/>
          </w:tcPr>
          <w:p w14:paraId="7C14289B" w14:textId="77777777" w:rsidR="00C11B9C" w:rsidRDefault="00C11B9C">
            <w:r>
              <w:t xml:space="preserve">LIAQAT ALI </w:t>
            </w:r>
          </w:p>
        </w:tc>
        <w:tc>
          <w:tcPr>
            <w:tcW w:w="780" w:type="dxa"/>
          </w:tcPr>
          <w:p w14:paraId="2C66B45A" w14:textId="77777777" w:rsidR="00C11B9C" w:rsidRDefault="00C11B9C">
            <w:r>
              <w:t>59.867723</w:t>
            </w:r>
          </w:p>
        </w:tc>
        <w:tc>
          <w:tcPr>
            <w:tcW w:w="782" w:type="dxa"/>
          </w:tcPr>
          <w:p w14:paraId="7B21A5DA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54E48F22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5F53FDC4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343B300E" w14:textId="77777777" w:rsidR="00C11B9C" w:rsidRDefault="00C11B9C">
            <w:r>
              <w:t>Punjab</w:t>
            </w:r>
          </w:p>
        </w:tc>
      </w:tr>
      <w:tr w:rsidR="00C11B9C" w14:paraId="6DFC8D9F" w14:textId="77777777" w:rsidTr="00C11B9C">
        <w:tc>
          <w:tcPr>
            <w:tcW w:w="1121" w:type="dxa"/>
          </w:tcPr>
          <w:p w14:paraId="2B08C011" w14:textId="77777777" w:rsidR="00C11B9C" w:rsidRDefault="00C11B9C">
            <w:r>
              <w:t>33</w:t>
            </w:r>
          </w:p>
        </w:tc>
        <w:tc>
          <w:tcPr>
            <w:tcW w:w="716" w:type="dxa"/>
          </w:tcPr>
          <w:p w14:paraId="2D21A834" w14:textId="77777777" w:rsidR="00C11B9C" w:rsidRDefault="00C11B9C">
            <w:r>
              <w:t>18156</w:t>
            </w:r>
          </w:p>
        </w:tc>
        <w:tc>
          <w:tcPr>
            <w:tcW w:w="923" w:type="dxa"/>
          </w:tcPr>
          <w:p w14:paraId="7F3EADED" w14:textId="77777777" w:rsidR="00C11B9C" w:rsidRDefault="00C11B9C">
            <w:r>
              <w:t>Syed Muhammad Ali Raza Shah</w:t>
            </w:r>
          </w:p>
        </w:tc>
        <w:tc>
          <w:tcPr>
            <w:tcW w:w="954" w:type="dxa"/>
          </w:tcPr>
          <w:p w14:paraId="22A3518A" w14:textId="77777777" w:rsidR="00C11B9C" w:rsidRDefault="00C11B9C">
            <w:r>
              <w:t>84962-P</w:t>
            </w:r>
          </w:p>
        </w:tc>
        <w:tc>
          <w:tcPr>
            <w:tcW w:w="1160" w:type="dxa"/>
          </w:tcPr>
          <w:p w14:paraId="6E7BD919" w14:textId="77777777" w:rsidR="00C11B9C" w:rsidRDefault="00C11B9C">
            <w:r>
              <w:t>Syed Zafar Ali Shah</w:t>
            </w:r>
          </w:p>
        </w:tc>
        <w:tc>
          <w:tcPr>
            <w:tcW w:w="780" w:type="dxa"/>
          </w:tcPr>
          <w:p w14:paraId="2044763E" w14:textId="77777777" w:rsidR="00C11B9C" w:rsidRDefault="00C11B9C">
            <w:r>
              <w:t>62.53234</w:t>
            </w:r>
          </w:p>
        </w:tc>
        <w:tc>
          <w:tcPr>
            <w:tcW w:w="782" w:type="dxa"/>
          </w:tcPr>
          <w:p w14:paraId="7D78DA33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057C0C7" w14:textId="77777777" w:rsidR="00C11B9C" w:rsidRDefault="00C11B9C">
            <w:r>
              <w:t>Anaesthesia</w:t>
            </w:r>
          </w:p>
        </w:tc>
        <w:tc>
          <w:tcPr>
            <w:tcW w:w="998" w:type="dxa"/>
          </w:tcPr>
          <w:p w14:paraId="618B5BA5" w14:textId="77777777" w:rsidR="00C11B9C" w:rsidRDefault="00C11B9C">
            <w:r>
              <w:t>SZ Hospital, Rahim Yar Khan</w:t>
            </w:r>
          </w:p>
        </w:tc>
        <w:tc>
          <w:tcPr>
            <w:tcW w:w="823" w:type="dxa"/>
          </w:tcPr>
          <w:p w14:paraId="3A47C27A" w14:textId="77777777" w:rsidR="00C11B9C" w:rsidRDefault="00C11B9C">
            <w:r>
              <w:t>Punjab</w:t>
            </w:r>
          </w:p>
        </w:tc>
      </w:tr>
      <w:tr w:rsidR="00C11B9C" w14:paraId="15B4B002" w14:textId="77777777" w:rsidTr="00C11B9C">
        <w:tc>
          <w:tcPr>
            <w:tcW w:w="1121" w:type="dxa"/>
          </w:tcPr>
          <w:p w14:paraId="0CD1FBA9" w14:textId="77777777" w:rsidR="00C11B9C" w:rsidRDefault="00C11B9C">
            <w:r>
              <w:t>34</w:t>
            </w:r>
          </w:p>
        </w:tc>
        <w:tc>
          <w:tcPr>
            <w:tcW w:w="716" w:type="dxa"/>
          </w:tcPr>
          <w:p w14:paraId="624BAEED" w14:textId="77777777" w:rsidR="00C11B9C" w:rsidRDefault="00C11B9C">
            <w:r>
              <w:t>15686</w:t>
            </w:r>
          </w:p>
        </w:tc>
        <w:tc>
          <w:tcPr>
            <w:tcW w:w="923" w:type="dxa"/>
          </w:tcPr>
          <w:p w14:paraId="0C82AE04" w14:textId="77777777" w:rsidR="00C11B9C" w:rsidRDefault="00C11B9C">
            <w:r>
              <w:t>Muhammad Aamir</w:t>
            </w:r>
          </w:p>
        </w:tc>
        <w:tc>
          <w:tcPr>
            <w:tcW w:w="954" w:type="dxa"/>
          </w:tcPr>
          <w:p w14:paraId="0C5A82DB" w14:textId="77777777" w:rsidR="00C11B9C" w:rsidRDefault="00C11B9C">
            <w:r>
              <w:t>108856-P</w:t>
            </w:r>
          </w:p>
        </w:tc>
        <w:tc>
          <w:tcPr>
            <w:tcW w:w="1160" w:type="dxa"/>
          </w:tcPr>
          <w:p w14:paraId="075AD644" w14:textId="77777777" w:rsidR="00C11B9C" w:rsidRDefault="00C11B9C">
            <w:r>
              <w:t>Maskeen Yousuf</w:t>
            </w:r>
          </w:p>
        </w:tc>
        <w:tc>
          <w:tcPr>
            <w:tcW w:w="780" w:type="dxa"/>
          </w:tcPr>
          <w:p w14:paraId="42DAA5DA" w14:textId="77777777" w:rsidR="00C11B9C" w:rsidRDefault="00C11B9C">
            <w:r>
              <w:t>54.015833</w:t>
            </w:r>
          </w:p>
        </w:tc>
        <w:tc>
          <w:tcPr>
            <w:tcW w:w="782" w:type="dxa"/>
          </w:tcPr>
          <w:p w14:paraId="59196A0B" w14:textId="77777777" w:rsidR="00C11B9C" w:rsidRDefault="00C11B9C">
            <w:r>
              <w:t>7</w:t>
            </w:r>
          </w:p>
        </w:tc>
        <w:tc>
          <w:tcPr>
            <w:tcW w:w="1301" w:type="dxa"/>
          </w:tcPr>
          <w:p w14:paraId="3F061DA2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68ABB06F" w14:textId="77777777" w:rsidR="00C11B9C" w:rsidRDefault="00C11B9C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823" w:type="dxa"/>
          </w:tcPr>
          <w:p w14:paraId="1D9C7156" w14:textId="77777777" w:rsidR="00C11B9C" w:rsidRDefault="00C11B9C">
            <w:r>
              <w:lastRenderedPageBreak/>
              <w:t>Punjab</w:t>
            </w:r>
          </w:p>
        </w:tc>
      </w:tr>
      <w:tr w:rsidR="00C11B9C" w14:paraId="4470613D" w14:textId="77777777" w:rsidTr="00C11B9C">
        <w:tc>
          <w:tcPr>
            <w:tcW w:w="1121" w:type="dxa"/>
          </w:tcPr>
          <w:p w14:paraId="4FD1064E" w14:textId="77777777" w:rsidR="00C11B9C" w:rsidRDefault="00C11B9C">
            <w:r>
              <w:t>35</w:t>
            </w:r>
          </w:p>
        </w:tc>
        <w:tc>
          <w:tcPr>
            <w:tcW w:w="716" w:type="dxa"/>
          </w:tcPr>
          <w:p w14:paraId="7E658300" w14:textId="77777777" w:rsidR="00C11B9C" w:rsidRDefault="00C11B9C">
            <w:r>
              <w:t>3085</w:t>
            </w:r>
          </w:p>
        </w:tc>
        <w:tc>
          <w:tcPr>
            <w:tcW w:w="923" w:type="dxa"/>
          </w:tcPr>
          <w:p w14:paraId="175F9E8C" w14:textId="77777777" w:rsidR="00C11B9C" w:rsidRDefault="00C11B9C">
            <w:r>
              <w:t>Maha</w:t>
            </w:r>
          </w:p>
        </w:tc>
        <w:tc>
          <w:tcPr>
            <w:tcW w:w="954" w:type="dxa"/>
          </w:tcPr>
          <w:p w14:paraId="4A522AF7" w14:textId="77777777" w:rsidR="00C11B9C" w:rsidRDefault="00C11B9C">
            <w:r>
              <w:t>95234-P</w:t>
            </w:r>
          </w:p>
        </w:tc>
        <w:tc>
          <w:tcPr>
            <w:tcW w:w="1160" w:type="dxa"/>
          </w:tcPr>
          <w:p w14:paraId="4D4711DB" w14:textId="77777777" w:rsidR="00C11B9C" w:rsidRDefault="00C11B9C">
            <w:r>
              <w:t>Nadeem Ahmad Ghaznavi</w:t>
            </w:r>
          </w:p>
        </w:tc>
        <w:tc>
          <w:tcPr>
            <w:tcW w:w="780" w:type="dxa"/>
          </w:tcPr>
          <w:p w14:paraId="3A84ED61" w14:textId="77777777" w:rsidR="00C11B9C" w:rsidRDefault="00C11B9C">
            <w:r>
              <w:t>57.546667</w:t>
            </w:r>
          </w:p>
        </w:tc>
        <w:tc>
          <w:tcPr>
            <w:tcW w:w="782" w:type="dxa"/>
          </w:tcPr>
          <w:p w14:paraId="18936E85" w14:textId="77777777" w:rsidR="00C11B9C" w:rsidRDefault="00C11B9C">
            <w:r>
              <w:t>66</w:t>
            </w:r>
          </w:p>
        </w:tc>
        <w:tc>
          <w:tcPr>
            <w:tcW w:w="1301" w:type="dxa"/>
          </w:tcPr>
          <w:p w14:paraId="6B039458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035EDE5F" w14:textId="77777777" w:rsidR="00C11B9C" w:rsidRDefault="00C11B9C">
            <w:r>
              <w:t>Choudhary Prevez Ilahi Institute of Cardiology , Multan</w:t>
            </w:r>
          </w:p>
        </w:tc>
        <w:tc>
          <w:tcPr>
            <w:tcW w:w="823" w:type="dxa"/>
          </w:tcPr>
          <w:p w14:paraId="6985934A" w14:textId="77777777" w:rsidR="00C11B9C" w:rsidRDefault="00C11B9C">
            <w:r>
              <w:t>Punjab</w:t>
            </w:r>
          </w:p>
        </w:tc>
      </w:tr>
      <w:tr w:rsidR="00C11B9C" w14:paraId="034BAB63" w14:textId="77777777" w:rsidTr="00C11B9C">
        <w:tc>
          <w:tcPr>
            <w:tcW w:w="1121" w:type="dxa"/>
          </w:tcPr>
          <w:p w14:paraId="264F3575" w14:textId="77777777" w:rsidR="00C11B9C" w:rsidRDefault="00C11B9C">
            <w:r>
              <w:t>36</w:t>
            </w:r>
          </w:p>
        </w:tc>
        <w:tc>
          <w:tcPr>
            <w:tcW w:w="716" w:type="dxa"/>
          </w:tcPr>
          <w:p w14:paraId="3D423865" w14:textId="77777777" w:rsidR="00C11B9C" w:rsidRDefault="00C11B9C">
            <w:r>
              <w:t>17965</w:t>
            </w:r>
          </w:p>
        </w:tc>
        <w:tc>
          <w:tcPr>
            <w:tcW w:w="923" w:type="dxa"/>
          </w:tcPr>
          <w:p w14:paraId="307A3CEE" w14:textId="77777777" w:rsidR="00C11B9C" w:rsidRDefault="00C11B9C">
            <w:r>
              <w:t>Naveed Asghar</w:t>
            </w:r>
          </w:p>
        </w:tc>
        <w:tc>
          <w:tcPr>
            <w:tcW w:w="954" w:type="dxa"/>
          </w:tcPr>
          <w:p w14:paraId="5C803FD0" w14:textId="77777777" w:rsidR="00C11B9C" w:rsidRDefault="00C11B9C">
            <w:r>
              <w:t>109859-P</w:t>
            </w:r>
          </w:p>
        </w:tc>
        <w:tc>
          <w:tcPr>
            <w:tcW w:w="1160" w:type="dxa"/>
          </w:tcPr>
          <w:p w14:paraId="3F1D0819" w14:textId="77777777" w:rsidR="00C11B9C" w:rsidRDefault="00C11B9C">
            <w:r>
              <w:t>Ghulam Asghar</w:t>
            </w:r>
          </w:p>
        </w:tc>
        <w:tc>
          <w:tcPr>
            <w:tcW w:w="780" w:type="dxa"/>
          </w:tcPr>
          <w:p w14:paraId="57CC7262" w14:textId="77777777" w:rsidR="00C11B9C" w:rsidRDefault="00C11B9C">
            <w:r>
              <w:t>52.853333</w:t>
            </w:r>
          </w:p>
        </w:tc>
        <w:tc>
          <w:tcPr>
            <w:tcW w:w="782" w:type="dxa"/>
          </w:tcPr>
          <w:p w14:paraId="594D087F" w14:textId="77777777" w:rsidR="00C11B9C" w:rsidRDefault="00C11B9C">
            <w:r>
              <w:t>6</w:t>
            </w:r>
          </w:p>
        </w:tc>
        <w:tc>
          <w:tcPr>
            <w:tcW w:w="1301" w:type="dxa"/>
          </w:tcPr>
          <w:p w14:paraId="7B4BC361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249358E0" w14:textId="77777777" w:rsidR="00C11B9C" w:rsidRDefault="00C11B9C">
            <w:r>
              <w:t>Choudhary Prevez Ilahi Institute of Cardiology , Multan</w:t>
            </w:r>
          </w:p>
        </w:tc>
        <w:tc>
          <w:tcPr>
            <w:tcW w:w="823" w:type="dxa"/>
          </w:tcPr>
          <w:p w14:paraId="43C54DEF" w14:textId="77777777" w:rsidR="00C11B9C" w:rsidRDefault="00C11B9C">
            <w:r>
              <w:t>Punjab</w:t>
            </w:r>
          </w:p>
        </w:tc>
      </w:tr>
      <w:tr w:rsidR="00C11B9C" w14:paraId="273783C4" w14:textId="77777777" w:rsidTr="00C11B9C">
        <w:tc>
          <w:tcPr>
            <w:tcW w:w="1121" w:type="dxa"/>
          </w:tcPr>
          <w:p w14:paraId="08FA951D" w14:textId="77777777" w:rsidR="00C11B9C" w:rsidRDefault="00C11B9C">
            <w:r>
              <w:t>37</w:t>
            </w:r>
          </w:p>
        </w:tc>
        <w:tc>
          <w:tcPr>
            <w:tcW w:w="716" w:type="dxa"/>
          </w:tcPr>
          <w:p w14:paraId="2FECC7EF" w14:textId="77777777" w:rsidR="00C11B9C" w:rsidRDefault="00C11B9C">
            <w:r>
              <w:t>18877</w:t>
            </w:r>
          </w:p>
        </w:tc>
        <w:tc>
          <w:tcPr>
            <w:tcW w:w="923" w:type="dxa"/>
          </w:tcPr>
          <w:p w14:paraId="29BEE538" w14:textId="77777777" w:rsidR="00C11B9C" w:rsidRDefault="00C11B9C">
            <w:r>
              <w:t>Ateeqa Yasin</w:t>
            </w:r>
          </w:p>
        </w:tc>
        <w:tc>
          <w:tcPr>
            <w:tcW w:w="954" w:type="dxa"/>
          </w:tcPr>
          <w:p w14:paraId="1B6C58D2" w14:textId="77777777" w:rsidR="00C11B9C" w:rsidRDefault="00C11B9C">
            <w:r>
              <w:t>110911-P</w:t>
            </w:r>
          </w:p>
        </w:tc>
        <w:tc>
          <w:tcPr>
            <w:tcW w:w="1160" w:type="dxa"/>
          </w:tcPr>
          <w:p w14:paraId="2698265A" w14:textId="77777777" w:rsidR="00C11B9C" w:rsidRDefault="00C11B9C">
            <w:r>
              <w:t>Muhammad Yasin</w:t>
            </w:r>
          </w:p>
        </w:tc>
        <w:tc>
          <w:tcPr>
            <w:tcW w:w="780" w:type="dxa"/>
          </w:tcPr>
          <w:p w14:paraId="3604136A" w14:textId="77777777" w:rsidR="00C11B9C" w:rsidRDefault="00C11B9C">
            <w:r>
              <w:t>52.085</w:t>
            </w:r>
          </w:p>
        </w:tc>
        <w:tc>
          <w:tcPr>
            <w:tcW w:w="782" w:type="dxa"/>
          </w:tcPr>
          <w:p w14:paraId="55699AFE" w14:textId="77777777" w:rsidR="00C11B9C" w:rsidRDefault="00C11B9C">
            <w:r>
              <w:t>14</w:t>
            </w:r>
          </w:p>
        </w:tc>
        <w:tc>
          <w:tcPr>
            <w:tcW w:w="1301" w:type="dxa"/>
          </w:tcPr>
          <w:p w14:paraId="4F6BDD63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7818F401" w14:textId="77777777" w:rsidR="00C11B9C" w:rsidRDefault="00C11B9C">
            <w:r>
              <w:t>Choudhary Prevez Ilahi Institute of Cardiology , Multan</w:t>
            </w:r>
          </w:p>
        </w:tc>
        <w:tc>
          <w:tcPr>
            <w:tcW w:w="823" w:type="dxa"/>
          </w:tcPr>
          <w:p w14:paraId="7055D0C8" w14:textId="77777777" w:rsidR="00C11B9C" w:rsidRDefault="00C11B9C">
            <w:r>
              <w:t>Punjab</w:t>
            </w:r>
          </w:p>
        </w:tc>
      </w:tr>
      <w:tr w:rsidR="00C11B9C" w14:paraId="1CDF0107" w14:textId="77777777" w:rsidTr="00C11B9C">
        <w:tc>
          <w:tcPr>
            <w:tcW w:w="1121" w:type="dxa"/>
          </w:tcPr>
          <w:p w14:paraId="17C6BA77" w14:textId="77777777" w:rsidR="00C11B9C" w:rsidRDefault="00C11B9C">
            <w:r>
              <w:t>38</w:t>
            </w:r>
          </w:p>
        </w:tc>
        <w:tc>
          <w:tcPr>
            <w:tcW w:w="716" w:type="dxa"/>
          </w:tcPr>
          <w:p w14:paraId="21464A69" w14:textId="77777777" w:rsidR="00C11B9C" w:rsidRDefault="00C11B9C">
            <w:r>
              <w:t>18909</w:t>
            </w:r>
          </w:p>
        </w:tc>
        <w:tc>
          <w:tcPr>
            <w:tcW w:w="923" w:type="dxa"/>
          </w:tcPr>
          <w:p w14:paraId="20A15E23" w14:textId="77777777" w:rsidR="00C11B9C" w:rsidRDefault="00C11B9C">
            <w:r>
              <w:t>Maria Mushtaq</w:t>
            </w:r>
          </w:p>
        </w:tc>
        <w:tc>
          <w:tcPr>
            <w:tcW w:w="954" w:type="dxa"/>
          </w:tcPr>
          <w:p w14:paraId="69A51CD5" w14:textId="77777777" w:rsidR="00C11B9C" w:rsidRDefault="00C11B9C">
            <w:r>
              <w:t>101210-p</w:t>
            </w:r>
          </w:p>
        </w:tc>
        <w:tc>
          <w:tcPr>
            <w:tcW w:w="1160" w:type="dxa"/>
          </w:tcPr>
          <w:p w14:paraId="7E501973" w14:textId="77777777" w:rsidR="00C11B9C" w:rsidRDefault="00C11B9C">
            <w:r>
              <w:t>Muhammad Mushtaq</w:t>
            </w:r>
          </w:p>
        </w:tc>
        <w:tc>
          <w:tcPr>
            <w:tcW w:w="780" w:type="dxa"/>
          </w:tcPr>
          <w:p w14:paraId="61ED5D91" w14:textId="77777777" w:rsidR="00C11B9C" w:rsidRDefault="00C11B9C">
            <w:r>
              <w:t>54.0075</w:t>
            </w:r>
          </w:p>
        </w:tc>
        <w:tc>
          <w:tcPr>
            <w:tcW w:w="782" w:type="dxa"/>
          </w:tcPr>
          <w:p w14:paraId="6A2B6934" w14:textId="77777777" w:rsidR="00C11B9C" w:rsidRDefault="00C11B9C">
            <w:r>
              <w:t>11</w:t>
            </w:r>
          </w:p>
        </w:tc>
        <w:tc>
          <w:tcPr>
            <w:tcW w:w="1301" w:type="dxa"/>
          </w:tcPr>
          <w:p w14:paraId="1E6FCE74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424FF475" w14:textId="77777777" w:rsidR="00C11B9C" w:rsidRDefault="00C11B9C">
            <w:r>
              <w:t>Faisalabad Institute of Cardiology, Faisalabad</w:t>
            </w:r>
          </w:p>
        </w:tc>
        <w:tc>
          <w:tcPr>
            <w:tcW w:w="823" w:type="dxa"/>
          </w:tcPr>
          <w:p w14:paraId="10620ED0" w14:textId="77777777" w:rsidR="00C11B9C" w:rsidRDefault="00C11B9C">
            <w:r>
              <w:t>Punjab</w:t>
            </w:r>
          </w:p>
        </w:tc>
      </w:tr>
      <w:tr w:rsidR="00C11B9C" w14:paraId="768A25A9" w14:textId="77777777" w:rsidTr="00C11B9C">
        <w:tc>
          <w:tcPr>
            <w:tcW w:w="1121" w:type="dxa"/>
          </w:tcPr>
          <w:p w14:paraId="32373D9D" w14:textId="77777777" w:rsidR="00C11B9C" w:rsidRDefault="00C11B9C">
            <w:r>
              <w:t>39</w:t>
            </w:r>
          </w:p>
        </w:tc>
        <w:tc>
          <w:tcPr>
            <w:tcW w:w="716" w:type="dxa"/>
          </w:tcPr>
          <w:p w14:paraId="2A6DF84B" w14:textId="77777777" w:rsidR="00C11B9C" w:rsidRDefault="00C11B9C">
            <w:r>
              <w:t>18223</w:t>
            </w:r>
          </w:p>
        </w:tc>
        <w:tc>
          <w:tcPr>
            <w:tcW w:w="923" w:type="dxa"/>
          </w:tcPr>
          <w:p w14:paraId="57DB2EEF" w14:textId="77777777" w:rsidR="00C11B9C" w:rsidRDefault="00C11B9C">
            <w:r>
              <w:t>Naeem Hussain</w:t>
            </w:r>
          </w:p>
        </w:tc>
        <w:tc>
          <w:tcPr>
            <w:tcW w:w="954" w:type="dxa"/>
          </w:tcPr>
          <w:p w14:paraId="0EA470ED" w14:textId="77777777" w:rsidR="00C11B9C" w:rsidRDefault="00C11B9C">
            <w:r>
              <w:t>110152-P</w:t>
            </w:r>
          </w:p>
        </w:tc>
        <w:tc>
          <w:tcPr>
            <w:tcW w:w="1160" w:type="dxa"/>
          </w:tcPr>
          <w:p w14:paraId="558CEF5D" w14:textId="77777777" w:rsidR="00C11B9C" w:rsidRDefault="00C11B9C">
            <w:r>
              <w:t>MUHAMMAD HUSSAIN</w:t>
            </w:r>
          </w:p>
        </w:tc>
        <w:tc>
          <w:tcPr>
            <w:tcW w:w="780" w:type="dxa"/>
          </w:tcPr>
          <w:p w14:paraId="1AC7B6A0" w14:textId="77777777" w:rsidR="00C11B9C" w:rsidRDefault="00C11B9C">
            <w:r>
              <w:t>52.286809</w:t>
            </w:r>
          </w:p>
        </w:tc>
        <w:tc>
          <w:tcPr>
            <w:tcW w:w="782" w:type="dxa"/>
          </w:tcPr>
          <w:p w14:paraId="7AB5EAEB" w14:textId="77777777" w:rsidR="00C11B9C" w:rsidRDefault="00C11B9C">
            <w:r>
              <w:t>36</w:t>
            </w:r>
          </w:p>
        </w:tc>
        <w:tc>
          <w:tcPr>
            <w:tcW w:w="1301" w:type="dxa"/>
          </w:tcPr>
          <w:p w14:paraId="30022E8F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5EC10115" w14:textId="77777777" w:rsidR="00C11B9C" w:rsidRDefault="00C11B9C">
            <w:r>
              <w:t>Faisalabad Institute of Cardiology, Faisalabad</w:t>
            </w:r>
          </w:p>
        </w:tc>
        <w:tc>
          <w:tcPr>
            <w:tcW w:w="823" w:type="dxa"/>
          </w:tcPr>
          <w:p w14:paraId="2D537A5E" w14:textId="77777777" w:rsidR="00C11B9C" w:rsidRDefault="00C11B9C">
            <w:r>
              <w:t>Punjab</w:t>
            </w:r>
          </w:p>
        </w:tc>
      </w:tr>
      <w:tr w:rsidR="00C11B9C" w14:paraId="538DA711" w14:textId="77777777" w:rsidTr="00C11B9C">
        <w:tc>
          <w:tcPr>
            <w:tcW w:w="1121" w:type="dxa"/>
          </w:tcPr>
          <w:p w14:paraId="2CD3C978" w14:textId="77777777" w:rsidR="00C11B9C" w:rsidRDefault="00C11B9C">
            <w:r>
              <w:t>40</w:t>
            </w:r>
          </w:p>
        </w:tc>
        <w:tc>
          <w:tcPr>
            <w:tcW w:w="716" w:type="dxa"/>
          </w:tcPr>
          <w:p w14:paraId="53C80D98" w14:textId="77777777" w:rsidR="00C11B9C" w:rsidRDefault="00C11B9C">
            <w:r>
              <w:t>7621</w:t>
            </w:r>
          </w:p>
        </w:tc>
        <w:tc>
          <w:tcPr>
            <w:tcW w:w="923" w:type="dxa"/>
          </w:tcPr>
          <w:p w14:paraId="3CBE4F91" w14:textId="77777777" w:rsidR="00C11B9C" w:rsidRDefault="00C11B9C">
            <w:r>
              <w:t>Hamza Saeed</w:t>
            </w:r>
          </w:p>
        </w:tc>
        <w:tc>
          <w:tcPr>
            <w:tcW w:w="954" w:type="dxa"/>
          </w:tcPr>
          <w:p w14:paraId="6BFF5539" w14:textId="77777777" w:rsidR="00C11B9C" w:rsidRDefault="00C11B9C">
            <w:r>
              <w:t>96189-P</w:t>
            </w:r>
          </w:p>
        </w:tc>
        <w:tc>
          <w:tcPr>
            <w:tcW w:w="1160" w:type="dxa"/>
          </w:tcPr>
          <w:p w14:paraId="3D756CF5" w14:textId="77777777" w:rsidR="00C11B9C" w:rsidRDefault="00C11B9C">
            <w:r>
              <w:t>Saeed Akbar</w:t>
            </w:r>
          </w:p>
        </w:tc>
        <w:tc>
          <w:tcPr>
            <w:tcW w:w="780" w:type="dxa"/>
          </w:tcPr>
          <w:p w14:paraId="5CE1D994" w14:textId="77777777" w:rsidR="00C11B9C" w:rsidRDefault="00C11B9C">
            <w:r>
              <w:t>61.4625</w:t>
            </w:r>
          </w:p>
        </w:tc>
        <w:tc>
          <w:tcPr>
            <w:tcW w:w="782" w:type="dxa"/>
          </w:tcPr>
          <w:p w14:paraId="5F64F627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3F442BE1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35543E4A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7BE677C4" w14:textId="77777777" w:rsidR="00C11B9C" w:rsidRDefault="00C11B9C">
            <w:r>
              <w:t>Punjab</w:t>
            </w:r>
          </w:p>
        </w:tc>
      </w:tr>
      <w:tr w:rsidR="00C11B9C" w14:paraId="5FEE6F39" w14:textId="77777777" w:rsidTr="00C11B9C">
        <w:tc>
          <w:tcPr>
            <w:tcW w:w="1121" w:type="dxa"/>
          </w:tcPr>
          <w:p w14:paraId="7C4F2398" w14:textId="77777777" w:rsidR="00C11B9C" w:rsidRDefault="00C11B9C">
            <w:r>
              <w:t>4</w:t>
            </w:r>
            <w:r>
              <w:lastRenderedPageBreak/>
              <w:t>1</w:t>
            </w:r>
          </w:p>
        </w:tc>
        <w:tc>
          <w:tcPr>
            <w:tcW w:w="716" w:type="dxa"/>
          </w:tcPr>
          <w:p w14:paraId="37975D42" w14:textId="77777777" w:rsidR="00C11B9C" w:rsidRDefault="00C11B9C">
            <w:r>
              <w:lastRenderedPageBreak/>
              <w:t>1849</w:t>
            </w:r>
            <w:r>
              <w:lastRenderedPageBreak/>
              <w:t>2</w:t>
            </w:r>
          </w:p>
        </w:tc>
        <w:tc>
          <w:tcPr>
            <w:tcW w:w="923" w:type="dxa"/>
          </w:tcPr>
          <w:p w14:paraId="44E18F35" w14:textId="77777777" w:rsidR="00C11B9C" w:rsidRDefault="00C11B9C">
            <w:r>
              <w:lastRenderedPageBreak/>
              <w:t xml:space="preserve">Hamna </w:t>
            </w:r>
            <w:r>
              <w:lastRenderedPageBreak/>
              <w:t>Talib</w:t>
            </w:r>
          </w:p>
        </w:tc>
        <w:tc>
          <w:tcPr>
            <w:tcW w:w="954" w:type="dxa"/>
          </w:tcPr>
          <w:p w14:paraId="1C3FC31E" w14:textId="77777777" w:rsidR="00C11B9C" w:rsidRDefault="00C11B9C">
            <w:r>
              <w:lastRenderedPageBreak/>
              <w:t>109574-</w:t>
            </w:r>
            <w:r>
              <w:lastRenderedPageBreak/>
              <w:t>P</w:t>
            </w:r>
          </w:p>
        </w:tc>
        <w:tc>
          <w:tcPr>
            <w:tcW w:w="1160" w:type="dxa"/>
          </w:tcPr>
          <w:p w14:paraId="552D07BA" w14:textId="77777777" w:rsidR="00C11B9C" w:rsidRDefault="00C11B9C">
            <w:r>
              <w:lastRenderedPageBreak/>
              <w:t xml:space="preserve">Talib </w:t>
            </w:r>
            <w:r>
              <w:lastRenderedPageBreak/>
              <w:t>Hussain</w:t>
            </w:r>
          </w:p>
        </w:tc>
        <w:tc>
          <w:tcPr>
            <w:tcW w:w="780" w:type="dxa"/>
          </w:tcPr>
          <w:p w14:paraId="3B8E3C65" w14:textId="77777777" w:rsidR="00C11B9C" w:rsidRDefault="00C11B9C">
            <w:r>
              <w:lastRenderedPageBreak/>
              <w:t>57.49</w:t>
            </w:r>
            <w:r>
              <w:lastRenderedPageBreak/>
              <w:t>8776</w:t>
            </w:r>
          </w:p>
        </w:tc>
        <w:tc>
          <w:tcPr>
            <w:tcW w:w="782" w:type="dxa"/>
          </w:tcPr>
          <w:p w14:paraId="5AAFAFA7" w14:textId="77777777" w:rsidR="00C11B9C" w:rsidRDefault="00C11B9C">
            <w:r>
              <w:lastRenderedPageBreak/>
              <w:t>31</w:t>
            </w:r>
          </w:p>
        </w:tc>
        <w:tc>
          <w:tcPr>
            <w:tcW w:w="1301" w:type="dxa"/>
          </w:tcPr>
          <w:p w14:paraId="20F28604" w14:textId="77777777" w:rsidR="00C11B9C" w:rsidRDefault="00C11B9C">
            <w:r>
              <w:t xml:space="preserve">Cardiac </w:t>
            </w:r>
            <w:r>
              <w:lastRenderedPageBreak/>
              <w:t>Surgery</w:t>
            </w:r>
          </w:p>
        </w:tc>
        <w:tc>
          <w:tcPr>
            <w:tcW w:w="998" w:type="dxa"/>
          </w:tcPr>
          <w:p w14:paraId="130C13F5" w14:textId="77777777" w:rsidR="00C11B9C" w:rsidRDefault="00C11B9C">
            <w:r>
              <w:lastRenderedPageBreak/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823" w:type="dxa"/>
          </w:tcPr>
          <w:p w14:paraId="516662F0" w14:textId="77777777" w:rsidR="00C11B9C" w:rsidRDefault="00C11B9C">
            <w:r>
              <w:lastRenderedPageBreak/>
              <w:t>Punjab</w:t>
            </w:r>
          </w:p>
        </w:tc>
      </w:tr>
      <w:tr w:rsidR="00C11B9C" w14:paraId="569D0CE4" w14:textId="77777777" w:rsidTr="00C11B9C">
        <w:tc>
          <w:tcPr>
            <w:tcW w:w="1121" w:type="dxa"/>
          </w:tcPr>
          <w:p w14:paraId="592DB5F9" w14:textId="77777777" w:rsidR="00C11B9C" w:rsidRDefault="00C11B9C">
            <w:r>
              <w:t>42</w:t>
            </w:r>
          </w:p>
        </w:tc>
        <w:tc>
          <w:tcPr>
            <w:tcW w:w="716" w:type="dxa"/>
          </w:tcPr>
          <w:p w14:paraId="1FCED140" w14:textId="77777777" w:rsidR="00C11B9C" w:rsidRDefault="00C11B9C">
            <w:r>
              <w:t>5868</w:t>
            </w:r>
          </w:p>
        </w:tc>
        <w:tc>
          <w:tcPr>
            <w:tcW w:w="923" w:type="dxa"/>
          </w:tcPr>
          <w:p w14:paraId="5C3E3494" w14:textId="77777777" w:rsidR="00C11B9C" w:rsidRDefault="00C11B9C">
            <w:r>
              <w:t>Hafsa Malik</w:t>
            </w:r>
          </w:p>
        </w:tc>
        <w:tc>
          <w:tcPr>
            <w:tcW w:w="954" w:type="dxa"/>
          </w:tcPr>
          <w:p w14:paraId="5973F1AC" w14:textId="77777777" w:rsidR="00C11B9C" w:rsidRDefault="00C11B9C">
            <w:r>
              <w:t>104740-P</w:t>
            </w:r>
          </w:p>
        </w:tc>
        <w:tc>
          <w:tcPr>
            <w:tcW w:w="1160" w:type="dxa"/>
          </w:tcPr>
          <w:p w14:paraId="500B4081" w14:textId="77777777" w:rsidR="00C11B9C" w:rsidRDefault="00C11B9C">
            <w:r>
              <w:t>Haji   Abdul Sattar</w:t>
            </w:r>
          </w:p>
        </w:tc>
        <w:tc>
          <w:tcPr>
            <w:tcW w:w="780" w:type="dxa"/>
          </w:tcPr>
          <w:p w14:paraId="5AB679B7" w14:textId="77777777" w:rsidR="00C11B9C" w:rsidRDefault="00C11B9C">
            <w:r>
              <w:t>66.8925</w:t>
            </w:r>
          </w:p>
        </w:tc>
        <w:tc>
          <w:tcPr>
            <w:tcW w:w="782" w:type="dxa"/>
          </w:tcPr>
          <w:p w14:paraId="25684E0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D872A22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356812EC" w14:textId="77777777" w:rsidR="00C11B9C" w:rsidRDefault="00C11B9C">
            <w:r>
              <w:t>Punjab Institute of Cardiology, Lahore</w:t>
            </w:r>
          </w:p>
        </w:tc>
        <w:tc>
          <w:tcPr>
            <w:tcW w:w="823" w:type="dxa"/>
          </w:tcPr>
          <w:p w14:paraId="74AAC6E4" w14:textId="77777777" w:rsidR="00C11B9C" w:rsidRDefault="00C11B9C">
            <w:r>
              <w:t>Punjab</w:t>
            </w:r>
          </w:p>
        </w:tc>
      </w:tr>
      <w:tr w:rsidR="00C11B9C" w14:paraId="5BF2E5A1" w14:textId="77777777" w:rsidTr="00C11B9C">
        <w:tc>
          <w:tcPr>
            <w:tcW w:w="1121" w:type="dxa"/>
          </w:tcPr>
          <w:p w14:paraId="62046E9A" w14:textId="77777777" w:rsidR="00C11B9C" w:rsidRDefault="00C11B9C">
            <w:r>
              <w:t>43</w:t>
            </w:r>
          </w:p>
        </w:tc>
        <w:tc>
          <w:tcPr>
            <w:tcW w:w="716" w:type="dxa"/>
          </w:tcPr>
          <w:p w14:paraId="2C8881F0" w14:textId="77777777" w:rsidR="00C11B9C" w:rsidRDefault="00C11B9C">
            <w:r>
              <w:t>18128</w:t>
            </w:r>
          </w:p>
        </w:tc>
        <w:tc>
          <w:tcPr>
            <w:tcW w:w="923" w:type="dxa"/>
          </w:tcPr>
          <w:p w14:paraId="0BEDA3EA" w14:textId="77777777" w:rsidR="00C11B9C" w:rsidRDefault="00C11B9C">
            <w:r>
              <w:t>Abdul Rehman</w:t>
            </w:r>
          </w:p>
        </w:tc>
        <w:tc>
          <w:tcPr>
            <w:tcW w:w="954" w:type="dxa"/>
          </w:tcPr>
          <w:p w14:paraId="36B605AD" w14:textId="77777777" w:rsidR="00C11B9C" w:rsidRDefault="00C11B9C">
            <w:r>
              <w:t xml:space="preserve">101184-P </w:t>
            </w:r>
          </w:p>
        </w:tc>
        <w:tc>
          <w:tcPr>
            <w:tcW w:w="1160" w:type="dxa"/>
          </w:tcPr>
          <w:p w14:paraId="00048422" w14:textId="77777777" w:rsidR="00C11B9C" w:rsidRDefault="00C11B9C">
            <w:r>
              <w:t xml:space="preserve">Ghulam Hassan </w:t>
            </w:r>
          </w:p>
        </w:tc>
        <w:tc>
          <w:tcPr>
            <w:tcW w:w="780" w:type="dxa"/>
          </w:tcPr>
          <w:p w14:paraId="484DCE5D" w14:textId="77777777" w:rsidR="00C11B9C" w:rsidRDefault="00C11B9C">
            <w:r>
              <w:t>61.6525</w:t>
            </w:r>
          </w:p>
        </w:tc>
        <w:tc>
          <w:tcPr>
            <w:tcW w:w="782" w:type="dxa"/>
          </w:tcPr>
          <w:p w14:paraId="6BF2A099" w14:textId="77777777" w:rsidR="00C11B9C" w:rsidRDefault="00C11B9C">
            <w:r>
              <w:t>9</w:t>
            </w:r>
          </w:p>
        </w:tc>
        <w:tc>
          <w:tcPr>
            <w:tcW w:w="1301" w:type="dxa"/>
          </w:tcPr>
          <w:p w14:paraId="5607FAFA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0B342A28" w14:textId="77777777" w:rsidR="00C11B9C" w:rsidRDefault="00C11B9C">
            <w:r>
              <w:t>Punjab Institute of Cardiology, Lahore</w:t>
            </w:r>
          </w:p>
        </w:tc>
        <w:tc>
          <w:tcPr>
            <w:tcW w:w="823" w:type="dxa"/>
          </w:tcPr>
          <w:p w14:paraId="6B41F222" w14:textId="77777777" w:rsidR="00C11B9C" w:rsidRDefault="00C11B9C">
            <w:r>
              <w:t>Punjab</w:t>
            </w:r>
          </w:p>
        </w:tc>
      </w:tr>
      <w:tr w:rsidR="00C11B9C" w14:paraId="7B61207B" w14:textId="77777777" w:rsidTr="00C11B9C">
        <w:tc>
          <w:tcPr>
            <w:tcW w:w="1121" w:type="dxa"/>
          </w:tcPr>
          <w:p w14:paraId="10604541" w14:textId="77777777" w:rsidR="00C11B9C" w:rsidRDefault="00C11B9C">
            <w:r>
              <w:t>44</w:t>
            </w:r>
          </w:p>
        </w:tc>
        <w:tc>
          <w:tcPr>
            <w:tcW w:w="716" w:type="dxa"/>
          </w:tcPr>
          <w:p w14:paraId="1A298FF3" w14:textId="77777777" w:rsidR="00C11B9C" w:rsidRDefault="00C11B9C">
            <w:r>
              <w:t>17525</w:t>
            </w:r>
          </w:p>
        </w:tc>
        <w:tc>
          <w:tcPr>
            <w:tcW w:w="923" w:type="dxa"/>
          </w:tcPr>
          <w:p w14:paraId="47842F66" w14:textId="77777777" w:rsidR="00C11B9C" w:rsidRDefault="00C11B9C">
            <w:r>
              <w:t>Noman Khalid</w:t>
            </w:r>
          </w:p>
        </w:tc>
        <w:tc>
          <w:tcPr>
            <w:tcW w:w="954" w:type="dxa"/>
          </w:tcPr>
          <w:p w14:paraId="351B38E4" w14:textId="77777777" w:rsidR="00C11B9C" w:rsidRDefault="00C11B9C">
            <w:r>
              <w:t xml:space="preserve">80613-p </w:t>
            </w:r>
          </w:p>
        </w:tc>
        <w:tc>
          <w:tcPr>
            <w:tcW w:w="1160" w:type="dxa"/>
          </w:tcPr>
          <w:p w14:paraId="70625EB0" w14:textId="77777777" w:rsidR="00C11B9C" w:rsidRDefault="00C11B9C">
            <w:r>
              <w:t>Muhammad Khalid</w:t>
            </w:r>
          </w:p>
        </w:tc>
        <w:tc>
          <w:tcPr>
            <w:tcW w:w="780" w:type="dxa"/>
          </w:tcPr>
          <w:p w14:paraId="08D77A4E" w14:textId="77777777" w:rsidR="00C11B9C" w:rsidRDefault="00C11B9C">
            <w:r>
              <w:t>59.42</w:t>
            </w:r>
          </w:p>
        </w:tc>
        <w:tc>
          <w:tcPr>
            <w:tcW w:w="782" w:type="dxa"/>
          </w:tcPr>
          <w:p w14:paraId="4D7BB942" w14:textId="77777777" w:rsidR="00C11B9C" w:rsidRDefault="00C11B9C">
            <w:r>
              <w:t>6</w:t>
            </w:r>
          </w:p>
        </w:tc>
        <w:tc>
          <w:tcPr>
            <w:tcW w:w="1301" w:type="dxa"/>
          </w:tcPr>
          <w:p w14:paraId="1E7EF84A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0807E429" w14:textId="77777777" w:rsidR="00C11B9C" w:rsidRDefault="00C11B9C">
            <w:r>
              <w:t>Punjab Institute of Cardiology, Lahore</w:t>
            </w:r>
          </w:p>
        </w:tc>
        <w:tc>
          <w:tcPr>
            <w:tcW w:w="823" w:type="dxa"/>
          </w:tcPr>
          <w:p w14:paraId="31C8B1FE" w14:textId="77777777" w:rsidR="00C11B9C" w:rsidRDefault="00C11B9C">
            <w:r>
              <w:t>Punjab</w:t>
            </w:r>
          </w:p>
        </w:tc>
      </w:tr>
      <w:tr w:rsidR="00C11B9C" w14:paraId="1B157CB3" w14:textId="77777777" w:rsidTr="00C11B9C">
        <w:tc>
          <w:tcPr>
            <w:tcW w:w="1121" w:type="dxa"/>
          </w:tcPr>
          <w:p w14:paraId="58280C43" w14:textId="77777777" w:rsidR="00C11B9C" w:rsidRDefault="00C11B9C">
            <w:r>
              <w:t>45</w:t>
            </w:r>
          </w:p>
        </w:tc>
        <w:tc>
          <w:tcPr>
            <w:tcW w:w="716" w:type="dxa"/>
          </w:tcPr>
          <w:p w14:paraId="64E8591B" w14:textId="77777777" w:rsidR="00C11B9C" w:rsidRDefault="00C11B9C">
            <w:r>
              <w:t>20268</w:t>
            </w:r>
          </w:p>
        </w:tc>
        <w:tc>
          <w:tcPr>
            <w:tcW w:w="923" w:type="dxa"/>
          </w:tcPr>
          <w:p w14:paraId="40AF4B6F" w14:textId="77777777" w:rsidR="00C11B9C" w:rsidRDefault="00C11B9C">
            <w:r>
              <w:t>Usama Saeed</w:t>
            </w:r>
          </w:p>
        </w:tc>
        <w:tc>
          <w:tcPr>
            <w:tcW w:w="954" w:type="dxa"/>
          </w:tcPr>
          <w:p w14:paraId="1FEDA703" w14:textId="77777777" w:rsidR="00C11B9C" w:rsidRDefault="00C11B9C">
            <w:r>
              <w:t>85878-P</w:t>
            </w:r>
          </w:p>
        </w:tc>
        <w:tc>
          <w:tcPr>
            <w:tcW w:w="1160" w:type="dxa"/>
          </w:tcPr>
          <w:p w14:paraId="7B2CCEB7" w14:textId="77777777" w:rsidR="00C11B9C" w:rsidRDefault="00C11B9C">
            <w:r>
              <w:t>Chaudhry Ahmed Saeed</w:t>
            </w:r>
          </w:p>
        </w:tc>
        <w:tc>
          <w:tcPr>
            <w:tcW w:w="780" w:type="dxa"/>
          </w:tcPr>
          <w:p w14:paraId="01033E44" w14:textId="77777777" w:rsidR="00C11B9C" w:rsidRDefault="00C11B9C">
            <w:r>
              <w:t>58.2075</w:t>
            </w:r>
          </w:p>
        </w:tc>
        <w:tc>
          <w:tcPr>
            <w:tcW w:w="782" w:type="dxa"/>
          </w:tcPr>
          <w:p w14:paraId="74786CE0" w14:textId="77777777" w:rsidR="00C11B9C" w:rsidRDefault="00C11B9C">
            <w:r>
              <w:t>34</w:t>
            </w:r>
          </w:p>
        </w:tc>
        <w:tc>
          <w:tcPr>
            <w:tcW w:w="1301" w:type="dxa"/>
          </w:tcPr>
          <w:p w14:paraId="4AF5B3BA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4EFCD098" w14:textId="77777777" w:rsidR="00C11B9C" w:rsidRDefault="00C11B9C">
            <w:r>
              <w:t>Punjab Institute of Cardiology, Lahore</w:t>
            </w:r>
          </w:p>
        </w:tc>
        <w:tc>
          <w:tcPr>
            <w:tcW w:w="823" w:type="dxa"/>
          </w:tcPr>
          <w:p w14:paraId="53DB31E2" w14:textId="77777777" w:rsidR="00C11B9C" w:rsidRDefault="00C11B9C">
            <w:r>
              <w:t>Punjab</w:t>
            </w:r>
          </w:p>
        </w:tc>
      </w:tr>
      <w:tr w:rsidR="00C11B9C" w14:paraId="6C39C188" w14:textId="77777777" w:rsidTr="00C11B9C">
        <w:tc>
          <w:tcPr>
            <w:tcW w:w="1121" w:type="dxa"/>
          </w:tcPr>
          <w:p w14:paraId="225DB173" w14:textId="77777777" w:rsidR="00C11B9C" w:rsidRDefault="00C11B9C">
            <w:r>
              <w:t>46</w:t>
            </w:r>
          </w:p>
        </w:tc>
        <w:tc>
          <w:tcPr>
            <w:tcW w:w="716" w:type="dxa"/>
          </w:tcPr>
          <w:p w14:paraId="2ECC0427" w14:textId="77777777" w:rsidR="00C11B9C" w:rsidRDefault="00C11B9C">
            <w:r>
              <w:t>18984</w:t>
            </w:r>
          </w:p>
        </w:tc>
        <w:tc>
          <w:tcPr>
            <w:tcW w:w="923" w:type="dxa"/>
          </w:tcPr>
          <w:p w14:paraId="63C81692" w14:textId="77777777" w:rsidR="00C11B9C" w:rsidRDefault="00C11B9C">
            <w:r>
              <w:t>Muhammad Ali</w:t>
            </w:r>
          </w:p>
        </w:tc>
        <w:tc>
          <w:tcPr>
            <w:tcW w:w="954" w:type="dxa"/>
          </w:tcPr>
          <w:p w14:paraId="0E16C70B" w14:textId="77777777" w:rsidR="00C11B9C" w:rsidRDefault="00C11B9C">
            <w:r>
              <w:t>P-92587</w:t>
            </w:r>
          </w:p>
        </w:tc>
        <w:tc>
          <w:tcPr>
            <w:tcW w:w="1160" w:type="dxa"/>
          </w:tcPr>
          <w:p w14:paraId="1ADEA8F8" w14:textId="77777777" w:rsidR="00C11B9C" w:rsidRDefault="00C11B9C">
            <w:r>
              <w:t>Muhammad Naseem</w:t>
            </w:r>
          </w:p>
        </w:tc>
        <w:tc>
          <w:tcPr>
            <w:tcW w:w="780" w:type="dxa"/>
          </w:tcPr>
          <w:p w14:paraId="6B04FFDE" w14:textId="77777777" w:rsidR="00C11B9C" w:rsidRDefault="00C11B9C">
            <w:r>
              <w:t>58.608333</w:t>
            </w:r>
          </w:p>
        </w:tc>
        <w:tc>
          <w:tcPr>
            <w:tcW w:w="782" w:type="dxa"/>
          </w:tcPr>
          <w:p w14:paraId="39D8D651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4EA2C634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559A9E7E" w14:textId="77777777" w:rsidR="00C11B9C" w:rsidRDefault="00C11B9C">
            <w:r>
              <w:t>Rawalpindi Institute of Cardiology , Rawalpindi</w:t>
            </w:r>
          </w:p>
        </w:tc>
        <w:tc>
          <w:tcPr>
            <w:tcW w:w="823" w:type="dxa"/>
          </w:tcPr>
          <w:p w14:paraId="27BF2D4E" w14:textId="77777777" w:rsidR="00C11B9C" w:rsidRDefault="00C11B9C">
            <w:r>
              <w:t>Punjab</w:t>
            </w:r>
          </w:p>
        </w:tc>
      </w:tr>
      <w:tr w:rsidR="00C11B9C" w14:paraId="30F0BBE6" w14:textId="77777777" w:rsidTr="00C11B9C">
        <w:tc>
          <w:tcPr>
            <w:tcW w:w="1121" w:type="dxa"/>
          </w:tcPr>
          <w:p w14:paraId="7EC26115" w14:textId="77777777" w:rsidR="00C11B9C" w:rsidRDefault="00C11B9C">
            <w:r>
              <w:t>47</w:t>
            </w:r>
          </w:p>
        </w:tc>
        <w:tc>
          <w:tcPr>
            <w:tcW w:w="716" w:type="dxa"/>
          </w:tcPr>
          <w:p w14:paraId="5D95C9C5" w14:textId="77777777" w:rsidR="00C11B9C" w:rsidRDefault="00C11B9C">
            <w:r>
              <w:t>17026</w:t>
            </w:r>
          </w:p>
        </w:tc>
        <w:tc>
          <w:tcPr>
            <w:tcW w:w="923" w:type="dxa"/>
          </w:tcPr>
          <w:p w14:paraId="566A6228" w14:textId="77777777" w:rsidR="00C11B9C" w:rsidRDefault="00C11B9C">
            <w:r>
              <w:t>Ayesha Ahmed</w:t>
            </w:r>
          </w:p>
        </w:tc>
        <w:tc>
          <w:tcPr>
            <w:tcW w:w="954" w:type="dxa"/>
          </w:tcPr>
          <w:p w14:paraId="4A447F55" w14:textId="77777777" w:rsidR="00C11B9C" w:rsidRDefault="00C11B9C">
            <w:r>
              <w:t>B-113041-P</w:t>
            </w:r>
          </w:p>
        </w:tc>
        <w:tc>
          <w:tcPr>
            <w:tcW w:w="1160" w:type="dxa"/>
          </w:tcPr>
          <w:p w14:paraId="40D5C1CF" w14:textId="77777777" w:rsidR="00C11B9C" w:rsidRDefault="00C11B9C">
            <w:r>
              <w:t>ishtiaq ahmed</w:t>
            </w:r>
          </w:p>
        </w:tc>
        <w:tc>
          <w:tcPr>
            <w:tcW w:w="780" w:type="dxa"/>
          </w:tcPr>
          <w:p w14:paraId="63790B8C" w14:textId="77777777" w:rsidR="00C11B9C" w:rsidRDefault="00C11B9C">
            <w:r>
              <w:t>56.994166</w:t>
            </w:r>
          </w:p>
        </w:tc>
        <w:tc>
          <w:tcPr>
            <w:tcW w:w="782" w:type="dxa"/>
          </w:tcPr>
          <w:p w14:paraId="35BCE289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2A4B7218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2B64D1C5" w14:textId="77777777" w:rsidR="00C11B9C" w:rsidRDefault="00C11B9C">
            <w:r>
              <w:t>Rawalpindi Institute of Cardiology , Rawalpindi</w:t>
            </w:r>
          </w:p>
        </w:tc>
        <w:tc>
          <w:tcPr>
            <w:tcW w:w="823" w:type="dxa"/>
          </w:tcPr>
          <w:p w14:paraId="55D03E3E" w14:textId="77777777" w:rsidR="00C11B9C" w:rsidRDefault="00C11B9C">
            <w:r>
              <w:t>Punjab</w:t>
            </w:r>
          </w:p>
        </w:tc>
      </w:tr>
      <w:tr w:rsidR="00C11B9C" w14:paraId="3563995D" w14:textId="77777777" w:rsidTr="00C11B9C">
        <w:tc>
          <w:tcPr>
            <w:tcW w:w="1121" w:type="dxa"/>
          </w:tcPr>
          <w:p w14:paraId="1E652532" w14:textId="77777777" w:rsidR="00C11B9C" w:rsidRDefault="00C11B9C">
            <w:r>
              <w:t>48</w:t>
            </w:r>
          </w:p>
        </w:tc>
        <w:tc>
          <w:tcPr>
            <w:tcW w:w="716" w:type="dxa"/>
          </w:tcPr>
          <w:p w14:paraId="7EF52135" w14:textId="77777777" w:rsidR="00C11B9C" w:rsidRDefault="00C11B9C">
            <w:r>
              <w:t>4248</w:t>
            </w:r>
          </w:p>
        </w:tc>
        <w:tc>
          <w:tcPr>
            <w:tcW w:w="923" w:type="dxa"/>
          </w:tcPr>
          <w:p w14:paraId="1D07DF79" w14:textId="77777777" w:rsidR="00C11B9C" w:rsidRDefault="00C11B9C">
            <w:r>
              <w:t>Ibraheem Ahmad</w:t>
            </w:r>
          </w:p>
        </w:tc>
        <w:tc>
          <w:tcPr>
            <w:tcW w:w="954" w:type="dxa"/>
          </w:tcPr>
          <w:p w14:paraId="5214EA1D" w14:textId="77777777" w:rsidR="00C11B9C" w:rsidRDefault="00C11B9C">
            <w:r>
              <w:t>103725-P</w:t>
            </w:r>
          </w:p>
        </w:tc>
        <w:tc>
          <w:tcPr>
            <w:tcW w:w="1160" w:type="dxa"/>
          </w:tcPr>
          <w:p w14:paraId="07664D7B" w14:textId="77777777" w:rsidR="00C11B9C" w:rsidRDefault="00C11B9C">
            <w:r>
              <w:t>Muzaffar Iqbal</w:t>
            </w:r>
          </w:p>
        </w:tc>
        <w:tc>
          <w:tcPr>
            <w:tcW w:w="780" w:type="dxa"/>
          </w:tcPr>
          <w:p w14:paraId="7AB70D38" w14:textId="77777777" w:rsidR="00C11B9C" w:rsidRDefault="00C11B9C">
            <w:r>
              <w:t>55.236667</w:t>
            </w:r>
          </w:p>
        </w:tc>
        <w:tc>
          <w:tcPr>
            <w:tcW w:w="782" w:type="dxa"/>
          </w:tcPr>
          <w:p w14:paraId="5B831D9F" w14:textId="77777777" w:rsidR="00C11B9C" w:rsidRDefault="00C11B9C">
            <w:r>
              <w:t>26</w:t>
            </w:r>
          </w:p>
        </w:tc>
        <w:tc>
          <w:tcPr>
            <w:tcW w:w="1301" w:type="dxa"/>
          </w:tcPr>
          <w:p w14:paraId="50143567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325185B0" w14:textId="77777777" w:rsidR="00C11B9C" w:rsidRDefault="00C11B9C">
            <w:r>
              <w:t>Wazirabad  Institute of Cardiology, Warzira</w:t>
            </w:r>
            <w:r>
              <w:lastRenderedPageBreak/>
              <w:t>bad</w:t>
            </w:r>
          </w:p>
        </w:tc>
        <w:tc>
          <w:tcPr>
            <w:tcW w:w="823" w:type="dxa"/>
          </w:tcPr>
          <w:p w14:paraId="7C827F89" w14:textId="77777777" w:rsidR="00C11B9C" w:rsidRDefault="00C11B9C">
            <w:r>
              <w:lastRenderedPageBreak/>
              <w:t>Punjab</w:t>
            </w:r>
          </w:p>
        </w:tc>
      </w:tr>
      <w:tr w:rsidR="00C11B9C" w14:paraId="76DC8D8E" w14:textId="77777777" w:rsidTr="00C11B9C">
        <w:tc>
          <w:tcPr>
            <w:tcW w:w="1121" w:type="dxa"/>
          </w:tcPr>
          <w:p w14:paraId="48FF6285" w14:textId="77777777" w:rsidR="00C11B9C" w:rsidRDefault="00C11B9C">
            <w:r>
              <w:t>49</w:t>
            </w:r>
          </w:p>
        </w:tc>
        <w:tc>
          <w:tcPr>
            <w:tcW w:w="716" w:type="dxa"/>
          </w:tcPr>
          <w:p w14:paraId="748EAE82" w14:textId="77777777" w:rsidR="00C11B9C" w:rsidRDefault="00C11B9C">
            <w:r>
              <w:t>15628</w:t>
            </w:r>
          </w:p>
        </w:tc>
        <w:tc>
          <w:tcPr>
            <w:tcW w:w="923" w:type="dxa"/>
          </w:tcPr>
          <w:p w14:paraId="20C9A657" w14:textId="77777777" w:rsidR="00C11B9C" w:rsidRDefault="00C11B9C">
            <w:r>
              <w:t>Sidra Afzal Butt</w:t>
            </w:r>
          </w:p>
        </w:tc>
        <w:tc>
          <w:tcPr>
            <w:tcW w:w="954" w:type="dxa"/>
          </w:tcPr>
          <w:p w14:paraId="72FF2DD8" w14:textId="77777777" w:rsidR="00C11B9C" w:rsidRDefault="00C11B9C">
            <w:r>
              <w:t>111973-P</w:t>
            </w:r>
          </w:p>
        </w:tc>
        <w:tc>
          <w:tcPr>
            <w:tcW w:w="1160" w:type="dxa"/>
          </w:tcPr>
          <w:p w14:paraId="428EBA4B" w14:textId="77777777" w:rsidR="00C11B9C" w:rsidRDefault="00C11B9C">
            <w:r>
              <w:t>Muhammad Afzal Butt</w:t>
            </w:r>
          </w:p>
        </w:tc>
        <w:tc>
          <w:tcPr>
            <w:tcW w:w="780" w:type="dxa"/>
          </w:tcPr>
          <w:p w14:paraId="788DAEC7" w14:textId="77777777" w:rsidR="00C11B9C" w:rsidRDefault="00C11B9C">
            <w:r>
              <w:t>54.469167</w:t>
            </w:r>
          </w:p>
        </w:tc>
        <w:tc>
          <w:tcPr>
            <w:tcW w:w="782" w:type="dxa"/>
          </w:tcPr>
          <w:p w14:paraId="6E76F8D5" w14:textId="77777777" w:rsidR="00C11B9C" w:rsidRDefault="00C11B9C">
            <w:r>
              <w:t>9</w:t>
            </w:r>
          </w:p>
        </w:tc>
        <w:tc>
          <w:tcPr>
            <w:tcW w:w="1301" w:type="dxa"/>
          </w:tcPr>
          <w:p w14:paraId="6534FCFC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3CDA4842" w14:textId="77777777" w:rsidR="00C11B9C" w:rsidRDefault="00C11B9C">
            <w:r>
              <w:t>Wazirabad  Institute of Cardiology, Warzirabad</w:t>
            </w:r>
          </w:p>
        </w:tc>
        <w:tc>
          <w:tcPr>
            <w:tcW w:w="823" w:type="dxa"/>
          </w:tcPr>
          <w:p w14:paraId="1D12D75B" w14:textId="77777777" w:rsidR="00C11B9C" w:rsidRDefault="00C11B9C">
            <w:r>
              <w:t>Punjab</w:t>
            </w:r>
          </w:p>
        </w:tc>
      </w:tr>
      <w:tr w:rsidR="00C11B9C" w14:paraId="691B6BCF" w14:textId="77777777" w:rsidTr="00C11B9C">
        <w:tc>
          <w:tcPr>
            <w:tcW w:w="1121" w:type="dxa"/>
          </w:tcPr>
          <w:p w14:paraId="062F7614" w14:textId="77777777" w:rsidR="00C11B9C" w:rsidRDefault="00C11B9C">
            <w:r>
              <w:t>50</w:t>
            </w:r>
          </w:p>
        </w:tc>
        <w:tc>
          <w:tcPr>
            <w:tcW w:w="716" w:type="dxa"/>
          </w:tcPr>
          <w:p w14:paraId="04556BD9" w14:textId="77777777" w:rsidR="00C11B9C" w:rsidRDefault="00C11B9C">
            <w:r>
              <w:t>7085</w:t>
            </w:r>
          </w:p>
        </w:tc>
        <w:tc>
          <w:tcPr>
            <w:tcW w:w="923" w:type="dxa"/>
          </w:tcPr>
          <w:p w14:paraId="5C172864" w14:textId="77777777" w:rsidR="00C11B9C" w:rsidRDefault="00C11B9C">
            <w:r>
              <w:t>Muhammad Ahmad</w:t>
            </w:r>
          </w:p>
        </w:tc>
        <w:tc>
          <w:tcPr>
            <w:tcW w:w="954" w:type="dxa"/>
          </w:tcPr>
          <w:p w14:paraId="7F7565E2" w14:textId="77777777" w:rsidR="00C11B9C" w:rsidRDefault="00C11B9C">
            <w:r>
              <w:t>111404-P</w:t>
            </w:r>
          </w:p>
        </w:tc>
        <w:tc>
          <w:tcPr>
            <w:tcW w:w="1160" w:type="dxa"/>
          </w:tcPr>
          <w:p w14:paraId="55D27BF9" w14:textId="77777777" w:rsidR="00C11B9C" w:rsidRDefault="00C11B9C">
            <w:r>
              <w:t>Mushtaq Ahmed</w:t>
            </w:r>
          </w:p>
        </w:tc>
        <w:tc>
          <w:tcPr>
            <w:tcW w:w="780" w:type="dxa"/>
          </w:tcPr>
          <w:p w14:paraId="06EAD674" w14:textId="77777777" w:rsidR="00C11B9C" w:rsidRDefault="00C11B9C">
            <w:r>
              <w:t>52.135833</w:t>
            </w:r>
          </w:p>
        </w:tc>
        <w:tc>
          <w:tcPr>
            <w:tcW w:w="782" w:type="dxa"/>
          </w:tcPr>
          <w:p w14:paraId="7A31CF31" w14:textId="77777777" w:rsidR="00C11B9C" w:rsidRDefault="00C11B9C">
            <w:r>
              <w:t>25</w:t>
            </w:r>
          </w:p>
        </w:tc>
        <w:tc>
          <w:tcPr>
            <w:tcW w:w="1301" w:type="dxa"/>
          </w:tcPr>
          <w:p w14:paraId="63E68DB3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1ED6F275" w14:textId="77777777" w:rsidR="00C11B9C" w:rsidRDefault="00C11B9C">
            <w:r>
              <w:t>Wazirabad  Institute of Cardiology, Warzirabad</w:t>
            </w:r>
          </w:p>
        </w:tc>
        <w:tc>
          <w:tcPr>
            <w:tcW w:w="823" w:type="dxa"/>
          </w:tcPr>
          <w:p w14:paraId="37203198" w14:textId="77777777" w:rsidR="00C11B9C" w:rsidRDefault="00C11B9C">
            <w:r>
              <w:t>Punjab</w:t>
            </w:r>
          </w:p>
        </w:tc>
      </w:tr>
      <w:tr w:rsidR="00C11B9C" w14:paraId="0287673C" w14:textId="77777777" w:rsidTr="00C11B9C">
        <w:tc>
          <w:tcPr>
            <w:tcW w:w="1121" w:type="dxa"/>
          </w:tcPr>
          <w:p w14:paraId="5C03CB00" w14:textId="77777777" w:rsidR="00C11B9C" w:rsidRDefault="00C11B9C">
            <w:r>
              <w:t>51</w:t>
            </w:r>
          </w:p>
        </w:tc>
        <w:tc>
          <w:tcPr>
            <w:tcW w:w="716" w:type="dxa"/>
          </w:tcPr>
          <w:p w14:paraId="71CA05B2" w14:textId="77777777" w:rsidR="00C11B9C" w:rsidRDefault="00C11B9C">
            <w:r>
              <w:t>15424</w:t>
            </w:r>
          </w:p>
        </w:tc>
        <w:tc>
          <w:tcPr>
            <w:tcW w:w="923" w:type="dxa"/>
          </w:tcPr>
          <w:p w14:paraId="6E497313" w14:textId="77777777" w:rsidR="00C11B9C" w:rsidRDefault="00C11B9C">
            <w:r>
              <w:t>Waqar Ahmad</w:t>
            </w:r>
          </w:p>
        </w:tc>
        <w:tc>
          <w:tcPr>
            <w:tcW w:w="954" w:type="dxa"/>
          </w:tcPr>
          <w:p w14:paraId="12D09205" w14:textId="77777777" w:rsidR="00C11B9C" w:rsidRDefault="00C11B9C">
            <w:r>
              <w:t>31355 n</w:t>
            </w:r>
          </w:p>
        </w:tc>
        <w:tc>
          <w:tcPr>
            <w:tcW w:w="1160" w:type="dxa"/>
          </w:tcPr>
          <w:p w14:paraId="667E95DE" w14:textId="77777777" w:rsidR="00C11B9C" w:rsidRDefault="00C11B9C">
            <w:r>
              <w:t>Said Karim</w:t>
            </w:r>
          </w:p>
        </w:tc>
        <w:tc>
          <w:tcPr>
            <w:tcW w:w="780" w:type="dxa"/>
          </w:tcPr>
          <w:p w14:paraId="21484D80" w14:textId="77777777" w:rsidR="00C11B9C" w:rsidRDefault="00C11B9C">
            <w:r>
              <w:t>40.497255</w:t>
            </w:r>
          </w:p>
        </w:tc>
        <w:tc>
          <w:tcPr>
            <w:tcW w:w="782" w:type="dxa"/>
          </w:tcPr>
          <w:p w14:paraId="6DD1F7E5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2B200893" w14:textId="77777777" w:rsidR="00C11B9C" w:rsidRDefault="00C11B9C">
            <w:r>
              <w:t>Cardiac Surgery</w:t>
            </w:r>
          </w:p>
        </w:tc>
        <w:tc>
          <w:tcPr>
            <w:tcW w:w="998" w:type="dxa"/>
          </w:tcPr>
          <w:p w14:paraId="06F5B6F6" w14:textId="77777777" w:rsidR="00C11B9C" w:rsidRDefault="00C11B9C">
            <w:r>
              <w:t>Wazirabad  Institute of Cardiology, Warzirabad</w:t>
            </w:r>
          </w:p>
        </w:tc>
        <w:tc>
          <w:tcPr>
            <w:tcW w:w="823" w:type="dxa"/>
          </w:tcPr>
          <w:p w14:paraId="1B78C0C1" w14:textId="77777777" w:rsidR="00C11B9C" w:rsidRDefault="00C11B9C">
            <w:r>
              <w:t>KPK, Sindh, Balochistan</w:t>
            </w:r>
          </w:p>
        </w:tc>
      </w:tr>
      <w:tr w:rsidR="00C11B9C" w14:paraId="5178E8CD" w14:textId="77777777" w:rsidTr="00C11B9C">
        <w:tc>
          <w:tcPr>
            <w:tcW w:w="1121" w:type="dxa"/>
          </w:tcPr>
          <w:p w14:paraId="1F902857" w14:textId="77777777" w:rsidR="00C11B9C" w:rsidRDefault="00C11B9C">
            <w:r>
              <w:t>52</w:t>
            </w:r>
          </w:p>
        </w:tc>
        <w:tc>
          <w:tcPr>
            <w:tcW w:w="716" w:type="dxa"/>
          </w:tcPr>
          <w:p w14:paraId="05B6DC90" w14:textId="77777777" w:rsidR="00C11B9C" w:rsidRDefault="00C11B9C">
            <w:r>
              <w:t>18436</w:t>
            </w:r>
          </w:p>
        </w:tc>
        <w:tc>
          <w:tcPr>
            <w:tcW w:w="923" w:type="dxa"/>
          </w:tcPr>
          <w:p w14:paraId="533835E3" w14:textId="77777777" w:rsidR="00C11B9C" w:rsidRDefault="00C11B9C">
            <w:r>
              <w:t>Muhammad Haseeb Ayub Saleh</w:t>
            </w:r>
          </w:p>
        </w:tc>
        <w:tc>
          <w:tcPr>
            <w:tcW w:w="954" w:type="dxa"/>
          </w:tcPr>
          <w:p w14:paraId="2E781A6F" w14:textId="77777777" w:rsidR="00C11B9C" w:rsidRDefault="00C11B9C">
            <w:r>
              <w:t>78400-P</w:t>
            </w:r>
          </w:p>
        </w:tc>
        <w:tc>
          <w:tcPr>
            <w:tcW w:w="1160" w:type="dxa"/>
          </w:tcPr>
          <w:p w14:paraId="509AED6A" w14:textId="77777777" w:rsidR="00C11B9C" w:rsidRDefault="00C11B9C">
            <w:r>
              <w:t>MUHAMMAD AYUB</w:t>
            </w:r>
          </w:p>
        </w:tc>
        <w:tc>
          <w:tcPr>
            <w:tcW w:w="780" w:type="dxa"/>
          </w:tcPr>
          <w:p w14:paraId="6292D439" w14:textId="77777777" w:rsidR="00C11B9C" w:rsidRDefault="00C11B9C">
            <w:r>
              <w:t>63.254035</w:t>
            </w:r>
          </w:p>
        </w:tc>
        <w:tc>
          <w:tcPr>
            <w:tcW w:w="782" w:type="dxa"/>
          </w:tcPr>
          <w:p w14:paraId="35E46AF2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16E79065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4C9B3B4C" w14:textId="77777777" w:rsidR="00C11B9C" w:rsidRDefault="00C11B9C">
            <w:r>
              <w:t>ABS Teaching Hospital, Gujrat</w:t>
            </w:r>
          </w:p>
        </w:tc>
        <w:tc>
          <w:tcPr>
            <w:tcW w:w="823" w:type="dxa"/>
          </w:tcPr>
          <w:p w14:paraId="7A3EACD2" w14:textId="77777777" w:rsidR="00C11B9C" w:rsidRDefault="00C11B9C">
            <w:r>
              <w:t>Punjab</w:t>
            </w:r>
          </w:p>
        </w:tc>
      </w:tr>
      <w:tr w:rsidR="00C11B9C" w14:paraId="4CCF7325" w14:textId="77777777" w:rsidTr="00C11B9C">
        <w:tc>
          <w:tcPr>
            <w:tcW w:w="1121" w:type="dxa"/>
          </w:tcPr>
          <w:p w14:paraId="2687EBB2" w14:textId="77777777" w:rsidR="00C11B9C" w:rsidRDefault="00C11B9C">
            <w:r>
              <w:t>53</w:t>
            </w:r>
          </w:p>
        </w:tc>
        <w:tc>
          <w:tcPr>
            <w:tcW w:w="716" w:type="dxa"/>
          </w:tcPr>
          <w:p w14:paraId="31D6E79E" w14:textId="77777777" w:rsidR="00C11B9C" w:rsidRDefault="00C11B9C">
            <w:r>
              <w:t>4582</w:t>
            </w:r>
          </w:p>
        </w:tc>
        <w:tc>
          <w:tcPr>
            <w:tcW w:w="923" w:type="dxa"/>
          </w:tcPr>
          <w:p w14:paraId="1C80735D" w14:textId="77777777" w:rsidR="00C11B9C" w:rsidRDefault="00C11B9C">
            <w:r>
              <w:t>Nouman Ali</w:t>
            </w:r>
          </w:p>
        </w:tc>
        <w:tc>
          <w:tcPr>
            <w:tcW w:w="954" w:type="dxa"/>
          </w:tcPr>
          <w:p w14:paraId="06D67DE5" w14:textId="77777777" w:rsidR="00C11B9C" w:rsidRDefault="00C11B9C">
            <w:r>
              <w:t>96666p</w:t>
            </w:r>
          </w:p>
        </w:tc>
        <w:tc>
          <w:tcPr>
            <w:tcW w:w="1160" w:type="dxa"/>
          </w:tcPr>
          <w:p w14:paraId="6DA87C20" w14:textId="77777777" w:rsidR="00C11B9C" w:rsidRDefault="00C11B9C">
            <w:r>
              <w:t>Raja Sabir Hussain</w:t>
            </w:r>
          </w:p>
        </w:tc>
        <w:tc>
          <w:tcPr>
            <w:tcW w:w="780" w:type="dxa"/>
          </w:tcPr>
          <w:p w14:paraId="73AED1D5" w14:textId="77777777" w:rsidR="00C11B9C" w:rsidRDefault="00C11B9C">
            <w:r>
              <w:t>60.998333</w:t>
            </w:r>
          </w:p>
        </w:tc>
        <w:tc>
          <w:tcPr>
            <w:tcW w:w="782" w:type="dxa"/>
          </w:tcPr>
          <w:p w14:paraId="14B4BC1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4A14F04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B614C47" w14:textId="77777777" w:rsidR="00C11B9C" w:rsidRDefault="00C11B9C">
            <w:r>
              <w:t>ABS Teaching Hospital, Gujrat</w:t>
            </w:r>
          </w:p>
        </w:tc>
        <w:tc>
          <w:tcPr>
            <w:tcW w:w="823" w:type="dxa"/>
          </w:tcPr>
          <w:p w14:paraId="0EB83B81" w14:textId="77777777" w:rsidR="00C11B9C" w:rsidRDefault="00C11B9C">
            <w:r>
              <w:t>Punjab</w:t>
            </w:r>
          </w:p>
        </w:tc>
      </w:tr>
      <w:tr w:rsidR="00C11B9C" w14:paraId="55317805" w14:textId="77777777" w:rsidTr="00C11B9C">
        <w:tc>
          <w:tcPr>
            <w:tcW w:w="1121" w:type="dxa"/>
          </w:tcPr>
          <w:p w14:paraId="4D811D85" w14:textId="77777777" w:rsidR="00C11B9C" w:rsidRDefault="00C11B9C">
            <w:r>
              <w:t>54</w:t>
            </w:r>
          </w:p>
        </w:tc>
        <w:tc>
          <w:tcPr>
            <w:tcW w:w="716" w:type="dxa"/>
          </w:tcPr>
          <w:p w14:paraId="32D4B1CA" w14:textId="77777777" w:rsidR="00C11B9C" w:rsidRDefault="00C11B9C">
            <w:r>
              <w:t>17936</w:t>
            </w:r>
          </w:p>
        </w:tc>
        <w:tc>
          <w:tcPr>
            <w:tcW w:w="923" w:type="dxa"/>
          </w:tcPr>
          <w:p w14:paraId="24B55718" w14:textId="77777777" w:rsidR="00C11B9C" w:rsidRDefault="00C11B9C">
            <w:r>
              <w:t>Imran Zaman</w:t>
            </w:r>
          </w:p>
        </w:tc>
        <w:tc>
          <w:tcPr>
            <w:tcW w:w="954" w:type="dxa"/>
          </w:tcPr>
          <w:p w14:paraId="5BDAFCD9" w14:textId="77777777" w:rsidR="00C11B9C" w:rsidRDefault="00C11B9C">
            <w:r>
              <w:t>87071-P</w:t>
            </w:r>
          </w:p>
        </w:tc>
        <w:tc>
          <w:tcPr>
            <w:tcW w:w="1160" w:type="dxa"/>
          </w:tcPr>
          <w:p w14:paraId="7B22F575" w14:textId="77777777" w:rsidR="00C11B9C" w:rsidRDefault="00C11B9C">
            <w:r>
              <w:t>Muhammad Zaman</w:t>
            </w:r>
          </w:p>
        </w:tc>
        <w:tc>
          <w:tcPr>
            <w:tcW w:w="780" w:type="dxa"/>
          </w:tcPr>
          <w:p w14:paraId="072F8789" w14:textId="77777777" w:rsidR="00C11B9C" w:rsidRDefault="00C11B9C">
            <w:r>
              <w:t>59.251666</w:t>
            </w:r>
          </w:p>
        </w:tc>
        <w:tc>
          <w:tcPr>
            <w:tcW w:w="782" w:type="dxa"/>
          </w:tcPr>
          <w:p w14:paraId="456F5A53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5BE90DE6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16C7120A" w14:textId="77777777" w:rsidR="00C11B9C" w:rsidRDefault="00C11B9C">
            <w:r>
              <w:t>AIMH, Sialkot</w:t>
            </w:r>
          </w:p>
        </w:tc>
        <w:tc>
          <w:tcPr>
            <w:tcW w:w="823" w:type="dxa"/>
          </w:tcPr>
          <w:p w14:paraId="6E0BC92B" w14:textId="77777777" w:rsidR="00C11B9C" w:rsidRDefault="00C11B9C">
            <w:r>
              <w:t>Punjab</w:t>
            </w:r>
          </w:p>
        </w:tc>
      </w:tr>
      <w:tr w:rsidR="00C11B9C" w14:paraId="2FDF4C1F" w14:textId="77777777" w:rsidTr="00C11B9C">
        <w:tc>
          <w:tcPr>
            <w:tcW w:w="1121" w:type="dxa"/>
          </w:tcPr>
          <w:p w14:paraId="65D64C54" w14:textId="77777777" w:rsidR="00C11B9C" w:rsidRDefault="00C11B9C">
            <w:r>
              <w:t>55</w:t>
            </w:r>
          </w:p>
        </w:tc>
        <w:tc>
          <w:tcPr>
            <w:tcW w:w="716" w:type="dxa"/>
          </w:tcPr>
          <w:p w14:paraId="72D8F037" w14:textId="77777777" w:rsidR="00C11B9C" w:rsidRDefault="00C11B9C">
            <w:r>
              <w:t>16805</w:t>
            </w:r>
          </w:p>
        </w:tc>
        <w:tc>
          <w:tcPr>
            <w:tcW w:w="923" w:type="dxa"/>
          </w:tcPr>
          <w:p w14:paraId="0784583C" w14:textId="77777777" w:rsidR="00C11B9C" w:rsidRDefault="00C11B9C">
            <w:r>
              <w:t>Hafiza Nimra Mehmood</w:t>
            </w:r>
          </w:p>
        </w:tc>
        <w:tc>
          <w:tcPr>
            <w:tcW w:w="954" w:type="dxa"/>
          </w:tcPr>
          <w:p w14:paraId="7B3998C9" w14:textId="77777777" w:rsidR="00C11B9C" w:rsidRDefault="00C11B9C">
            <w:r>
              <w:t>112455-P</w:t>
            </w:r>
          </w:p>
        </w:tc>
        <w:tc>
          <w:tcPr>
            <w:tcW w:w="1160" w:type="dxa"/>
          </w:tcPr>
          <w:p w14:paraId="6BA7508D" w14:textId="77777777" w:rsidR="00C11B9C" w:rsidRDefault="00C11B9C">
            <w:r>
              <w:t>Abid Mehmood</w:t>
            </w:r>
          </w:p>
        </w:tc>
        <w:tc>
          <w:tcPr>
            <w:tcW w:w="780" w:type="dxa"/>
          </w:tcPr>
          <w:p w14:paraId="0CCA230B" w14:textId="77777777" w:rsidR="00C11B9C" w:rsidRDefault="00C11B9C">
            <w:r>
              <w:t>58.494166</w:t>
            </w:r>
          </w:p>
        </w:tc>
        <w:tc>
          <w:tcPr>
            <w:tcW w:w="782" w:type="dxa"/>
          </w:tcPr>
          <w:p w14:paraId="41AF0D2D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73994951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5A9E9DB0" w14:textId="77777777" w:rsidR="00C11B9C" w:rsidRDefault="00C11B9C">
            <w:r>
              <w:t>AIMH, Sialkot</w:t>
            </w:r>
          </w:p>
        </w:tc>
        <w:tc>
          <w:tcPr>
            <w:tcW w:w="823" w:type="dxa"/>
          </w:tcPr>
          <w:p w14:paraId="12144D1F" w14:textId="77777777" w:rsidR="00C11B9C" w:rsidRDefault="00C11B9C">
            <w:r>
              <w:t>Punjab</w:t>
            </w:r>
          </w:p>
        </w:tc>
      </w:tr>
      <w:tr w:rsidR="00C11B9C" w14:paraId="6C83D158" w14:textId="77777777" w:rsidTr="00C11B9C">
        <w:tc>
          <w:tcPr>
            <w:tcW w:w="1121" w:type="dxa"/>
          </w:tcPr>
          <w:p w14:paraId="2477FB09" w14:textId="77777777" w:rsidR="00C11B9C" w:rsidRDefault="00C11B9C">
            <w:r>
              <w:t>56</w:t>
            </w:r>
          </w:p>
        </w:tc>
        <w:tc>
          <w:tcPr>
            <w:tcW w:w="716" w:type="dxa"/>
          </w:tcPr>
          <w:p w14:paraId="04A1D300" w14:textId="77777777" w:rsidR="00C11B9C" w:rsidRDefault="00C11B9C">
            <w:r>
              <w:t>18727</w:t>
            </w:r>
          </w:p>
        </w:tc>
        <w:tc>
          <w:tcPr>
            <w:tcW w:w="923" w:type="dxa"/>
          </w:tcPr>
          <w:p w14:paraId="4F2853BB" w14:textId="77777777" w:rsidR="00C11B9C" w:rsidRDefault="00C11B9C">
            <w:r>
              <w:t>Umaima Jalil</w:t>
            </w:r>
          </w:p>
        </w:tc>
        <w:tc>
          <w:tcPr>
            <w:tcW w:w="954" w:type="dxa"/>
          </w:tcPr>
          <w:p w14:paraId="592117A1" w14:textId="77777777" w:rsidR="00C11B9C" w:rsidRDefault="00C11B9C">
            <w:r>
              <w:t>103817-P</w:t>
            </w:r>
          </w:p>
        </w:tc>
        <w:tc>
          <w:tcPr>
            <w:tcW w:w="1160" w:type="dxa"/>
          </w:tcPr>
          <w:p w14:paraId="65946E80" w14:textId="77777777" w:rsidR="00C11B9C" w:rsidRDefault="00C11B9C">
            <w:r>
              <w:t>Muhammad Abdul Jalil</w:t>
            </w:r>
          </w:p>
        </w:tc>
        <w:tc>
          <w:tcPr>
            <w:tcW w:w="780" w:type="dxa"/>
          </w:tcPr>
          <w:p w14:paraId="0A601DBD" w14:textId="77777777" w:rsidR="00C11B9C" w:rsidRDefault="00C11B9C">
            <w:r>
              <w:t>63.789167</w:t>
            </w:r>
          </w:p>
        </w:tc>
        <w:tc>
          <w:tcPr>
            <w:tcW w:w="782" w:type="dxa"/>
          </w:tcPr>
          <w:p w14:paraId="24618B17" w14:textId="77777777" w:rsidR="00C11B9C" w:rsidRDefault="00C11B9C">
            <w:r>
              <w:t>8</w:t>
            </w:r>
          </w:p>
        </w:tc>
        <w:tc>
          <w:tcPr>
            <w:tcW w:w="1301" w:type="dxa"/>
          </w:tcPr>
          <w:p w14:paraId="4D21CA5F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245D7043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2FA87456" w14:textId="77777777" w:rsidR="00C11B9C" w:rsidRDefault="00C11B9C">
            <w:r>
              <w:t>Punjab</w:t>
            </w:r>
          </w:p>
        </w:tc>
      </w:tr>
      <w:tr w:rsidR="00C11B9C" w14:paraId="3FA6EA95" w14:textId="77777777" w:rsidTr="00C11B9C">
        <w:tc>
          <w:tcPr>
            <w:tcW w:w="1121" w:type="dxa"/>
          </w:tcPr>
          <w:p w14:paraId="18030F76" w14:textId="77777777" w:rsidR="00C11B9C" w:rsidRDefault="00C11B9C">
            <w:r>
              <w:t>57</w:t>
            </w:r>
          </w:p>
        </w:tc>
        <w:tc>
          <w:tcPr>
            <w:tcW w:w="716" w:type="dxa"/>
          </w:tcPr>
          <w:p w14:paraId="1A21DF19" w14:textId="77777777" w:rsidR="00C11B9C" w:rsidRDefault="00C11B9C">
            <w:r>
              <w:t>17973</w:t>
            </w:r>
          </w:p>
        </w:tc>
        <w:tc>
          <w:tcPr>
            <w:tcW w:w="923" w:type="dxa"/>
          </w:tcPr>
          <w:p w14:paraId="207872DD" w14:textId="77777777" w:rsidR="00C11B9C" w:rsidRDefault="00C11B9C">
            <w:r>
              <w:t>Ali Zohaib Khan</w:t>
            </w:r>
          </w:p>
        </w:tc>
        <w:tc>
          <w:tcPr>
            <w:tcW w:w="954" w:type="dxa"/>
          </w:tcPr>
          <w:p w14:paraId="47DB4547" w14:textId="77777777" w:rsidR="00C11B9C" w:rsidRDefault="00C11B9C">
            <w:r>
              <w:t xml:space="preserve">82032-p </w:t>
            </w:r>
          </w:p>
        </w:tc>
        <w:tc>
          <w:tcPr>
            <w:tcW w:w="1160" w:type="dxa"/>
          </w:tcPr>
          <w:p w14:paraId="41FD8916" w14:textId="77777777" w:rsidR="00C11B9C" w:rsidRDefault="00C11B9C">
            <w:r>
              <w:t>Rai Ali Aqdas Khan</w:t>
            </w:r>
          </w:p>
        </w:tc>
        <w:tc>
          <w:tcPr>
            <w:tcW w:w="780" w:type="dxa"/>
          </w:tcPr>
          <w:p w14:paraId="3680F818" w14:textId="77777777" w:rsidR="00C11B9C" w:rsidRDefault="00C11B9C">
            <w:r>
              <w:t>61.845</w:t>
            </w:r>
          </w:p>
        </w:tc>
        <w:tc>
          <w:tcPr>
            <w:tcW w:w="782" w:type="dxa"/>
          </w:tcPr>
          <w:p w14:paraId="0CBA882A" w14:textId="77777777" w:rsidR="00C11B9C" w:rsidRDefault="00C11B9C">
            <w:r>
              <w:t>6</w:t>
            </w:r>
          </w:p>
        </w:tc>
        <w:tc>
          <w:tcPr>
            <w:tcW w:w="1301" w:type="dxa"/>
          </w:tcPr>
          <w:p w14:paraId="6B0665C2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F7AADA6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5064A1FB" w14:textId="77777777" w:rsidR="00C11B9C" w:rsidRDefault="00C11B9C">
            <w:r>
              <w:t>Punjab</w:t>
            </w:r>
          </w:p>
        </w:tc>
      </w:tr>
      <w:tr w:rsidR="00C11B9C" w14:paraId="22740FCF" w14:textId="77777777" w:rsidTr="00C11B9C">
        <w:tc>
          <w:tcPr>
            <w:tcW w:w="1121" w:type="dxa"/>
          </w:tcPr>
          <w:p w14:paraId="01822C27" w14:textId="77777777" w:rsidR="00C11B9C" w:rsidRDefault="00C11B9C">
            <w:r>
              <w:t>5</w:t>
            </w:r>
            <w:r>
              <w:lastRenderedPageBreak/>
              <w:t>8</w:t>
            </w:r>
          </w:p>
        </w:tc>
        <w:tc>
          <w:tcPr>
            <w:tcW w:w="716" w:type="dxa"/>
          </w:tcPr>
          <w:p w14:paraId="279A046F" w14:textId="77777777" w:rsidR="00C11B9C" w:rsidRDefault="00C11B9C">
            <w:r>
              <w:lastRenderedPageBreak/>
              <w:t>1808</w:t>
            </w:r>
            <w:r>
              <w:lastRenderedPageBreak/>
              <w:t>0</w:t>
            </w:r>
          </w:p>
        </w:tc>
        <w:tc>
          <w:tcPr>
            <w:tcW w:w="923" w:type="dxa"/>
          </w:tcPr>
          <w:p w14:paraId="5AA8DC88" w14:textId="77777777" w:rsidR="00C11B9C" w:rsidRDefault="00C11B9C">
            <w:r>
              <w:lastRenderedPageBreak/>
              <w:t>Tehree</w:t>
            </w:r>
            <w:r>
              <w:lastRenderedPageBreak/>
              <w:t>m Hannan</w:t>
            </w:r>
          </w:p>
        </w:tc>
        <w:tc>
          <w:tcPr>
            <w:tcW w:w="954" w:type="dxa"/>
          </w:tcPr>
          <w:p w14:paraId="1B212ED1" w14:textId="77777777" w:rsidR="00C11B9C" w:rsidRDefault="00C11B9C">
            <w:r>
              <w:lastRenderedPageBreak/>
              <w:t>103174-</w:t>
            </w:r>
            <w:r>
              <w:lastRenderedPageBreak/>
              <w:t>P</w:t>
            </w:r>
          </w:p>
        </w:tc>
        <w:tc>
          <w:tcPr>
            <w:tcW w:w="1160" w:type="dxa"/>
          </w:tcPr>
          <w:p w14:paraId="630DC07F" w14:textId="77777777" w:rsidR="00C11B9C" w:rsidRDefault="00C11B9C">
            <w:r>
              <w:lastRenderedPageBreak/>
              <w:t xml:space="preserve">Abdul </w:t>
            </w:r>
            <w:r>
              <w:lastRenderedPageBreak/>
              <w:t>Hannan</w:t>
            </w:r>
          </w:p>
        </w:tc>
        <w:tc>
          <w:tcPr>
            <w:tcW w:w="780" w:type="dxa"/>
          </w:tcPr>
          <w:p w14:paraId="219EA74C" w14:textId="77777777" w:rsidR="00C11B9C" w:rsidRDefault="00C11B9C">
            <w:r>
              <w:lastRenderedPageBreak/>
              <w:t>61.20</w:t>
            </w:r>
            <w:r>
              <w:lastRenderedPageBreak/>
              <w:t>8333</w:t>
            </w:r>
          </w:p>
        </w:tc>
        <w:tc>
          <w:tcPr>
            <w:tcW w:w="782" w:type="dxa"/>
          </w:tcPr>
          <w:p w14:paraId="5E84DC4F" w14:textId="77777777" w:rsidR="00C11B9C" w:rsidRDefault="00C11B9C">
            <w:r>
              <w:lastRenderedPageBreak/>
              <w:t>74</w:t>
            </w:r>
          </w:p>
        </w:tc>
        <w:tc>
          <w:tcPr>
            <w:tcW w:w="1301" w:type="dxa"/>
          </w:tcPr>
          <w:p w14:paraId="2A04AA67" w14:textId="77777777" w:rsidR="00C11B9C" w:rsidRDefault="00C11B9C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998" w:type="dxa"/>
          </w:tcPr>
          <w:p w14:paraId="1009F3E2" w14:textId="77777777" w:rsidR="00C11B9C" w:rsidRDefault="00C11B9C">
            <w:r>
              <w:lastRenderedPageBreak/>
              <w:t xml:space="preserve">Allied </w:t>
            </w:r>
            <w:r>
              <w:lastRenderedPageBreak/>
              <w:t>Hospital, Faisalabad</w:t>
            </w:r>
          </w:p>
        </w:tc>
        <w:tc>
          <w:tcPr>
            <w:tcW w:w="823" w:type="dxa"/>
          </w:tcPr>
          <w:p w14:paraId="68DDDCFF" w14:textId="77777777" w:rsidR="00C11B9C" w:rsidRDefault="00C11B9C">
            <w:r>
              <w:lastRenderedPageBreak/>
              <w:t>Punjab</w:t>
            </w:r>
          </w:p>
        </w:tc>
      </w:tr>
      <w:tr w:rsidR="00C11B9C" w14:paraId="63A190D7" w14:textId="77777777" w:rsidTr="00C11B9C">
        <w:tc>
          <w:tcPr>
            <w:tcW w:w="1121" w:type="dxa"/>
          </w:tcPr>
          <w:p w14:paraId="598F44A0" w14:textId="77777777" w:rsidR="00C11B9C" w:rsidRDefault="00C11B9C">
            <w:r>
              <w:t>59</w:t>
            </w:r>
          </w:p>
        </w:tc>
        <w:tc>
          <w:tcPr>
            <w:tcW w:w="716" w:type="dxa"/>
          </w:tcPr>
          <w:p w14:paraId="7C21B7CF" w14:textId="77777777" w:rsidR="00C11B9C" w:rsidRDefault="00C11B9C">
            <w:r>
              <w:t>18673</w:t>
            </w:r>
          </w:p>
        </w:tc>
        <w:tc>
          <w:tcPr>
            <w:tcW w:w="923" w:type="dxa"/>
          </w:tcPr>
          <w:p w14:paraId="34957803" w14:textId="77777777" w:rsidR="00C11B9C" w:rsidRDefault="00C11B9C">
            <w:r>
              <w:t>Muqaddas Ilyas</w:t>
            </w:r>
          </w:p>
        </w:tc>
        <w:tc>
          <w:tcPr>
            <w:tcW w:w="954" w:type="dxa"/>
          </w:tcPr>
          <w:p w14:paraId="6529CFA6" w14:textId="77777777" w:rsidR="00C11B9C" w:rsidRDefault="00C11B9C">
            <w:r>
              <w:t>110686-p</w:t>
            </w:r>
          </w:p>
        </w:tc>
        <w:tc>
          <w:tcPr>
            <w:tcW w:w="1160" w:type="dxa"/>
          </w:tcPr>
          <w:p w14:paraId="100FF4DD" w14:textId="77777777" w:rsidR="00C11B9C" w:rsidRDefault="00C11B9C">
            <w:r>
              <w:t>Muhammad Ilyas</w:t>
            </w:r>
          </w:p>
        </w:tc>
        <w:tc>
          <w:tcPr>
            <w:tcW w:w="780" w:type="dxa"/>
          </w:tcPr>
          <w:p w14:paraId="4F3188CB" w14:textId="77777777" w:rsidR="00C11B9C" w:rsidRDefault="00C11B9C">
            <w:r>
              <w:t>59.981667</w:t>
            </w:r>
          </w:p>
        </w:tc>
        <w:tc>
          <w:tcPr>
            <w:tcW w:w="782" w:type="dxa"/>
          </w:tcPr>
          <w:p w14:paraId="3A59AAAA" w14:textId="77777777" w:rsidR="00C11B9C" w:rsidRDefault="00C11B9C">
            <w:r>
              <w:t>15</w:t>
            </w:r>
          </w:p>
        </w:tc>
        <w:tc>
          <w:tcPr>
            <w:tcW w:w="1301" w:type="dxa"/>
          </w:tcPr>
          <w:p w14:paraId="1CF50A36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7F9573E8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238C97A0" w14:textId="77777777" w:rsidR="00C11B9C" w:rsidRDefault="00C11B9C">
            <w:r>
              <w:t>Punjab</w:t>
            </w:r>
          </w:p>
        </w:tc>
      </w:tr>
      <w:tr w:rsidR="00C11B9C" w14:paraId="26E7B561" w14:textId="77777777" w:rsidTr="00C11B9C">
        <w:tc>
          <w:tcPr>
            <w:tcW w:w="1121" w:type="dxa"/>
          </w:tcPr>
          <w:p w14:paraId="483E7F64" w14:textId="77777777" w:rsidR="00C11B9C" w:rsidRDefault="00C11B9C">
            <w:r>
              <w:t>60</w:t>
            </w:r>
          </w:p>
        </w:tc>
        <w:tc>
          <w:tcPr>
            <w:tcW w:w="716" w:type="dxa"/>
          </w:tcPr>
          <w:p w14:paraId="48D54349" w14:textId="77777777" w:rsidR="00C11B9C" w:rsidRDefault="00C11B9C">
            <w:r>
              <w:t>17357</w:t>
            </w:r>
          </w:p>
        </w:tc>
        <w:tc>
          <w:tcPr>
            <w:tcW w:w="923" w:type="dxa"/>
          </w:tcPr>
          <w:p w14:paraId="38831047" w14:textId="77777777" w:rsidR="00C11B9C" w:rsidRDefault="00C11B9C">
            <w:r>
              <w:t>Muhammad Asad Ullah Khan</w:t>
            </w:r>
          </w:p>
        </w:tc>
        <w:tc>
          <w:tcPr>
            <w:tcW w:w="954" w:type="dxa"/>
          </w:tcPr>
          <w:p w14:paraId="17143595" w14:textId="77777777" w:rsidR="00C11B9C" w:rsidRDefault="00C11B9C">
            <w:r>
              <w:t>114256-P</w:t>
            </w:r>
          </w:p>
        </w:tc>
        <w:tc>
          <w:tcPr>
            <w:tcW w:w="1160" w:type="dxa"/>
          </w:tcPr>
          <w:p w14:paraId="7D585B09" w14:textId="77777777" w:rsidR="00C11B9C" w:rsidRDefault="00C11B9C">
            <w:r>
              <w:t>Imtiaz Ahmad Khan</w:t>
            </w:r>
          </w:p>
        </w:tc>
        <w:tc>
          <w:tcPr>
            <w:tcW w:w="780" w:type="dxa"/>
          </w:tcPr>
          <w:p w14:paraId="41A9542B" w14:textId="77777777" w:rsidR="00C11B9C" w:rsidRDefault="00C11B9C">
            <w:r>
              <w:t>59.191667</w:t>
            </w:r>
          </w:p>
        </w:tc>
        <w:tc>
          <w:tcPr>
            <w:tcW w:w="782" w:type="dxa"/>
          </w:tcPr>
          <w:p w14:paraId="180EBEAE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08B5D083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420CE704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04074B7D" w14:textId="77777777" w:rsidR="00C11B9C" w:rsidRDefault="00C11B9C">
            <w:r>
              <w:t>Punjab</w:t>
            </w:r>
          </w:p>
        </w:tc>
      </w:tr>
      <w:tr w:rsidR="00C11B9C" w14:paraId="1AAD5BBC" w14:textId="77777777" w:rsidTr="00C11B9C">
        <w:tc>
          <w:tcPr>
            <w:tcW w:w="1121" w:type="dxa"/>
          </w:tcPr>
          <w:p w14:paraId="22262235" w14:textId="77777777" w:rsidR="00C11B9C" w:rsidRDefault="00C11B9C">
            <w:r>
              <w:t>61</w:t>
            </w:r>
          </w:p>
        </w:tc>
        <w:tc>
          <w:tcPr>
            <w:tcW w:w="716" w:type="dxa"/>
          </w:tcPr>
          <w:p w14:paraId="20C6C6CE" w14:textId="77777777" w:rsidR="00C11B9C" w:rsidRDefault="00C11B9C">
            <w:r>
              <w:t>17671</w:t>
            </w:r>
          </w:p>
        </w:tc>
        <w:tc>
          <w:tcPr>
            <w:tcW w:w="923" w:type="dxa"/>
          </w:tcPr>
          <w:p w14:paraId="04C582DD" w14:textId="77777777" w:rsidR="00C11B9C" w:rsidRDefault="00C11B9C">
            <w:r>
              <w:t>Ghulam Dastgeer</w:t>
            </w:r>
          </w:p>
        </w:tc>
        <w:tc>
          <w:tcPr>
            <w:tcW w:w="954" w:type="dxa"/>
          </w:tcPr>
          <w:p w14:paraId="283A0A57" w14:textId="77777777" w:rsidR="00C11B9C" w:rsidRDefault="00C11B9C">
            <w:r>
              <w:t>99863-P</w:t>
            </w:r>
          </w:p>
        </w:tc>
        <w:tc>
          <w:tcPr>
            <w:tcW w:w="1160" w:type="dxa"/>
          </w:tcPr>
          <w:p w14:paraId="55AB6BF8" w14:textId="77777777" w:rsidR="00C11B9C" w:rsidRDefault="00C11B9C">
            <w:r>
              <w:t>MUHAMMAD SALEEM</w:t>
            </w:r>
          </w:p>
        </w:tc>
        <w:tc>
          <w:tcPr>
            <w:tcW w:w="780" w:type="dxa"/>
          </w:tcPr>
          <w:p w14:paraId="2C59E40F" w14:textId="77777777" w:rsidR="00C11B9C" w:rsidRDefault="00C11B9C">
            <w:r>
              <w:t>63.912857</w:t>
            </w:r>
          </w:p>
        </w:tc>
        <w:tc>
          <w:tcPr>
            <w:tcW w:w="782" w:type="dxa"/>
          </w:tcPr>
          <w:p w14:paraId="0F8EDA8F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66361E2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5DAF154F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20D15B6E" w14:textId="77777777" w:rsidR="00C11B9C" w:rsidRDefault="00C11B9C">
            <w:r>
              <w:t>Punjab</w:t>
            </w:r>
          </w:p>
        </w:tc>
      </w:tr>
      <w:tr w:rsidR="00C11B9C" w14:paraId="34F8EBC2" w14:textId="77777777" w:rsidTr="00C11B9C">
        <w:tc>
          <w:tcPr>
            <w:tcW w:w="1121" w:type="dxa"/>
          </w:tcPr>
          <w:p w14:paraId="07A50DCC" w14:textId="77777777" w:rsidR="00C11B9C" w:rsidRDefault="00C11B9C">
            <w:r>
              <w:t>62</w:t>
            </w:r>
          </w:p>
        </w:tc>
        <w:tc>
          <w:tcPr>
            <w:tcW w:w="716" w:type="dxa"/>
          </w:tcPr>
          <w:p w14:paraId="3DE93343" w14:textId="77777777" w:rsidR="00C11B9C" w:rsidRDefault="00C11B9C">
            <w:r>
              <w:t>7301</w:t>
            </w:r>
          </w:p>
        </w:tc>
        <w:tc>
          <w:tcPr>
            <w:tcW w:w="923" w:type="dxa"/>
          </w:tcPr>
          <w:p w14:paraId="36605D51" w14:textId="77777777" w:rsidR="00C11B9C" w:rsidRDefault="00C11B9C">
            <w:r>
              <w:t>Tauseef Ahmad</w:t>
            </w:r>
          </w:p>
        </w:tc>
        <w:tc>
          <w:tcPr>
            <w:tcW w:w="954" w:type="dxa"/>
          </w:tcPr>
          <w:p w14:paraId="29E8CD4F" w14:textId="77777777" w:rsidR="00C11B9C" w:rsidRDefault="00C11B9C">
            <w:r>
              <w:t>86244-P</w:t>
            </w:r>
          </w:p>
        </w:tc>
        <w:tc>
          <w:tcPr>
            <w:tcW w:w="1160" w:type="dxa"/>
          </w:tcPr>
          <w:p w14:paraId="63192437" w14:textId="77777777" w:rsidR="00C11B9C" w:rsidRDefault="00C11B9C">
            <w:r>
              <w:t>khuda dad</w:t>
            </w:r>
          </w:p>
        </w:tc>
        <w:tc>
          <w:tcPr>
            <w:tcW w:w="780" w:type="dxa"/>
          </w:tcPr>
          <w:p w14:paraId="568F4DFC" w14:textId="77777777" w:rsidR="00C11B9C" w:rsidRDefault="00C11B9C">
            <w:r>
              <w:t>63.151351</w:t>
            </w:r>
          </w:p>
        </w:tc>
        <w:tc>
          <w:tcPr>
            <w:tcW w:w="782" w:type="dxa"/>
          </w:tcPr>
          <w:p w14:paraId="52AFADF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38B29CE6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373A032A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47983368" w14:textId="77777777" w:rsidR="00C11B9C" w:rsidRDefault="00C11B9C">
            <w:r>
              <w:t>Punjab</w:t>
            </w:r>
          </w:p>
        </w:tc>
      </w:tr>
      <w:tr w:rsidR="00C11B9C" w14:paraId="0C115257" w14:textId="77777777" w:rsidTr="00C11B9C">
        <w:tc>
          <w:tcPr>
            <w:tcW w:w="1121" w:type="dxa"/>
          </w:tcPr>
          <w:p w14:paraId="4C79362F" w14:textId="77777777" w:rsidR="00C11B9C" w:rsidRDefault="00C11B9C">
            <w:r>
              <w:t>63</w:t>
            </w:r>
          </w:p>
        </w:tc>
        <w:tc>
          <w:tcPr>
            <w:tcW w:w="716" w:type="dxa"/>
          </w:tcPr>
          <w:p w14:paraId="3A1B24C5" w14:textId="77777777" w:rsidR="00C11B9C" w:rsidRDefault="00C11B9C">
            <w:r>
              <w:t>17335</w:t>
            </w:r>
          </w:p>
        </w:tc>
        <w:tc>
          <w:tcPr>
            <w:tcW w:w="923" w:type="dxa"/>
          </w:tcPr>
          <w:p w14:paraId="3E5E7761" w14:textId="77777777" w:rsidR="00C11B9C" w:rsidRDefault="00C11B9C">
            <w:r>
              <w:t>Dr Samia Qasim</w:t>
            </w:r>
          </w:p>
        </w:tc>
        <w:tc>
          <w:tcPr>
            <w:tcW w:w="954" w:type="dxa"/>
          </w:tcPr>
          <w:p w14:paraId="49168799" w14:textId="77777777" w:rsidR="00C11B9C" w:rsidRDefault="00C11B9C">
            <w:r>
              <w:t>108939-P</w:t>
            </w:r>
          </w:p>
        </w:tc>
        <w:tc>
          <w:tcPr>
            <w:tcW w:w="1160" w:type="dxa"/>
          </w:tcPr>
          <w:p w14:paraId="005CDDBD" w14:textId="77777777" w:rsidR="00C11B9C" w:rsidRDefault="00C11B9C">
            <w:r>
              <w:t>Muhammad Qasim</w:t>
            </w:r>
          </w:p>
        </w:tc>
        <w:tc>
          <w:tcPr>
            <w:tcW w:w="780" w:type="dxa"/>
          </w:tcPr>
          <w:p w14:paraId="05B35762" w14:textId="77777777" w:rsidR="00C11B9C" w:rsidRDefault="00C11B9C">
            <w:r>
              <w:t>56.995833</w:t>
            </w:r>
          </w:p>
        </w:tc>
        <w:tc>
          <w:tcPr>
            <w:tcW w:w="782" w:type="dxa"/>
          </w:tcPr>
          <w:p w14:paraId="4C2BF529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4D6914B3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534BF2D0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23AF02F6" w14:textId="77777777" w:rsidR="00C11B9C" w:rsidRDefault="00C11B9C">
            <w:r>
              <w:t>Punjab</w:t>
            </w:r>
          </w:p>
        </w:tc>
      </w:tr>
      <w:tr w:rsidR="00C11B9C" w14:paraId="437E4BEA" w14:textId="77777777" w:rsidTr="00C11B9C">
        <w:tc>
          <w:tcPr>
            <w:tcW w:w="1121" w:type="dxa"/>
          </w:tcPr>
          <w:p w14:paraId="0F908536" w14:textId="77777777" w:rsidR="00C11B9C" w:rsidRDefault="00C11B9C">
            <w:r>
              <w:t>64</w:t>
            </w:r>
          </w:p>
        </w:tc>
        <w:tc>
          <w:tcPr>
            <w:tcW w:w="716" w:type="dxa"/>
          </w:tcPr>
          <w:p w14:paraId="3B17019E" w14:textId="77777777" w:rsidR="00C11B9C" w:rsidRDefault="00C11B9C">
            <w:r>
              <w:t>18714</w:t>
            </w:r>
          </w:p>
        </w:tc>
        <w:tc>
          <w:tcPr>
            <w:tcW w:w="923" w:type="dxa"/>
          </w:tcPr>
          <w:p w14:paraId="7CA5E6C8" w14:textId="77777777" w:rsidR="00C11B9C" w:rsidRDefault="00C11B9C">
            <w:r>
              <w:t>Muhammad Bilal Yasin</w:t>
            </w:r>
          </w:p>
        </w:tc>
        <w:tc>
          <w:tcPr>
            <w:tcW w:w="954" w:type="dxa"/>
          </w:tcPr>
          <w:p w14:paraId="03938570" w14:textId="77777777" w:rsidR="00C11B9C" w:rsidRDefault="00C11B9C">
            <w:r>
              <w:t>111259-P</w:t>
            </w:r>
          </w:p>
        </w:tc>
        <w:tc>
          <w:tcPr>
            <w:tcW w:w="1160" w:type="dxa"/>
          </w:tcPr>
          <w:p w14:paraId="4D72DA0D" w14:textId="77777777" w:rsidR="00C11B9C" w:rsidRDefault="00C11B9C">
            <w:r>
              <w:t>Muhammad Yasin</w:t>
            </w:r>
          </w:p>
        </w:tc>
        <w:tc>
          <w:tcPr>
            <w:tcW w:w="780" w:type="dxa"/>
          </w:tcPr>
          <w:p w14:paraId="4A23FFAF" w14:textId="77777777" w:rsidR="00C11B9C" w:rsidRDefault="00C11B9C">
            <w:r>
              <w:t>56.426667</w:t>
            </w:r>
          </w:p>
        </w:tc>
        <w:tc>
          <w:tcPr>
            <w:tcW w:w="782" w:type="dxa"/>
          </w:tcPr>
          <w:p w14:paraId="6214CA0B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5297F04C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29EA6775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208FB0CC" w14:textId="77777777" w:rsidR="00C11B9C" w:rsidRDefault="00C11B9C">
            <w:r>
              <w:t>Punjab</w:t>
            </w:r>
          </w:p>
        </w:tc>
      </w:tr>
      <w:tr w:rsidR="00C11B9C" w14:paraId="3D171678" w14:textId="77777777" w:rsidTr="00C11B9C">
        <w:tc>
          <w:tcPr>
            <w:tcW w:w="1121" w:type="dxa"/>
          </w:tcPr>
          <w:p w14:paraId="5F3326A0" w14:textId="77777777" w:rsidR="00C11B9C" w:rsidRDefault="00C11B9C">
            <w:r>
              <w:t>65</w:t>
            </w:r>
          </w:p>
        </w:tc>
        <w:tc>
          <w:tcPr>
            <w:tcW w:w="716" w:type="dxa"/>
          </w:tcPr>
          <w:p w14:paraId="518B9AFE" w14:textId="77777777" w:rsidR="00C11B9C" w:rsidRDefault="00C11B9C">
            <w:r>
              <w:t>16891</w:t>
            </w:r>
          </w:p>
        </w:tc>
        <w:tc>
          <w:tcPr>
            <w:tcW w:w="923" w:type="dxa"/>
          </w:tcPr>
          <w:p w14:paraId="73C5D1EB" w14:textId="77777777" w:rsidR="00C11B9C" w:rsidRDefault="00C11B9C">
            <w:r>
              <w:t>Fatima Farrukh</w:t>
            </w:r>
          </w:p>
        </w:tc>
        <w:tc>
          <w:tcPr>
            <w:tcW w:w="954" w:type="dxa"/>
          </w:tcPr>
          <w:p w14:paraId="071327CD" w14:textId="77777777" w:rsidR="00C11B9C" w:rsidRDefault="00C11B9C">
            <w:r>
              <w:t>101868-P</w:t>
            </w:r>
          </w:p>
        </w:tc>
        <w:tc>
          <w:tcPr>
            <w:tcW w:w="1160" w:type="dxa"/>
          </w:tcPr>
          <w:p w14:paraId="04EA87AB" w14:textId="77777777" w:rsidR="00C11B9C" w:rsidRDefault="00C11B9C">
            <w:r>
              <w:t>Farrukh Sultan</w:t>
            </w:r>
          </w:p>
        </w:tc>
        <w:tc>
          <w:tcPr>
            <w:tcW w:w="780" w:type="dxa"/>
          </w:tcPr>
          <w:p w14:paraId="34635455" w14:textId="77777777" w:rsidR="00C11B9C" w:rsidRDefault="00C11B9C">
            <w:r>
              <w:t>56.240833</w:t>
            </w:r>
          </w:p>
        </w:tc>
        <w:tc>
          <w:tcPr>
            <w:tcW w:w="782" w:type="dxa"/>
          </w:tcPr>
          <w:p w14:paraId="61A716F8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62291CFB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5E49B0CF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4C10D70E" w14:textId="77777777" w:rsidR="00C11B9C" w:rsidRDefault="00C11B9C">
            <w:r>
              <w:t>Punjab</w:t>
            </w:r>
          </w:p>
        </w:tc>
      </w:tr>
      <w:tr w:rsidR="00C11B9C" w14:paraId="4B014647" w14:textId="77777777" w:rsidTr="00C11B9C">
        <w:tc>
          <w:tcPr>
            <w:tcW w:w="1121" w:type="dxa"/>
          </w:tcPr>
          <w:p w14:paraId="39C5C007" w14:textId="77777777" w:rsidR="00C11B9C" w:rsidRDefault="00C11B9C">
            <w:r>
              <w:t>66</w:t>
            </w:r>
          </w:p>
        </w:tc>
        <w:tc>
          <w:tcPr>
            <w:tcW w:w="716" w:type="dxa"/>
          </w:tcPr>
          <w:p w14:paraId="3B93707E" w14:textId="77777777" w:rsidR="00C11B9C" w:rsidRDefault="00C11B9C">
            <w:r>
              <w:t>16773</w:t>
            </w:r>
          </w:p>
        </w:tc>
        <w:tc>
          <w:tcPr>
            <w:tcW w:w="923" w:type="dxa"/>
          </w:tcPr>
          <w:p w14:paraId="224F59C8" w14:textId="77777777" w:rsidR="00C11B9C" w:rsidRDefault="00C11B9C">
            <w:r>
              <w:t>Mehak Ruqia</w:t>
            </w:r>
          </w:p>
        </w:tc>
        <w:tc>
          <w:tcPr>
            <w:tcW w:w="954" w:type="dxa"/>
          </w:tcPr>
          <w:p w14:paraId="5934167C" w14:textId="77777777" w:rsidR="00C11B9C" w:rsidRDefault="00C11B9C">
            <w:r>
              <w:t>113128-P</w:t>
            </w:r>
          </w:p>
        </w:tc>
        <w:tc>
          <w:tcPr>
            <w:tcW w:w="1160" w:type="dxa"/>
          </w:tcPr>
          <w:p w14:paraId="3E4F822A" w14:textId="77777777" w:rsidR="00C11B9C" w:rsidRDefault="00C11B9C">
            <w:r>
              <w:t>Malik Ghulam Murtaza</w:t>
            </w:r>
          </w:p>
        </w:tc>
        <w:tc>
          <w:tcPr>
            <w:tcW w:w="780" w:type="dxa"/>
          </w:tcPr>
          <w:p w14:paraId="0B416D69" w14:textId="77777777" w:rsidR="00C11B9C" w:rsidRDefault="00C11B9C">
            <w:r>
              <w:t>58.465</w:t>
            </w:r>
          </w:p>
        </w:tc>
        <w:tc>
          <w:tcPr>
            <w:tcW w:w="782" w:type="dxa"/>
          </w:tcPr>
          <w:p w14:paraId="680F1B0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68DAD9F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244A75D2" w14:textId="77777777" w:rsidR="00C11B9C" w:rsidRDefault="00C11B9C">
            <w:r>
              <w:t>Benazir Bhutto Hospital, Rawalpindi</w:t>
            </w:r>
          </w:p>
        </w:tc>
        <w:tc>
          <w:tcPr>
            <w:tcW w:w="823" w:type="dxa"/>
          </w:tcPr>
          <w:p w14:paraId="5796B096" w14:textId="77777777" w:rsidR="00C11B9C" w:rsidRDefault="00C11B9C">
            <w:r>
              <w:t>Punjab</w:t>
            </w:r>
          </w:p>
        </w:tc>
      </w:tr>
      <w:tr w:rsidR="00C11B9C" w14:paraId="2E81C108" w14:textId="77777777" w:rsidTr="00C11B9C">
        <w:tc>
          <w:tcPr>
            <w:tcW w:w="1121" w:type="dxa"/>
          </w:tcPr>
          <w:p w14:paraId="0AF1FF31" w14:textId="77777777" w:rsidR="00C11B9C" w:rsidRDefault="00C11B9C">
            <w:r>
              <w:t>67</w:t>
            </w:r>
          </w:p>
        </w:tc>
        <w:tc>
          <w:tcPr>
            <w:tcW w:w="716" w:type="dxa"/>
          </w:tcPr>
          <w:p w14:paraId="1CDF7AE1" w14:textId="77777777" w:rsidR="00C11B9C" w:rsidRDefault="00C11B9C">
            <w:r>
              <w:t>15307</w:t>
            </w:r>
          </w:p>
        </w:tc>
        <w:tc>
          <w:tcPr>
            <w:tcW w:w="923" w:type="dxa"/>
          </w:tcPr>
          <w:p w14:paraId="4479D484" w14:textId="77777777" w:rsidR="00C11B9C" w:rsidRDefault="00C11B9C">
            <w:r>
              <w:t>Sibgha Aziz</w:t>
            </w:r>
          </w:p>
        </w:tc>
        <w:tc>
          <w:tcPr>
            <w:tcW w:w="954" w:type="dxa"/>
          </w:tcPr>
          <w:p w14:paraId="10DAB06F" w14:textId="77777777" w:rsidR="00C11B9C" w:rsidRDefault="00C11B9C">
            <w:r>
              <w:t>113158-P</w:t>
            </w:r>
          </w:p>
        </w:tc>
        <w:tc>
          <w:tcPr>
            <w:tcW w:w="1160" w:type="dxa"/>
          </w:tcPr>
          <w:p w14:paraId="30AF5C0E" w14:textId="77777777" w:rsidR="00C11B9C" w:rsidRDefault="00C11B9C">
            <w:r>
              <w:t>Abdul Aziz</w:t>
            </w:r>
          </w:p>
        </w:tc>
        <w:tc>
          <w:tcPr>
            <w:tcW w:w="780" w:type="dxa"/>
          </w:tcPr>
          <w:p w14:paraId="526B54BC" w14:textId="77777777" w:rsidR="00C11B9C" w:rsidRDefault="00C11B9C">
            <w:r>
              <w:t>55.498333</w:t>
            </w:r>
          </w:p>
        </w:tc>
        <w:tc>
          <w:tcPr>
            <w:tcW w:w="782" w:type="dxa"/>
          </w:tcPr>
          <w:p w14:paraId="7A9E8D5B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2FA1CCD4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D3BA2BA" w14:textId="77777777" w:rsidR="00C11B9C" w:rsidRDefault="00C11B9C">
            <w:r>
              <w:t>Benazir Bhutto Hospital, Rawalpindi</w:t>
            </w:r>
          </w:p>
        </w:tc>
        <w:tc>
          <w:tcPr>
            <w:tcW w:w="823" w:type="dxa"/>
          </w:tcPr>
          <w:p w14:paraId="23DE9EE0" w14:textId="77777777" w:rsidR="00C11B9C" w:rsidRDefault="00C11B9C">
            <w:r>
              <w:t>Punjab</w:t>
            </w:r>
          </w:p>
        </w:tc>
      </w:tr>
      <w:tr w:rsidR="00C11B9C" w14:paraId="6B2037D8" w14:textId="77777777" w:rsidTr="00C11B9C">
        <w:tc>
          <w:tcPr>
            <w:tcW w:w="1121" w:type="dxa"/>
          </w:tcPr>
          <w:p w14:paraId="42D71896" w14:textId="77777777" w:rsidR="00C11B9C" w:rsidRDefault="00C11B9C">
            <w:r>
              <w:t>68</w:t>
            </w:r>
          </w:p>
        </w:tc>
        <w:tc>
          <w:tcPr>
            <w:tcW w:w="716" w:type="dxa"/>
          </w:tcPr>
          <w:p w14:paraId="55489521" w14:textId="77777777" w:rsidR="00C11B9C" w:rsidRDefault="00C11B9C">
            <w:r>
              <w:t>7224</w:t>
            </w:r>
          </w:p>
        </w:tc>
        <w:tc>
          <w:tcPr>
            <w:tcW w:w="923" w:type="dxa"/>
          </w:tcPr>
          <w:p w14:paraId="5C8E0541" w14:textId="77777777" w:rsidR="00C11B9C" w:rsidRDefault="00C11B9C">
            <w:r>
              <w:t xml:space="preserve">Nisar Ahmad </w:t>
            </w:r>
            <w:r>
              <w:lastRenderedPageBreak/>
              <w:t>Jalali</w:t>
            </w:r>
          </w:p>
        </w:tc>
        <w:tc>
          <w:tcPr>
            <w:tcW w:w="954" w:type="dxa"/>
          </w:tcPr>
          <w:p w14:paraId="4F6C6887" w14:textId="77777777" w:rsidR="00C11B9C" w:rsidRDefault="00C11B9C">
            <w:r>
              <w:lastRenderedPageBreak/>
              <w:t>00000</w:t>
            </w:r>
          </w:p>
        </w:tc>
        <w:tc>
          <w:tcPr>
            <w:tcW w:w="1160" w:type="dxa"/>
          </w:tcPr>
          <w:p w14:paraId="0CF2DBB0" w14:textId="77777777" w:rsidR="00C11B9C" w:rsidRDefault="00C11B9C">
            <w:r>
              <w:t xml:space="preserve">Noor Ahmad </w:t>
            </w:r>
          </w:p>
        </w:tc>
        <w:tc>
          <w:tcPr>
            <w:tcW w:w="780" w:type="dxa"/>
          </w:tcPr>
          <w:p w14:paraId="5BE29DD7" w14:textId="77777777" w:rsidR="00C11B9C" w:rsidRDefault="00C11B9C">
            <w:r>
              <w:t>51.652048</w:t>
            </w:r>
          </w:p>
        </w:tc>
        <w:tc>
          <w:tcPr>
            <w:tcW w:w="782" w:type="dxa"/>
          </w:tcPr>
          <w:p w14:paraId="1FCE3612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44FD18C5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3CAC1B4D" w14:textId="77777777" w:rsidR="00C11B9C" w:rsidRDefault="00C11B9C">
            <w:r>
              <w:t xml:space="preserve">Benazir Bhutto </w:t>
            </w:r>
            <w:r>
              <w:lastRenderedPageBreak/>
              <w:t>Hospital, Rawalpindi</w:t>
            </w:r>
          </w:p>
        </w:tc>
        <w:tc>
          <w:tcPr>
            <w:tcW w:w="823" w:type="dxa"/>
          </w:tcPr>
          <w:p w14:paraId="31A03BBB" w14:textId="77777777" w:rsidR="00C11B9C" w:rsidRDefault="00C11B9C">
            <w:r>
              <w:lastRenderedPageBreak/>
              <w:t>Foriegn</w:t>
            </w:r>
          </w:p>
        </w:tc>
      </w:tr>
      <w:tr w:rsidR="00C11B9C" w14:paraId="1108332F" w14:textId="77777777" w:rsidTr="00C11B9C">
        <w:tc>
          <w:tcPr>
            <w:tcW w:w="1121" w:type="dxa"/>
          </w:tcPr>
          <w:p w14:paraId="4E0B3B2D" w14:textId="77777777" w:rsidR="00C11B9C" w:rsidRDefault="00C11B9C">
            <w:r>
              <w:t>69</w:t>
            </w:r>
          </w:p>
        </w:tc>
        <w:tc>
          <w:tcPr>
            <w:tcW w:w="716" w:type="dxa"/>
          </w:tcPr>
          <w:p w14:paraId="0A765104" w14:textId="77777777" w:rsidR="00C11B9C" w:rsidRDefault="00C11B9C">
            <w:r>
              <w:t>6894</w:t>
            </w:r>
          </w:p>
        </w:tc>
        <w:tc>
          <w:tcPr>
            <w:tcW w:w="923" w:type="dxa"/>
          </w:tcPr>
          <w:p w14:paraId="780ECA43" w14:textId="77777777" w:rsidR="00C11B9C" w:rsidRDefault="00C11B9C">
            <w:r>
              <w:t>Nasratullah</w:t>
            </w:r>
          </w:p>
        </w:tc>
        <w:tc>
          <w:tcPr>
            <w:tcW w:w="954" w:type="dxa"/>
          </w:tcPr>
          <w:p w14:paraId="6A7254F0" w14:textId="77777777" w:rsidR="00C11B9C" w:rsidRDefault="00C11B9C">
            <w:r>
              <w:t>R06571</w:t>
            </w:r>
          </w:p>
        </w:tc>
        <w:tc>
          <w:tcPr>
            <w:tcW w:w="1160" w:type="dxa"/>
          </w:tcPr>
          <w:p w14:paraId="3F316AE8" w14:textId="77777777" w:rsidR="00C11B9C" w:rsidRDefault="00C11B9C">
            <w:r>
              <w:t>Hokumran</w:t>
            </w:r>
          </w:p>
        </w:tc>
        <w:tc>
          <w:tcPr>
            <w:tcW w:w="780" w:type="dxa"/>
          </w:tcPr>
          <w:p w14:paraId="65DF1973" w14:textId="77777777" w:rsidR="00C11B9C" w:rsidRDefault="00C11B9C">
            <w:r>
              <w:t>48.689268</w:t>
            </w:r>
          </w:p>
        </w:tc>
        <w:tc>
          <w:tcPr>
            <w:tcW w:w="782" w:type="dxa"/>
          </w:tcPr>
          <w:p w14:paraId="3AE04272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4861D7F2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CA63228" w14:textId="77777777" w:rsidR="00C11B9C" w:rsidRDefault="00C11B9C">
            <w:r>
              <w:t>Benazir Bhutto Hospital, Rawalpindi</w:t>
            </w:r>
          </w:p>
        </w:tc>
        <w:tc>
          <w:tcPr>
            <w:tcW w:w="823" w:type="dxa"/>
          </w:tcPr>
          <w:p w14:paraId="3EDF212B" w14:textId="77777777" w:rsidR="00C11B9C" w:rsidRDefault="00C11B9C">
            <w:r>
              <w:t>Foriegn</w:t>
            </w:r>
          </w:p>
        </w:tc>
      </w:tr>
      <w:tr w:rsidR="00C11B9C" w14:paraId="28560ADA" w14:textId="77777777" w:rsidTr="00C11B9C">
        <w:tc>
          <w:tcPr>
            <w:tcW w:w="1121" w:type="dxa"/>
          </w:tcPr>
          <w:p w14:paraId="02A04D46" w14:textId="77777777" w:rsidR="00C11B9C" w:rsidRDefault="00C11B9C">
            <w:r>
              <w:t>70</w:t>
            </w:r>
          </w:p>
        </w:tc>
        <w:tc>
          <w:tcPr>
            <w:tcW w:w="716" w:type="dxa"/>
          </w:tcPr>
          <w:p w14:paraId="1F71F11E" w14:textId="77777777" w:rsidR="00C11B9C" w:rsidRDefault="00C11B9C">
            <w:r>
              <w:t>17948</w:t>
            </w:r>
          </w:p>
        </w:tc>
        <w:tc>
          <w:tcPr>
            <w:tcW w:w="923" w:type="dxa"/>
          </w:tcPr>
          <w:p w14:paraId="713BCC56" w14:textId="77777777" w:rsidR="00C11B9C" w:rsidRDefault="00C11B9C">
            <w:r>
              <w:t>Hamna Fatima</w:t>
            </w:r>
          </w:p>
        </w:tc>
        <w:tc>
          <w:tcPr>
            <w:tcW w:w="954" w:type="dxa"/>
          </w:tcPr>
          <w:p w14:paraId="1E1AE12D" w14:textId="77777777" w:rsidR="00C11B9C" w:rsidRDefault="00C11B9C">
            <w:r>
              <w:t>85047-P</w:t>
            </w:r>
          </w:p>
        </w:tc>
        <w:tc>
          <w:tcPr>
            <w:tcW w:w="1160" w:type="dxa"/>
          </w:tcPr>
          <w:p w14:paraId="083D3E6A" w14:textId="77777777" w:rsidR="00C11B9C" w:rsidRDefault="00C11B9C">
            <w:r>
              <w:t>Mian Abdul Hai</w:t>
            </w:r>
          </w:p>
        </w:tc>
        <w:tc>
          <w:tcPr>
            <w:tcW w:w="780" w:type="dxa"/>
          </w:tcPr>
          <w:p w14:paraId="30900B6D" w14:textId="77777777" w:rsidR="00C11B9C" w:rsidRDefault="00C11B9C">
            <w:r>
              <w:t>60.7675</w:t>
            </w:r>
          </w:p>
        </w:tc>
        <w:tc>
          <w:tcPr>
            <w:tcW w:w="782" w:type="dxa"/>
          </w:tcPr>
          <w:p w14:paraId="211320CD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75DE27E5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6AD6AB5" w14:textId="77777777" w:rsidR="00C11B9C" w:rsidRDefault="00C11B9C">
            <w:r>
              <w:t>DHQ Hospital, DG Khan</w:t>
            </w:r>
          </w:p>
        </w:tc>
        <w:tc>
          <w:tcPr>
            <w:tcW w:w="823" w:type="dxa"/>
          </w:tcPr>
          <w:p w14:paraId="25E39EF6" w14:textId="77777777" w:rsidR="00C11B9C" w:rsidRDefault="00C11B9C">
            <w:r>
              <w:t>Punjab</w:t>
            </w:r>
          </w:p>
        </w:tc>
      </w:tr>
      <w:tr w:rsidR="00C11B9C" w14:paraId="4C8CC7A1" w14:textId="77777777" w:rsidTr="00C11B9C">
        <w:tc>
          <w:tcPr>
            <w:tcW w:w="1121" w:type="dxa"/>
          </w:tcPr>
          <w:p w14:paraId="07EB0B9D" w14:textId="77777777" w:rsidR="00C11B9C" w:rsidRDefault="00C11B9C">
            <w:r>
              <w:t>71</w:t>
            </w:r>
          </w:p>
        </w:tc>
        <w:tc>
          <w:tcPr>
            <w:tcW w:w="716" w:type="dxa"/>
          </w:tcPr>
          <w:p w14:paraId="77AFE2FD" w14:textId="77777777" w:rsidR="00C11B9C" w:rsidRDefault="00C11B9C">
            <w:r>
              <w:t>5815</w:t>
            </w:r>
          </w:p>
        </w:tc>
        <w:tc>
          <w:tcPr>
            <w:tcW w:w="923" w:type="dxa"/>
          </w:tcPr>
          <w:p w14:paraId="31A40C95" w14:textId="77777777" w:rsidR="00C11B9C" w:rsidRDefault="00C11B9C">
            <w:r>
              <w:t>Samreena Hanif</w:t>
            </w:r>
          </w:p>
        </w:tc>
        <w:tc>
          <w:tcPr>
            <w:tcW w:w="954" w:type="dxa"/>
          </w:tcPr>
          <w:p w14:paraId="7D836F97" w14:textId="77777777" w:rsidR="00C11B9C" w:rsidRDefault="00C11B9C">
            <w:r>
              <w:t>100165-P</w:t>
            </w:r>
          </w:p>
        </w:tc>
        <w:tc>
          <w:tcPr>
            <w:tcW w:w="1160" w:type="dxa"/>
          </w:tcPr>
          <w:p w14:paraId="365CEE4A" w14:textId="77777777" w:rsidR="00C11B9C" w:rsidRDefault="00C11B9C">
            <w:r>
              <w:t>Muhammad Hanif</w:t>
            </w:r>
          </w:p>
        </w:tc>
        <w:tc>
          <w:tcPr>
            <w:tcW w:w="780" w:type="dxa"/>
          </w:tcPr>
          <w:p w14:paraId="262E5F3B" w14:textId="77777777" w:rsidR="00C11B9C" w:rsidRDefault="00C11B9C">
            <w:r>
              <w:t>60.192</w:t>
            </w:r>
          </w:p>
        </w:tc>
        <w:tc>
          <w:tcPr>
            <w:tcW w:w="782" w:type="dxa"/>
          </w:tcPr>
          <w:p w14:paraId="5C0825CF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3F9F6C10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20170EF" w14:textId="77777777" w:rsidR="00C11B9C" w:rsidRDefault="00C11B9C">
            <w:r>
              <w:t>DHQ Hospital, DG Khan</w:t>
            </w:r>
          </w:p>
        </w:tc>
        <w:tc>
          <w:tcPr>
            <w:tcW w:w="823" w:type="dxa"/>
          </w:tcPr>
          <w:p w14:paraId="6C5679D5" w14:textId="77777777" w:rsidR="00C11B9C" w:rsidRDefault="00C11B9C">
            <w:r>
              <w:t>Punjab</w:t>
            </w:r>
          </w:p>
        </w:tc>
      </w:tr>
      <w:tr w:rsidR="00C11B9C" w14:paraId="37542532" w14:textId="77777777" w:rsidTr="00C11B9C">
        <w:tc>
          <w:tcPr>
            <w:tcW w:w="1121" w:type="dxa"/>
          </w:tcPr>
          <w:p w14:paraId="4FD35104" w14:textId="77777777" w:rsidR="00C11B9C" w:rsidRDefault="00C11B9C">
            <w:r>
              <w:t>72</w:t>
            </w:r>
          </w:p>
        </w:tc>
        <w:tc>
          <w:tcPr>
            <w:tcW w:w="716" w:type="dxa"/>
          </w:tcPr>
          <w:p w14:paraId="0B3AD1B7" w14:textId="77777777" w:rsidR="00C11B9C" w:rsidRDefault="00C11B9C">
            <w:r>
              <w:t>7656</w:t>
            </w:r>
          </w:p>
        </w:tc>
        <w:tc>
          <w:tcPr>
            <w:tcW w:w="923" w:type="dxa"/>
          </w:tcPr>
          <w:p w14:paraId="6A8C0310" w14:textId="77777777" w:rsidR="00C11B9C" w:rsidRDefault="00C11B9C">
            <w:r>
              <w:t>Aleena Fayyaz</w:t>
            </w:r>
          </w:p>
        </w:tc>
        <w:tc>
          <w:tcPr>
            <w:tcW w:w="954" w:type="dxa"/>
          </w:tcPr>
          <w:p w14:paraId="185E75C0" w14:textId="77777777" w:rsidR="00C11B9C" w:rsidRDefault="00C11B9C">
            <w:r>
              <w:t>85130-P</w:t>
            </w:r>
          </w:p>
        </w:tc>
        <w:tc>
          <w:tcPr>
            <w:tcW w:w="1160" w:type="dxa"/>
          </w:tcPr>
          <w:p w14:paraId="7AD800AB" w14:textId="77777777" w:rsidR="00C11B9C" w:rsidRDefault="00C11B9C">
            <w:r>
              <w:t>Fayyaz Ali Ghuman</w:t>
            </w:r>
          </w:p>
        </w:tc>
        <w:tc>
          <w:tcPr>
            <w:tcW w:w="780" w:type="dxa"/>
          </w:tcPr>
          <w:p w14:paraId="4B9E899F" w14:textId="77777777" w:rsidR="00C11B9C" w:rsidRDefault="00C11B9C">
            <w:r>
              <w:t>59.086667</w:t>
            </w:r>
          </w:p>
        </w:tc>
        <w:tc>
          <w:tcPr>
            <w:tcW w:w="782" w:type="dxa"/>
          </w:tcPr>
          <w:p w14:paraId="1C126903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0953602D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5E9D47C8" w14:textId="77777777" w:rsidR="00C11B9C" w:rsidRDefault="00C11B9C">
            <w:r>
              <w:t>DHQ Hospital, Faisalabad</w:t>
            </w:r>
          </w:p>
        </w:tc>
        <w:tc>
          <w:tcPr>
            <w:tcW w:w="823" w:type="dxa"/>
          </w:tcPr>
          <w:p w14:paraId="52D7AEA7" w14:textId="77777777" w:rsidR="00C11B9C" w:rsidRDefault="00C11B9C">
            <w:r>
              <w:t>Punjab</w:t>
            </w:r>
          </w:p>
        </w:tc>
      </w:tr>
      <w:tr w:rsidR="00C11B9C" w14:paraId="0A72E127" w14:textId="77777777" w:rsidTr="00C11B9C">
        <w:tc>
          <w:tcPr>
            <w:tcW w:w="1121" w:type="dxa"/>
          </w:tcPr>
          <w:p w14:paraId="3223B18D" w14:textId="77777777" w:rsidR="00C11B9C" w:rsidRDefault="00C11B9C">
            <w:r>
              <w:t>73</w:t>
            </w:r>
          </w:p>
        </w:tc>
        <w:tc>
          <w:tcPr>
            <w:tcW w:w="716" w:type="dxa"/>
          </w:tcPr>
          <w:p w14:paraId="13637D06" w14:textId="77777777" w:rsidR="00C11B9C" w:rsidRDefault="00C11B9C">
            <w:r>
              <w:t>18551</w:t>
            </w:r>
          </w:p>
        </w:tc>
        <w:tc>
          <w:tcPr>
            <w:tcW w:w="923" w:type="dxa"/>
          </w:tcPr>
          <w:p w14:paraId="6ABFF95D" w14:textId="77777777" w:rsidR="00C11B9C" w:rsidRDefault="00C11B9C">
            <w:r>
              <w:t>Misbah Ashraf</w:t>
            </w:r>
          </w:p>
        </w:tc>
        <w:tc>
          <w:tcPr>
            <w:tcW w:w="954" w:type="dxa"/>
          </w:tcPr>
          <w:p w14:paraId="61CE48BD" w14:textId="77777777" w:rsidR="00C11B9C" w:rsidRDefault="00C11B9C">
            <w:r>
              <w:t>110367-P</w:t>
            </w:r>
          </w:p>
        </w:tc>
        <w:tc>
          <w:tcPr>
            <w:tcW w:w="1160" w:type="dxa"/>
          </w:tcPr>
          <w:p w14:paraId="41C96057" w14:textId="77777777" w:rsidR="00C11B9C" w:rsidRDefault="00C11B9C">
            <w:r>
              <w:t>Muhammad Ashraf</w:t>
            </w:r>
          </w:p>
        </w:tc>
        <w:tc>
          <w:tcPr>
            <w:tcW w:w="780" w:type="dxa"/>
          </w:tcPr>
          <w:p w14:paraId="6581AFBD" w14:textId="77777777" w:rsidR="00C11B9C" w:rsidRDefault="00C11B9C">
            <w:r>
              <w:t>58.903334</w:t>
            </w:r>
          </w:p>
        </w:tc>
        <w:tc>
          <w:tcPr>
            <w:tcW w:w="782" w:type="dxa"/>
          </w:tcPr>
          <w:p w14:paraId="3B3FC019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17B96224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3DF6B780" w14:textId="77777777" w:rsidR="00C11B9C" w:rsidRDefault="00C11B9C">
            <w:r>
              <w:t>DHQ Hospital, Faisalabad</w:t>
            </w:r>
          </w:p>
        </w:tc>
        <w:tc>
          <w:tcPr>
            <w:tcW w:w="823" w:type="dxa"/>
          </w:tcPr>
          <w:p w14:paraId="3CEA7AB9" w14:textId="77777777" w:rsidR="00C11B9C" w:rsidRDefault="00C11B9C">
            <w:r>
              <w:t>Punjab</w:t>
            </w:r>
          </w:p>
        </w:tc>
      </w:tr>
      <w:tr w:rsidR="00C11B9C" w14:paraId="113656B8" w14:textId="77777777" w:rsidTr="00C11B9C">
        <w:tc>
          <w:tcPr>
            <w:tcW w:w="1121" w:type="dxa"/>
          </w:tcPr>
          <w:p w14:paraId="743455C1" w14:textId="77777777" w:rsidR="00C11B9C" w:rsidRDefault="00C11B9C">
            <w:r>
              <w:t>74</w:t>
            </w:r>
          </w:p>
        </w:tc>
        <w:tc>
          <w:tcPr>
            <w:tcW w:w="716" w:type="dxa"/>
          </w:tcPr>
          <w:p w14:paraId="5D97A3DE" w14:textId="77777777" w:rsidR="00C11B9C" w:rsidRDefault="00C11B9C">
            <w:r>
              <w:t>7443</w:t>
            </w:r>
          </w:p>
        </w:tc>
        <w:tc>
          <w:tcPr>
            <w:tcW w:w="923" w:type="dxa"/>
          </w:tcPr>
          <w:p w14:paraId="1D766E97" w14:textId="77777777" w:rsidR="00C11B9C" w:rsidRDefault="00C11B9C">
            <w:r>
              <w:t>Hadiya Asif</w:t>
            </w:r>
          </w:p>
        </w:tc>
        <w:tc>
          <w:tcPr>
            <w:tcW w:w="954" w:type="dxa"/>
          </w:tcPr>
          <w:p w14:paraId="637D62C2" w14:textId="77777777" w:rsidR="00C11B9C" w:rsidRDefault="00C11B9C">
            <w:r>
              <w:t>95237-P</w:t>
            </w:r>
          </w:p>
        </w:tc>
        <w:tc>
          <w:tcPr>
            <w:tcW w:w="1160" w:type="dxa"/>
          </w:tcPr>
          <w:p w14:paraId="5C428664" w14:textId="77777777" w:rsidR="00C11B9C" w:rsidRDefault="00C11B9C">
            <w:r>
              <w:t>Asif Javaid</w:t>
            </w:r>
          </w:p>
        </w:tc>
        <w:tc>
          <w:tcPr>
            <w:tcW w:w="780" w:type="dxa"/>
          </w:tcPr>
          <w:p w14:paraId="7F2A82F7" w14:textId="77777777" w:rsidR="00C11B9C" w:rsidRDefault="00C11B9C">
            <w:r>
              <w:t>58.140833</w:t>
            </w:r>
          </w:p>
        </w:tc>
        <w:tc>
          <w:tcPr>
            <w:tcW w:w="782" w:type="dxa"/>
          </w:tcPr>
          <w:p w14:paraId="1CEF395D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20787389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47F524F0" w14:textId="77777777" w:rsidR="00C11B9C" w:rsidRDefault="00C11B9C">
            <w:r>
              <w:t>DHQ Hospital, Gujranwala</w:t>
            </w:r>
          </w:p>
        </w:tc>
        <w:tc>
          <w:tcPr>
            <w:tcW w:w="823" w:type="dxa"/>
          </w:tcPr>
          <w:p w14:paraId="2296E0AF" w14:textId="77777777" w:rsidR="00C11B9C" w:rsidRDefault="00C11B9C">
            <w:r>
              <w:t>Punjab</w:t>
            </w:r>
          </w:p>
        </w:tc>
      </w:tr>
      <w:tr w:rsidR="00C11B9C" w14:paraId="400DD3E3" w14:textId="77777777" w:rsidTr="00C11B9C">
        <w:tc>
          <w:tcPr>
            <w:tcW w:w="1121" w:type="dxa"/>
          </w:tcPr>
          <w:p w14:paraId="6CA98CB6" w14:textId="77777777" w:rsidR="00C11B9C" w:rsidRDefault="00C11B9C">
            <w:r>
              <w:t>75</w:t>
            </w:r>
          </w:p>
        </w:tc>
        <w:tc>
          <w:tcPr>
            <w:tcW w:w="716" w:type="dxa"/>
          </w:tcPr>
          <w:p w14:paraId="312160C1" w14:textId="77777777" w:rsidR="00C11B9C" w:rsidRDefault="00C11B9C">
            <w:r>
              <w:t>7091</w:t>
            </w:r>
          </w:p>
        </w:tc>
        <w:tc>
          <w:tcPr>
            <w:tcW w:w="923" w:type="dxa"/>
          </w:tcPr>
          <w:p w14:paraId="688992D8" w14:textId="77777777" w:rsidR="00C11B9C" w:rsidRDefault="00C11B9C">
            <w:r>
              <w:t>Khadija Zahid</w:t>
            </w:r>
          </w:p>
        </w:tc>
        <w:tc>
          <w:tcPr>
            <w:tcW w:w="954" w:type="dxa"/>
          </w:tcPr>
          <w:p w14:paraId="00D3544B" w14:textId="77777777" w:rsidR="00C11B9C" w:rsidRDefault="00C11B9C">
            <w:r>
              <w:t>95156-P</w:t>
            </w:r>
          </w:p>
        </w:tc>
        <w:tc>
          <w:tcPr>
            <w:tcW w:w="1160" w:type="dxa"/>
          </w:tcPr>
          <w:p w14:paraId="46558355" w14:textId="77777777" w:rsidR="00C11B9C" w:rsidRDefault="00C11B9C">
            <w:r>
              <w:t>Ch Zahid Pervaiz</w:t>
            </w:r>
          </w:p>
        </w:tc>
        <w:tc>
          <w:tcPr>
            <w:tcW w:w="780" w:type="dxa"/>
          </w:tcPr>
          <w:p w14:paraId="599C35A9" w14:textId="77777777" w:rsidR="00C11B9C" w:rsidRDefault="00C11B9C">
            <w:r>
              <w:t>56.831667</w:t>
            </w:r>
          </w:p>
        </w:tc>
        <w:tc>
          <w:tcPr>
            <w:tcW w:w="782" w:type="dxa"/>
          </w:tcPr>
          <w:p w14:paraId="58C37B45" w14:textId="77777777" w:rsidR="00C11B9C" w:rsidRDefault="00C11B9C">
            <w:r>
              <w:t>11</w:t>
            </w:r>
          </w:p>
        </w:tc>
        <w:tc>
          <w:tcPr>
            <w:tcW w:w="1301" w:type="dxa"/>
          </w:tcPr>
          <w:p w14:paraId="5E5CEEF7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2E485EF6" w14:textId="77777777" w:rsidR="00C11B9C" w:rsidRDefault="00C11B9C">
            <w:r>
              <w:t>DHQ Hospital, Gujranwala</w:t>
            </w:r>
          </w:p>
        </w:tc>
        <w:tc>
          <w:tcPr>
            <w:tcW w:w="823" w:type="dxa"/>
          </w:tcPr>
          <w:p w14:paraId="296FC60E" w14:textId="77777777" w:rsidR="00C11B9C" w:rsidRDefault="00C11B9C">
            <w:r>
              <w:t>Punjab</w:t>
            </w:r>
          </w:p>
        </w:tc>
      </w:tr>
      <w:tr w:rsidR="00C11B9C" w14:paraId="1F7A491C" w14:textId="77777777" w:rsidTr="00C11B9C">
        <w:tc>
          <w:tcPr>
            <w:tcW w:w="1121" w:type="dxa"/>
          </w:tcPr>
          <w:p w14:paraId="6D868C45" w14:textId="77777777" w:rsidR="00C11B9C" w:rsidRDefault="00C11B9C">
            <w:r>
              <w:t>76</w:t>
            </w:r>
          </w:p>
        </w:tc>
        <w:tc>
          <w:tcPr>
            <w:tcW w:w="716" w:type="dxa"/>
          </w:tcPr>
          <w:p w14:paraId="223E2C96" w14:textId="77777777" w:rsidR="00C11B9C" w:rsidRDefault="00C11B9C">
            <w:r>
              <w:t>18625</w:t>
            </w:r>
          </w:p>
        </w:tc>
        <w:tc>
          <w:tcPr>
            <w:tcW w:w="923" w:type="dxa"/>
          </w:tcPr>
          <w:p w14:paraId="464144B8" w14:textId="77777777" w:rsidR="00C11B9C" w:rsidRDefault="00C11B9C">
            <w:r>
              <w:t>Shahzaib Asif</w:t>
            </w:r>
          </w:p>
        </w:tc>
        <w:tc>
          <w:tcPr>
            <w:tcW w:w="954" w:type="dxa"/>
          </w:tcPr>
          <w:p w14:paraId="50F61298" w14:textId="77777777" w:rsidR="00C11B9C" w:rsidRDefault="00C11B9C">
            <w:r>
              <w:t>113109-P</w:t>
            </w:r>
          </w:p>
        </w:tc>
        <w:tc>
          <w:tcPr>
            <w:tcW w:w="1160" w:type="dxa"/>
          </w:tcPr>
          <w:p w14:paraId="0B344390" w14:textId="77777777" w:rsidR="00C11B9C" w:rsidRDefault="00C11B9C">
            <w:r>
              <w:t>Asif Aziz</w:t>
            </w:r>
          </w:p>
        </w:tc>
        <w:tc>
          <w:tcPr>
            <w:tcW w:w="780" w:type="dxa"/>
          </w:tcPr>
          <w:p w14:paraId="6F10A5D4" w14:textId="77777777" w:rsidR="00C11B9C" w:rsidRDefault="00C11B9C">
            <w:r>
              <w:t>54.518691</w:t>
            </w:r>
          </w:p>
        </w:tc>
        <w:tc>
          <w:tcPr>
            <w:tcW w:w="782" w:type="dxa"/>
          </w:tcPr>
          <w:p w14:paraId="6CB6B0E5" w14:textId="77777777" w:rsidR="00C11B9C" w:rsidRDefault="00C11B9C">
            <w:r>
              <w:t>24</w:t>
            </w:r>
          </w:p>
        </w:tc>
        <w:tc>
          <w:tcPr>
            <w:tcW w:w="1301" w:type="dxa"/>
          </w:tcPr>
          <w:p w14:paraId="37AD3D33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0C1198AF" w14:textId="77777777" w:rsidR="00C11B9C" w:rsidRDefault="00C11B9C">
            <w:r>
              <w:t>DHQ Rawalpindi</w:t>
            </w:r>
          </w:p>
        </w:tc>
        <w:tc>
          <w:tcPr>
            <w:tcW w:w="823" w:type="dxa"/>
          </w:tcPr>
          <w:p w14:paraId="1A1B2C2C" w14:textId="77777777" w:rsidR="00C11B9C" w:rsidRDefault="00C11B9C">
            <w:r>
              <w:t>Punjab</w:t>
            </w:r>
          </w:p>
        </w:tc>
      </w:tr>
      <w:tr w:rsidR="00C11B9C" w14:paraId="1F46E468" w14:textId="77777777" w:rsidTr="00C11B9C">
        <w:tc>
          <w:tcPr>
            <w:tcW w:w="1121" w:type="dxa"/>
          </w:tcPr>
          <w:p w14:paraId="315388B2" w14:textId="77777777" w:rsidR="00C11B9C" w:rsidRDefault="00C11B9C">
            <w:r>
              <w:t>77</w:t>
            </w:r>
          </w:p>
        </w:tc>
        <w:tc>
          <w:tcPr>
            <w:tcW w:w="716" w:type="dxa"/>
          </w:tcPr>
          <w:p w14:paraId="0F0E44EF" w14:textId="77777777" w:rsidR="00C11B9C" w:rsidRDefault="00C11B9C">
            <w:r>
              <w:t>11956</w:t>
            </w:r>
          </w:p>
        </w:tc>
        <w:tc>
          <w:tcPr>
            <w:tcW w:w="923" w:type="dxa"/>
          </w:tcPr>
          <w:p w14:paraId="317739F3" w14:textId="77777777" w:rsidR="00C11B9C" w:rsidRDefault="00C11B9C">
            <w:r>
              <w:t>MUNTAHA HANIF</w:t>
            </w:r>
          </w:p>
        </w:tc>
        <w:tc>
          <w:tcPr>
            <w:tcW w:w="954" w:type="dxa"/>
          </w:tcPr>
          <w:p w14:paraId="45F6F0CD" w14:textId="77777777" w:rsidR="00C11B9C" w:rsidRDefault="00C11B9C">
            <w:r>
              <w:t>79730-P</w:t>
            </w:r>
          </w:p>
        </w:tc>
        <w:tc>
          <w:tcPr>
            <w:tcW w:w="1160" w:type="dxa"/>
          </w:tcPr>
          <w:p w14:paraId="2D80B3ED" w14:textId="77777777" w:rsidR="00C11B9C" w:rsidRDefault="00C11B9C">
            <w:r>
              <w:t>MUHAMMAD HANIF</w:t>
            </w:r>
          </w:p>
        </w:tc>
        <w:tc>
          <w:tcPr>
            <w:tcW w:w="780" w:type="dxa"/>
          </w:tcPr>
          <w:p w14:paraId="3D836191" w14:textId="77777777" w:rsidR="00C11B9C" w:rsidRDefault="00C11B9C">
            <w:r>
              <w:t>73.052632</w:t>
            </w:r>
          </w:p>
        </w:tc>
        <w:tc>
          <w:tcPr>
            <w:tcW w:w="782" w:type="dxa"/>
          </w:tcPr>
          <w:p w14:paraId="7442C2A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4033603B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0DFF9B2B" w14:textId="77777777" w:rsidR="00C11B9C" w:rsidRDefault="00C11B9C">
            <w:r>
              <w:t>DHQ Teaching Hospital, Sargodha</w:t>
            </w:r>
          </w:p>
        </w:tc>
        <w:tc>
          <w:tcPr>
            <w:tcW w:w="823" w:type="dxa"/>
          </w:tcPr>
          <w:p w14:paraId="21F06B08" w14:textId="77777777" w:rsidR="00C11B9C" w:rsidRDefault="00C11B9C">
            <w:r>
              <w:t>Punjab</w:t>
            </w:r>
          </w:p>
        </w:tc>
      </w:tr>
      <w:tr w:rsidR="00C11B9C" w14:paraId="41B9FF10" w14:textId="77777777" w:rsidTr="00C11B9C">
        <w:tc>
          <w:tcPr>
            <w:tcW w:w="1121" w:type="dxa"/>
          </w:tcPr>
          <w:p w14:paraId="7DB51CBB" w14:textId="77777777" w:rsidR="00C11B9C" w:rsidRDefault="00C11B9C">
            <w:r>
              <w:t>78</w:t>
            </w:r>
          </w:p>
        </w:tc>
        <w:tc>
          <w:tcPr>
            <w:tcW w:w="716" w:type="dxa"/>
          </w:tcPr>
          <w:p w14:paraId="591745E3" w14:textId="77777777" w:rsidR="00C11B9C" w:rsidRDefault="00C11B9C">
            <w:r>
              <w:t>17557</w:t>
            </w:r>
          </w:p>
        </w:tc>
        <w:tc>
          <w:tcPr>
            <w:tcW w:w="923" w:type="dxa"/>
          </w:tcPr>
          <w:p w14:paraId="6CE0FEF6" w14:textId="77777777" w:rsidR="00C11B9C" w:rsidRDefault="00C11B9C">
            <w:r>
              <w:t>Asma Aslam</w:t>
            </w:r>
          </w:p>
        </w:tc>
        <w:tc>
          <w:tcPr>
            <w:tcW w:w="954" w:type="dxa"/>
          </w:tcPr>
          <w:p w14:paraId="0EA219FB" w14:textId="77777777" w:rsidR="00C11B9C" w:rsidRDefault="00C11B9C">
            <w:r>
              <w:t>102483-p</w:t>
            </w:r>
          </w:p>
        </w:tc>
        <w:tc>
          <w:tcPr>
            <w:tcW w:w="1160" w:type="dxa"/>
          </w:tcPr>
          <w:p w14:paraId="7BCB7A56" w14:textId="77777777" w:rsidR="00C11B9C" w:rsidRDefault="00C11B9C">
            <w:r>
              <w:t xml:space="preserve"> Muhammad aslam</w:t>
            </w:r>
          </w:p>
        </w:tc>
        <w:tc>
          <w:tcPr>
            <w:tcW w:w="780" w:type="dxa"/>
          </w:tcPr>
          <w:p w14:paraId="4821325F" w14:textId="77777777" w:rsidR="00C11B9C" w:rsidRDefault="00C11B9C">
            <w:r>
              <w:t>56.393333</w:t>
            </w:r>
          </w:p>
        </w:tc>
        <w:tc>
          <w:tcPr>
            <w:tcW w:w="782" w:type="dxa"/>
          </w:tcPr>
          <w:p w14:paraId="3C964D8A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6D29779A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ADE524B" w14:textId="77777777" w:rsidR="00C11B9C" w:rsidRDefault="00C11B9C">
            <w:r>
              <w:t>DHQ Teaching Hospital, Sargodha</w:t>
            </w:r>
          </w:p>
        </w:tc>
        <w:tc>
          <w:tcPr>
            <w:tcW w:w="823" w:type="dxa"/>
          </w:tcPr>
          <w:p w14:paraId="6E07F11E" w14:textId="77777777" w:rsidR="00C11B9C" w:rsidRDefault="00C11B9C">
            <w:r>
              <w:t>Punjab</w:t>
            </w:r>
          </w:p>
        </w:tc>
      </w:tr>
      <w:tr w:rsidR="00C11B9C" w14:paraId="248C6326" w14:textId="77777777" w:rsidTr="00C11B9C">
        <w:tc>
          <w:tcPr>
            <w:tcW w:w="1121" w:type="dxa"/>
          </w:tcPr>
          <w:p w14:paraId="177AE9B3" w14:textId="77777777" w:rsidR="00C11B9C" w:rsidRDefault="00C11B9C">
            <w:r>
              <w:t>79</w:t>
            </w:r>
          </w:p>
        </w:tc>
        <w:tc>
          <w:tcPr>
            <w:tcW w:w="716" w:type="dxa"/>
          </w:tcPr>
          <w:p w14:paraId="7C479EB8" w14:textId="77777777" w:rsidR="00C11B9C" w:rsidRDefault="00C11B9C">
            <w:r>
              <w:t>3006</w:t>
            </w:r>
          </w:p>
        </w:tc>
        <w:tc>
          <w:tcPr>
            <w:tcW w:w="923" w:type="dxa"/>
          </w:tcPr>
          <w:p w14:paraId="62A0FED0" w14:textId="77777777" w:rsidR="00C11B9C" w:rsidRDefault="00C11B9C">
            <w:r>
              <w:t>Maryam Mehmood</w:t>
            </w:r>
          </w:p>
        </w:tc>
        <w:tc>
          <w:tcPr>
            <w:tcW w:w="954" w:type="dxa"/>
          </w:tcPr>
          <w:p w14:paraId="555C6912" w14:textId="77777777" w:rsidR="00C11B9C" w:rsidRDefault="00C11B9C">
            <w:r>
              <w:t>73048-P</w:t>
            </w:r>
          </w:p>
        </w:tc>
        <w:tc>
          <w:tcPr>
            <w:tcW w:w="1160" w:type="dxa"/>
          </w:tcPr>
          <w:p w14:paraId="5537CCE0" w14:textId="77777777" w:rsidR="00C11B9C" w:rsidRDefault="00C11B9C">
            <w:r>
              <w:t>Mehmood Ali</w:t>
            </w:r>
          </w:p>
        </w:tc>
        <w:tc>
          <w:tcPr>
            <w:tcW w:w="780" w:type="dxa"/>
          </w:tcPr>
          <w:p w14:paraId="58BB9872" w14:textId="77777777" w:rsidR="00C11B9C" w:rsidRDefault="00C11B9C">
            <w:r>
              <w:t>59.644114</w:t>
            </w:r>
          </w:p>
        </w:tc>
        <w:tc>
          <w:tcPr>
            <w:tcW w:w="782" w:type="dxa"/>
          </w:tcPr>
          <w:p w14:paraId="2FD43CE9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C3174E8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105EE650" w14:textId="77777777" w:rsidR="00C11B9C" w:rsidRDefault="00C11B9C">
            <w:r>
              <w:t>Govt. Teaching Hospital GM Abad, Faisalab</w:t>
            </w:r>
            <w:r>
              <w:lastRenderedPageBreak/>
              <w:t>ad</w:t>
            </w:r>
          </w:p>
        </w:tc>
        <w:tc>
          <w:tcPr>
            <w:tcW w:w="823" w:type="dxa"/>
          </w:tcPr>
          <w:p w14:paraId="23B6529F" w14:textId="77777777" w:rsidR="00C11B9C" w:rsidRDefault="00C11B9C">
            <w:r>
              <w:lastRenderedPageBreak/>
              <w:t>Punjab</w:t>
            </w:r>
          </w:p>
        </w:tc>
      </w:tr>
      <w:tr w:rsidR="00C11B9C" w14:paraId="17C7917A" w14:textId="77777777" w:rsidTr="00C11B9C">
        <w:tc>
          <w:tcPr>
            <w:tcW w:w="1121" w:type="dxa"/>
          </w:tcPr>
          <w:p w14:paraId="38C463ED" w14:textId="77777777" w:rsidR="00C11B9C" w:rsidRDefault="00C11B9C">
            <w:r>
              <w:t>80</w:t>
            </w:r>
          </w:p>
        </w:tc>
        <w:tc>
          <w:tcPr>
            <w:tcW w:w="716" w:type="dxa"/>
          </w:tcPr>
          <w:p w14:paraId="0ADA6D1F" w14:textId="77777777" w:rsidR="00C11B9C" w:rsidRDefault="00C11B9C">
            <w:r>
              <w:t>18861</w:t>
            </w:r>
          </w:p>
        </w:tc>
        <w:tc>
          <w:tcPr>
            <w:tcW w:w="923" w:type="dxa"/>
          </w:tcPr>
          <w:p w14:paraId="7898EC1D" w14:textId="77777777" w:rsidR="00C11B9C" w:rsidRDefault="00C11B9C">
            <w:r>
              <w:t>Waqas Zameer</w:t>
            </w:r>
          </w:p>
        </w:tc>
        <w:tc>
          <w:tcPr>
            <w:tcW w:w="954" w:type="dxa"/>
          </w:tcPr>
          <w:p w14:paraId="1DA71B09" w14:textId="77777777" w:rsidR="00C11B9C" w:rsidRDefault="00C11B9C">
            <w:r>
              <w:t>87684-P</w:t>
            </w:r>
          </w:p>
        </w:tc>
        <w:tc>
          <w:tcPr>
            <w:tcW w:w="1160" w:type="dxa"/>
          </w:tcPr>
          <w:p w14:paraId="2EC4DD8C" w14:textId="77777777" w:rsidR="00C11B9C" w:rsidRDefault="00C11B9C">
            <w:r>
              <w:t>zameer hussain</w:t>
            </w:r>
          </w:p>
        </w:tc>
        <w:tc>
          <w:tcPr>
            <w:tcW w:w="780" w:type="dxa"/>
          </w:tcPr>
          <w:p w14:paraId="5173FCF4" w14:textId="77777777" w:rsidR="00C11B9C" w:rsidRDefault="00C11B9C">
            <w:r>
              <w:t>59.551915</w:t>
            </w:r>
          </w:p>
        </w:tc>
        <w:tc>
          <w:tcPr>
            <w:tcW w:w="782" w:type="dxa"/>
          </w:tcPr>
          <w:p w14:paraId="69BC0636" w14:textId="77777777" w:rsidR="00C11B9C" w:rsidRDefault="00C11B9C">
            <w:r>
              <w:t>13</w:t>
            </w:r>
          </w:p>
        </w:tc>
        <w:tc>
          <w:tcPr>
            <w:tcW w:w="1301" w:type="dxa"/>
          </w:tcPr>
          <w:p w14:paraId="6D474332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1E9BF7C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5F63EEA8" w14:textId="77777777" w:rsidR="00C11B9C" w:rsidRDefault="00C11B9C">
            <w:r>
              <w:t>Punjab</w:t>
            </w:r>
          </w:p>
        </w:tc>
      </w:tr>
      <w:tr w:rsidR="00C11B9C" w14:paraId="74ACBFB0" w14:textId="77777777" w:rsidTr="00C11B9C">
        <w:tc>
          <w:tcPr>
            <w:tcW w:w="1121" w:type="dxa"/>
          </w:tcPr>
          <w:p w14:paraId="5E24C51E" w14:textId="77777777" w:rsidR="00C11B9C" w:rsidRDefault="00C11B9C">
            <w:r>
              <w:t>81</w:t>
            </w:r>
          </w:p>
        </w:tc>
        <w:tc>
          <w:tcPr>
            <w:tcW w:w="716" w:type="dxa"/>
          </w:tcPr>
          <w:p w14:paraId="252A32BA" w14:textId="77777777" w:rsidR="00C11B9C" w:rsidRDefault="00C11B9C">
            <w:r>
              <w:t>16147</w:t>
            </w:r>
          </w:p>
        </w:tc>
        <w:tc>
          <w:tcPr>
            <w:tcW w:w="923" w:type="dxa"/>
          </w:tcPr>
          <w:p w14:paraId="5EE8D47F" w14:textId="77777777" w:rsidR="00C11B9C" w:rsidRDefault="00C11B9C">
            <w:r>
              <w:t>Muhammad Shoaib Ali</w:t>
            </w:r>
          </w:p>
        </w:tc>
        <w:tc>
          <w:tcPr>
            <w:tcW w:w="954" w:type="dxa"/>
          </w:tcPr>
          <w:p w14:paraId="252CFE8E" w14:textId="77777777" w:rsidR="00C11B9C" w:rsidRDefault="00C11B9C">
            <w:r>
              <w:t>113105-P</w:t>
            </w:r>
          </w:p>
        </w:tc>
        <w:tc>
          <w:tcPr>
            <w:tcW w:w="1160" w:type="dxa"/>
          </w:tcPr>
          <w:p w14:paraId="4A2E4F13" w14:textId="77777777" w:rsidR="00C11B9C" w:rsidRDefault="00C11B9C">
            <w:r>
              <w:t>MUHAMMAD ASAD</w:t>
            </w:r>
          </w:p>
        </w:tc>
        <w:tc>
          <w:tcPr>
            <w:tcW w:w="780" w:type="dxa"/>
          </w:tcPr>
          <w:p w14:paraId="6D9C5C4C" w14:textId="77777777" w:rsidR="00C11B9C" w:rsidRDefault="00C11B9C">
            <w:r>
              <w:t>56.48</w:t>
            </w:r>
          </w:p>
        </w:tc>
        <w:tc>
          <w:tcPr>
            <w:tcW w:w="782" w:type="dxa"/>
          </w:tcPr>
          <w:p w14:paraId="228DCBFE" w14:textId="77777777" w:rsidR="00C11B9C" w:rsidRDefault="00C11B9C">
            <w:r>
              <w:t>16</w:t>
            </w:r>
          </w:p>
        </w:tc>
        <w:tc>
          <w:tcPr>
            <w:tcW w:w="1301" w:type="dxa"/>
          </w:tcPr>
          <w:p w14:paraId="34D796D5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4DC22EC3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2D88D053" w14:textId="77777777" w:rsidR="00C11B9C" w:rsidRDefault="00C11B9C">
            <w:r>
              <w:t>Punjab</w:t>
            </w:r>
          </w:p>
        </w:tc>
      </w:tr>
      <w:tr w:rsidR="00C11B9C" w14:paraId="6B90F8EA" w14:textId="77777777" w:rsidTr="00C11B9C">
        <w:tc>
          <w:tcPr>
            <w:tcW w:w="1121" w:type="dxa"/>
          </w:tcPr>
          <w:p w14:paraId="2242C457" w14:textId="77777777" w:rsidR="00C11B9C" w:rsidRDefault="00C11B9C">
            <w:r>
              <w:t>82</w:t>
            </w:r>
          </w:p>
        </w:tc>
        <w:tc>
          <w:tcPr>
            <w:tcW w:w="716" w:type="dxa"/>
          </w:tcPr>
          <w:p w14:paraId="3938A0F0" w14:textId="77777777" w:rsidR="00C11B9C" w:rsidRDefault="00C11B9C">
            <w:r>
              <w:t>1550</w:t>
            </w:r>
          </w:p>
        </w:tc>
        <w:tc>
          <w:tcPr>
            <w:tcW w:w="923" w:type="dxa"/>
          </w:tcPr>
          <w:p w14:paraId="4C82E6FC" w14:textId="77777777" w:rsidR="00C11B9C" w:rsidRDefault="00C11B9C">
            <w:r>
              <w:t>Qindeel Fatima</w:t>
            </w:r>
          </w:p>
        </w:tc>
        <w:tc>
          <w:tcPr>
            <w:tcW w:w="954" w:type="dxa"/>
          </w:tcPr>
          <w:p w14:paraId="54E43C8B" w14:textId="77777777" w:rsidR="00C11B9C" w:rsidRDefault="00C11B9C">
            <w:r>
              <w:t>99087-P</w:t>
            </w:r>
          </w:p>
        </w:tc>
        <w:tc>
          <w:tcPr>
            <w:tcW w:w="1160" w:type="dxa"/>
          </w:tcPr>
          <w:p w14:paraId="52F38905" w14:textId="77777777" w:rsidR="00C11B9C" w:rsidRDefault="00C11B9C">
            <w:r>
              <w:t>Abdul Rehman Salfi</w:t>
            </w:r>
          </w:p>
        </w:tc>
        <w:tc>
          <w:tcPr>
            <w:tcW w:w="780" w:type="dxa"/>
          </w:tcPr>
          <w:p w14:paraId="63DC6D90" w14:textId="77777777" w:rsidR="00C11B9C" w:rsidRDefault="00C11B9C">
            <w:r>
              <w:t>56.434167</w:t>
            </w:r>
          </w:p>
        </w:tc>
        <w:tc>
          <w:tcPr>
            <w:tcW w:w="782" w:type="dxa"/>
          </w:tcPr>
          <w:p w14:paraId="1A642AF8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0FD13706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838AD3B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615A9848" w14:textId="77777777" w:rsidR="00C11B9C" w:rsidRDefault="00C11B9C">
            <w:r>
              <w:t>Punjab</w:t>
            </w:r>
          </w:p>
        </w:tc>
      </w:tr>
      <w:tr w:rsidR="00C11B9C" w14:paraId="06C257C2" w14:textId="77777777" w:rsidTr="00C11B9C">
        <w:tc>
          <w:tcPr>
            <w:tcW w:w="1121" w:type="dxa"/>
          </w:tcPr>
          <w:p w14:paraId="33AA2564" w14:textId="77777777" w:rsidR="00C11B9C" w:rsidRDefault="00C11B9C">
            <w:r>
              <w:t>83</w:t>
            </w:r>
          </w:p>
        </w:tc>
        <w:tc>
          <w:tcPr>
            <w:tcW w:w="716" w:type="dxa"/>
          </w:tcPr>
          <w:p w14:paraId="4489C5F7" w14:textId="77777777" w:rsidR="00C11B9C" w:rsidRDefault="00C11B9C">
            <w:r>
              <w:t>15719</w:t>
            </w:r>
          </w:p>
        </w:tc>
        <w:tc>
          <w:tcPr>
            <w:tcW w:w="923" w:type="dxa"/>
          </w:tcPr>
          <w:p w14:paraId="747C6FC4" w14:textId="77777777" w:rsidR="00C11B9C" w:rsidRDefault="00C11B9C">
            <w:r>
              <w:t>Hassan Bin Khalid</w:t>
            </w:r>
          </w:p>
        </w:tc>
        <w:tc>
          <w:tcPr>
            <w:tcW w:w="954" w:type="dxa"/>
          </w:tcPr>
          <w:p w14:paraId="64D8A6A4" w14:textId="77777777" w:rsidR="00C11B9C" w:rsidRDefault="00C11B9C">
            <w:r>
              <w:t>100730-p</w:t>
            </w:r>
          </w:p>
        </w:tc>
        <w:tc>
          <w:tcPr>
            <w:tcW w:w="1160" w:type="dxa"/>
          </w:tcPr>
          <w:p w14:paraId="667DC5E8" w14:textId="77777777" w:rsidR="00C11B9C" w:rsidRDefault="00C11B9C">
            <w:r>
              <w:t>Khalid Mushtaq</w:t>
            </w:r>
          </w:p>
        </w:tc>
        <w:tc>
          <w:tcPr>
            <w:tcW w:w="780" w:type="dxa"/>
          </w:tcPr>
          <w:p w14:paraId="021E3771" w14:textId="77777777" w:rsidR="00C11B9C" w:rsidRDefault="00C11B9C">
            <w:r>
              <w:t>55.22</w:t>
            </w:r>
          </w:p>
        </w:tc>
        <w:tc>
          <w:tcPr>
            <w:tcW w:w="782" w:type="dxa"/>
          </w:tcPr>
          <w:p w14:paraId="5C419B94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BFA5914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2E383CB8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3E7E1A43" w14:textId="77777777" w:rsidR="00C11B9C" w:rsidRDefault="00C11B9C">
            <w:r>
              <w:t>Punjab</w:t>
            </w:r>
          </w:p>
        </w:tc>
      </w:tr>
      <w:tr w:rsidR="00C11B9C" w14:paraId="1DCB8122" w14:textId="77777777" w:rsidTr="00C11B9C">
        <w:tc>
          <w:tcPr>
            <w:tcW w:w="1121" w:type="dxa"/>
          </w:tcPr>
          <w:p w14:paraId="68AD51AA" w14:textId="77777777" w:rsidR="00C11B9C" w:rsidRDefault="00C11B9C">
            <w:r>
              <w:t>84</w:t>
            </w:r>
          </w:p>
        </w:tc>
        <w:tc>
          <w:tcPr>
            <w:tcW w:w="716" w:type="dxa"/>
          </w:tcPr>
          <w:p w14:paraId="083702A1" w14:textId="77777777" w:rsidR="00C11B9C" w:rsidRDefault="00C11B9C">
            <w:r>
              <w:t>15174</w:t>
            </w:r>
          </w:p>
        </w:tc>
        <w:tc>
          <w:tcPr>
            <w:tcW w:w="923" w:type="dxa"/>
          </w:tcPr>
          <w:p w14:paraId="416C95FB" w14:textId="77777777" w:rsidR="00C11B9C" w:rsidRDefault="00C11B9C">
            <w:r>
              <w:t>Fazal Abbas Haider</w:t>
            </w:r>
          </w:p>
        </w:tc>
        <w:tc>
          <w:tcPr>
            <w:tcW w:w="954" w:type="dxa"/>
          </w:tcPr>
          <w:p w14:paraId="7DC2A090" w14:textId="77777777" w:rsidR="00C11B9C" w:rsidRDefault="00C11B9C">
            <w:r>
              <w:t>105822-P</w:t>
            </w:r>
          </w:p>
        </w:tc>
        <w:tc>
          <w:tcPr>
            <w:tcW w:w="1160" w:type="dxa"/>
          </w:tcPr>
          <w:p w14:paraId="2E96A11C" w14:textId="77777777" w:rsidR="00C11B9C" w:rsidRDefault="00C11B9C">
            <w:r>
              <w:t>Ishrat Abbas</w:t>
            </w:r>
          </w:p>
        </w:tc>
        <w:tc>
          <w:tcPr>
            <w:tcW w:w="780" w:type="dxa"/>
          </w:tcPr>
          <w:p w14:paraId="63AF7F1E" w14:textId="77777777" w:rsidR="00C11B9C" w:rsidRDefault="00C11B9C">
            <w:r>
              <w:t>59.6175</w:t>
            </w:r>
          </w:p>
        </w:tc>
        <w:tc>
          <w:tcPr>
            <w:tcW w:w="782" w:type="dxa"/>
          </w:tcPr>
          <w:p w14:paraId="5EAC9AD5" w14:textId="77777777" w:rsidR="00C11B9C" w:rsidRDefault="00C11B9C">
            <w:r>
              <w:t>17</w:t>
            </w:r>
          </w:p>
        </w:tc>
        <w:tc>
          <w:tcPr>
            <w:tcW w:w="1301" w:type="dxa"/>
          </w:tcPr>
          <w:p w14:paraId="1EBCBDAA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49C4E5E5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21B45271" w14:textId="77777777" w:rsidR="00C11B9C" w:rsidRDefault="00C11B9C">
            <w:r>
              <w:t>Punjab</w:t>
            </w:r>
          </w:p>
        </w:tc>
      </w:tr>
      <w:tr w:rsidR="00C11B9C" w14:paraId="66C7B14E" w14:textId="77777777" w:rsidTr="00C11B9C">
        <w:tc>
          <w:tcPr>
            <w:tcW w:w="1121" w:type="dxa"/>
          </w:tcPr>
          <w:p w14:paraId="2325C527" w14:textId="77777777" w:rsidR="00C11B9C" w:rsidRDefault="00C11B9C">
            <w:r>
              <w:t>85</w:t>
            </w:r>
          </w:p>
        </w:tc>
        <w:tc>
          <w:tcPr>
            <w:tcW w:w="716" w:type="dxa"/>
          </w:tcPr>
          <w:p w14:paraId="27015121" w14:textId="77777777" w:rsidR="00C11B9C" w:rsidRDefault="00C11B9C">
            <w:r>
              <w:t>20319</w:t>
            </w:r>
          </w:p>
        </w:tc>
        <w:tc>
          <w:tcPr>
            <w:tcW w:w="923" w:type="dxa"/>
          </w:tcPr>
          <w:p w14:paraId="789225CB" w14:textId="77777777" w:rsidR="00C11B9C" w:rsidRDefault="00C11B9C">
            <w:r>
              <w:t>Muhammad Smawar Mazhar</w:t>
            </w:r>
          </w:p>
        </w:tc>
        <w:tc>
          <w:tcPr>
            <w:tcW w:w="954" w:type="dxa"/>
          </w:tcPr>
          <w:p w14:paraId="19C0CF8A" w14:textId="77777777" w:rsidR="00C11B9C" w:rsidRDefault="00C11B9C">
            <w:r>
              <w:t>105510-P</w:t>
            </w:r>
          </w:p>
        </w:tc>
        <w:tc>
          <w:tcPr>
            <w:tcW w:w="1160" w:type="dxa"/>
          </w:tcPr>
          <w:p w14:paraId="14E69F1A" w14:textId="77777777" w:rsidR="00C11B9C" w:rsidRDefault="00C11B9C">
            <w:r>
              <w:t>Ch. Mazhar Iqbal</w:t>
            </w:r>
          </w:p>
        </w:tc>
        <w:tc>
          <w:tcPr>
            <w:tcW w:w="780" w:type="dxa"/>
          </w:tcPr>
          <w:p w14:paraId="6E72643C" w14:textId="77777777" w:rsidR="00C11B9C" w:rsidRDefault="00C11B9C">
            <w:r>
              <w:t>59.5025</w:t>
            </w:r>
          </w:p>
        </w:tc>
        <w:tc>
          <w:tcPr>
            <w:tcW w:w="782" w:type="dxa"/>
          </w:tcPr>
          <w:p w14:paraId="357C500D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7D17DF1B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17D70D97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30311A38" w14:textId="77777777" w:rsidR="00C11B9C" w:rsidRDefault="00C11B9C">
            <w:r>
              <w:t>Punjab</w:t>
            </w:r>
          </w:p>
        </w:tc>
      </w:tr>
      <w:tr w:rsidR="00C11B9C" w14:paraId="3F14C9D1" w14:textId="77777777" w:rsidTr="00C11B9C">
        <w:tc>
          <w:tcPr>
            <w:tcW w:w="1121" w:type="dxa"/>
          </w:tcPr>
          <w:p w14:paraId="15E9EACF" w14:textId="77777777" w:rsidR="00C11B9C" w:rsidRDefault="00C11B9C">
            <w:r>
              <w:t>86</w:t>
            </w:r>
          </w:p>
        </w:tc>
        <w:tc>
          <w:tcPr>
            <w:tcW w:w="716" w:type="dxa"/>
          </w:tcPr>
          <w:p w14:paraId="168C8044" w14:textId="77777777" w:rsidR="00C11B9C" w:rsidRDefault="00C11B9C">
            <w:r>
              <w:t>16194</w:t>
            </w:r>
          </w:p>
        </w:tc>
        <w:tc>
          <w:tcPr>
            <w:tcW w:w="923" w:type="dxa"/>
          </w:tcPr>
          <w:p w14:paraId="27216EE5" w14:textId="77777777" w:rsidR="00C11B9C" w:rsidRDefault="00C11B9C">
            <w:r>
              <w:t>Salman Shahbaz</w:t>
            </w:r>
          </w:p>
        </w:tc>
        <w:tc>
          <w:tcPr>
            <w:tcW w:w="954" w:type="dxa"/>
          </w:tcPr>
          <w:p w14:paraId="48A817E4" w14:textId="77777777" w:rsidR="00C11B9C" w:rsidRDefault="00C11B9C">
            <w:r>
              <w:t>97553-P</w:t>
            </w:r>
          </w:p>
        </w:tc>
        <w:tc>
          <w:tcPr>
            <w:tcW w:w="1160" w:type="dxa"/>
          </w:tcPr>
          <w:p w14:paraId="73A9515A" w14:textId="77777777" w:rsidR="00C11B9C" w:rsidRDefault="00C11B9C">
            <w:r>
              <w:t>Muhammad Shahbaz</w:t>
            </w:r>
          </w:p>
        </w:tc>
        <w:tc>
          <w:tcPr>
            <w:tcW w:w="780" w:type="dxa"/>
          </w:tcPr>
          <w:p w14:paraId="41A2ED7F" w14:textId="77777777" w:rsidR="00C11B9C" w:rsidRDefault="00C11B9C">
            <w:r>
              <w:t>59.329167</w:t>
            </w:r>
          </w:p>
        </w:tc>
        <w:tc>
          <w:tcPr>
            <w:tcW w:w="782" w:type="dxa"/>
          </w:tcPr>
          <w:p w14:paraId="227DE819" w14:textId="77777777" w:rsidR="00C11B9C" w:rsidRDefault="00C11B9C">
            <w:r>
              <w:t>7</w:t>
            </w:r>
          </w:p>
        </w:tc>
        <w:tc>
          <w:tcPr>
            <w:tcW w:w="1301" w:type="dxa"/>
          </w:tcPr>
          <w:p w14:paraId="533DBB15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023EF0B8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43A57F63" w14:textId="77777777" w:rsidR="00C11B9C" w:rsidRDefault="00C11B9C">
            <w:r>
              <w:t>Punjab</w:t>
            </w:r>
          </w:p>
        </w:tc>
      </w:tr>
      <w:tr w:rsidR="00C11B9C" w14:paraId="3E9B938A" w14:textId="77777777" w:rsidTr="00C11B9C">
        <w:tc>
          <w:tcPr>
            <w:tcW w:w="1121" w:type="dxa"/>
          </w:tcPr>
          <w:p w14:paraId="1B8F2108" w14:textId="77777777" w:rsidR="00C11B9C" w:rsidRDefault="00C11B9C">
            <w:r>
              <w:t>87</w:t>
            </w:r>
          </w:p>
        </w:tc>
        <w:tc>
          <w:tcPr>
            <w:tcW w:w="716" w:type="dxa"/>
          </w:tcPr>
          <w:p w14:paraId="27694F60" w14:textId="77777777" w:rsidR="00C11B9C" w:rsidRDefault="00C11B9C">
            <w:r>
              <w:t>18530</w:t>
            </w:r>
          </w:p>
        </w:tc>
        <w:tc>
          <w:tcPr>
            <w:tcW w:w="923" w:type="dxa"/>
          </w:tcPr>
          <w:p w14:paraId="0E16E7ED" w14:textId="77777777" w:rsidR="00C11B9C" w:rsidRDefault="00C11B9C">
            <w:r>
              <w:t>Kamran Malik</w:t>
            </w:r>
          </w:p>
        </w:tc>
        <w:tc>
          <w:tcPr>
            <w:tcW w:w="954" w:type="dxa"/>
          </w:tcPr>
          <w:p w14:paraId="1FCC1E9B" w14:textId="77777777" w:rsidR="00C11B9C" w:rsidRDefault="00C11B9C">
            <w:r>
              <w:t>84756-p</w:t>
            </w:r>
          </w:p>
        </w:tc>
        <w:tc>
          <w:tcPr>
            <w:tcW w:w="1160" w:type="dxa"/>
          </w:tcPr>
          <w:p w14:paraId="74BED9ED" w14:textId="77777777" w:rsidR="00C11B9C" w:rsidRDefault="00C11B9C">
            <w:r>
              <w:t>Farrukh Shaheen Malik</w:t>
            </w:r>
          </w:p>
        </w:tc>
        <w:tc>
          <w:tcPr>
            <w:tcW w:w="780" w:type="dxa"/>
          </w:tcPr>
          <w:p w14:paraId="58BB4D16" w14:textId="77777777" w:rsidR="00C11B9C" w:rsidRDefault="00C11B9C">
            <w:r>
              <w:t>58.849474</w:t>
            </w:r>
          </w:p>
        </w:tc>
        <w:tc>
          <w:tcPr>
            <w:tcW w:w="782" w:type="dxa"/>
          </w:tcPr>
          <w:p w14:paraId="248925BA" w14:textId="77777777" w:rsidR="00C11B9C" w:rsidRDefault="00C11B9C">
            <w:r>
              <w:t>6</w:t>
            </w:r>
          </w:p>
        </w:tc>
        <w:tc>
          <w:tcPr>
            <w:tcW w:w="1301" w:type="dxa"/>
          </w:tcPr>
          <w:p w14:paraId="3C791727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0C7A110E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41ED106A" w14:textId="77777777" w:rsidR="00C11B9C" w:rsidRDefault="00C11B9C">
            <w:r>
              <w:t>Punjab</w:t>
            </w:r>
          </w:p>
        </w:tc>
      </w:tr>
      <w:tr w:rsidR="00C11B9C" w14:paraId="339A398C" w14:textId="77777777" w:rsidTr="00C11B9C">
        <w:tc>
          <w:tcPr>
            <w:tcW w:w="1121" w:type="dxa"/>
          </w:tcPr>
          <w:p w14:paraId="7177F796" w14:textId="77777777" w:rsidR="00C11B9C" w:rsidRDefault="00C11B9C">
            <w:r>
              <w:t>88</w:t>
            </w:r>
          </w:p>
        </w:tc>
        <w:tc>
          <w:tcPr>
            <w:tcW w:w="716" w:type="dxa"/>
          </w:tcPr>
          <w:p w14:paraId="208BC04F" w14:textId="77777777" w:rsidR="00C11B9C" w:rsidRDefault="00C11B9C">
            <w:r>
              <w:t>18357</w:t>
            </w:r>
          </w:p>
        </w:tc>
        <w:tc>
          <w:tcPr>
            <w:tcW w:w="923" w:type="dxa"/>
          </w:tcPr>
          <w:p w14:paraId="2C5D6BF8" w14:textId="77777777" w:rsidR="00C11B9C" w:rsidRDefault="00C11B9C">
            <w:r>
              <w:t>Adeel Iqbal</w:t>
            </w:r>
          </w:p>
        </w:tc>
        <w:tc>
          <w:tcPr>
            <w:tcW w:w="954" w:type="dxa"/>
          </w:tcPr>
          <w:p w14:paraId="1703D7B2" w14:textId="77777777" w:rsidR="00C11B9C" w:rsidRDefault="00C11B9C">
            <w:r>
              <w:t>91088-p</w:t>
            </w:r>
          </w:p>
        </w:tc>
        <w:tc>
          <w:tcPr>
            <w:tcW w:w="1160" w:type="dxa"/>
          </w:tcPr>
          <w:p w14:paraId="09768FE6" w14:textId="77777777" w:rsidR="00C11B9C" w:rsidRDefault="00C11B9C">
            <w:r>
              <w:t xml:space="preserve">Muhammad Iqbal </w:t>
            </w:r>
          </w:p>
        </w:tc>
        <w:tc>
          <w:tcPr>
            <w:tcW w:w="780" w:type="dxa"/>
          </w:tcPr>
          <w:p w14:paraId="247B21EE" w14:textId="77777777" w:rsidR="00C11B9C" w:rsidRDefault="00C11B9C">
            <w:r>
              <w:t>62.9925</w:t>
            </w:r>
          </w:p>
        </w:tc>
        <w:tc>
          <w:tcPr>
            <w:tcW w:w="782" w:type="dxa"/>
          </w:tcPr>
          <w:p w14:paraId="22D163DB" w14:textId="77777777" w:rsidR="00C11B9C" w:rsidRDefault="00C11B9C">
            <w:r>
              <w:t>8</w:t>
            </w:r>
          </w:p>
        </w:tc>
        <w:tc>
          <w:tcPr>
            <w:tcW w:w="1301" w:type="dxa"/>
          </w:tcPr>
          <w:p w14:paraId="55F08B78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08235C4E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4F98CA6B" w14:textId="77777777" w:rsidR="00C11B9C" w:rsidRDefault="00C11B9C">
            <w:r>
              <w:t>Punjab</w:t>
            </w:r>
          </w:p>
        </w:tc>
      </w:tr>
      <w:tr w:rsidR="00C11B9C" w14:paraId="295D06E9" w14:textId="77777777" w:rsidTr="00C11B9C">
        <w:tc>
          <w:tcPr>
            <w:tcW w:w="1121" w:type="dxa"/>
          </w:tcPr>
          <w:p w14:paraId="3E9E7F0F" w14:textId="77777777" w:rsidR="00C11B9C" w:rsidRDefault="00C11B9C">
            <w:r>
              <w:t>89</w:t>
            </w:r>
          </w:p>
        </w:tc>
        <w:tc>
          <w:tcPr>
            <w:tcW w:w="716" w:type="dxa"/>
          </w:tcPr>
          <w:p w14:paraId="33D24870" w14:textId="77777777" w:rsidR="00C11B9C" w:rsidRDefault="00C11B9C">
            <w:r>
              <w:t>17653</w:t>
            </w:r>
          </w:p>
        </w:tc>
        <w:tc>
          <w:tcPr>
            <w:tcW w:w="923" w:type="dxa"/>
          </w:tcPr>
          <w:p w14:paraId="2531C715" w14:textId="77777777" w:rsidR="00C11B9C" w:rsidRDefault="00C11B9C">
            <w:r>
              <w:t>Annam Iqbal</w:t>
            </w:r>
          </w:p>
        </w:tc>
        <w:tc>
          <w:tcPr>
            <w:tcW w:w="954" w:type="dxa"/>
          </w:tcPr>
          <w:p w14:paraId="01AF34AB" w14:textId="77777777" w:rsidR="00C11B9C" w:rsidRDefault="00C11B9C">
            <w:r>
              <w:t>108796_P</w:t>
            </w:r>
          </w:p>
        </w:tc>
        <w:tc>
          <w:tcPr>
            <w:tcW w:w="1160" w:type="dxa"/>
          </w:tcPr>
          <w:p w14:paraId="398434E6" w14:textId="77777777" w:rsidR="00C11B9C" w:rsidRDefault="00C11B9C">
            <w:r>
              <w:t xml:space="preserve">Muhammad Iqbal </w:t>
            </w:r>
          </w:p>
        </w:tc>
        <w:tc>
          <w:tcPr>
            <w:tcW w:w="780" w:type="dxa"/>
          </w:tcPr>
          <w:p w14:paraId="1FEE3EEA" w14:textId="77777777" w:rsidR="00C11B9C" w:rsidRDefault="00C11B9C">
            <w:r>
              <w:t>59.1525</w:t>
            </w:r>
          </w:p>
        </w:tc>
        <w:tc>
          <w:tcPr>
            <w:tcW w:w="782" w:type="dxa"/>
          </w:tcPr>
          <w:p w14:paraId="11F05BF2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4D040A96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2F16F4C2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1EB88F45" w14:textId="77777777" w:rsidR="00C11B9C" w:rsidRDefault="00C11B9C">
            <w:r>
              <w:t>Punjab</w:t>
            </w:r>
          </w:p>
        </w:tc>
      </w:tr>
      <w:tr w:rsidR="00C11B9C" w14:paraId="4706C894" w14:textId="77777777" w:rsidTr="00C11B9C">
        <w:tc>
          <w:tcPr>
            <w:tcW w:w="1121" w:type="dxa"/>
          </w:tcPr>
          <w:p w14:paraId="70DEDF00" w14:textId="77777777" w:rsidR="00C11B9C" w:rsidRDefault="00C11B9C">
            <w:r>
              <w:t>90</w:t>
            </w:r>
          </w:p>
        </w:tc>
        <w:tc>
          <w:tcPr>
            <w:tcW w:w="716" w:type="dxa"/>
          </w:tcPr>
          <w:p w14:paraId="489A41C6" w14:textId="77777777" w:rsidR="00C11B9C" w:rsidRDefault="00C11B9C">
            <w:r>
              <w:t>17804</w:t>
            </w:r>
          </w:p>
        </w:tc>
        <w:tc>
          <w:tcPr>
            <w:tcW w:w="923" w:type="dxa"/>
          </w:tcPr>
          <w:p w14:paraId="60DA2E88" w14:textId="77777777" w:rsidR="00C11B9C" w:rsidRDefault="00C11B9C">
            <w:r>
              <w:t>Adnan Ali</w:t>
            </w:r>
          </w:p>
        </w:tc>
        <w:tc>
          <w:tcPr>
            <w:tcW w:w="954" w:type="dxa"/>
          </w:tcPr>
          <w:p w14:paraId="2D37FCF0" w14:textId="77777777" w:rsidR="00C11B9C" w:rsidRDefault="00C11B9C">
            <w:r>
              <w:t>100037-P</w:t>
            </w:r>
          </w:p>
        </w:tc>
        <w:tc>
          <w:tcPr>
            <w:tcW w:w="1160" w:type="dxa"/>
          </w:tcPr>
          <w:p w14:paraId="57EF3B62" w14:textId="77777777" w:rsidR="00C11B9C" w:rsidRDefault="00C11B9C">
            <w:r>
              <w:t>Manzoor Hussain</w:t>
            </w:r>
          </w:p>
        </w:tc>
        <w:tc>
          <w:tcPr>
            <w:tcW w:w="780" w:type="dxa"/>
          </w:tcPr>
          <w:p w14:paraId="0FC60149" w14:textId="77777777" w:rsidR="00C11B9C" w:rsidRDefault="00C11B9C">
            <w:r>
              <w:t>55.997012</w:t>
            </w:r>
          </w:p>
        </w:tc>
        <w:tc>
          <w:tcPr>
            <w:tcW w:w="782" w:type="dxa"/>
          </w:tcPr>
          <w:p w14:paraId="3A2C0976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4673D9B2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57355BB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14ACDF7F" w14:textId="77777777" w:rsidR="00C11B9C" w:rsidRDefault="00C11B9C">
            <w:r>
              <w:t>Punjab</w:t>
            </w:r>
          </w:p>
        </w:tc>
      </w:tr>
      <w:tr w:rsidR="00C11B9C" w14:paraId="7E816BD7" w14:textId="77777777" w:rsidTr="00C11B9C">
        <w:tc>
          <w:tcPr>
            <w:tcW w:w="1121" w:type="dxa"/>
          </w:tcPr>
          <w:p w14:paraId="6A49AD81" w14:textId="77777777" w:rsidR="00C11B9C" w:rsidRDefault="00C11B9C">
            <w:r>
              <w:t>91</w:t>
            </w:r>
          </w:p>
        </w:tc>
        <w:tc>
          <w:tcPr>
            <w:tcW w:w="716" w:type="dxa"/>
          </w:tcPr>
          <w:p w14:paraId="1B6C7AE9" w14:textId="77777777" w:rsidR="00C11B9C" w:rsidRDefault="00C11B9C">
            <w:r>
              <w:t>4090</w:t>
            </w:r>
          </w:p>
        </w:tc>
        <w:tc>
          <w:tcPr>
            <w:tcW w:w="923" w:type="dxa"/>
          </w:tcPr>
          <w:p w14:paraId="2BB40A1F" w14:textId="77777777" w:rsidR="00C11B9C" w:rsidRDefault="00C11B9C">
            <w:r>
              <w:t xml:space="preserve">Muhammad Arslan </w:t>
            </w:r>
            <w:r>
              <w:lastRenderedPageBreak/>
              <w:t>Iqbal</w:t>
            </w:r>
          </w:p>
        </w:tc>
        <w:tc>
          <w:tcPr>
            <w:tcW w:w="954" w:type="dxa"/>
          </w:tcPr>
          <w:p w14:paraId="34F51A0F" w14:textId="77777777" w:rsidR="00C11B9C" w:rsidRDefault="00C11B9C">
            <w:r>
              <w:lastRenderedPageBreak/>
              <w:t>102200-P</w:t>
            </w:r>
          </w:p>
        </w:tc>
        <w:tc>
          <w:tcPr>
            <w:tcW w:w="1160" w:type="dxa"/>
          </w:tcPr>
          <w:p w14:paraId="39F58046" w14:textId="77777777" w:rsidR="00C11B9C" w:rsidRDefault="00C11B9C">
            <w:r>
              <w:t>Muhammad Iqbal</w:t>
            </w:r>
          </w:p>
        </w:tc>
        <w:tc>
          <w:tcPr>
            <w:tcW w:w="780" w:type="dxa"/>
          </w:tcPr>
          <w:p w14:paraId="1A46DA91" w14:textId="77777777" w:rsidR="00C11B9C" w:rsidRDefault="00C11B9C">
            <w:r>
              <w:t>55.961667</w:t>
            </w:r>
          </w:p>
        </w:tc>
        <w:tc>
          <w:tcPr>
            <w:tcW w:w="782" w:type="dxa"/>
          </w:tcPr>
          <w:p w14:paraId="2B3BBE0D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2DF6B63D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CBA20DE" w14:textId="77777777" w:rsidR="00C11B9C" w:rsidRDefault="00C11B9C">
            <w:r>
              <w:t xml:space="preserve">Lahore General Hospital, </w:t>
            </w:r>
            <w:r>
              <w:lastRenderedPageBreak/>
              <w:t>Lahore</w:t>
            </w:r>
          </w:p>
        </w:tc>
        <w:tc>
          <w:tcPr>
            <w:tcW w:w="823" w:type="dxa"/>
          </w:tcPr>
          <w:p w14:paraId="3B8BD544" w14:textId="77777777" w:rsidR="00C11B9C" w:rsidRDefault="00C11B9C">
            <w:r>
              <w:lastRenderedPageBreak/>
              <w:t>Punjab</w:t>
            </w:r>
          </w:p>
        </w:tc>
      </w:tr>
      <w:tr w:rsidR="00C11B9C" w14:paraId="5CBD012C" w14:textId="77777777" w:rsidTr="00C11B9C">
        <w:tc>
          <w:tcPr>
            <w:tcW w:w="1121" w:type="dxa"/>
          </w:tcPr>
          <w:p w14:paraId="461304A7" w14:textId="77777777" w:rsidR="00C11B9C" w:rsidRDefault="00C11B9C">
            <w:r>
              <w:t>92</w:t>
            </w:r>
          </w:p>
        </w:tc>
        <w:tc>
          <w:tcPr>
            <w:tcW w:w="716" w:type="dxa"/>
          </w:tcPr>
          <w:p w14:paraId="11D244B9" w14:textId="77777777" w:rsidR="00C11B9C" w:rsidRDefault="00C11B9C">
            <w:r>
              <w:t>17674</w:t>
            </w:r>
          </w:p>
        </w:tc>
        <w:tc>
          <w:tcPr>
            <w:tcW w:w="923" w:type="dxa"/>
          </w:tcPr>
          <w:p w14:paraId="4AA3282D" w14:textId="77777777" w:rsidR="00C11B9C" w:rsidRDefault="00C11B9C">
            <w:r>
              <w:t>Dr Farrukh Riaz</w:t>
            </w:r>
          </w:p>
        </w:tc>
        <w:tc>
          <w:tcPr>
            <w:tcW w:w="954" w:type="dxa"/>
          </w:tcPr>
          <w:p w14:paraId="70491E50" w14:textId="77777777" w:rsidR="00C11B9C" w:rsidRDefault="00C11B9C">
            <w:r>
              <w:t>86075-P</w:t>
            </w:r>
          </w:p>
        </w:tc>
        <w:tc>
          <w:tcPr>
            <w:tcW w:w="1160" w:type="dxa"/>
          </w:tcPr>
          <w:p w14:paraId="401CC658" w14:textId="77777777" w:rsidR="00C11B9C" w:rsidRDefault="00C11B9C">
            <w:r>
              <w:t xml:space="preserve">Riaz Hussain </w:t>
            </w:r>
          </w:p>
        </w:tc>
        <w:tc>
          <w:tcPr>
            <w:tcW w:w="780" w:type="dxa"/>
          </w:tcPr>
          <w:p w14:paraId="2AF1EB5F" w14:textId="77777777" w:rsidR="00C11B9C" w:rsidRDefault="00C11B9C">
            <w:r>
              <w:t>64.012195</w:t>
            </w:r>
          </w:p>
        </w:tc>
        <w:tc>
          <w:tcPr>
            <w:tcW w:w="782" w:type="dxa"/>
          </w:tcPr>
          <w:p w14:paraId="1DDF6757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1E8C478E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06A1C8FD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07A84072" w14:textId="77777777" w:rsidR="00C11B9C" w:rsidRDefault="00C11B9C">
            <w:r>
              <w:t>Punjab</w:t>
            </w:r>
          </w:p>
        </w:tc>
      </w:tr>
      <w:tr w:rsidR="00C11B9C" w14:paraId="6472ED84" w14:textId="77777777" w:rsidTr="00C11B9C">
        <w:tc>
          <w:tcPr>
            <w:tcW w:w="1121" w:type="dxa"/>
          </w:tcPr>
          <w:p w14:paraId="59E2D1D2" w14:textId="77777777" w:rsidR="00C11B9C" w:rsidRDefault="00C11B9C">
            <w:r>
              <w:t>93</w:t>
            </w:r>
          </w:p>
        </w:tc>
        <w:tc>
          <w:tcPr>
            <w:tcW w:w="716" w:type="dxa"/>
          </w:tcPr>
          <w:p w14:paraId="58BA9497" w14:textId="77777777" w:rsidR="00C11B9C" w:rsidRDefault="00C11B9C">
            <w:r>
              <w:t>17903</w:t>
            </w:r>
          </w:p>
        </w:tc>
        <w:tc>
          <w:tcPr>
            <w:tcW w:w="923" w:type="dxa"/>
          </w:tcPr>
          <w:p w14:paraId="08E3407F" w14:textId="77777777" w:rsidR="00C11B9C" w:rsidRDefault="00C11B9C">
            <w:r>
              <w:t>Muhammad Tayyab Naeem</w:t>
            </w:r>
          </w:p>
        </w:tc>
        <w:tc>
          <w:tcPr>
            <w:tcW w:w="954" w:type="dxa"/>
          </w:tcPr>
          <w:p w14:paraId="112E013C" w14:textId="77777777" w:rsidR="00C11B9C" w:rsidRDefault="00C11B9C">
            <w:r>
              <w:t>83325-P</w:t>
            </w:r>
          </w:p>
        </w:tc>
        <w:tc>
          <w:tcPr>
            <w:tcW w:w="1160" w:type="dxa"/>
          </w:tcPr>
          <w:p w14:paraId="2CF21E02" w14:textId="77777777" w:rsidR="00C11B9C" w:rsidRDefault="00C11B9C">
            <w:r>
              <w:t>Sheikh Muhammad Naeem</w:t>
            </w:r>
          </w:p>
        </w:tc>
        <w:tc>
          <w:tcPr>
            <w:tcW w:w="780" w:type="dxa"/>
          </w:tcPr>
          <w:p w14:paraId="5F7609F1" w14:textId="77777777" w:rsidR="00C11B9C" w:rsidRDefault="00C11B9C">
            <w:r>
              <w:t>61.474167</w:t>
            </w:r>
          </w:p>
        </w:tc>
        <w:tc>
          <w:tcPr>
            <w:tcW w:w="782" w:type="dxa"/>
          </w:tcPr>
          <w:p w14:paraId="4E684CE0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1259FD8D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2160CB56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1965762A" w14:textId="77777777" w:rsidR="00C11B9C" w:rsidRDefault="00C11B9C">
            <w:r>
              <w:t>Punjab</w:t>
            </w:r>
          </w:p>
        </w:tc>
      </w:tr>
      <w:tr w:rsidR="00C11B9C" w14:paraId="567A6D49" w14:textId="77777777" w:rsidTr="00C11B9C">
        <w:tc>
          <w:tcPr>
            <w:tcW w:w="1121" w:type="dxa"/>
          </w:tcPr>
          <w:p w14:paraId="280ECD00" w14:textId="77777777" w:rsidR="00C11B9C" w:rsidRDefault="00C11B9C">
            <w:r>
              <w:t>94</w:t>
            </w:r>
          </w:p>
        </w:tc>
        <w:tc>
          <w:tcPr>
            <w:tcW w:w="716" w:type="dxa"/>
          </w:tcPr>
          <w:p w14:paraId="530EEA18" w14:textId="77777777" w:rsidR="00C11B9C" w:rsidRDefault="00C11B9C">
            <w:r>
              <w:t>2601</w:t>
            </w:r>
          </w:p>
        </w:tc>
        <w:tc>
          <w:tcPr>
            <w:tcW w:w="923" w:type="dxa"/>
          </w:tcPr>
          <w:p w14:paraId="7E377933" w14:textId="77777777" w:rsidR="00C11B9C" w:rsidRDefault="00C11B9C">
            <w:r>
              <w:t>Muhammad Mubasher Rahim</w:t>
            </w:r>
          </w:p>
        </w:tc>
        <w:tc>
          <w:tcPr>
            <w:tcW w:w="954" w:type="dxa"/>
          </w:tcPr>
          <w:p w14:paraId="31319B9B" w14:textId="77777777" w:rsidR="00C11B9C" w:rsidRDefault="00C11B9C">
            <w:r>
              <w:t>95282-P</w:t>
            </w:r>
          </w:p>
        </w:tc>
        <w:tc>
          <w:tcPr>
            <w:tcW w:w="1160" w:type="dxa"/>
          </w:tcPr>
          <w:p w14:paraId="572B495F" w14:textId="77777777" w:rsidR="00C11B9C" w:rsidRDefault="00C11B9C">
            <w:r>
              <w:t>Rahim Bakhsh</w:t>
            </w:r>
          </w:p>
        </w:tc>
        <w:tc>
          <w:tcPr>
            <w:tcW w:w="780" w:type="dxa"/>
          </w:tcPr>
          <w:p w14:paraId="32AAA6F7" w14:textId="77777777" w:rsidR="00C11B9C" w:rsidRDefault="00C11B9C">
            <w:r>
              <w:t>61.308696</w:t>
            </w:r>
          </w:p>
        </w:tc>
        <w:tc>
          <w:tcPr>
            <w:tcW w:w="782" w:type="dxa"/>
          </w:tcPr>
          <w:p w14:paraId="57D42952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01421598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5F4323C9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2DC0BF5F" w14:textId="77777777" w:rsidR="00C11B9C" w:rsidRDefault="00C11B9C">
            <w:r>
              <w:t>Punjab</w:t>
            </w:r>
          </w:p>
        </w:tc>
      </w:tr>
      <w:tr w:rsidR="00C11B9C" w14:paraId="2AB63D84" w14:textId="77777777" w:rsidTr="00C11B9C">
        <w:tc>
          <w:tcPr>
            <w:tcW w:w="1121" w:type="dxa"/>
          </w:tcPr>
          <w:p w14:paraId="31BF7831" w14:textId="77777777" w:rsidR="00C11B9C" w:rsidRDefault="00C11B9C">
            <w:r>
              <w:t>95</w:t>
            </w:r>
          </w:p>
        </w:tc>
        <w:tc>
          <w:tcPr>
            <w:tcW w:w="716" w:type="dxa"/>
          </w:tcPr>
          <w:p w14:paraId="2AB85164" w14:textId="77777777" w:rsidR="00C11B9C" w:rsidRDefault="00C11B9C">
            <w:r>
              <w:t>4484</w:t>
            </w:r>
          </w:p>
        </w:tc>
        <w:tc>
          <w:tcPr>
            <w:tcW w:w="923" w:type="dxa"/>
          </w:tcPr>
          <w:p w14:paraId="7C17292A" w14:textId="77777777" w:rsidR="00C11B9C" w:rsidRDefault="00C11B9C">
            <w:r>
              <w:t>Hassan Bin Aziz</w:t>
            </w:r>
          </w:p>
        </w:tc>
        <w:tc>
          <w:tcPr>
            <w:tcW w:w="954" w:type="dxa"/>
          </w:tcPr>
          <w:p w14:paraId="1F93272C" w14:textId="77777777" w:rsidR="00C11B9C" w:rsidRDefault="00C11B9C">
            <w:r>
              <w:t>103130-P</w:t>
            </w:r>
          </w:p>
        </w:tc>
        <w:tc>
          <w:tcPr>
            <w:tcW w:w="1160" w:type="dxa"/>
          </w:tcPr>
          <w:p w14:paraId="6B5280A6" w14:textId="77777777" w:rsidR="00C11B9C" w:rsidRDefault="00C11B9C">
            <w:r>
              <w:t>Aziz Ur Rehman</w:t>
            </w:r>
          </w:p>
        </w:tc>
        <w:tc>
          <w:tcPr>
            <w:tcW w:w="780" w:type="dxa"/>
          </w:tcPr>
          <w:p w14:paraId="571E4CF3" w14:textId="77777777" w:rsidR="00C11B9C" w:rsidRDefault="00C11B9C">
            <w:r>
              <w:t>61.072381</w:t>
            </w:r>
          </w:p>
        </w:tc>
        <w:tc>
          <w:tcPr>
            <w:tcW w:w="782" w:type="dxa"/>
          </w:tcPr>
          <w:p w14:paraId="407AEEC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47281739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80FBCFF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3ED273EE" w14:textId="77777777" w:rsidR="00C11B9C" w:rsidRDefault="00C11B9C">
            <w:r>
              <w:t>Punjab</w:t>
            </w:r>
          </w:p>
        </w:tc>
      </w:tr>
      <w:tr w:rsidR="00C11B9C" w14:paraId="5D4273DD" w14:textId="77777777" w:rsidTr="00C11B9C">
        <w:tc>
          <w:tcPr>
            <w:tcW w:w="1121" w:type="dxa"/>
          </w:tcPr>
          <w:p w14:paraId="2C62B271" w14:textId="77777777" w:rsidR="00C11B9C" w:rsidRDefault="00C11B9C">
            <w:r>
              <w:t>96</w:t>
            </w:r>
          </w:p>
        </w:tc>
        <w:tc>
          <w:tcPr>
            <w:tcW w:w="716" w:type="dxa"/>
          </w:tcPr>
          <w:p w14:paraId="79422080" w14:textId="77777777" w:rsidR="00C11B9C" w:rsidRDefault="00C11B9C">
            <w:r>
              <w:t>18350</w:t>
            </w:r>
          </w:p>
        </w:tc>
        <w:tc>
          <w:tcPr>
            <w:tcW w:w="923" w:type="dxa"/>
          </w:tcPr>
          <w:p w14:paraId="78E5D658" w14:textId="77777777" w:rsidR="00C11B9C" w:rsidRDefault="00C11B9C">
            <w:r>
              <w:t>Saad Ahmad</w:t>
            </w:r>
          </w:p>
        </w:tc>
        <w:tc>
          <w:tcPr>
            <w:tcW w:w="954" w:type="dxa"/>
          </w:tcPr>
          <w:p w14:paraId="245CD3F3" w14:textId="77777777" w:rsidR="00C11B9C" w:rsidRDefault="00C11B9C">
            <w:r>
              <w:t>94640-P</w:t>
            </w:r>
          </w:p>
        </w:tc>
        <w:tc>
          <w:tcPr>
            <w:tcW w:w="1160" w:type="dxa"/>
          </w:tcPr>
          <w:p w14:paraId="183BCCFF" w14:textId="77777777" w:rsidR="00C11B9C" w:rsidRDefault="00C11B9C">
            <w:r>
              <w:t>Zaheer Ahmad</w:t>
            </w:r>
          </w:p>
        </w:tc>
        <w:tc>
          <w:tcPr>
            <w:tcW w:w="780" w:type="dxa"/>
          </w:tcPr>
          <w:p w14:paraId="4934238F" w14:textId="77777777" w:rsidR="00C11B9C" w:rsidRDefault="00C11B9C">
            <w:r>
              <w:t>60.78</w:t>
            </w:r>
          </w:p>
        </w:tc>
        <w:tc>
          <w:tcPr>
            <w:tcW w:w="782" w:type="dxa"/>
          </w:tcPr>
          <w:p w14:paraId="70450561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22EC51AD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5F062201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09535722" w14:textId="77777777" w:rsidR="00C11B9C" w:rsidRDefault="00C11B9C">
            <w:r>
              <w:t>Punjab</w:t>
            </w:r>
          </w:p>
        </w:tc>
      </w:tr>
      <w:tr w:rsidR="00C11B9C" w14:paraId="07D71E5F" w14:textId="77777777" w:rsidTr="00C11B9C">
        <w:tc>
          <w:tcPr>
            <w:tcW w:w="1121" w:type="dxa"/>
          </w:tcPr>
          <w:p w14:paraId="5963CE2F" w14:textId="77777777" w:rsidR="00C11B9C" w:rsidRDefault="00C11B9C">
            <w:r>
              <w:t>97</w:t>
            </w:r>
          </w:p>
        </w:tc>
        <w:tc>
          <w:tcPr>
            <w:tcW w:w="716" w:type="dxa"/>
          </w:tcPr>
          <w:p w14:paraId="64F25110" w14:textId="77777777" w:rsidR="00C11B9C" w:rsidRDefault="00C11B9C">
            <w:r>
              <w:t>17873</w:t>
            </w:r>
          </w:p>
        </w:tc>
        <w:tc>
          <w:tcPr>
            <w:tcW w:w="923" w:type="dxa"/>
          </w:tcPr>
          <w:p w14:paraId="3F1CCDB2" w14:textId="77777777" w:rsidR="00C11B9C" w:rsidRDefault="00C11B9C">
            <w:r>
              <w:t>Hafiz Mudassar Ali</w:t>
            </w:r>
          </w:p>
        </w:tc>
        <w:tc>
          <w:tcPr>
            <w:tcW w:w="954" w:type="dxa"/>
          </w:tcPr>
          <w:p w14:paraId="4F0BFB4E" w14:textId="77777777" w:rsidR="00C11B9C" w:rsidRDefault="00C11B9C">
            <w:r>
              <w:t>93006-P</w:t>
            </w:r>
          </w:p>
        </w:tc>
        <w:tc>
          <w:tcPr>
            <w:tcW w:w="1160" w:type="dxa"/>
          </w:tcPr>
          <w:p w14:paraId="19B4D0C8" w14:textId="77777777" w:rsidR="00C11B9C" w:rsidRDefault="00C11B9C">
            <w:r>
              <w:t>Muhammad Arif</w:t>
            </w:r>
          </w:p>
        </w:tc>
        <w:tc>
          <w:tcPr>
            <w:tcW w:w="780" w:type="dxa"/>
          </w:tcPr>
          <w:p w14:paraId="48BA3C48" w14:textId="77777777" w:rsidR="00C11B9C" w:rsidRDefault="00C11B9C">
            <w:r>
              <w:t>59.32375</w:t>
            </w:r>
          </w:p>
        </w:tc>
        <w:tc>
          <w:tcPr>
            <w:tcW w:w="782" w:type="dxa"/>
          </w:tcPr>
          <w:p w14:paraId="2BA775C4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25DB15A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F6998AB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4112C332" w14:textId="77777777" w:rsidR="00C11B9C" w:rsidRDefault="00C11B9C">
            <w:r>
              <w:t>Punjab</w:t>
            </w:r>
          </w:p>
        </w:tc>
      </w:tr>
      <w:tr w:rsidR="00C11B9C" w14:paraId="4ECC6868" w14:textId="77777777" w:rsidTr="00C11B9C">
        <w:tc>
          <w:tcPr>
            <w:tcW w:w="1121" w:type="dxa"/>
          </w:tcPr>
          <w:p w14:paraId="62B4E7BE" w14:textId="77777777" w:rsidR="00C11B9C" w:rsidRDefault="00C11B9C">
            <w:r>
              <w:t>98</w:t>
            </w:r>
          </w:p>
        </w:tc>
        <w:tc>
          <w:tcPr>
            <w:tcW w:w="716" w:type="dxa"/>
          </w:tcPr>
          <w:p w14:paraId="11172FB4" w14:textId="77777777" w:rsidR="00C11B9C" w:rsidRDefault="00C11B9C">
            <w:r>
              <w:t>7313</w:t>
            </w:r>
          </w:p>
        </w:tc>
        <w:tc>
          <w:tcPr>
            <w:tcW w:w="923" w:type="dxa"/>
          </w:tcPr>
          <w:p w14:paraId="418DCD0E" w14:textId="77777777" w:rsidR="00C11B9C" w:rsidRDefault="00C11B9C">
            <w:r>
              <w:t>Muhammad Ali</w:t>
            </w:r>
          </w:p>
        </w:tc>
        <w:tc>
          <w:tcPr>
            <w:tcW w:w="954" w:type="dxa"/>
          </w:tcPr>
          <w:p w14:paraId="7800628E" w14:textId="77777777" w:rsidR="00C11B9C" w:rsidRDefault="00C11B9C">
            <w:r>
              <w:t>104078-P</w:t>
            </w:r>
          </w:p>
        </w:tc>
        <w:tc>
          <w:tcPr>
            <w:tcW w:w="1160" w:type="dxa"/>
          </w:tcPr>
          <w:p w14:paraId="41D1E4EF" w14:textId="77777777" w:rsidR="00C11B9C" w:rsidRDefault="00C11B9C">
            <w:r>
              <w:t>Khizar Hayat</w:t>
            </w:r>
          </w:p>
        </w:tc>
        <w:tc>
          <w:tcPr>
            <w:tcW w:w="780" w:type="dxa"/>
          </w:tcPr>
          <w:p w14:paraId="2C488EB3" w14:textId="77777777" w:rsidR="00C11B9C" w:rsidRDefault="00C11B9C">
            <w:r>
              <w:t>58.776029</w:t>
            </w:r>
          </w:p>
        </w:tc>
        <w:tc>
          <w:tcPr>
            <w:tcW w:w="782" w:type="dxa"/>
          </w:tcPr>
          <w:p w14:paraId="769735C0" w14:textId="77777777" w:rsidR="00C11B9C" w:rsidRDefault="00C11B9C">
            <w:r>
              <w:t>54</w:t>
            </w:r>
          </w:p>
        </w:tc>
        <w:tc>
          <w:tcPr>
            <w:tcW w:w="1301" w:type="dxa"/>
          </w:tcPr>
          <w:p w14:paraId="21F606F4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76759062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17310653" w14:textId="77777777" w:rsidR="00C11B9C" w:rsidRDefault="00C11B9C">
            <w:r>
              <w:t>Punjab</w:t>
            </w:r>
          </w:p>
        </w:tc>
      </w:tr>
      <w:tr w:rsidR="00C11B9C" w14:paraId="21518057" w14:textId="77777777" w:rsidTr="00C11B9C">
        <w:tc>
          <w:tcPr>
            <w:tcW w:w="1121" w:type="dxa"/>
          </w:tcPr>
          <w:p w14:paraId="12CE37D9" w14:textId="77777777" w:rsidR="00C11B9C" w:rsidRDefault="00C11B9C">
            <w:r>
              <w:t>99</w:t>
            </w:r>
          </w:p>
        </w:tc>
        <w:tc>
          <w:tcPr>
            <w:tcW w:w="716" w:type="dxa"/>
          </w:tcPr>
          <w:p w14:paraId="3253369D" w14:textId="77777777" w:rsidR="00C11B9C" w:rsidRDefault="00C11B9C">
            <w:r>
              <w:t>6632</w:t>
            </w:r>
          </w:p>
        </w:tc>
        <w:tc>
          <w:tcPr>
            <w:tcW w:w="923" w:type="dxa"/>
          </w:tcPr>
          <w:p w14:paraId="3D62FFEC" w14:textId="77777777" w:rsidR="00C11B9C" w:rsidRDefault="00C11B9C">
            <w:r>
              <w:t>Asad Waqar</w:t>
            </w:r>
          </w:p>
        </w:tc>
        <w:tc>
          <w:tcPr>
            <w:tcW w:w="954" w:type="dxa"/>
          </w:tcPr>
          <w:p w14:paraId="1A00E73D" w14:textId="77777777" w:rsidR="00C11B9C" w:rsidRDefault="00C11B9C">
            <w:r>
              <w:t>89329-P</w:t>
            </w:r>
          </w:p>
        </w:tc>
        <w:tc>
          <w:tcPr>
            <w:tcW w:w="1160" w:type="dxa"/>
          </w:tcPr>
          <w:p w14:paraId="2FB3D538" w14:textId="77777777" w:rsidR="00C11B9C" w:rsidRDefault="00C11B9C">
            <w:r>
              <w:t>Malik Waqar Hussain</w:t>
            </w:r>
          </w:p>
        </w:tc>
        <w:tc>
          <w:tcPr>
            <w:tcW w:w="780" w:type="dxa"/>
          </w:tcPr>
          <w:p w14:paraId="210798D1" w14:textId="77777777" w:rsidR="00C11B9C" w:rsidRDefault="00C11B9C">
            <w:r>
              <w:t>58.204167</w:t>
            </w:r>
          </w:p>
        </w:tc>
        <w:tc>
          <w:tcPr>
            <w:tcW w:w="782" w:type="dxa"/>
          </w:tcPr>
          <w:p w14:paraId="3B7E4ABD" w14:textId="77777777" w:rsidR="00C11B9C" w:rsidRDefault="00C11B9C">
            <w:r>
              <w:t>6</w:t>
            </w:r>
          </w:p>
        </w:tc>
        <w:tc>
          <w:tcPr>
            <w:tcW w:w="1301" w:type="dxa"/>
          </w:tcPr>
          <w:p w14:paraId="77061311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3F166E49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5A91AAC7" w14:textId="77777777" w:rsidR="00C11B9C" w:rsidRDefault="00C11B9C">
            <w:r>
              <w:t>Punjab</w:t>
            </w:r>
          </w:p>
        </w:tc>
      </w:tr>
      <w:tr w:rsidR="00C11B9C" w14:paraId="1A1BBCA9" w14:textId="77777777" w:rsidTr="00C11B9C">
        <w:tc>
          <w:tcPr>
            <w:tcW w:w="1121" w:type="dxa"/>
          </w:tcPr>
          <w:p w14:paraId="4EB56099" w14:textId="77777777" w:rsidR="00C11B9C" w:rsidRDefault="00C11B9C">
            <w:r>
              <w:t>100</w:t>
            </w:r>
          </w:p>
        </w:tc>
        <w:tc>
          <w:tcPr>
            <w:tcW w:w="716" w:type="dxa"/>
          </w:tcPr>
          <w:p w14:paraId="38CD64BF" w14:textId="77777777" w:rsidR="00C11B9C" w:rsidRDefault="00C11B9C">
            <w:r>
              <w:t>18564</w:t>
            </w:r>
          </w:p>
        </w:tc>
        <w:tc>
          <w:tcPr>
            <w:tcW w:w="923" w:type="dxa"/>
          </w:tcPr>
          <w:p w14:paraId="3A9ECF19" w14:textId="77777777" w:rsidR="00C11B9C" w:rsidRDefault="00C11B9C">
            <w:r>
              <w:t>Muhammad Touqeer Qasim</w:t>
            </w:r>
          </w:p>
        </w:tc>
        <w:tc>
          <w:tcPr>
            <w:tcW w:w="954" w:type="dxa"/>
          </w:tcPr>
          <w:p w14:paraId="797BD881" w14:textId="77777777" w:rsidR="00C11B9C" w:rsidRDefault="00C11B9C">
            <w:r>
              <w:t>107599-P</w:t>
            </w:r>
          </w:p>
        </w:tc>
        <w:tc>
          <w:tcPr>
            <w:tcW w:w="1160" w:type="dxa"/>
          </w:tcPr>
          <w:p w14:paraId="1F2DD8AF" w14:textId="77777777" w:rsidR="00C11B9C" w:rsidRDefault="00C11B9C">
            <w:r>
              <w:t xml:space="preserve">Ghulam Qasim </w:t>
            </w:r>
          </w:p>
        </w:tc>
        <w:tc>
          <w:tcPr>
            <w:tcW w:w="780" w:type="dxa"/>
          </w:tcPr>
          <w:p w14:paraId="3CDE62F4" w14:textId="77777777" w:rsidR="00C11B9C" w:rsidRDefault="00C11B9C">
            <w:r>
              <w:t>58.024167</w:t>
            </w:r>
          </w:p>
        </w:tc>
        <w:tc>
          <w:tcPr>
            <w:tcW w:w="782" w:type="dxa"/>
          </w:tcPr>
          <w:p w14:paraId="3A86F904" w14:textId="77777777" w:rsidR="00C11B9C" w:rsidRDefault="00C11B9C">
            <w:r>
              <w:t>15</w:t>
            </w:r>
          </w:p>
        </w:tc>
        <w:tc>
          <w:tcPr>
            <w:tcW w:w="1301" w:type="dxa"/>
          </w:tcPr>
          <w:p w14:paraId="670BE824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4ED5972D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73157AFA" w14:textId="77777777" w:rsidR="00C11B9C" w:rsidRDefault="00C11B9C">
            <w:r>
              <w:t>Punjab</w:t>
            </w:r>
          </w:p>
        </w:tc>
      </w:tr>
      <w:tr w:rsidR="00C11B9C" w14:paraId="3948ACE6" w14:textId="77777777" w:rsidTr="00C11B9C">
        <w:tc>
          <w:tcPr>
            <w:tcW w:w="1121" w:type="dxa"/>
          </w:tcPr>
          <w:p w14:paraId="35217257" w14:textId="77777777" w:rsidR="00C11B9C" w:rsidRDefault="00C11B9C">
            <w:r>
              <w:t>101</w:t>
            </w:r>
          </w:p>
        </w:tc>
        <w:tc>
          <w:tcPr>
            <w:tcW w:w="716" w:type="dxa"/>
          </w:tcPr>
          <w:p w14:paraId="7C2206BB" w14:textId="77777777" w:rsidR="00C11B9C" w:rsidRDefault="00C11B9C">
            <w:r>
              <w:t>18353</w:t>
            </w:r>
          </w:p>
        </w:tc>
        <w:tc>
          <w:tcPr>
            <w:tcW w:w="923" w:type="dxa"/>
          </w:tcPr>
          <w:p w14:paraId="40693629" w14:textId="77777777" w:rsidR="00C11B9C" w:rsidRDefault="00C11B9C">
            <w:r>
              <w:t>Wajahat Ahmed</w:t>
            </w:r>
          </w:p>
        </w:tc>
        <w:tc>
          <w:tcPr>
            <w:tcW w:w="954" w:type="dxa"/>
          </w:tcPr>
          <w:p w14:paraId="1F4F910C" w14:textId="77777777" w:rsidR="00C11B9C" w:rsidRDefault="00C11B9C">
            <w:r>
              <w:t>82944-P</w:t>
            </w:r>
          </w:p>
        </w:tc>
        <w:tc>
          <w:tcPr>
            <w:tcW w:w="1160" w:type="dxa"/>
          </w:tcPr>
          <w:p w14:paraId="4A7C3E25" w14:textId="77777777" w:rsidR="00C11B9C" w:rsidRDefault="00C11B9C">
            <w:r>
              <w:t>Mushtaq Ahmed</w:t>
            </w:r>
          </w:p>
        </w:tc>
        <w:tc>
          <w:tcPr>
            <w:tcW w:w="780" w:type="dxa"/>
          </w:tcPr>
          <w:p w14:paraId="1B68E18B" w14:textId="77777777" w:rsidR="00C11B9C" w:rsidRDefault="00C11B9C">
            <w:r>
              <w:t>67.153684</w:t>
            </w:r>
          </w:p>
        </w:tc>
        <w:tc>
          <w:tcPr>
            <w:tcW w:w="782" w:type="dxa"/>
          </w:tcPr>
          <w:p w14:paraId="21A14BA5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43DFAA9E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76A159A5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26F8FE83" w14:textId="77777777" w:rsidR="00C11B9C" w:rsidRDefault="00C11B9C">
            <w:r>
              <w:t>Punjab</w:t>
            </w:r>
          </w:p>
        </w:tc>
      </w:tr>
      <w:tr w:rsidR="00C11B9C" w14:paraId="24F4AD71" w14:textId="77777777" w:rsidTr="00C11B9C">
        <w:tc>
          <w:tcPr>
            <w:tcW w:w="1121" w:type="dxa"/>
          </w:tcPr>
          <w:p w14:paraId="341DCE12" w14:textId="77777777" w:rsidR="00C11B9C" w:rsidRDefault="00C11B9C">
            <w:r>
              <w:t>102</w:t>
            </w:r>
          </w:p>
        </w:tc>
        <w:tc>
          <w:tcPr>
            <w:tcW w:w="716" w:type="dxa"/>
          </w:tcPr>
          <w:p w14:paraId="3D19F338" w14:textId="77777777" w:rsidR="00C11B9C" w:rsidRDefault="00C11B9C">
            <w:r>
              <w:t>17784</w:t>
            </w:r>
          </w:p>
        </w:tc>
        <w:tc>
          <w:tcPr>
            <w:tcW w:w="923" w:type="dxa"/>
          </w:tcPr>
          <w:p w14:paraId="27947573" w14:textId="77777777" w:rsidR="00C11B9C" w:rsidRDefault="00C11B9C">
            <w:r>
              <w:t>Dr.Asif Iqbal</w:t>
            </w:r>
          </w:p>
        </w:tc>
        <w:tc>
          <w:tcPr>
            <w:tcW w:w="954" w:type="dxa"/>
          </w:tcPr>
          <w:p w14:paraId="056A88E9" w14:textId="77777777" w:rsidR="00C11B9C" w:rsidRDefault="00C11B9C">
            <w:r>
              <w:t>79981-p</w:t>
            </w:r>
          </w:p>
        </w:tc>
        <w:tc>
          <w:tcPr>
            <w:tcW w:w="1160" w:type="dxa"/>
          </w:tcPr>
          <w:p w14:paraId="6312F4BC" w14:textId="77777777" w:rsidR="00C11B9C" w:rsidRDefault="00C11B9C">
            <w:r>
              <w:t>Haq Nawaz</w:t>
            </w:r>
          </w:p>
        </w:tc>
        <w:tc>
          <w:tcPr>
            <w:tcW w:w="780" w:type="dxa"/>
          </w:tcPr>
          <w:p w14:paraId="6943C2EF" w14:textId="77777777" w:rsidR="00C11B9C" w:rsidRDefault="00C11B9C">
            <w:r>
              <w:t>63.714043</w:t>
            </w:r>
          </w:p>
        </w:tc>
        <w:tc>
          <w:tcPr>
            <w:tcW w:w="782" w:type="dxa"/>
          </w:tcPr>
          <w:p w14:paraId="679A4794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4B8E32A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3EF9966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79DCC168" w14:textId="77777777" w:rsidR="00C11B9C" w:rsidRDefault="00C11B9C">
            <w:r>
              <w:t>Punjab</w:t>
            </w:r>
          </w:p>
        </w:tc>
      </w:tr>
      <w:tr w:rsidR="00C11B9C" w14:paraId="5305516C" w14:textId="77777777" w:rsidTr="00C11B9C">
        <w:tc>
          <w:tcPr>
            <w:tcW w:w="1121" w:type="dxa"/>
          </w:tcPr>
          <w:p w14:paraId="59AE88DD" w14:textId="77777777" w:rsidR="00C11B9C" w:rsidRDefault="00C11B9C">
            <w:r>
              <w:t>103</w:t>
            </w:r>
          </w:p>
        </w:tc>
        <w:tc>
          <w:tcPr>
            <w:tcW w:w="716" w:type="dxa"/>
          </w:tcPr>
          <w:p w14:paraId="03B03899" w14:textId="77777777" w:rsidR="00C11B9C" w:rsidRDefault="00C11B9C">
            <w:r>
              <w:t>17652</w:t>
            </w:r>
          </w:p>
        </w:tc>
        <w:tc>
          <w:tcPr>
            <w:tcW w:w="923" w:type="dxa"/>
          </w:tcPr>
          <w:p w14:paraId="1A77FA56" w14:textId="77777777" w:rsidR="00C11B9C" w:rsidRDefault="00C11B9C">
            <w:r>
              <w:t>Hassan Raza</w:t>
            </w:r>
          </w:p>
        </w:tc>
        <w:tc>
          <w:tcPr>
            <w:tcW w:w="954" w:type="dxa"/>
          </w:tcPr>
          <w:p w14:paraId="07CB63ED" w14:textId="77777777" w:rsidR="00C11B9C" w:rsidRDefault="00C11B9C">
            <w:r>
              <w:t xml:space="preserve">75462-P </w:t>
            </w:r>
          </w:p>
        </w:tc>
        <w:tc>
          <w:tcPr>
            <w:tcW w:w="1160" w:type="dxa"/>
          </w:tcPr>
          <w:p w14:paraId="20C534CB" w14:textId="77777777" w:rsidR="00C11B9C" w:rsidRDefault="00C11B9C">
            <w:r>
              <w:t>Bashir Ahmad</w:t>
            </w:r>
          </w:p>
        </w:tc>
        <w:tc>
          <w:tcPr>
            <w:tcW w:w="780" w:type="dxa"/>
          </w:tcPr>
          <w:p w14:paraId="48872457" w14:textId="77777777" w:rsidR="00C11B9C" w:rsidRDefault="00C11B9C">
            <w:r>
              <w:t>61.638824</w:t>
            </w:r>
          </w:p>
        </w:tc>
        <w:tc>
          <w:tcPr>
            <w:tcW w:w="782" w:type="dxa"/>
          </w:tcPr>
          <w:p w14:paraId="0389FA39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F50FD4D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41124D56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762DB853" w14:textId="77777777" w:rsidR="00C11B9C" w:rsidRDefault="00C11B9C">
            <w:r>
              <w:t>Punjab</w:t>
            </w:r>
          </w:p>
        </w:tc>
      </w:tr>
      <w:tr w:rsidR="00C11B9C" w14:paraId="64BBFFA4" w14:textId="77777777" w:rsidTr="00C11B9C">
        <w:tc>
          <w:tcPr>
            <w:tcW w:w="1121" w:type="dxa"/>
          </w:tcPr>
          <w:p w14:paraId="0E116D16" w14:textId="77777777" w:rsidR="00C11B9C" w:rsidRDefault="00C11B9C">
            <w:r>
              <w:t>104</w:t>
            </w:r>
          </w:p>
        </w:tc>
        <w:tc>
          <w:tcPr>
            <w:tcW w:w="716" w:type="dxa"/>
          </w:tcPr>
          <w:p w14:paraId="1B9264EF" w14:textId="77777777" w:rsidR="00C11B9C" w:rsidRDefault="00C11B9C">
            <w:r>
              <w:t>18210</w:t>
            </w:r>
          </w:p>
        </w:tc>
        <w:tc>
          <w:tcPr>
            <w:tcW w:w="923" w:type="dxa"/>
          </w:tcPr>
          <w:p w14:paraId="5A36DBD2" w14:textId="77777777" w:rsidR="00C11B9C" w:rsidRDefault="00C11B9C">
            <w:r>
              <w:t>Adnan Tareen</w:t>
            </w:r>
          </w:p>
        </w:tc>
        <w:tc>
          <w:tcPr>
            <w:tcW w:w="954" w:type="dxa"/>
          </w:tcPr>
          <w:p w14:paraId="059BED92" w14:textId="77777777" w:rsidR="00C11B9C" w:rsidRDefault="00C11B9C">
            <w:r>
              <w:t>96005-P</w:t>
            </w:r>
          </w:p>
        </w:tc>
        <w:tc>
          <w:tcPr>
            <w:tcW w:w="1160" w:type="dxa"/>
          </w:tcPr>
          <w:p w14:paraId="49F5AB31" w14:textId="77777777" w:rsidR="00C11B9C" w:rsidRDefault="00C11B9C">
            <w:r>
              <w:t>Qasir saeed tareen</w:t>
            </w:r>
          </w:p>
        </w:tc>
        <w:tc>
          <w:tcPr>
            <w:tcW w:w="780" w:type="dxa"/>
          </w:tcPr>
          <w:p w14:paraId="70B556A2" w14:textId="77777777" w:rsidR="00C11B9C" w:rsidRDefault="00C11B9C">
            <w:r>
              <w:t>60.4375</w:t>
            </w:r>
          </w:p>
        </w:tc>
        <w:tc>
          <w:tcPr>
            <w:tcW w:w="782" w:type="dxa"/>
          </w:tcPr>
          <w:p w14:paraId="77C96AE7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0517090C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5FC2BED7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4D2021C2" w14:textId="77777777" w:rsidR="00C11B9C" w:rsidRDefault="00C11B9C">
            <w:r>
              <w:t>Punjab</w:t>
            </w:r>
          </w:p>
        </w:tc>
      </w:tr>
      <w:tr w:rsidR="00C11B9C" w14:paraId="188CE54C" w14:textId="77777777" w:rsidTr="00C11B9C">
        <w:tc>
          <w:tcPr>
            <w:tcW w:w="1121" w:type="dxa"/>
          </w:tcPr>
          <w:p w14:paraId="1B4B3390" w14:textId="77777777" w:rsidR="00C11B9C" w:rsidRDefault="00C11B9C">
            <w:r>
              <w:t>105</w:t>
            </w:r>
          </w:p>
        </w:tc>
        <w:tc>
          <w:tcPr>
            <w:tcW w:w="716" w:type="dxa"/>
          </w:tcPr>
          <w:p w14:paraId="0BC2531E" w14:textId="77777777" w:rsidR="00C11B9C" w:rsidRDefault="00C11B9C">
            <w:r>
              <w:t>18157</w:t>
            </w:r>
          </w:p>
        </w:tc>
        <w:tc>
          <w:tcPr>
            <w:tcW w:w="923" w:type="dxa"/>
          </w:tcPr>
          <w:p w14:paraId="38FB4F2F" w14:textId="77777777" w:rsidR="00C11B9C" w:rsidRDefault="00C11B9C">
            <w:r>
              <w:t>Sajjad Hussain</w:t>
            </w:r>
          </w:p>
        </w:tc>
        <w:tc>
          <w:tcPr>
            <w:tcW w:w="954" w:type="dxa"/>
          </w:tcPr>
          <w:p w14:paraId="1C199B23" w14:textId="77777777" w:rsidR="00C11B9C" w:rsidRDefault="00C11B9C">
            <w:r>
              <w:t>82202-P</w:t>
            </w:r>
          </w:p>
        </w:tc>
        <w:tc>
          <w:tcPr>
            <w:tcW w:w="1160" w:type="dxa"/>
          </w:tcPr>
          <w:p w14:paraId="1D61581F" w14:textId="77777777" w:rsidR="00C11B9C" w:rsidRDefault="00C11B9C">
            <w:r>
              <w:t>Ghulam Fareed</w:t>
            </w:r>
          </w:p>
        </w:tc>
        <w:tc>
          <w:tcPr>
            <w:tcW w:w="780" w:type="dxa"/>
          </w:tcPr>
          <w:p w14:paraId="3A7E5EE6" w14:textId="77777777" w:rsidR="00C11B9C" w:rsidRDefault="00C11B9C">
            <w:r>
              <w:t>59.83875</w:t>
            </w:r>
          </w:p>
        </w:tc>
        <w:tc>
          <w:tcPr>
            <w:tcW w:w="782" w:type="dxa"/>
          </w:tcPr>
          <w:p w14:paraId="1D0B7BE4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C9CA79A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00D6AD9E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46CF44BD" w14:textId="77777777" w:rsidR="00C11B9C" w:rsidRDefault="00C11B9C">
            <w:r>
              <w:t>Punjab</w:t>
            </w:r>
          </w:p>
        </w:tc>
      </w:tr>
      <w:tr w:rsidR="00C11B9C" w14:paraId="60C3971F" w14:textId="77777777" w:rsidTr="00C11B9C">
        <w:tc>
          <w:tcPr>
            <w:tcW w:w="1121" w:type="dxa"/>
          </w:tcPr>
          <w:p w14:paraId="7045635B" w14:textId="77777777" w:rsidR="00C11B9C" w:rsidRDefault="00C11B9C">
            <w:r>
              <w:t>10</w:t>
            </w:r>
            <w:r>
              <w:lastRenderedPageBreak/>
              <w:t>6</w:t>
            </w:r>
          </w:p>
        </w:tc>
        <w:tc>
          <w:tcPr>
            <w:tcW w:w="716" w:type="dxa"/>
          </w:tcPr>
          <w:p w14:paraId="0FE410C2" w14:textId="77777777" w:rsidR="00C11B9C" w:rsidRDefault="00C11B9C">
            <w:r>
              <w:lastRenderedPageBreak/>
              <w:t>18700</w:t>
            </w:r>
          </w:p>
        </w:tc>
        <w:tc>
          <w:tcPr>
            <w:tcW w:w="923" w:type="dxa"/>
          </w:tcPr>
          <w:p w14:paraId="3B639BB9" w14:textId="77777777" w:rsidR="00C11B9C" w:rsidRDefault="00C11B9C">
            <w:r>
              <w:t>Quratulain</w:t>
            </w:r>
          </w:p>
        </w:tc>
        <w:tc>
          <w:tcPr>
            <w:tcW w:w="954" w:type="dxa"/>
          </w:tcPr>
          <w:p w14:paraId="7759D95A" w14:textId="77777777" w:rsidR="00C11B9C" w:rsidRDefault="00C11B9C">
            <w:r>
              <w:t>92842-P</w:t>
            </w:r>
          </w:p>
        </w:tc>
        <w:tc>
          <w:tcPr>
            <w:tcW w:w="1160" w:type="dxa"/>
          </w:tcPr>
          <w:p w14:paraId="4CF44708" w14:textId="77777777" w:rsidR="00C11B9C" w:rsidRDefault="00C11B9C">
            <w:r>
              <w:t xml:space="preserve">Muhammad Umer </w:t>
            </w:r>
            <w:r>
              <w:lastRenderedPageBreak/>
              <w:t>Shafiq</w:t>
            </w:r>
          </w:p>
        </w:tc>
        <w:tc>
          <w:tcPr>
            <w:tcW w:w="780" w:type="dxa"/>
          </w:tcPr>
          <w:p w14:paraId="5255E921" w14:textId="77777777" w:rsidR="00C11B9C" w:rsidRDefault="00C11B9C">
            <w:r>
              <w:lastRenderedPageBreak/>
              <w:t>66.641667</w:t>
            </w:r>
          </w:p>
        </w:tc>
        <w:tc>
          <w:tcPr>
            <w:tcW w:w="782" w:type="dxa"/>
          </w:tcPr>
          <w:p w14:paraId="44DD6E0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DD3EB78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45FD595F" w14:textId="77777777" w:rsidR="00C11B9C" w:rsidRDefault="00C11B9C">
            <w:r>
              <w:t xml:space="preserve">Sahiwal Teaching </w:t>
            </w:r>
            <w:r>
              <w:lastRenderedPageBreak/>
              <w:t>Hospital, Sahiwal</w:t>
            </w:r>
          </w:p>
        </w:tc>
        <w:tc>
          <w:tcPr>
            <w:tcW w:w="823" w:type="dxa"/>
          </w:tcPr>
          <w:p w14:paraId="235A783E" w14:textId="77777777" w:rsidR="00C11B9C" w:rsidRDefault="00C11B9C">
            <w:r>
              <w:lastRenderedPageBreak/>
              <w:t>Punjab</w:t>
            </w:r>
          </w:p>
        </w:tc>
      </w:tr>
      <w:tr w:rsidR="00C11B9C" w14:paraId="2BDBFA54" w14:textId="77777777" w:rsidTr="00C11B9C">
        <w:tc>
          <w:tcPr>
            <w:tcW w:w="1121" w:type="dxa"/>
          </w:tcPr>
          <w:p w14:paraId="4A896DBB" w14:textId="77777777" w:rsidR="00C11B9C" w:rsidRDefault="00C11B9C">
            <w:r>
              <w:t>107</w:t>
            </w:r>
          </w:p>
        </w:tc>
        <w:tc>
          <w:tcPr>
            <w:tcW w:w="716" w:type="dxa"/>
          </w:tcPr>
          <w:p w14:paraId="4693BE9A" w14:textId="77777777" w:rsidR="00C11B9C" w:rsidRDefault="00C11B9C">
            <w:r>
              <w:t>15343</w:t>
            </w:r>
          </w:p>
        </w:tc>
        <w:tc>
          <w:tcPr>
            <w:tcW w:w="923" w:type="dxa"/>
          </w:tcPr>
          <w:p w14:paraId="2D03F0A4" w14:textId="77777777" w:rsidR="00C11B9C" w:rsidRDefault="00C11B9C">
            <w:r>
              <w:t>Mohsin Waqar Abdul</w:t>
            </w:r>
          </w:p>
        </w:tc>
        <w:tc>
          <w:tcPr>
            <w:tcW w:w="954" w:type="dxa"/>
          </w:tcPr>
          <w:p w14:paraId="0B337D20" w14:textId="77777777" w:rsidR="00C11B9C" w:rsidRDefault="00C11B9C">
            <w:r>
              <w:t>104017-P</w:t>
            </w:r>
          </w:p>
        </w:tc>
        <w:tc>
          <w:tcPr>
            <w:tcW w:w="1160" w:type="dxa"/>
          </w:tcPr>
          <w:p w14:paraId="5153FB48" w14:textId="77777777" w:rsidR="00C11B9C" w:rsidRDefault="00C11B9C">
            <w:r>
              <w:t>Ghulam Mustafa</w:t>
            </w:r>
          </w:p>
        </w:tc>
        <w:tc>
          <w:tcPr>
            <w:tcW w:w="780" w:type="dxa"/>
          </w:tcPr>
          <w:p w14:paraId="1DDBDE03" w14:textId="77777777" w:rsidR="00C11B9C" w:rsidRDefault="00C11B9C">
            <w:r>
              <w:t>55.131765</w:t>
            </w:r>
          </w:p>
        </w:tc>
        <w:tc>
          <w:tcPr>
            <w:tcW w:w="782" w:type="dxa"/>
          </w:tcPr>
          <w:p w14:paraId="16E0DF4D" w14:textId="77777777" w:rsidR="00C11B9C" w:rsidRDefault="00C11B9C">
            <w:r>
              <w:t>8</w:t>
            </w:r>
          </w:p>
        </w:tc>
        <w:tc>
          <w:tcPr>
            <w:tcW w:w="1301" w:type="dxa"/>
          </w:tcPr>
          <w:p w14:paraId="4BE34804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694EA063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086BD521" w14:textId="77777777" w:rsidR="00C11B9C" w:rsidRDefault="00C11B9C">
            <w:r>
              <w:t>Punjab</w:t>
            </w:r>
          </w:p>
        </w:tc>
      </w:tr>
      <w:tr w:rsidR="00C11B9C" w14:paraId="0CABE75B" w14:textId="77777777" w:rsidTr="00C11B9C">
        <w:tc>
          <w:tcPr>
            <w:tcW w:w="1121" w:type="dxa"/>
          </w:tcPr>
          <w:p w14:paraId="311F29DB" w14:textId="77777777" w:rsidR="00C11B9C" w:rsidRDefault="00C11B9C">
            <w:r>
              <w:t>108</w:t>
            </w:r>
          </w:p>
        </w:tc>
        <w:tc>
          <w:tcPr>
            <w:tcW w:w="716" w:type="dxa"/>
          </w:tcPr>
          <w:p w14:paraId="57F8FE54" w14:textId="77777777" w:rsidR="00C11B9C" w:rsidRDefault="00C11B9C">
            <w:r>
              <w:t>17692</w:t>
            </w:r>
          </w:p>
        </w:tc>
        <w:tc>
          <w:tcPr>
            <w:tcW w:w="923" w:type="dxa"/>
          </w:tcPr>
          <w:p w14:paraId="0641C0D9" w14:textId="77777777" w:rsidR="00C11B9C" w:rsidRDefault="00C11B9C">
            <w:r>
              <w:t>Muhammad Zaid Rafiq</w:t>
            </w:r>
          </w:p>
        </w:tc>
        <w:tc>
          <w:tcPr>
            <w:tcW w:w="954" w:type="dxa"/>
          </w:tcPr>
          <w:p w14:paraId="239000A0" w14:textId="77777777" w:rsidR="00C11B9C" w:rsidRDefault="00C11B9C">
            <w:r>
              <w:t>111591-P</w:t>
            </w:r>
          </w:p>
        </w:tc>
        <w:tc>
          <w:tcPr>
            <w:tcW w:w="1160" w:type="dxa"/>
          </w:tcPr>
          <w:p w14:paraId="6674D204" w14:textId="77777777" w:rsidR="00C11B9C" w:rsidRDefault="00C11B9C">
            <w:r>
              <w:t>Muhammad Rafiq</w:t>
            </w:r>
          </w:p>
        </w:tc>
        <w:tc>
          <w:tcPr>
            <w:tcW w:w="780" w:type="dxa"/>
          </w:tcPr>
          <w:p w14:paraId="2AA9BFC4" w14:textId="77777777" w:rsidR="00C11B9C" w:rsidRDefault="00C11B9C">
            <w:r>
              <w:t>55.0275</w:t>
            </w:r>
          </w:p>
        </w:tc>
        <w:tc>
          <w:tcPr>
            <w:tcW w:w="782" w:type="dxa"/>
          </w:tcPr>
          <w:p w14:paraId="4D2E93A6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0EE33228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3D07DCC2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71ACC91A" w14:textId="77777777" w:rsidR="00C11B9C" w:rsidRDefault="00C11B9C">
            <w:r>
              <w:t>Punjab</w:t>
            </w:r>
          </w:p>
        </w:tc>
      </w:tr>
      <w:tr w:rsidR="00C11B9C" w14:paraId="6B796014" w14:textId="77777777" w:rsidTr="00C11B9C">
        <w:tc>
          <w:tcPr>
            <w:tcW w:w="1121" w:type="dxa"/>
          </w:tcPr>
          <w:p w14:paraId="39D739BE" w14:textId="77777777" w:rsidR="00C11B9C" w:rsidRDefault="00C11B9C">
            <w:r>
              <w:t>109</w:t>
            </w:r>
          </w:p>
        </w:tc>
        <w:tc>
          <w:tcPr>
            <w:tcW w:w="716" w:type="dxa"/>
          </w:tcPr>
          <w:p w14:paraId="10B7702C" w14:textId="77777777" w:rsidR="00C11B9C" w:rsidRDefault="00C11B9C">
            <w:r>
              <w:t>18474</w:t>
            </w:r>
          </w:p>
        </w:tc>
        <w:tc>
          <w:tcPr>
            <w:tcW w:w="923" w:type="dxa"/>
          </w:tcPr>
          <w:p w14:paraId="68570E91" w14:textId="77777777" w:rsidR="00C11B9C" w:rsidRDefault="00C11B9C">
            <w:r>
              <w:t>Afia Rafique</w:t>
            </w:r>
          </w:p>
        </w:tc>
        <w:tc>
          <w:tcPr>
            <w:tcW w:w="954" w:type="dxa"/>
          </w:tcPr>
          <w:p w14:paraId="6ED6AE8F" w14:textId="77777777" w:rsidR="00C11B9C" w:rsidRDefault="00C11B9C">
            <w:r>
              <w:t>110640-P</w:t>
            </w:r>
          </w:p>
        </w:tc>
        <w:tc>
          <w:tcPr>
            <w:tcW w:w="1160" w:type="dxa"/>
          </w:tcPr>
          <w:p w14:paraId="3CF394A4" w14:textId="77777777" w:rsidR="00C11B9C" w:rsidRDefault="00C11B9C">
            <w:r>
              <w:t>Muhammad Rafique</w:t>
            </w:r>
          </w:p>
        </w:tc>
        <w:tc>
          <w:tcPr>
            <w:tcW w:w="780" w:type="dxa"/>
          </w:tcPr>
          <w:p w14:paraId="679A389C" w14:textId="77777777" w:rsidR="00C11B9C" w:rsidRDefault="00C11B9C">
            <w:r>
              <w:t>48.66</w:t>
            </w:r>
          </w:p>
        </w:tc>
        <w:tc>
          <w:tcPr>
            <w:tcW w:w="782" w:type="dxa"/>
          </w:tcPr>
          <w:p w14:paraId="227A9B21" w14:textId="77777777" w:rsidR="00C11B9C" w:rsidRDefault="00C11B9C">
            <w:r>
              <w:t>10</w:t>
            </w:r>
          </w:p>
        </w:tc>
        <w:tc>
          <w:tcPr>
            <w:tcW w:w="1301" w:type="dxa"/>
          </w:tcPr>
          <w:p w14:paraId="549E0E63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4E9ADE28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2649777B" w14:textId="77777777" w:rsidR="00C11B9C" w:rsidRDefault="00C11B9C">
            <w:r>
              <w:t>AJK, G&amp;B, FATA, ICT</w:t>
            </w:r>
          </w:p>
        </w:tc>
      </w:tr>
      <w:tr w:rsidR="00C11B9C" w14:paraId="4F9A1D59" w14:textId="77777777" w:rsidTr="00C11B9C">
        <w:tc>
          <w:tcPr>
            <w:tcW w:w="1121" w:type="dxa"/>
          </w:tcPr>
          <w:p w14:paraId="2A67DA86" w14:textId="77777777" w:rsidR="00C11B9C" w:rsidRDefault="00C11B9C">
            <w:r>
              <w:t>110</w:t>
            </w:r>
          </w:p>
        </w:tc>
        <w:tc>
          <w:tcPr>
            <w:tcW w:w="716" w:type="dxa"/>
          </w:tcPr>
          <w:p w14:paraId="42DFD197" w14:textId="77777777" w:rsidR="00C11B9C" w:rsidRDefault="00C11B9C">
            <w:r>
              <w:t>18883</w:t>
            </w:r>
          </w:p>
        </w:tc>
        <w:tc>
          <w:tcPr>
            <w:tcW w:w="923" w:type="dxa"/>
          </w:tcPr>
          <w:p w14:paraId="1F786E84" w14:textId="77777777" w:rsidR="00C11B9C" w:rsidRDefault="00C11B9C">
            <w:r>
              <w:t>Kainat Naveed</w:t>
            </w:r>
          </w:p>
        </w:tc>
        <w:tc>
          <w:tcPr>
            <w:tcW w:w="954" w:type="dxa"/>
          </w:tcPr>
          <w:p w14:paraId="6A347D91" w14:textId="77777777" w:rsidR="00C11B9C" w:rsidRDefault="00C11B9C">
            <w:r>
              <w:t>5481ajk</w:t>
            </w:r>
          </w:p>
        </w:tc>
        <w:tc>
          <w:tcPr>
            <w:tcW w:w="1160" w:type="dxa"/>
          </w:tcPr>
          <w:p w14:paraId="7AC205AE" w14:textId="77777777" w:rsidR="00C11B9C" w:rsidRDefault="00C11B9C">
            <w:r>
              <w:t>naveed akram</w:t>
            </w:r>
          </w:p>
        </w:tc>
        <w:tc>
          <w:tcPr>
            <w:tcW w:w="780" w:type="dxa"/>
          </w:tcPr>
          <w:p w14:paraId="0060D488" w14:textId="77777777" w:rsidR="00C11B9C" w:rsidRDefault="00C11B9C">
            <w:r>
              <w:t>47.505217</w:t>
            </w:r>
          </w:p>
        </w:tc>
        <w:tc>
          <w:tcPr>
            <w:tcW w:w="782" w:type="dxa"/>
          </w:tcPr>
          <w:p w14:paraId="1DC623AD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55535527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78F68EF5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25D74C62" w14:textId="77777777" w:rsidR="00C11B9C" w:rsidRDefault="00C11B9C">
            <w:r>
              <w:t>AJK, G&amp;B, FATA, ICT</w:t>
            </w:r>
          </w:p>
        </w:tc>
      </w:tr>
      <w:tr w:rsidR="00C11B9C" w14:paraId="3A61A302" w14:textId="77777777" w:rsidTr="00C11B9C">
        <w:tc>
          <w:tcPr>
            <w:tcW w:w="1121" w:type="dxa"/>
          </w:tcPr>
          <w:p w14:paraId="6664BFB0" w14:textId="77777777" w:rsidR="00C11B9C" w:rsidRDefault="00C11B9C">
            <w:r>
              <w:t>111</w:t>
            </w:r>
          </w:p>
        </w:tc>
        <w:tc>
          <w:tcPr>
            <w:tcW w:w="716" w:type="dxa"/>
          </w:tcPr>
          <w:p w14:paraId="5B3960B9" w14:textId="77777777" w:rsidR="00C11B9C" w:rsidRDefault="00C11B9C">
            <w:r>
              <w:t>5941</w:t>
            </w:r>
          </w:p>
        </w:tc>
        <w:tc>
          <w:tcPr>
            <w:tcW w:w="923" w:type="dxa"/>
          </w:tcPr>
          <w:p w14:paraId="43406F99" w14:textId="77777777" w:rsidR="00C11B9C" w:rsidRDefault="00C11B9C">
            <w:r>
              <w:t>Hafiz Muhammad Salman</w:t>
            </w:r>
          </w:p>
        </w:tc>
        <w:tc>
          <w:tcPr>
            <w:tcW w:w="954" w:type="dxa"/>
          </w:tcPr>
          <w:p w14:paraId="1A062AFC" w14:textId="77777777" w:rsidR="00C11B9C" w:rsidRDefault="00C11B9C">
            <w:r>
              <w:t>107083-P</w:t>
            </w:r>
          </w:p>
        </w:tc>
        <w:tc>
          <w:tcPr>
            <w:tcW w:w="1160" w:type="dxa"/>
          </w:tcPr>
          <w:p w14:paraId="79ABB652" w14:textId="77777777" w:rsidR="00C11B9C" w:rsidRDefault="00C11B9C">
            <w:r>
              <w:t>Muhammad Aslam</w:t>
            </w:r>
          </w:p>
        </w:tc>
        <w:tc>
          <w:tcPr>
            <w:tcW w:w="780" w:type="dxa"/>
          </w:tcPr>
          <w:p w14:paraId="4B7E7182" w14:textId="77777777" w:rsidR="00C11B9C" w:rsidRDefault="00C11B9C">
            <w:r>
              <w:t>67.608334</w:t>
            </w:r>
          </w:p>
        </w:tc>
        <w:tc>
          <w:tcPr>
            <w:tcW w:w="782" w:type="dxa"/>
          </w:tcPr>
          <w:p w14:paraId="4CD55CAC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30510129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2EA65118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3D81DF55" w14:textId="77777777" w:rsidR="00C11B9C" w:rsidRDefault="00C11B9C">
            <w:r>
              <w:t>Punjab</w:t>
            </w:r>
          </w:p>
        </w:tc>
      </w:tr>
      <w:tr w:rsidR="00C11B9C" w14:paraId="062C5425" w14:textId="77777777" w:rsidTr="00C11B9C">
        <w:tc>
          <w:tcPr>
            <w:tcW w:w="1121" w:type="dxa"/>
          </w:tcPr>
          <w:p w14:paraId="4EB7697B" w14:textId="77777777" w:rsidR="00C11B9C" w:rsidRDefault="00C11B9C">
            <w:r>
              <w:t>112</w:t>
            </w:r>
          </w:p>
        </w:tc>
        <w:tc>
          <w:tcPr>
            <w:tcW w:w="716" w:type="dxa"/>
          </w:tcPr>
          <w:p w14:paraId="5B32CCBF" w14:textId="77777777" w:rsidR="00C11B9C" w:rsidRDefault="00C11B9C">
            <w:r>
              <w:t>17799</w:t>
            </w:r>
          </w:p>
        </w:tc>
        <w:tc>
          <w:tcPr>
            <w:tcW w:w="923" w:type="dxa"/>
          </w:tcPr>
          <w:p w14:paraId="46E59E5E" w14:textId="77777777" w:rsidR="00C11B9C" w:rsidRDefault="00C11B9C">
            <w:r>
              <w:t>Faran Khursheed</w:t>
            </w:r>
          </w:p>
        </w:tc>
        <w:tc>
          <w:tcPr>
            <w:tcW w:w="954" w:type="dxa"/>
          </w:tcPr>
          <w:p w14:paraId="71F953F6" w14:textId="77777777" w:rsidR="00C11B9C" w:rsidRDefault="00C11B9C">
            <w:r>
              <w:t>97216-P</w:t>
            </w:r>
          </w:p>
        </w:tc>
        <w:tc>
          <w:tcPr>
            <w:tcW w:w="1160" w:type="dxa"/>
          </w:tcPr>
          <w:p w14:paraId="05170014" w14:textId="77777777" w:rsidR="00C11B9C" w:rsidRDefault="00C11B9C">
            <w:r>
              <w:t>Khursheed Ahmed Butt</w:t>
            </w:r>
          </w:p>
        </w:tc>
        <w:tc>
          <w:tcPr>
            <w:tcW w:w="780" w:type="dxa"/>
          </w:tcPr>
          <w:p w14:paraId="5E6AAE8B" w14:textId="77777777" w:rsidR="00C11B9C" w:rsidRDefault="00C11B9C">
            <w:r>
              <w:t>64.945833</w:t>
            </w:r>
          </w:p>
        </w:tc>
        <w:tc>
          <w:tcPr>
            <w:tcW w:w="782" w:type="dxa"/>
          </w:tcPr>
          <w:p w14:paraId="3DB6FBF0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FEC002D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0BCF9DF6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36EB9127" w14:textId="77777777" w:rsidR="00C11B9C" w:rsidRDefault="00C11B9C">
            <w:r>
              <w:t>Punjab</w:t>
            </w:r>
          </w:p>
        </w:tc>
      </w:tr>
      <w:tr w:rsidR="00C11B9C" w14:paraId="68AA9D17" w14:textId="77777777" w:rsidTr="00C11B9C">
        <w:tc>
          <w:tcPr>
            <w:tcW w:w="1121" w:type="dxa"/>
          </w:tcPr>
          <w:p w14:paraId="6DA4D426" w14:textId="77777777" w:rsidR="00C11B9C" w:rsidRDefault="00C11B9C">
            <w:r>
              <w:t>113</w:t>
            </w:r>
          </w:p>
        </w:tc>
        <w:tc>
          <w:tcPr>
            <w:tcW w:w="716" w:type="dxa"/>
          </w:tcPr>
          <w:p w14:paraId="3DA57C6C" w14:textId="77777777" w:rsidR="00C11B9C" w:rsidRDefault="00C11B9C">
            <w:r>
              <w:t>16376</w:t>
            </w:r>
          </w:p>
        </w:tc>
        <w:tc>
          <w:tcPr>
            <w:tcW w:w="923" w:type="dxa"/>
          </w:tcPr>
          <w:p w14:paraId="10A3190C" w14:textId="77777777" w:rsidR="00C11B9C" w:rsidRDefault="00C11B9C">
            <w:r>
              <w:t>Talha Bin Abid</w:t>
            </w:r>
          </w:p>
        </w:tc>
        <w:tc>
          <w:tcPr>
            <w:tcW w:w="954" w:type="dxa"/>
          </w:tcPr>
          <w:p w14:paraId="5C04A4B8" w14:textId="77777777" w:rsidR="00C11B9C" w:rsidRDefault="00C11B9C">
            <w:r>
              <w:t>88509-P</w:t>
            </w:r>
          </w:p>
        </w:tc>
        <w:tc>
          <w:tcPr>
            <w:tcW w:w="1160" w:type="dxa"/>
          </w:tcPr>
          <w:p w14:paraId="39300BFF" w14:textId="77777777" w:rsidR="00C11B9C" w:rsidRDefault="00C11B9C">
            <w:r>
              <w:t>Abid Mehmood Shah</w:t>
            </w:r>
          </w:p>
        </w:tc>
        <w:tc>
          <w:tcPr>
            <w:tcW w:w="780" w:type="dxa"/>
          </w:tcPr>
          <w:p w14:paraId="034917B9" w14:textId="77777777" w:rsidR="00C11B9C" w:rsidRDefault="00C11B9C">
            <w:r>
              <w:t>63.716667</w:t>
            </w:r>
          </w:p>
        </w:tc>
        <w:tc>
          <w:tcPr>
            <w:tcW w:w="782" w:type="dxa"/>
          </w:tcPr>
          <w:p w14:paraId="261FBEC5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AE645A4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5F0A664A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2D030A30" w14:textId="77777777" w:rsidR="00C11B9C" w:rsidRDefault="00C11B9C">
            <w:r>
              <w:t>Punjab</w:t>
            </w:r>
          </w:p>
        </w:tc>
      </w:tr>
      <w:tr w:rsidR="00C11B9C" w14:paraId="5EA840B9" w14:textId="77777777" w:rsidTr="00C11B9C">
        <w:tc>
          <w:tcPr>
            <w:tcW w:w="1121" w:type="dxa"/>
          </w:tcPr>
          <w:p w14:paraId="74596A65" w14:textId="77777777" w:rsidR="00C11B9C" w:rsidRDefault="00C11B9C">
            <w:r>
              <w:t>114</w:t>
            </w:r>
          </w:p>
        </w:tc>
        <w:tc>
          <w:tcPr>
            <w:tcW w:w="716" w:type="dxa"/>
          </w:tcPr>
          <w:p w14:paraId="3FDE79D6" w14:textId="77777777" w:rsidR="00C11B9C" w:rsidRDefault="00C11B9C">
            <w:r>
              <w:t>17725</w:t>
            </w:r>
          </w:p>
        </w:tc>
        <w:tc>
          <w:tcPr>
            <w:tcW w:w="923" w:type="dxa"/>
          </w:tcPr>
          <w:p w14:paraId="54F4D305" w14:textId="77777777" w:rsidR="00C11B9C" w:rsidRDefault="00C11B9C">
            <w:r>
              <w:t>Ali Hussain</w:t>
            </w:r>
          </w:p>
        </w:tc>
        <w:tc>
          <w:tcPr>
            <w:tcW w:w="954" w:type="dxa"/>
          </w:tcPr>
          <w:p w14:paraId="4F503D35" w14:textId="77777777" w:rsidR="00C11B9C" w:rsidRDefault="00C11B9C">
            <w:r>
              <w:t>94345-P</w:t>
            </w:r>
          </w:p>
        </w:tc>
        <w:tc>
          <w:tcPr>
            <w:tcW w:w="1160" w:type="dxa"/>
          </w:tcPr>
          <w:p w14:paraId="544904A7" w14:textId="77777777" w:rsidR="00C11B9C" w:rsidRDefault="00C11B9C">
            <w:r>
              <w:t>Liaqat Ali Khan</w:t>
            </w:r>
          </w:p>
        </w:tc>
        <w:tc>
          <w:tcPr>
            <w:tcW w:w="780" w:type="dxa"/>
          </w:tcPr>
          <w:p w14:paraId="104451D0" w14:textId="77777777" w:rsidR="00C11B9C" w:rsidRDefault="00C11B9C">
            <w:r>
              <w:t>61.25</w:t>
            </w:r>
          </w:p>
        </w:tc>
        <w:tc>
          <w:tcPr>
            <w:tcW w:w="782" w:type="dxa"/>
          </w:tcPr>
          <w:p w14:paraId="2803558E" w14:textId="77777777" w:rsidR="00C11B9C" w:rsidRDefault="00C11B9C">
            <w:r>
              <w:t>7</w:t>
            </w:r>
          </w:p>
        </w:tc>
        <w:tc>
          <w:tcPr>
            <w:tcW w:w="1301" w:type="dxa"/>
          </w:tcPr>
          <w:p w14:paraId="22F5FCE2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51F32AD7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78BF518B" w14:textId="77777777" w:rsidR="00C11B9C" w:rsidRDefault="00C11B9C">
            <w:r>
              <w:t>Punjab</w:t>
            </w:r>
          </w:p>
        </w:tc>
      </w:tr>
      <w:tr w:rsidR="00C11B9C" w14:paraId="15B817E0" w14:textId="77777777" w:rsidTr="00C11B9C">
        <w:tc>
          <w:tcPr>
            <w:tcW w:w="1121" w:type="dxa"/>
          </w:tcPr>
          <w:p w14:paraId="77C7E387" w14:textId="77777777" w:rsidR="00C11B9C" w:rsidRDefault="00C11B9C">
            <w:r>
              <w:t>115</w:t>
            </w:r>
          </w:p>
        </w:tc>
        <w:tc>
          <w:tcPr>
            <w:tcW w:w="716" w:type="dxa"/>
          </w:tcPr>
          <w:p w14:paraId="66A75874" w14:textId="77777777" w:rsidR="00C11B9C" w:rsidRDefault="00C11B9C">
            <w:r>
              <w:t>15390</w:t>
            </w:r>
          </w:p>
        </w:tc>
        <w:tc>
          <w:tcPr>
            <w:tcW w:w="923" w:type="dxa"/>
          </w:tcPr>
          <w:p w14:paraId="3CF946F0" w14:textId="77777777" w:rsidR="00C11B9C" w:rsidRDefault="00C11B9C">
            <w:r>
              <w:t>Qurat Ul Ain</w:t>
            </w:r>
          </w:p>
        </w:tc>
        <w:tc>
          <w:tcPr>
            <w:tcW w:w="954" w:type="dxa"/>
          </w:tcPr>
          <w:p w14:paraId="42233523" w14:textId="77777777" w:rsidR="00C11B9C" w:rsidRDefault="00C11B9C">
            <w:r>
              <w:t>107067-P</w:t>
            </w:r>
          </w:p>
        </w:tc>
        <w:tc>
          <w:tcPr>
            <w:tcW w:w="1160" w:type="dxa"/>
          </w:tcPr>
          <w:p w14:paraId="5BBA5249" w14:textId="77777777" w:rsidR="00C11B9C" w:rsidRDefault="00C11B9C">
            <w:r>
              <w:t>Nazir Ahmad</w:t>
            </w:r>
          </w:p>
        </w:tc>
        <w:tc>
          <w:tcPr>
            <w:tcW w:w="780" w:type="dxa"/>
          </w:tcPr>
          <w:p w14:paraId="15F39ACE" w14:textId="77777777" w:rsidR="00C11B9C" w:rsidRDefault="00C11B9C">
            <w:r>
              <w:t>60.076667</w:t>
            </w:r>
          </w:p>
        </w:tc>
        <w:tc>
          <w:tcPr>
            <w:tcW w:w="782" w:type="dxa"/>
          </w:tcPr>
          <w:p w14:paraId="3D8693F9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6EE787B4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434DF2D6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2069CBB1" w14:textId="77777777" w:rsidR="00C11B9C" w:rsidRDefault="00C11B9C">
            <w:r>
              <w:t>Punjab</w:t>
            </w:r>
          </w:p>
        </w:tc>
      </w:tr>
      <w:tr w:rsidR="00C11B9C" w14:paraId="4D819660" w14:textId="77777777" w:rsidTr="00C11B9C">
        <w:tc>
          <w:tcPr>
            <w:tcW w:w="1121" w:type="dxa"/>
          </w:tcPr>
          <w:p w14:paraId="5278A64B" w14:textId="77777777" w:rsidR="00C11B9C" w:rsidRDefault="00C11B9C">
            <w:r>
              <w:t>116</w:t>
            </w:r>
          </w:p>
        </w:tc>
        <w:tc>
          <w:tcPr>
            <w:tcW w:w="716" w:type="dxa"/>
          </w:tcPr>
          <w:p w14:paraId="0F6ABF48" w14:textId="77777777" w:rsidR="00C11B9C" w:rsidRDefault="00C11B9C">
            <w:r>
              <w:t>7527</w:t>
            </w:r>
          </w:p>
        </w:tc>
        <w:tc>
          <w:tcPr>
            <w:tcW w:w="923" w:type="dxa"/>
          </w:tcPr>
          <w:p w14:paraId="0D38EDAC" w14:textId="77777777" w:rsidR="00C11B9C" w:rsidRDefault="00C11B9C">
            <w:r>
              <w:t>Farrukh Zubair</w:t>
            </w:r>
          </w:p>
        </w:tc>
        <w:tc>
          <w:tcPr>
            <w:tcW w:w="954" w:type="dxa"/>
          </w:tcPr>
          <w:p w14:paraId="5C02A205" w14:textId="77777777" w:rsidR="00C11B9C" w:rsidRDefault="00C11B9C">
            <w:r>
              <w:t>84415-p</w:t>
            </w:r>
          </w:p>
        </w:tc>
        <w:tc>
          <w:tcPr>
            <w:tcW w:w="1160" w:type="dxa"/>
          </w:tcPr>
          <w:p w14:paraId="6C0E7F0B" w14:textId="77777777" w:rsidR="00C11B9C" w:rsidRDefault="00C11B9C">
            <w:r>
              <w:t>Zubair Aziz</w:t>
            </w:r>
          </w:p>
        </w:tc>
        <w:tc>
          <w:tcPr>
            <w:tcW w:w="780" w:type="dxa"/>
          </w:tcPr>
          <w:p w14:paraId="032CB20D" w14:textId="77777777" w:rsidR="00C11B9C" w:rsidRDefault="00C11B9C">
            <w:r>
              <w:t>66.1925</w:t>
            </w:r>
          </w:p>
        </w:tc>
        <w:tc>
          <w:tcPr>
            <w:tcW w:w="782" w:type="dxa"/>
          </w:tcPr>
          <w:p w14:paraId="64B7434F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59E1C72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7DB61DB9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4E9F3A04" w14:textId="77777777" w:rsidR="00C11B9C" w:rsidRDefault="00C11B9C">
            <w:r>
              <w:t>Punjab</w:t>
            </w:r>
          </w:p>
        </w:tc>
      </w:tr>
      <w:tr w:rsidR="00C11B9C" w14:paraId="5B738565" w14:textId="77777777" w:rsidTr="00C11B9C">
        <w:tc>
          <w:tcPr>
            <w:tcW w:w="1121" w:type="dxa"/>
          </w:tcPr>
          <w:p w14:paraId="7F72C26E" w14:textId="77777777" w:rsidR="00C11B9C" w:rsidRDefault="00C11B9C">
            <w:r>
              <w:t>117</w:t>
            </w:r>
          </w:p>
        </w:tc>
        <w:tc>
          <w:tcPr>
            <w:tcW w:w="716" w:type="dxa"/>
          </w:tcPr>
          <w:p w14:paraId="497E4FDE" w14:textId="77777777" w:rsidR="00C11B9C" w:rsidRDefault="00C11B9C">
            <w:r>
              <w:t>20304</w:t>
            </w:r>
          </w:p>
        </w:tc>
        <w:tc>
          <w:tcPr>
            <w:tcW w:w="923" w:type="dxa"/>
          </w:tcPr>
          <w:p w14:paraId="0DCAD9E2" w14:textId="77777777" w:rsidR="00C11B9C" w:rsidRDefault="00C11B9C">
            <w:r>
              <w:t>M. Ahmed Khan</w:t>
            </w:r>
          </w:p>
        </w:tc>
        <w:tc>
          <w:tcPr>
            <w:tcW w:w="954" w:type="dxa"/>
          </w:tcPr>
          <w:p w14:paraId="3A156B99" w14:textId="77777777" w:rsidR="00C11B9C" w:rsidRDefault="00C11B9C">
            <w:r>
              <w:t>94650P</w:t>
            </w:r>
          </w:p>
        </w:tc>
        <w:tc>
          <w:tcPr>
            <w:tcW w:w="1160" w:type="dxa"/>
          </w:tcPr>
          <w:p w14:paraId="62CDA4C5" w14:textId="77777777" w:rsidR="00C11B9C" w:rsidRDefault="00C11B9C">
            <w:r>
              <w:t>Muhammad Arshad Khan</w:t>
            </w:r>
          </w:p>
        </w:tc>
        <w:tc>
          <w:tcPr>
            <w:tcW w:w="780" w:type="dxa"/>
          </w:tcPr>
          <w:p w14:paraId="063711C1" w14:textId="77777777" w:rsidR="00C11B9C" w:rsidRDefault="00C11B9C">
            <w:r>
              <w:t>58.459167</w:t>
            </w:r>
          </w:p>
        </w:tc>
        <w:tc>
          <w:tcPr>
            <w:tcW w:w="782" w:type="dxa"/>
          </w:tcPr>
          <w:p w14:paraId="09B0DA14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60AAF73F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19DC1EC1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2C94970C" w14:textId="77777777" w:rsidR="00C11B9C" w:rsidRDefault="00C11B9C">
            <w:r>
              <w:t>Punjab</w:t>
            </w:r>
          </w:p>
        </w:tc>
      </w:tr>
      <w:tr w:rsidR="00C11B9C" w14:paraId="4ED73D7D" w14:textId="77777777" w:rsidTr="00C11B9C">
        <w:tc>
          <w:tcPr>
            <w:tcW w:w="1121" w:type="dxa"/>
          </w:tcPr>
          <w:p w14:paraId="79D14BF4" w14:textId="77777777" w:rsidR="00C11B9C" w:rsidRDefault="00C11B9C">
            <w:r>
              <w:t>118</w:t>
            </w:r>
          </w:p>
        </w:tc>
        <w:tc>
          <w:tcPr>
            <w:tcW w:w="716" w:type="dxa"/>
          </w:tcPr>
          <w:p w14:paraId="627DF1D1" w14:textId="77777777" w:rsidR="00C11B9C" w:rsidRDefault="00C11B9C">
            <w:r>
              <w:t>6539</w:t>
            </w:r>
          </w:p>
        </w:tc>
        <w:tc>
          <w:tcPr>
            <w:tcW w:w="923" w:type="dxa"/>
          </w:tcPr>
          <w:p w14:paraId="14B2B8D8" w14:textId="77777777" w:rsidR="00C11B9C" w:rsidRDefault="00C11B9C">
            <w:r>
              <w:t>Amna Imtiaz</w:t>
            </w:r>
          </w:p>
        </w:tc>
        <w:tc>
          <w:tcPr>
            <w:tcW w:w="954" w:type="dxa"/>
          </w:tcPr>
          <w:p w14:paraId="2769E8BF" w14:textId="77777777" w:rsidR="00C11B9C" w:rsidRDefault="00C11B9C">
            <w:r>
              <w:t>111923-P</w:t>
            </w:r>
          </w:p>
        </w:tc>
        <w:tc>
          <w:tcPr>
            <w:tcW w:w="1160" w:type="dxa"/>
          </w:tcPr>
          <w:p w14:paraId="2512BCA8" w14:textId="77777777" w:rsidR="00C11B9C" w:rsidRDefault="00C11B9C">
            <w:r>
              <w:t>Imtiaz Siddeeq Chaudhary</w:t>
            </w:r>
          </w:p>
        </w:tc>
        <w:tc>
          <w:tcPr>
            <w:tcW w:w="780" w:type="dxa"/>
          </w:tcPr>
          <w:p w14:paraId="5ADC47A1" w14:textId="77777777" w:rsidR="00C11B9C" w:rsidRDefault="00C11B9C">
            <w:r>
              <w:t>57.312</w:t>
            </w:r>
          </w:p>
        </w:tc>
        <w:tc>
          <w:tcPr>
            <w:tcW w:w="782" w:type="dxa"/>
          </w:tcPr>
          <w:p w14:paraId="4FB4DA15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681F355D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104F138B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44AD7E68" w14:textId="77777777" w:rsidR="00C11B9C" w:rsidRDefault="00C11B9C">
            <w:r>
              <w:t>Punjab</w:t>
            </w:r>
          </w:p>
        </w:tc>
      </w:tr>
      <w:tr w:rsidR="00C11B9C" w14:paraId="1A259AB1" w14:textId="77777777" w:rsidTr="00C11B9C">
        <w:tc>
          <w:tcPr>
            <w:tcW w:w="1121" w:type="dxa"/>
          </w:tcPr>
          <w:p w14:paraId="325EB8DB" w14:textId="77777777" w:rsidR="00C11B9C" w:rsidRDefault="00C11B9C">
            <w:r>
              <w:lastRenderedPageBreak/>
              <w:t>119</w:t>
            </w:r>
          </w:p>
        </w:tc>
        <w:tc>
          <w:tcPr>
            <w:tcW w:w="716" w:type="dxa"/>
          </w:tcPr>
          <w:p w14:paraId="68FFAE40" w14:textId="77777777" w:rsidR="00C11B9C" w:rsidRDefault="00C11B9C">
            <w:r>
              <w:t>18702</w:t>
            </w:r>
          </w:p>
        </w:tc>
        <w:tc>
          <w:tcPr>
            <w:tcW w:w="923" w:type="dxa"/>
          </w:tcPr>
          <w:p w14:paraId="33CCC5E3" w14:textId="77777777" w:rsidR="00C11B9C" w:rsidRDefault="00C11B9C">
            <w:r>
              <w:t>Ghazala Bano</w:t>
            </w:r>
          </w:p>
        </w:tc>
        <w:tc>
          <w:tcPr>
            <w:tcW w:w="954" w:type="dxa"/>
          </w:tcPr>
          <w:p w14:paraId="51D059E0" w14:textId="77777777" w:rsidR="00C11B9C" w:rsidRDefault="00C11B9C">
            <w:r>
              <w:t>6677-B</w:t>
            </w:r>
          </w:p>
        </w:tc>
        <w:tc>
          <w:tcPr>
            <w:tcW w:w="1160" w:type="dxa"/>
          </w:tcPr>
          <w:p w14:paraId="4114B9FF" w14:textId="77777777" w:rsidR="00C11B9C" w:rsidRDefault="00C11B9C">
            <w:r>
              <w:t>abdul ali kakar</w:t>
            </w:r>
          </w:p>
        </w:tc>
        <w:tc>
          <w:tcPr>
            <w:tcW w:w="780" w:type="dxa"/>
          </w:tcPr>
          <w:p w14:paraId="53303A63" w14:textId="77777777" w:rsidR="00C11B9C" w:rsidRDefault="00C11B9C">
            <w:r>
              <w:t>50.756</w:t>
            </w:r>
          </w:p>
        </w:tc>
        <w:tc>
          <w:tcPr>
            <w:tcW w:w="782" w:type="dxa"/>
          </w:tcPr>
          <w:p w14:paraId="7C3CBE21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4156F3D8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3FD5890C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7DF77A8E" w14:textId="77777777" w:rsidR="00C11B9C" w:rsidRDefault="00C11B9C">
            <w:r>
              <w:t>KPK, Sindh, Balochistan</w:t>
            </w:r>
          </w:p>
        </w:tc>
      </w:tr>
      <w:tr w:rsidR="00C11B9C" w14:paraId="7EBF96F9" w14:textId="77777777" w:rsidTr="00C11B9C">
        <w:tc>
          <w:tcPr>
            <w:tcW w:w="1121" w:type="dxa"/>
          </w:tcPr>
          <w:p w14:paraId="2FAC2A94" w14:textId="77777777" w:rsidR="00C11B9C" w:rsidRDefault="00C11B9C">
            <w:r>
              <w:t>120</w:t>
            </w:r>
          </w:p>
        </w:tc>
        <w:tc>
          <w:tcPr>
            <w:tcW w:w="716" w:type="dxa"/>
          </w:tcPr>
          <w:p w14:paraId="6BD68721" w14:textId="77777777" w:rsidR="00C11B9C" w:rsidRDefault="00C11B9C">
            <w:r>
              <w:t>18818</w:t>
            </w:r>
          </w:p>
        </w:tc>
        <w:tc>
          <w:tcPr>
            <w:tcW w:w="923" w:type="dxa"/>
          </w:tcPr>
          <w:p w14:paraId="200ADBA0" w14:textId="77777777" w:rsidR="00C11B9C" w:rsidRDefault="00C11B9C">
            <w:r>
              <w:t>Abdul Hannan</w:t>
            </w:r>
          </w:p>
        </w:tc>
        <w:tc>
          <w:tcPr>
            <w:tcW w:w="954" w:type="dxa"/>
          </w:tcPr>
          <w:p w14:paraId="5B984C7C" w14:textId="77777777" w:rsidR="00C11B9C" w:rsidRDefault="00C11B9C">
            <w:r>
              <w:t>7250-B</w:t>
            </w:r>
          </w:p>
        </w:tc>
        <w:tc>
          <w:tcPr>
            <w:tcW w:w="1160" w:type="dxa"/>
          </w:tcPr>
          <w:p w14:paraId="7CBB1632" w14:textId="77777777" w:rsidR="00C11B9C" w:rsidRDefault="00C11B9C">
            <w:r>
              <w:t>Alla Ud Din Khan</w:t>
            </w:r>
          </w:p>
        </w:tc>
        <w:tc>
          <w:tcPr>
            <w:tcW w:w="780" w:type="dxa"/>
          </w:tcPr>
          <w:p w14:paraId="304F849C" w14:textId="77777777" w:rsidR="00C11B9C" w:rsidRDefault="00C11B9C">
            <w:r>
              <w:t>43.286667</w:t>
            </w:r>
          </w:p>
        </w:tc>
        <w:tc>
          <w:tcPr>
            <w:tcW w:w="782" w:type="dxa"/>
          </w:tcPr>
          <w:p w14:paraId="759F25AB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7574F885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236EF9A2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736B844E" w14:textId="77777777" w:rsidR="00C11B9C" w:rsidRDefault="00C11B9C">
            <w:r>
              <w:t>KPK, Sindh, Balochistan</w:t>
            </w:r>
          </w:p>
        </w:tc>
      </w:tr>
      <w:tr w:rsidR="00C11B9C" w14:paraId="66DBA989" w14:textId="77777777" w:rsidTr="00C11B9C">
        <w:tc>
          <w:tcPr>
            <w:tcW w:w="1121" w:type="dxa"/>
          </w:tcPr>
          <w:p w14:paraId="170FCB5E" w14:textId="77777777" w:rsidR="00C11B9C" w:rsidRDefault="00C11B9C">
            <w:r>
              <w:t>121</w:t>
            </w:r>
          </w:p>
        </w:tc>
        <w:tc>
          <w:tcPr>
            <w:tcW w:w="716" w:type="dxa"/>
          </w:tcPr>
          <w:p w14:paraId="31A951A3" w14:textId="77777777" w:rsidR="00C11B9C" w:rsidRDefault="00C11B9C">
            <w:r>
              <w:t>15350</w:t>
            </w:r>
          </w:p>
        </w:tc>
        <w:tc>
          <w:tcPr>
            <w:tcW w:w="923" w:type="dxa"/>
          </w:tcPr>
          <w:p w14:paraId="47ADBAF2" w14:textId="77777777" w:rsidR="00C11B9C" w:rsidRDefault="00C11B9C">
            <w:r>
              <w:t>Farkhanda Kanwal</w:t>
            </w:r>
          </w:p>
        </w:tc>
        <w:tc>
          <w:tcPr>
            <w:tcW w:w="954" w:type="dxa"/>
          </w:tcPr>
          <w:p w14:paraId="6EE9C2DB" w14:textId="77777777" w:rsidR="00C11B9C" w:rsidRDefault="00C11B9C">
            <w:r>
              <w:t>109752-P</w:t>
            </w:r>
          </w:p>
        </w:tc>
        <w:tc>
          <w:tcPr>
            <w:tcW w:w="1160" w:type="dxa"/>
          </w:tcPr>
          <w:p w14:paraId="18E54FCF" w14:textId="77777777" w:rsidR="00C11B9C" w:rsidRDefault="00C11B9C">
            <w:r>
              <w:t>Muhammad Nawaz</w:t>
            </w:r>
          </w:p>
        </w:tc>
        <w:tc>
          <w:tcPr>
            <w:tcW w:w="780" w:type="dxa"/>
          </w:tcPr>
          <w:p w14:paraId="3033829B" w14:textId="77777777" w:rsidR="00C11B9C" w:rsidRDefault="00C11B9C">
            <w:r>
              <w:t>57.083333</w:t>
            </w:r>
          </w:p>
        </w:tc>
        <w:tc>
          <w:tcPr>
            <w:tcW w:w="782" w:type="dxa"/>
          </w:tcPr>
          <w:p w14:paraId="432635F2" w14:textId="77777777" w:rsidR="00C11B9C" w:rsidRDefault="00C11B9C">
            <w:r>
              <w:t>116</w:t>
            </w:r>
          </w:p>
        </w:tc>
        <w:tc>
          <w:tcPr>
            <w:tcW w:w="1301" w:type="dxa"/>
          </w:tcPr>
          <w:p w14:paraId="2BF06340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401C5C07" w14:textId="77777777" w:rsidR="00C11B9C" w:rsidRDefault="00C11B9C">
            <w:r>
              <w:t>SZ Hospital, Rahim Yar Khan</w:t>
            </w:r>
          </w:p>
        </w:tc>
        <w:tc>
          <w:tcPr>
            <w:tcW w:w="823" w:type="dxa"/>
          </w:tcPr>
          <w:p w14:paraId="1B0340DA" w14:textId="77777777" w:rsidR="00C11B9C" w:rsidRDefault="00C11B9C">
            <w:r>
              <w:t>Punjab</w:t>
            </w:r>
          </w:p>
        </w:tc>
      </w:tr>
      <w:tr w:rsidR="00C11B9C" w14:paraId="664ADABA" w14:textId="77777777" w:rsidTr="00C11B9C">
        <w:tc>
          <w:tcPr>
            <w:tcW w:w="1121" w:type="dxa"/>
          </w:tcPr>
          <w:p w14:paraId="1403CB68" w14:textId="77777777" w:rsidR="00C11B9C" w:rsidRDefault="00C11B9C">
            <w:r>
              <w:t>122</w:t>
            </w:r>
          </w:p>
        </w:tc>
        <w:tc>
          <w:tcPr>
            <w:tcW w:w="716" w:type="dxa"/>
          </w:tcPr>
          <w:p w14:paraId="660AEF8B" w14:textId="77777777" w:rsidR="00C11B9C" w:rsidRDefault="00C11B9C">
            <w:r>
              <w:t>17611</w:t>
            </w:r>
          </w:p>
        </w:tc>
        <w:tc>
          <w:tcPr>
            <w:tcW w:w="923" w:type="dxa"/>
          </w:tcPr>
          <w:p w14:paraId="4C948755" w14:textId="77777777" w:rsidR="00C11B9C" w:rsidRDefault="00C11B9C">
            <w:r>
              <w:t>Muhammad Sajawal Sarwar</w:t>
            </w:r>
          </w:p>
        </w:tc>
        <w:tc>
          <w:tcPr>
            <w:tcW w:w="954" w:type="dxa"/>
          </w:tcPr>
          <w:p w14:paraId="79189E91" w14:textId="77777777" w:rsidR="00C11B9C" w:rsidRDefault="00C11B9C">
            <w:r>
              <w:t xml:space="preserve">92521-P </w:t>
            </w:r>
          </w:p>
        </w:tc>
        <w:tc>
          <w:tcPr>
            <w:tcW w:w="1160" w:type="dxa"/>
          </w:tcPr>
          <w:p w14:paraId="408826F3" w14:textId="77777777" w:rsidR="00C11B9C" w:rsidRDefault="00C11B9C">
            <w:r>
              <w:t>Ghulam Sarwar Khan</w:t>
            </w:r>
          </w:p>
        </w:tc>
        <w:tc>
          <w:tcPr>
            <w:tcW w:w="780" w:type="dxa"/>
          </w:tcPr>
          <w:p w14:paraId="424AFEEF" w14:textId="77777777" w:rsidR="00C11B9C" w:rsidRDefault="00C11B9C">
            <w:r>
              <w:t>54.674167</w:t>
            </w:r>
          </w:p>
        </w:tc>
        <w:tc>
          <w:tcPr>
            <w:tcW w:w="782" w:type="dxa"/>
          </w:tcPr>
          <w:p w14:paraId="5222FBAD" w14:textId="77777777" w:rsidR="00C11B9C" w:rsidRDefault="00C11B9C">
            <w:r>
              <w:t>14</w:t>
            </w:r>
          </w:p>
        </w:tc>
        <w:tc>
          <w:tcPr>
            <w:tcW w:w="1301" w:type="dxa"/>
          </w:tcPr>
          <w:p w14:paraId="231E086C" w14:textId="77777777" w:rsidR="00C11B9C" w:rsidRDefault="00C11B9C">
            <w:r>
              <w:t>General Surgery</w:t>
            </w:r>
          </w:p>
        </w:tc>
        <w:tc>
          <w:tcPr>
            <w:tcW w:w="998" w:type="dxa"/>
          </w:tcPr>
          <w:p w14:paraId="5235D247" w14:textId="77777777" w:rsidR="00C11B9C" w:rsidRDefault="00C11B9C">
            <w:r>
              <w:t>SZ Hospital, Rahim Yar Khan</w:t>
            </w:r>
          </w:p>
        </w:tc>
        <w:tc>
          <w:tcPr>
            <w:tcW w:w="823" w:type="dxa"/>
          </w:tcPr>
          <w:p w14:paraId="75D0CCB9" w14:textId="77777777" w:rsidR="00C11B9C" w:rsidRDefault="00C11B9C">
            <w:r>
              <w:t>Punjab</w:t>
            </w:r>
          </w:p>
        </w:tc>
      </w:tr>
      <w:tr w:rsidR="00C11B9C" w14:paraId="3626D116" w14:textId="77777777" w:rsidTr="00C11B9C">
        <w:tc>
          <w:tcPr>
            <w:tcW w:w="1121" w:type="dxa"/>
          </w:tcPr>
          <w:p w14:paraId="60B605C8" w14:textId="77777777" w:rsidR="00C11B9C" w:rsidRDefault="00C11B9C">
            <w:r>
              <w:t>123</w:t>
            </w:r>
          </w:p>
        </w:tc>
        <w:tc>
          <w:tcPr>
            <w:tcW w:w="716" w:type="dxa"/>
          </w:tcPr>
          <w:p w14:paraId="5D58E04E" w14:textId="77777777" w:rsidR="00C11B9C" w:rsidRDefault="00C11B9C">
            <w:r>
              <w:t>17801</w:t>
            </w:r>
          </w:p>
        </w:tc>
        <w:tc>
          <w:tcPr>
            <w:tcW w:w="923" w:type="dxa"/>
          </w:tcPr>
          <w:p w14:paraId="35A20048" w14:textId="77777777" w:rsidR="00C11B9C" w:rsidRDefault="00C11B9C">
            <w:r>
              <w:t>Sana Javed</w:t>
            </w:r>
          </w:p>
        </w:tc>
        <w:tc>
          <w:tcPr>
            <w:tcW w:w="954" w:type="dxa"/>
          </w:tcPr>
          <w:p w14:paraId="22F18BDF" w14:textId="77777777" w:rsidR="00C11B9C" w:rsidRDefault="00C11B9C">
            <w:r>
              <w:t>111383-P</w:t>
            </w:r>
          </w:p>
        </w:tc>
        <w:tc>
          <w:tcPr>
            <w:tcW w:w="1160" w:type="dxa"/>
          </w:tcPr>
          <w:p w14:paraId="278FA8F4" w14:textId="77777777" w:rsidR="00C11B9C" w:rsidRDefault="00C11B9C">
            <w:r>
              <w:t>Muhammad Javed Iqbal</w:t>
            </w:r>
          </w:p>
        </w:tc>
        <w:tc>
          <w:tcPr>
            <w:tcW w:w="780" w:type="dxa"/>
          </w:tcPr>
          <w:p w14:paraId="4D51624B" w14:textId="77777777" w:rsidR="00C11B9C" w:rsidRDefault="00C11B9C">
            <w:r>
              <w:t>52.426667</w:t>
            </w:r>
          </w:p>
        </w:tc>
        <w:tc>
          <w:tcPr>
            <w:tcW w:w="782" w:type="dxa"/>
          </w:tcPr>
          <w:p w14:paraId="4634C64A" w14:textId="77777777" w:rsidR="00C11B9C" w:rsidRDefault="00C11B9C">
            <w:r>
              <w:t>155</w:t>
            </w:r>
          </w:p>
        </w:tc>
        <w:tc>
          <w:tcPr>
            <w:tcW w:w="1301" w:type="dxa"/>
          </w:tcPr>
          <w:p w14:paraId="71A7E610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5131E434" w14:textId="77777777" w:rsidR="00C11B9C" w:rsidRDefault="00C11B9C">
            <w:r>
              <w:t>ABS Teaching Hospital, Gujrat</w:t>
            </w:r>
          </w:p>
        </w:tc>
        <w:tc>
          <w:tcPr>
            <w:tcW w:w="823" w:type="dxa"/>
          </w:tcPr>
          <w:p w14:paraId="020C8A6B" w14:textId="77777777" w:rsidR="00C11B9C" w:rsidRDefault="00C11B9C">
            <w:r>
              <w:t>Punjab</w:t>
            </w:r>
          </w:p>
        </w:tc>
      </w:tr>
      <w:tr w:rsidR="00C11B9C" w14:paraId="03FC4256" w14:textId="77777777" w:rsidTr="00C11B9C">
        <w:tc>
          <w:tcPr>
            <w:tcW w:w="1121" w:type="dxa"/>
          </w:tcPr>
          <w:p w14:paraId="0A3004E7" w14:textId="77777777" w:rsidR="00C11B9C" w:rsidRDefault="00C11B9C">
            <w:r>
              <w:t>124</w:t>
            </w:r>
          </w:p>
        </w:tc>
        <w:tc>
          <w:tcPr>
            <w:tcW w:w="716" w:type="dxa"/>
          </w:tcPr>
          <w:p w14:paraId="29F4D507" w14:textId="77777777" w:rsidR="00C11B9C" w:rsidRDefault="00C11B9C">
            <w:r>
              <w:t>18556</w:t>
            </w:r>
          </w:p>
        </w:tc>
        <w:tc>
          <w:tcPr>
            <w:tcW w:w="923" w:type="dxa"/>
          </w:tcPr>
          <w:p w14:paraId="309D2D9C" w14:textId="77777777" w:rsidR="00C11B9C" w:rsidRDefault="00C11B9C">
            <w:r>
              <w:t>Nargis Samreen</w:t>
            </w:r>
          </w:p>
        </w:tc>
        <w:tc>
          <w:tcPr>
            <w:tcW w:w="954" w:type="dxa"/>
          </w:tcPr>
          <w:p w14:paraId="18EB78C4" w14:textId="77777777" w:rsidR="00C11B9C" w:rsidRDefault="00C11B9C">
            <w:r>
              <w:t>90279-P</w:t>
            </w:r>
          </w:p>
        </w:tc>
        <w:tc>
          <w:tcPr>
            <w:tcW w:w="1160" w:type="dxa"/>
          </w:tcPr>
          <w:p w14:paraId="1C84A86F" w14:textId="77777777" w:rsidR="00C11B9C" w:rsidRDefault="00C11B9C">
            <w:r>
              <w:t>Muhammad Aziz</w:t>
            </w:r>
          </w:p>
        </w:tc>
        <w:tc>
          <w:tcPr>
            <w:tcW w:w="780" w:type="dxa"/>
          </w:tcPr>
          <w:p w14:paraId="283E6AC4" w14:textId="77777777" w:rsidR="00C11B9C" w:rsidRDefault="00C11B9C">
            <w:r>
              <w:t>71.873333</w:t>
            </w:r>
          </w:p>
        </w:tc>
        <w:tc>
          <w:tcPr>
            <w:tcW w:w="782" w:type="dxa"/>
          </w:tcPr>
          <w:p w14:paraId="7D929CC5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C951AEA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7F366BD4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65D3A8B6" w14:textId="77777777" w:rsidR="00C11B9C" w:rsidRDefault="00C11B9C">
            <w:r>
              <w:t>Punjab</w:t>
            </w:r>
          </w:p>
        </w:tc>
      </w:tr>
      <w:tr w:rsidR="00C11B9C" w14:paraId="44D66B75" w14:textId="77777777" w:rsidTr="00C11B9C">
        <w:tc>
          <w:tcPr>
            <w:tcW w:w="1121" w:type="dxa"/>
          </w:tcPr>
          <w:p w14:paraId="7F898626" w14:textId="77777777" w:rsidR="00C11B9C" w:rsidRDefault="00C11B9C">
            <w:r>
              <w:t>125</w:t>
            </w:r>
          </w:p>
        </w:tc>
        <w:tc>
          <w:tcPr>
            <w:tcW w:w="716" w:type="dxa"/>
          </w:tcPr>
          <w:p w14:paraId="138D47C8" w14:textId="77777777" w:rsidR="00C11B9C" w:rsidRDefault="00C11B9C">
            <w:r>
              <w:t>18103</w:t>
            </w:r>
          </w:p>
        </w:tc>
        <w:tc>
          <w:tcPr>
            <w:tcW w:w="923" w:type="dxa"/>
          </w:tcPr>
          <w:p w14:paraId="2E0785BF" w14:textId="77777777" w:rsidR="00C11B9C" w:rsidRDefault="00C11B9C">
            <w:r>
              <w:t>Ahsan Muzaffar</w:t>
            </w:r>
          </w:p>
        </w:tc>
        <w:tc>
          <w:tcPr>
            <w:tcW w:w="954" w:type="dxa"/>
          </w:tcPr>
          <w:p w14:paraId="71A2ABCD" w14:textId="77777777" w:rsidR="00C11B9C" w:rsidRDefault="00C11B9C">
            <w:r>
              <w:t>6297-AJK</w:t>
            </w:r>
          </w:p>
        </w:tc>
        <w:tc>
          <w:tcPr>
            <w:tcW w:w="1160" w:type="dxa"/>
          </w:tcPr>
          <w:p w14:paraId="08A5D941" w14:textId="77777777" w:rsidR="00C11B9C" w:rsidRDefault="00C11B9C">
            <w:r>
              <w:t>Muzaffar Iqbal</w:t>
            </w:r>
          </w:p>
        </w:tc>
        <w:tc>
          <w:tcPr>
            <w:tcW w:w="780" w:type="dxa"/>
          </w:tcPr>
          <w:p w14:paraId="5D8C36CD" w14:textId="77777777" w:rsidR="00C11B9C" w:rsidRDefault="00C11B9C">
            <w:r>
              <w:t>51.278333</w:t>
            </w:r>
          </w:p>
        </w:tc>
        <w:tc>
          <w:tcPr>
            <w:tcW w:w="782" w:type="dxa"/>
          </w:tcPr>
          <w:p w14:paraId="671F4C68" w14:textId="77777777" w:rsidR="00C11B9C" w:rsidRDefault="00C11B9C">
            <w:r>
              <w:t>8</w:t>
            </w:r>
          </w:p>
        </w:tc>
        <w:tc>
          <w:tcPr>
            <w:tcW w:w="1301" w:type="dxa"/>
          </w:tcPr>
          <w:p w14:paraId="36C32E3D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78D1A8AF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1E412934" w14:textId="77777777" w:rsidR="00C11B9C" w:rsidRDefault="00C11B9C">
            <w:r>
              <w:t>AJK, G&amp;B, FATA, ICT</w:t>
            </w:r>
          </w:p>
        </w:tc>
      </w:tr>
      <w:tr w:rsidR="00C11B9C" w14:paraId="78B16249" w14:textId="77777777" w:rsidTr="00C11B9C">
        <w:tc>
          <w:tcPr>
            <w:tcW w:w="1121" w:type="dxa"/>
          </w:tcPr>
          <w:p w14:paraId="70E550DA" w14:textId="77777777" w:rsidR="00C11B9C" w:rsidRDefault="00C11B9C">
            <w:r>
              <w:t>126</w:t>
            </w:r>
          </w:p>
        </w:tc>
        <w:tc>
          <w:tcPr>
            <w:tcW w:w="716" w:type="dxa"/>
          </w:tcPr>
          <w:p w14:paraId="6A1D9ED0" w14:textId="77777777" w:rsidR="00C11B9C" w:rsidRDefault="00C11B9C">
            <w:r>
              <w:t>15961</w:t>
            </w:r>
          </w:p>
        </w:tc>
        <w:tc>
          <w:tcPr>
            <w:tcW w:w="923" w:type="dxa"/>
          </w:tcPr>
          <w:p w14:paraId="0D627D50" w14:textId="77777777" w:rsidR="00C11B9C" w:rsidRDefault="00C11B9C">
            <w:r>
              <w:t>Udaina Sajid</w:t>
            </w:r>
          </w:p>
        </w:tc>
        <w:tc>
          <w:tcPr>
            <w:tcW w:w="954" w:type="dxa"/>
          </w:tcPr>
          <w:p w14:paraId="166E212F" w14:textId="77777777" w:rsidR="00C11B9C" w:rsidRDefault="00C11B9C">
            <w:r>
              <w:t>108927-P</w:t>
            </w:r>
          </w:p>
        </w:tc>
        <w:tc>
          <w:tcPr>
            <w:tcW w:w="1160" w:type="dxa"/>
          </w:tcPr>
          <w:p w14:paraId="19FBC79E" w14:textId="77777777" w:rsidR="00C11B9C" w:rsidRDefault="00C11B9C">
            <w:r>
              <w:t>Sajid Noor</w:t>
            </w:r>
          </w:p>
        </w:tc>
        <w:tc>
          <w:tcPr>
            <w:tcW w:w="780" w:type="dxa"/>
          </w:tcPr>
          <w:p w14:paraId="6B25AD12" w14:textId="77777777" w:rsidR="00C11B9C" w:rsidRDefault="00C11B9C">
            <w:r>
              <w:t>53.686667</w:t>
            </w:r>
          </w:p>
        </w:tc>
        <w:tc>
          <w:tcPr>
            <w:tcW w:w="782" w:type="dxa"/>
          </w:tcPr>
          <w:p w14:paraId="1F6D7FFB" w14:textId="77777777" w:rsidR="00C11B9C" w:rsidRDefault="00C11B9C">
            <w:r>
              <w:t>7</w:t>
            </w:r>
          </w:p>
        </w:tc>
        <w:tc>
          <w:tcPr>
            <w:tcW w:w="1301" w:type="dxa"/>
          </w:tcPr>
          <w:p w14:paraId="46D37E26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3A9B59F6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74D70A41" w14:textId="77777777" w:rsidR="00C11B9C" w:rsidRDefault="00C11B9C">
            <w:r>
              <w:t>Punjab</w:t>
            </w:r>
          </w:p>
        </w:tc>
      </w:tr>
      <w:tr w:rsidR="00C11B9C" w14:paraId="5FD135E9" w14:textId="77777777" w:rsidTr="00C11B9C">
        <w:tc>
          <w:tcPr>
            <w:tcW w:w="1121" w:type="dxa"/>
          </w:tcPr>
          <w:p w14:paraId="48148254" w14:textId="77777777" w:rsidR="00C11B9C" w:rsidRDefault="00C11B9C">
            <w:r>
              <w:t>127</w:t>
            </w:r>
          </w:p>
        </w:tc>
        <w:tc>
          <w:tcPr>
            <w:tcW w:w="716" w:type="dxa"/>
          </w:tcPr>
          <w:p w14:paraId="657815AE" w14:textId="77777777" w:rsidR="00C11B9C" w:rsidRDefault="00C11B9C">
            <w:r>
              <w:t>17904</w:t>
            </w:r>
          </w:p>
        </w:tc>
        <w:tc>
          <w:tcPr>
            <w:tcW w:w="923" w:type="dxa"/>
          </w:tcPr>
          <w:p w14:paraId="4AE4AFFE" w14:textId="77777777" w:rsidR="00C11B9C" w:rsidRDefault="00C11B9C">
            <w:r>
              <w:t>Muhammad Abid</w:t>
            </w:r>
          </w:p>
        </w:tc>
        <w:tc>
          <w:tcPr>
            <w:tcW w:w="954" w:type="dxa"/>
          </w:tcPr>
          <w:p w14:paraId="42407FCF" w14:textId="77777777" w:rsidR="00C11B9C" w:rsidRDefault="00C11B9C">
            <w:r>
              <w:t>96988-P</w:t>
            </w:r>
          </w:p>
        </w:tc>
        <w:tc>
          <w:tcPr>
            <w:tcW w:w="1160" w:type="dxa"/>
          </w:tcPr>
          <w:p w14:paraId="3F740E8D" w14:textId="77777777" w:rsidR="00C11B9C" w:rsidRDefault="00C11B9C">
            <w:r>
              <w:t>Niaz Ahmad</w:t>
            </w:r>
          </w:p>
        </w:tc>
        <w:tc>
          <w:tcPr>
            <w:tcW w:w="780" w:type="dxa"/>
          </w:tcPr>
          <w:p w14:paraId="625F15B5" w14:textId="77777777" w:rsidR="00C11B9C" w:rsidRDefault="00C11B9C">
            <w:r>
              <w:t>56.58</w:t>
            </w:r>
          </w:p>
        </w:tc>
        <w:tc>
          <w:tcPr>
            <w:tcW w:w="782" w:type="dxa"/>
          </w:tcPr>
          <w:p w14:paraId="74D09C77" w14:textId="77777777" w:rsidR="00C11B9C" w:rsidRDefault="00C11B9C">
            <w:r>
              <w:t>30</w:t>
            </w:r>
          </w:p>
        </w:tc>
        <w:tc>
          <w:tcPr>
            <w:tcW w:w="1301" w:type="dxa"/>
          </w:tcPr>
          <w:p w14:paraId="020F67A9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24087D90" w14:textId="77777777" w:rsidR="00C11B9C" w:rsidRDefault="00C11B9C">
            <w:r>
              <w:t>DHQ Hospital, DG Khan</w:t>
            </w:r>
          </w:p>
        </w:tc>
        <w:tc>
          <w:tcPr>
            <w:tcW w:w="823" w:type="dxa"/>
          </w:tcPr>
          <w:p w14:paraId="74C5B582" w14:textId="77777777" w:rsidR="00C11B9C" w:rsidRDefault="00C11B9C">
            <w:r>
              <w:t>Punjab</w:t>
            </w:r>
          </w:p>
        </w:tc>
      </w:tr>
      <w:tr w:rsidR="00C11B9C" w14:paraId="313DDF81" w14:textId="77777777" w:rsidTr="00C11B9C">
        <w:tc>
          <w:tcPr>
            <w:tcW w:w="1121" w:type="dxa"/>
          </w:tcPr>
          <w:p w14:paraId="780E04E2" w14:textId="77777777" w:rsidR="00C11B9C" w:rsidRDefault="00C11B9C">
            <w:r>
              <w:t>128</w:t>
            </w:r>
          </w:p>
        </w:tc>
        <w:tc>
          <w:tcPr>
            <w:tcW w:w="716" w:type="dxa"/>
          </w:tcPr>
          <w:p w14:paraId="7D01C5C2" w14:textId="77777777" w:rsidR="00C11B9C" w:rsidRDefault="00C11B9C">
            <w:r>
              <w:t>17788</w:t>
            </w:r>
          </w:p>
        </w:tc>
        <w:tc>
          <w:tcPr>
            <w:tcW w:w="923" w:type="dxa"/>
          </w:tcPr>
          <w:p w14:paraId="480CA1F5" w14:textId="77777777" w:rsidR="00C11B9C" w:rsidRDefault="00C11B9C">
            <w:r>
              <w:t>Moazzam Ali</w:t>
            </w:r>
          </w:p>
        </w:tc>
        <w:tc>
          <w:tcPr>
            <w:tcW w:w="954" w:type="dxa"/>
          </w:tcPr>
          <w:p w14:paraId="27ADFEDC" w14:textId="77777777" w:rsidR="00C11B9C" w:rsidRDefault="00C11B9C">
            <w:r>
              <w:t>104020-P</w:t>
            </w:r>
          </w:p>
        </w:tc>
        <w:tc>
          <w:tcPr>
            <w:tcW w:w="1160" w:type="dxa"/>
          </w:tcPr>
          <w:p w14:paraId="59170301" w14:textId="77777777" w:rsidR="00C11B9C" w:rsidRDefault="00C11B9C">
            <w:r>
              <w:t>Mohammad Ali</w:t>
            </w:r>
          </w:p>
        </w:tc>
        <w:tc>
          <w:tcPr>
            <w:tcW w:w="780" w:type="dxa"/>
          </w:tcPr>
          <w:p w14:paraId="62DB2955" w14:textId="77777777" w:rsidR="00C11B9C" w:rsidRDefault="00C11B9C">
            <w:r>
              <w:t>56.358211</w:t>
            </w:r>
          </w:p>
        </w:tc>
        <w:tc>
          <w:tcPr>
            <w:tcW w:w="782" w:type="dxa"/>
          </w:tcPr>
          <w:p w14:paraId="0CCD9845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4657423E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1C9520B0" w14:textId="77777777" w:rsidR="00C11B9C" w:rsidRDefault="00C11B9C">
            <w:r>
              <w:t>DHQ Hospital, Gujranwala</w:t>
            </w:r>
          </w:p>
        </w:tc>
        <w:tc>
          <w:tcPr>
            <w:tcW w:w="823" w:type="dxa"/>
          </w:tcPr>
          <w:p w14:paraId="2013C373" w14:textId="77777777" w:rsidR="00C11B9C" w:rsidRDefault="00C11B9C">
            <w:r>
              <w:t>Punjab</w:t>
            </w:r>
          </w:p>
        </w:tc>
      </w:tr>
      <w:tr w:rsidR="00C11B9C" w14:paraId="215D84E7" w14:textId="77777777" w:rsidTr="00C11B9C">
        <w:tc>
          <w:tcPr>
            <w:tcW w:w="1121" w:type="dxa"/>
          </w:tcPr>
          <w:p w14:paraId="2DB431B4" w14:textId="77777777" w:rsidR="00C11B9C" w:rsidRDefault="00C11B9C">
            <w:r>
              <w:t>129</w:t>
            </w:r>
          </w:p>
        </w:tc>
        <w:tc>
          <w:tcPr>
            <w:tcW w:w="716" w:type="dxa"/>
          </w:tcPr>
          <w:p w14:paraId="60F32E85" w14:textId="77777777" w:rsidR="00C11B9C" w:rsidRDefault="00C11B9C">
            <w:r>
              <w:t>17527</w:t>
            </w:r>
          </w:p>
        </w:tc>
        <w:tc>
          <w:tcPr>
            <w:tcW w:w="923" w:type="dxa"/>
          </w:tcPr>
          <w:p w14:paraId="6C4C9289" w14:textId="77777777" w:rsidR="00C11B9C" w:rsidRDefault="00C11B9C">
            <w:r>
              <w:t>Ayela Qamar</w:t>
            </w:r>
          </w:p>
        </w:tc>
        <w:tc>
          <w:tcPr>
            <w:tcW w:w="954" w:type="dxa"/>
          </w:tcPr>
          <w:p w14:paraId="509E7307" w14:textId="77777777" w:rsidR="00C11B9C" w:rsidRDefault="00C11B9C">
            <w:r>
              <w:t>113040-P</w:t>
            </w:r>
          </w:p>
        </w:tc>
        <w:tc>
          <w:tcPr>
            <w:tcW w:w="1160" w:type="dxa"/>
          </w:tcPr>
          <w:p w14:paraId="69AFA4B0" w14:textId="77777777" w:rsidR="00C11B9C" w:rsidRDefault="00C11B9C">
            <w:r>
              <w:t>Qamar Mahmood</w:t>
            </w:r>
          </w:p>
        </w:tc>
        <w:tc>
          <w:tcPr>
            <w:tcW w:w="780" w:type="dxa"/>
          </w:tcPr>
          <w:p w14:paraId="124DE947" w14:textId="77777777" w:rsidR="00C11B9C" w:rsidRDefault="00C11B9C">
            <w:r>
              <w:t>52.711667</w:t>
            </w:r>
          </w:p>
        </w:tc>
        <w:tc>
          <w:tcPr>
            <w:tcW w:w="782" w:type="dxa"/>
          </w:tcPr>
          <w:p w14:paraId="51FB0D80" w14:textId="77777777" w:rsidR="00C11B9C" w:rsidRDefault="00C11B9C">
            <w:r>
              <w:t>9</w:t>
            </w:r>
          </w:p>
        </w:tc>
        <w:tc>
          <w:tcPr>
            <w:tcW w:w="1301" w:type="dxa"/>
          </w:tcPr>
          <w:p w14:paraId="2741D6FF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23E1B2E7" w14:textId="77777777" w:rsidR="00C11B9C" w:rsidRDefault="00C11B9C">
            <w:r>
              <w:t>DHQ Rawalpindi</w:t>
            </w:r>
          </w:p>
        </w:tc>
        <w:tc>
          <w:tcPr>
            <w:tcW w:w="823" w:type="dxa"/>
          </w:tcPr>
          <w:p w14:paraId="24991F96" w14:textId="77777777" w:rsidR="00C11B9C" w:rsidRDefault="00C11B9C">
            <w:r>
              <w:t>Punjab</w:t>
            </w:r>
          </w:p>
        </w:tc>
      </w:tr>
      <w:tr w:rsidR="00C11B9C" w14:paraId="5E5A8339" w14:textId="77777777" w:rsidTr="00C11B9C">
        <w:tc>
          <w:tcPr>
            <w:tcW w:w="1121" w:type="dxa"/>
          </w:tcPr>
          <w:p w14:paraId="1BC0495E" w14:textId="77777777" w:rsidR="00C11B9C" w:rsidRDefault="00C11B9C">
            <w:r>
              <w:t>130</w:t>
            </w:r>
          </w:p>
        </w:tc>
        <w:tc>
          <w:tcPr>
            <w:tcW w:w="716" w:type="dxa"/>
          </w:tcPr>
          <w:p w14:paraId="5AA52FB6" w14:textId="77777777" w:rsidR="00C11B9C" w:rsidRDefault="00C11B9C">
            <w:r>
              <w:t>16081</w:t>
            </w:r>
          </w:p>
        </w:tc>
        <w:tc>
          <w:tcPr>
            <w:tcW w:w="923" w:type="dxa"/>
          </w:tcPr>
          <w:p w14:paraId="0E24398E" w14:textId="77777777" w:rsidR="00C11B9C" w:rsidRDefault="00C11B9C">
            <w:r>
              <w:t>Komal Shahid Abbasi</w:t>
            </w:r>
          </w:p>
        </w:tc>
        <w:tc>
          <w:tcPr>
            <w:tcW w:w="954" w:type="dxa"/>
          </w:tcPr>
          <w:p w14:paraId="1EC0A74C" w14:textId="77777777" w:rsidR="00C11B9C" w:rsidRDefault="00C11B9C">
            <w:r>
              <w:t>113008-P</w:t>
            </w:r>
          </w:p>
        </w:tc>
        <w:tc>
          <w:tcPr>
            <w:tcW w:w="1160" w:type="dxa"/>
          </w:tcPr>
          <w:p w14:paraId="5FDED69D" w14:textId="77777777" w:rsidR="00C11B9C" w:rsidRDefault="00C11B9C">
            <w:r>
              <w:t>Muhammad Shahid Abbasi</w:t>
            </w:r>
          </w:p>
        </w:tc>
        <w:tc>
          <w:tcPr>
            <w:tcW w:w="780" w:type="dxa"/>
          </w:tcPr>
          <w:p w14:paraId="02DC343C" w14:textId="77777777" w:rsidR="00C11B9C" w:rsidRDefault="00C11B9C">
            <w:r>
              <w:t>53.563333</w:t>
            </w:r>
          </w:p>
        </w:tc>
        <w:tc>
          <w:tcPr>
            <w:tcW w:w="782" w:type="dxa"/>
          </w:tcPr>
          <w:p w14:paraId="54CC8430" w14:textId="77777777" w:rsidR="00C11B9C" w:rsidRDefault="00C11B9C">
            <w:r>
              <w:t>13</w:t>
            </w:r>
          </w:p>
        </w:tc>
        <w:tc>
          <w:tcPr>
            <w:tcW w:w="1301" w:type="dxa"/>
          </w:tcPr>
          <w:p w14:paraId="44F80D97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7B2E36C3" w14:textId="77777777" w:rsidR="00C11B9C" w:rsidRDefault="00C11B9C">
            <w:r>
              <w:t>Holy Family Hospital, Rawalpi</w:t>
            </w:r>
            <w:r>
              <w:lastRenderedPageBreak/>
              <w:t>ndi</w:t>
            </w:r>
          </w:p>
        </w:tc>
        <w:tc>
          <w:tcPr>
            <w:tcW w:w="823" w:type="dxa"/>
          </w:tcPr>
          <w:p w14:paraId="36F7E009" w14:textId="77777777" w:rsidR="00C11B9C" w:rsidRDefault="00C11B9C">
            <w:r>
              <w:lastRenderedPageBreak/>
              <w:t>Punjab</w:t>
            </w:r>
          </w:p>
        </w:tc>
      </w:tr>
      <w:tr w:rsidR="00C11B9C" w14:paraId="2CD1670A" w14:textId="77777777" w:rsidTr="00C11B9C">
        <w:tc>
          <w:tcPr>
            <w:tcW w:w="1121" w:type="dxa"/>
          </w:tcPr>
          <w:p w14:paraId="51690643" w14:textId="77777777" w:rsidR="00C11B9C" w:rsidRDefault="00C11B9C">
            <w:r>
              <w:t>131</w:t>
            </w:r>
          </w:p>
        </w:tc>
        <w:tc>
          <w:tcPr>
            <w:tcW w:w="716" w:type="dxa"/>
          </w:tcPr>
          <w:p w14:paraId="5F974DC2" w14:textId="77777777" w:rsidR="00C11B9C" w:rsidRDefault="00C11B9C">
            <w:r>
              <w:t>17608</w:t>
            </w:r>
          </w:p>
        </w:tc>
        <w:tc>
          <w:tcPr>
            <w:tcW w:w="923" w:type="dxa"/>
          </w:tcPr>
          <w:p w14:paraId="4A8F053C" w14:textId="77777777" w:rsidR="00C11B9C" w:rsidRDefault="00C11B9C">
            <w:r>
              <w:t>Hamna Zafar</w:t>
            </w:r>
          </w:p>
        </w:tc>
        <w:tc>
          <w:tcPr>
            <w:tcW w:w="954" w:type="dxa"/>
          </w:tcPr>
          <w:p w14:paraId="6BC8AF01" w14:textId="77777777" w:rsidR="00C11B9C" w:rsidRDefault="00C11B9C">
            <w:r>
              <w:t>111028-P</w:t>
            </w:r>
          </w:p>
        </w:tc>
        <w:tc>
          <w:tcPr>
            <w:tcW w:w="1160" w:type="dxa"/>
          </w:tcPr>
          <w:p w14:paraId="0CEE9BE6" w14:textId="77777777" w:rsidR="00C11B9C" w:rsidRDefault="00C11B9C">
            <w:r>
              <w:t>Zafar Majeed</w:t>
            </w:r>
          </w:p>
        </w:tc>
        <w:tc>
          <w:tcPr>
            <w:tcW w:w="780" w:type="dxa"/>
          </w:tcPr>
          <w:p w14:paraId="38DF74A3" w14:textId="77777777" w:rsidR="00C11B9C" w:rsidRDefault="00C11B9C">
            <w:r>
              <w:t>58.340833</w:t>
            </w:r>
          </w:p>
        </w:tc>
        <w:tc>
          <w:tcPr>
            <w:tcW w:w="782" w:type="dxa"/>
          </w:tcPr>
          <w:p w14:paraId="6F8A5FE3" w14:textId="77777777" w:rsidR="00C11B9C" w:rsidRDefault="00C11B9C">
            <w:r>
              <w:t>58</w:t>
            </w:r>
          </w:p>
        </w:tc>
        <w:tc>
          <w:tcPr>
            <w:tcW w:w="1301" w:type="dxa"/>
          </w:tcPr>
          <w:p w14:paraId="2A8D7D07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11024F3C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20A67489" w14:textId="77777777" w:rsidR="00C11B9C" w:rsidRDefault="00C11B9C">
            <w:r>
              <w:t>Punjab</w:t>
            </w:r>
          </w:p>
        </w:tc>
      </w:tr>
      <w:tr w:rsidR="00C11B9C" w14:paraId="69190DFA" w14:textId="77777777" w:rsidTr="00C11B9C">
        <w:tc>
          <w:tcPr>
            <w:tcW w:w="1121" w:type="dxa"/>
          </w:tcPr>
          <w:p w14:paraId="786AB81B" w14:textId="77777777" w:rsidR="00C11B9C" w:rsidRDefault="00C11B9C">
            <w:r>
              <w:t>132</w:t>
            </w:r>
          </w:p>
        </w:tc>
        <w:tc>
          <w:tcPr>
            <w:tcW w:w="716" w:type="dxa"/>
          </w:tcPr>
          <w:p w14:paraId="30C6FE7E" w14:textId="77777777" w:rsidR="00C11B9C" w:rsidRDefault="00C11B9C">
            <w:r>
              <w:t>18787</w:t>
            </w:r>
          </w:p>
        </w:tc>
        <w:tc>
          <w:tcPr>
            <w:tcW w:w="923" w:type="dxa"/>
          </w:tcPr>
          <w:p w14:paraId="5D1DE5AA" w14:textId="77777777" w:rsidR="00C11B9C" w:rsidRDefault="00C11B9C">
            <w:r>
              <w:t>Dr Rana Asif Mahmood</w:t>
            </w:r>
          </w:p>
        </w:tc>
        <w:tc>
          <w:tcPr>
            <w:tcW w:w="954" w:type="dxa"/>
          </w:tcPr>
          <w:p w14:paraId="5F0085F2" w14:textId="77777777" w:rsidR="00C11B9C" w:rsidRDefault="00C11B9C">
            <w:r>
              <w:t>99714-P</w:t>
            </w:r>
          </w:p>
        </w:tc>
        <w:tc>
          <w:tcPr>
            <w:tcW w:w="1160" w:type="dxa"/>
          </w:tcPr>
          <w:p w14:paraId="321F70ED" w14:textId="77777777" w:rsidR="00C11B9C" w:rsidRDefault="00C11B9C">
            <w:r>
              <w:t>Rasheed Ahmad</w:t>
            </w:r>
          </w:p>
        </w:tc>
        <w:tc>
          <w:tcPr>
            <w:tcW w:w="780" w:type="dxa"/>
          </w:tcPr>
          <w:p w14:paraId="7B3C1008" w14:textId="77777777" w:rsidR="00C11B9C" w:rsidRDefault="00C11B9C">
            <w:r>
              <w:t>60.802128</w:t>
            </w:r>
          </w:p>
        </w:tc>
        <w:tc>
          <w:tcPr>
            <w:tcW w:w="782" w:type="dxa"/>
          </w:tcPr>
          <w:p w14:paraId="4A3FFE3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14094367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426B86B5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321BA1C0" w14:textId="77777777" w:rsidR="00C11B9C" w:rsidRDefault="00C11B9C">
            <w:r>
              <w:t>Punjab</w:t>
            </w:r>
          </w:p>
        </w:tc>
      </w:tr>
      <w:tr w:rsidR="00C11B9C" w14:paraId="6A4F8819" w14:textId="77777777" w:rsidTr="00C11B9C">
        <w:tc>
          <w:tcPr>
            <w:tcW w:w="1121" w:type="dxa"/>
          </w:tcPr>
          <w:p w14:paraId="013A17C0" w14:textId="77777777" w:rsidR="00C11B9C" w:rsidRDefault="00C11B9C">
            <w:r>
              <w:t>133</w:t>
            </w:r>
          </w:p>
        </w:tc>
        <w:tc>
          <w:tcPr>
            <w:tcW w:w="716" w:type="dxa"/>
          </w:tcPr>
          <w:p w14:paraId="3C109631" w14:textId="77777777" w:rsidR="00C11B9C" w:rsidRDefault="00C11B9C">
            <w:r>
              <w:t>18763</w:t>
            </w:r>
          </w:p>
        </w:tc>
        <w:tc>
          <w:tcPr>
            <w:tcW w:w="923" w:type="dxa"/>
          </w:tcPr>
          <w:p w14:paraId="635EA317" w14:textId="77777777" w:rsidR="00C11B9C" w:rsidRDefault="00C11B9C">
            <w:r>
              <w:t>Arslan Ahmad Bakhsh</w:t>
            </w:r>
          </w:p>
        </w:tc>
        <w:tc>
          <w:tcPr>
            <w:tcW w:w="954" w:type="dxa"/>
          </w:tcPr>
          <w:p w14:paraId="40A394E1" w14:textId="77777777" w:rsidR="00C11B9C" w:rsidRDefault="00C11B9C">
            <w:r>
              <w:t>91152-P</w:t>
            </w:r>
          </w:p>
        </w:tc>
        <w:tc>
          <w:tcPr>
            <w:tcW w:w="1160" w:type="dxa"/>
          </w:tcPr>
          <w:p w14:paraId="5E934850" w14:textId="77777777" w:rsidR="00C11B9C" w:rsidRDefault="00C11B9C">
            <w:r>
              <w:t>Muhammad Bakhsh</w:t>
            </w:r>
          </w:p>
        </w:tc>
        <w:tc>
          <w:tcPr>
            <w:tcW w:w="780" w:type="dxa"/>
          </w:tcPr>
          <w:p w14:paraId="534A1754" w14:textId="77777777" w:rsidR="00C11B9C" w:rsidRDefault="00C11B9C">
            <w:r>
              <w:t>62.217938</w:t>
            </w:r>
          </w:p>
        </w:tc>
        <w:tc>
          <w:tcPr>
            <w:tcW w:w="782" w:type="dxa"/>
          </w:tcPr>
          <w:p w14:paraId="5C6DCB6E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7B221399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6556D036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4E7E9CBB" w14:textId="77777777" w:rsidR="00C11B9C" w:rsidRDefault="00C11B9C">
            <w:r>
              <w:t>Punjab</w:t>
            </w:r>
          </w:p>
        </w:tc>
      </w:tr>
      <w:tr w:rsidR="00C11B9C" w14:paraId="14A31622" w14:textId="77777777" w:rsidTr="00C11B9C">
        <w:tc>
          <w:tcPr>
            <w:tcW w:w="1121" w:type="dxa"/>
          </w:tcPr>
          <w:p w14:paraId="082522F1" w14:textId="77777777" w:rsidR="00C11B9C" w:rsidRDefault="00C11B9C">
            <w:r>
              <w:t>134</w:t>
            </w:r>
          </w:p>
        </w:tc>
        <w:tc>
          <w:tcPr>
            <w:tcW w:w="716" w:type="dxa"/>
          </w:tcPr>
          <w:p w14:paraId="1EA6F4E5" w14:textId="77777777" w:rsidR="00C11B9C" w:rsidRDefault="00C11B9C">
            <w:r>
              <w:t>17456</w:t>
            </w:r>
          </w:p>
        </w:tc>
        <w:tc>
          <w:tcPr>
            <w:tcW w:w="923" w:type="dxa"/>
          </w:tcPr>
          <w:p w14:paraId="060DC704" w14:textId="77777777" w:rsidR="00C11B9C" w:rsidRDefault="00C11B9C">
            <w:r>
              <w:t>Abdur Rahman</w:t>
            </w:r>
          </w:p>
        </w:tc>
        <w:tc>
          <w:tcPr>
            <w:tcW w:w="954" w:type="dxa"/>
          </w:tcPr>
          <w:p w14:paraId="5998A56A" w14:textId="77777777" w:rsidR="00C11B9C" w:rsidRDefault="00C11B9C">
            <w:r>
              <w:t>13747-N</w:t>
            </w:r>
          </w:p>
        </w:tc>
        <w:tc>
          <w:tcPr>
            <w:tcW w:w="1160" w:type="dxa"/>
          </w:tcPr>
          <w:p w14:paraId="500EBFDA" w14:textId="77777777" w:rsidR="00C11B9C" w:rsidRDefault="00C11B9C">
            <w:r>
              <w:t>Mohammad Gul</w:t>
            </w:r>
          </w:p>
        </w:tc>
        <w:tc>
          <w:tcPr>
            <w:tcW w:w="780" w:type="dxa"/>
          </w:tcPr>
          <w:p w14:paraId="60E3010F" w14:textId="77777777" w:rsidR="00C11B9C" w:rsidRDefault="00C11B9C">
            <w:r>
              <w:t>61.547826</w:t>
            </w:r>
          </w:p>
        </w:tc>
        <w:tc>
          <w:tcPr>
            <w:tcW w:w="782" w:type="dxa"/>
          </w:tcPr>
          <w:p w14:paraId="7FAC87BE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18E0886D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78DE6F92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086B3A2A" w14:textId="77777777" w:rsidR="00C11B9C" w:rsidRDefault="00C11B9C">
            <w:r>
              <w:t>KPK, Sindh, Balochistan</w:t>
            </w:r>
          </w:p>
        </w:tc>
      </w:tr>
      <w:tr w:rsidR="00C11B9C" w14:paraId="50E00153" w14:textId="77777777" w:rsidTr="00C11B9C">
        <w:tc>
          <w:tcPr>
            <w:tcW w:w="1121" w:type="dxa"/>
          </w:tcPr>
          <w:p w14:paraId="4F94C4A8" w14:textId="77777777" w:rsidR="00C11B9C" w:rsidRDefault="00C11B9C">
            <w:r>
              <w:t>135</w:t>
            </w:r>
          </w:p>
        </w:tc>
        <w:tc>
          <w:tcPr>
            <w:tcW w:w="716" w:type="dxa"/>
          </w:tcPr>
          <w:p w14:paraId="31275451" w14:textId="77777777" w:rsidR="00C11B9C" w:rsidRDefault="00C11B9C">
            <w:r>
              <w:t>17217</w:t>
            </w:r>
          </w:p>
        </w:tc>
        <w:tc>
          <w:tcPr>
            <w:tcW w:w="923" w:type="dxa"/>
          </w:tcPr>
          <w:p w14:paraId="4CDA75BA" w14:textId="77777777" w:rsidR="00C11B9C" w:rsidRDefault="00C11B9C">
            <w:r>
              <w:t>Tayyebah Jamal</w:t>
            </w:r>
          </w:p>
        </w:tc>
        <w:tc>
          <w:tcPr>
            <w:tcW w:w="954" w:type="dxa"/>
          </w:tcPr>
          <w:p w14:paraId="73E3334A" w14:textId="77777777" w:rsidR="00C11B9C" w:rsidRDefault="00C11B9C">
            <w:r>
              <w:t>112204-P</w:t>
            </w:r>
          </w:p>
        </w:tc>
        <w:tc>
          <w:tcPr>
            <w:tcW w:w="1160" w:type="dxa"/>
          </w:tcPr>
          <w:p w14:paraId="6E338C1A" w14:textId="77777777" w:rsidR="00C11B9C" w:rsidRDefault="00C11B9C">
            <w:r>
              <w:t>Jamal ul Din</w:t>
            </w:r>
          </w:p>
        </w:tc>
        <w:tc>
          <w:tcPr>
            <w:tcW w:w="780" w:type="dxa"/>
          </w:tcPr>
          <w:p w14:paraId="4A92A2C7" w14:textId="77777777" w:rsidR="00C11B9C" w:rsidRDefault="00C11B9C">
            <w:r>
              <w:t>56.343333</w:t>
            </w:r>
          </w:p>
        </w:tc>
        <w:tc>
          <w:tcPr>
            <w:tcW w:w="782" w:type="dxa"/>
          </w:tcPr>
          <w:p w14:paraId="767B8455" w14:textId="77777777" w:rsidR="00C11B9C" w:rsidRDefault="00C11B9C">
            <w:r>
              <w:t>14</w:t>
            </w:r>
          </w:p>
        </w:tc>
        <w:tc>
          <w:tcPr>
            <w:tcW w:w="1301" w:type="dxa"/>
          </w:tcPr>
          <w:p w14:paraId="7B909B20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759C0A57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7E45A536" w14:textId="77777777" w:rsidR="00C11B9C" w:rsidRDefault="00C11B9C">
            <w:r>
              <w:t>Punjab</w:t>
            </w:r>
          </w:p>
        </w:tc>
      </w:tr>
      <w:tr w:rsidR="00C11B9C" w14:paraId="23DB752C" w14:textId="77777777" w:rsidTr="00C11B9C">
        <w:tc>
          <w:tcPr>
            <w:tcW w:w="1121" w:type="dxa"/>
          </w:tcPr>
          <w:p w14:paraId="3C9FBEF8" w14:textId="77777777" w:rsidR="00C11B9C" w:rsidRDefault="00C11B9C">
            <w:r>
              <w:t>136</w:t>
            </w:r>
          </w:p>
        </w:tc>
        <w:tc>
          <w:tcPr>
            <w:tcW w:w="716" w:type="dxa"/>
          </w:tcPr>
          <w:p w14:paraId="52A90C25" w14:textId="77777777" w:rsidR="00C11B9C" w:rsidRDefault="00C11B9C">
            <w:r>
              <w:t>17895</w:t>
            </w:r>
          </w:p>
        </w:tc>
        <w:tc>
          <w:tcPr>
            <w:tcW w:w="923" w:type="dxa"/>
          </w:tcPr>
          <w:p w14:paraId="3A43B837" w14:textId="77777777" w:rsidR="00C11B9C" w:rsidRDefault="00C11B9C">
            <w:r>
              <w:t>Kiran Qamar</w:t>
            </w:r>
          </w:p>
        </w:tc>
        <w:tc>
          <w:tcPr>
            <w:tcW w:w="954" w:type="dxa"/>
          </w:tcPr>
          <w:p w14:paraId="52FEE87A" w14:textId="77777777" w:rsidR="00C11B9C" w:rsidRDefault="00C11B9C">
            <w:r>
              <w:t>81830-P</w:t>
            </w:r>
          </w:p>
        </w:tc>
        <w:tc>
          <w:tcPr>
            <w:tcW w:w="1160" w:type="dxa"/>
          </w:tcPr>
          <w:p w14:paraId="182969A3" w14:textId="77777777" w:rsidR="00C11B9C" w:rsidRDefault="00C11B9C">
            <w:r>
              <w:t xml:space="preserve">Qamar-uz-zaman </w:t>
            </w:r>
          </w:p>
        </w:tc>
        <w:tc>
          <w:tcPr>
            <w:tcW w:w="780" w:type="dxa"/>
          </w:tcPr>
          <w:p w14:paraId="07C6597A" w14:textId="77777777" w:rsidR="00C11B9C" w:rsidRDefault="00C11B9C">
            <w:r>
              <w:t>61.060833</w:t>
            </w:r>
          </w:p>
        </w:tc>
        <w:tc>
          <w:tcPr>
            <w:tcW w:w="782" w:type="dxa"/>
          </w:tcPr>
          <w:p w14:paraId="5F6346D4" w14:textId="77777777" w:rsidR="00C11B9C" w:rsidRDefault="00C11B9C">
            <w:r>
              <w:t>7</w:t>
            </w:r>
          </w:p>
        </w:tc>
        <w:tc>
          <w:tcPr>
            <w:tcW w:w="1301" w:type="dxa"/>
          </w:tcPr>
          <w:p w14:paraId="7EA124FA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07149597" w14:textId="77777777" w:rsidR="00C11B9C" w:rsidRDefault="00C11B9C">
            <w:r>
              <w:t>Punjab Institute of Neurosciences, Lahore</w:t>
            </w:r>
          </w:p>
        </w:tc>
        <w:tc>
          <w:tcPr>
            <w:tcW w:w="823" w:type="dxa"/>
          </w:tcPr>
          <w:p w14:paraId="3BBB849E" w14:textId="77777777" w:rsidR="00C11B9C" w:rsidRDefault="00C11B9C">
            <w:r>
              <w:t>Punjab</w:t>
            </w:r>
          </w:p>
        </w:tc>
      </w:tr>
      <w:tr w:rsidR="00C11B9C" w14:paraId="00D802D3" w14:textId="77777777" w:rsidTr="00C11B9C">
        <w:tc>
          <w:tcPr>
            <w:tcW w:w="1121" w:type="dxa"/>
          </w:tcPr>
          <w:p w14:paraId="352ACF4F" w14:textId="77777777" w:rsidR="00C11B9C" w:rsidRDefault="00C11B9C">
            <w:r>
              <w:t>137</w:t>
            </w:r>
          </w:p>
        </w:tc>
        <w:tc>
          <w:tcPr>
            <w:tcW w:w="716" w:type="dxa"/>
          </w:tcPr>
          <w:p w14:paraId="1628AD0F" w14:textId="77777777" w:rsidR="00C11B9C" w:rsidRDefault="00C11B9C">
            <w:r>
              <w:t>17259</w:t>
            </w:r>
          </w:p>
        </w:tc>
        <w:tc>
          <w:tcPr>
            <w:tcW w:w="923" w:type="dxa"/>
          </w:tcPr>
          <w:p w14:paraId="3183D4B1" w14:textId="77777777" w:rsidR="00C11B9C" w:rsidRDefault="00C11B9C">
            <w:r>
              <w:t>Waleed Ahmad</w:t>
            </w:r>
          </w:p>
        </w:tc>
        <w:tc>
          <w:tcPr>
            <w:tcW w:w="954" w:type="dxa"/>
          </w:tcPr>
          <w:p w14:paraId="298365A4" w14:textId="77777777" w:rsidR="00C11B9C" w:rsidRDefault="00C11B9C">
            <w:r>
              <w:t>92294-P</w:t>
            </w:r>
          </w:p>
        </w:tc>
        <w:tc>
          <w:tcPr>
            <w:tcW w:w="1160" w:type="dxa"/>
          </w:tcPr>
          <w:p w14:paraId="30DF082A" w14:textId="77777777" w:rsidR="00C11B9C" w:rsidRDefault="00C11B9C">
            <w:r>
              <w:t>Muhammad Ahmad Karamat</w:t>
            </w:r>
          </w:p>
        </w:tc>
        <w:tc>
          <w:tcPr>
            <w:tcW w:w="780" w:type="dxa"/>
          </w:tcPr>
          <w:p w14:paraId="774906F3" w14:textId="77777777" w:rsidR="00C11B9C" w:rsidRDefault="00C11B9C">
            <w:r>
              <w:t>59.77234</w:t>
            </w:r>
          </w:p>
        </w:tc>
        <w:tc>
          <w:tcPr>
            <w:tcW w:w="782" w:type="dxa"/>
          </w:tcPr>
          <w:p w14:paraId="479C945C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CF45F78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25FF5477" w14:textId="77777777" w:rsidR="00C11B9C" w:rsidRDefault="00C11B9C">
            <w:r>
              <w:t>Punjab Institute of Neurosciences, Lahore</w:t>
            </w:r>
          </w:p>
        </w:tc>
        <w:tc>
          <w:tcPr>
            <w:tcW w:w="823" w:type="dxa"/>
          </w:tcPr>
          <w:p w14:paraId="4F5812DA" w14:textId="77777777" w:rsidR="00C11B9C" w:rsidRDefault="00C11B9C">
            <w:r>
              <w:t>Punjab</w:t>
            </w:r>
          </w:p>
        </w:tc>
      </w:tr>
      <w:tr w:rsidR="00C11B9C" w14:paraId="7A4481EC" w14:textId="77777777" w:rsidTr="00C11B9C">
        <w:tc>
          <w:tcPr>
            <w:tcW w:w="1121" w:type="dxa"/>
          </w:tcPr>
          <w:p w14:paraId="79F11305" w14:textId="77777777" w:rsidR="00C11B9C" w:rsidRDefault="00C11B9C">
            <w:r>
              <w:t>138</w:t>
            </w:r>
          </w:p>
        </w:tc>
        <w:tc>
          <w:tcPr>
            <w:tcW w:w="716" w:type="dxa"/>
          </w:tcPr>
          <w:p w14:paraId="0EC995C1" w14:textId="77777777" w:rsidR="00C11B9C" w:rsidRDefault="00C11B9C">
            <w:r>
              <w:t>5442</w:t>
            </w:r>
          </w:p>
        </w:tc>
        <w:tc>
          <w:tcPr>
            <w:tcW w:w="923" w:type="dxa"/>
          </w:tcPr>
          <w:p w14:paraId="6682B62C" w14:textId="77777777" w:rsidR="00C11B9C" w:rsidRDefault="00C11B9C">
            <w:r>
              <w:t>Iqra</w:t>
            </w:r>
          </w:p>
        </w:tc>
        <w:tc>
          <w:tcPr>
            <w:tcW w:w="954" w:type="dxa"/>
          </w:tcPr>
          <w:p w14:paraId="3F93A481" w14:textId="77777777" w:rsidR="00C11B9C" w:rsidRDefault="00C11B9C">
            <w:r>
              <w:t>96700-P</w:t>
            </w:r>
          </w:p>
        </w:tc>
        <w:tc>
          <w:tcPr>
            <w:tcW w:w="1160" w:type="dxa"/>
          </w:tcPr>
          <w:p w14:paraId="1E1ABFA2" w14:textId="77777777" w:rsidR="00C11B9C" w:rsidRDefault="00C11B9C">
            <w:r>
              <w:t>Muhammad Alamgir Yousaf</w:t>
            </w:r>
          </w:p>
        </w:tc>
        <w:tc>
          <w:tcPr>
            <w:tcW w:w="780" w:type="dxa"/>
          </w:tcPr>
          <w:p w14:paraId="03366A5E" w14:textId="77777777" w:rsidR="00C11B9C" w:rsidRDefault="00C11B9C">
            <w:r>
              <w:t>56.650833</w:t>
            </w:r>
          </w:p>
        </w:tc>
        <w:tc>
          <w:tcPr>
            <w:tcW w:w="782" w:type="dxa"/>
          </w:tcPr>
          <w:p w14:paraId="599B5AAF" w14:textId="77777777" w:rsidR="00C11B9C" w:rsidRDefault="00C11B9C">
            <w:r>
              <w:t>27</w:t>
            </w:r>
          </w:p>
        </w:tc>
        <w:tc>
          <w:tcPr>
            <w:tcW w:w="1301" w:type="dxa"/>
          </w:tcPr>
          <w:p w14:paraId="37F2D0CE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79414886" w14:textId="77777777" w:rsidR="00C11B9C" w:rsidRDefault="00C11B9C">
            <w:r>
              <w:t>Punjab Institute of Neurosciences, Lahore</w:t>
            </w:r>
          </w:p>
        </w:tc>
        <w:tc>
          <w:tcPr>
            <w:tcW w:w="823" w:type="dxa"/>
          </w:tcPr>
          <w:p w14:paraId="588826C7" w14:textId="77777777" w:rsidR="00C11B9C" w:rsidRDefault="00C11B9C">
            <w:r>
              <w:t>Punjab</w:t>
            </w:r>
          </w:p>
        </w:tc>
      </w:tr>
      <w:tr w:rsidR="00C11B9C" w14:paraId="1C45C9E9" w14:textId="77777777" w:rsidTr="00C11B9C">
        <w:tc>
          <w:tcPr>
            <w:tcW w:w="1121" w:type="dxa"/>
          </w:tcPr>
          <w:p w14:paraId="31392E93" w14:textId="77777777" w:rsidR="00C11B9C" w:rsidRDefault="00C11B9C">
            <w:r>
              <w:t>139</w:t>
            </w:r>
          </w:p>
        </w:tc>
        <w:tc>
          <w:tcPr>
            <w:tcW w:w="716" w:type="dxa"/>
          </w:tcPr>
          <w:p w14:paraId="6DB78CE5" w14:textId="77777777" w:rsidR="00C11B9C" w:rsidRDefault="00C11B9C">
            <w:r>
              <w:t>17937</w:t>
            </w:r>
          </w:p>
        </w:tc>
        <w:tc>
          <w:tcPr>
            <w:tcW w:w="923" w:type="dxa"/>
          </w:tcPr>
          <w:p w14:paraId="35A52826" w14:textId="77777777" w:rsidR="00C11B9C" w:rsidRDefault="00C11B9C">
            <w:r>
              <w:t>Ali Raza</w:t>
            </w:r>
          </w:p>
        </w:tc>
        <w:tc>
          <w:tcPr>
            <w:tcW w:w="954" w:type="dxa"/>
          </w:tcPr>
          <w:p w14:paraId="1C02167E" w14:textId="77777777" w:rsidR="00C11B9C" w:rsidRDefault="00C11B9C">
            <w:r>
              <w:t>99143-P</w:t>
            </w:r>
          </w:p>
        </w:tc>
        <w:tc>
          <w:tcPr>
            <w:tcW w:w="1160" w:type="dxa"/>
          </w:tcPr>
          <w:p w14:paraId="1725ADB4" w14:textId="77777777" w:rsidR="00C11B9C" w:rsidRDefault="00C11B9C">
            <w:r>
              <w:t>Zafar Iqbal</w:t>
            </w:r>
          </w:p>
        </w:tc>
        <w:tc>
          <w:tcPr>
            <w:tcW w:w="780" w:type="dxa"/>
          </w:tcPr>
          <w:p w14:paraId="1B858246" w14:textId="77777777" w:rsidR="00C11B9C" w:rsidRDefault="00C11B9C">
            <w:r>
              <w:t>55.305833</w:t>
            </w:r>
          </w:p>
        </w:tc>
        <w:tc>
          <w:tcPr>
            <w:tcW w:w="782" w:type="dxa"/>
          </w:tcPr>
          <w:p w14:paraId="6BE36D87" w14:textId="77777777" w:rsidR="00C11B9C" w:rsidRDefault="00C11B9C">
            <w:r>
              <w:t>40</w:t>
            </w:r>
          </w:p>
        </w:tc>
        <w:tc>
          <w:tcPr>
            <w:tcW w:w="1301" w:type="dxa"/>
          </w:tcPr>
          <w:p w14:paraId="0EEDB36E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50093F47" w14:textId="77777777" w:rsidR="00C11B9C" w:rsidRDefault="00C11B9C">
            <w:r>
              <w:t>Punjab Institute of Neurosciences, Lahore</w:t>
            </w:r>
          </w:p>
        </w:tc>
        <w:tc>
          <w:tcPr>
            <w:tcW w:w="823" w:type="dxa"/>
          </w:tcPr>
          <w:p w14:paraId="0DCD691A" w14:textId="77777777" w:rsidR="00C11B9C" w:rsidRDefault="00C11B9C">
            <w:r>
              <w:t>Punjab</w:t>
            </w:r>
          </w:p>
        </w:tc>
      </w:tr>
      <w:tr w:rsidR="00C11B9C" w14:paraId="2D29AF30" w14:textId="77777777" w:rsidTr="00C11B9C">
        <w:tc>
          <w:tcPr>
            <w:tcW w:w="1121" w:type="dxa"/>
          </w:tcPr>
          <w:p w14:paraId="3C5FC3B7" w14:textId="77777777" w:rsidR="00C11B9C" w:rsidRDefault="00C11B9C">
            <w:r>
              <w:t>140</w:t>
            </w:r>
          </w:p>
        </w:tc>
        <w:tc>
          <w:tcPr>
            <w:tcW w:w="716" w:type="dxa"/>
          </w:tcPr>
          <w:p w14:paraId="03B7E986" w14:textId="77777777" w:rsidR="00C11B9C" w:rsidRDefault="00C11B9C">
            <w:r>
              <w:t>6830</w:t>
            </w:r>
          </w:p>
        </w:tc>
        <w:tc>
          <w:tcPr>
            <w:tcW w:w="923" w:type="dxa"/>
          </w:tcPr>
          <w:p w14:paraId="41866D01" w14:textId="77777777" w:rsidR="00C11B9C" w:rsidRDefault="00C11B9C">
            <w:r>
              <w:t>Zaib Abbas</w:t>
            </w:r>
          </w:p>
        </w:tc>
        <w:tc>
          <w:tcPr>
            <w:tcW w:w="954" w:type="dxa"/>
          </w:tcPr>
          <w:p w14:paraId="5D10A976" w14:textId="77777777" w:rsidR="00C11B9C" w:rsidRDefault="00C11B9C">
            <w:r>
              <w:t>6000-B</w:t>
            </w:r>
          </w:p>
        </w:tc>
        <w:tc>
          <w:tcPr>
            <w:tcW w:w="1160" w:type="dxa"/>
          </w:tcPr>
          <w:p w14:paraId="6341F57F" w14:textId="77777777" w:rsidR="00C11B9C" w:rsidRDefault="00C11B9C">
            <w:r>
              <w:t>Ghulam Abbas</w:t>
            </w:r>
          </w:p>
        </w:tc>
        <w:tc>
          <w:tcPr>
            <w:tcW w:w="780" w:type="dxa"/>
          </w:tcPr>
          <w:p w14:paraId="7473FCF9" w14:textId="77777777" w:rsidR="00C11B9C" w:rsidRDefault="00C11B9C">
            <w:r>
              <w:t>55.136471</w:t>
            </w:r>
          </w:p>
        </w:tc>
        <w:tc>
          <w:tcPr>
            <w:tcW w:w="782" w:type="dxa"/>
          </w:tcPr>
          <w:p w14:paraId="20BCD59E" w14:textId="77777777" w:rsidR="00C11B9C" w:rsidRDefault="00C11B9C">
            <w:r>
              <w:t>28</w:t>
            </w:r>
          </w:p>
        </w:tc>
        <w:tc>
          <w:tcPr>
            <w:tcW w:w="1301" w:type="dxa"/>
          </w:tcPr>
          <w:p w14:paraId="075BDD4D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6A4590B6" w14:textId="77777777" w:rsidR="00C11B9C" w:rsidRDefault="00C11B9C">
            <w:r>
              <w:t>Punjab Institute of Neurosciences, Lahore</w:t>
            </w:r>
          </w:p>
        </w:tc>
        <w:tc>
          <w:tcPr>
            <w:tcW w:w="823" w:type="dxa"/>
          </w:tcPr>
          <w:p w14:paraId="09CD89BC" w14:textId="77777777" w:rsidR="00C11B9C" w:rsidRDefault="00C11B9C">
            <w:r>
              <w:t>Punjab</w:t>
            </w:r>
          </w:p>
        </w:tc>
      </w:tr>
      <w:tr w:rsidR="00C11B9C" w14:paraId="73124F20" w14:textId="77777777" w:rsidTr="00C11B9C">
        <w:tc>
          <w:tcPr>
            <w:tcW w:w="1121" w:type="dxa"/>
          </w:tcPr>
          <w:p w14:paraId="33329FA0" w14:textId="77777777" w:rsidR="00C11B9C" w:rsidRDefault="00C11B9C">
            <w:r>
              <w:t>1</w:t>
            </w:r>
            <w:r>
              <w:lastRenderedPageBreak/>
              <w:t>41</w:t>
            </w:r>
          </w:p>
        </w:tc>
        <w:tc>
          <w:tcPr>
            <w:tcW w:w="716" w:type="dxa"/>
          </w:tcPr>
          <w:p w14:paraId="56053C4E" w14:textId="77777777" w:rsidR="00C11B9C" w:rsidRDefault="00C11B9C">
            <w:r>
              <w:lastRenderedPageBreak/>
              <w:t>1796</w:t>
            </w:r>
            <w:r>
              <w:lastRenderedPageBreak/>
              <w:t>8</w:t>
            </w:r>
          </w:p>
        </w:tc>
        <w:tc>
          <w:tcPr>
            <w:tcW w:w="923" w:type="dxa"/>
          </w:tcPr>
          <w:p w14:paraId="21E7550E" w14:textId="77777777" w:rsidR="00C11B9C" w:rsidRDefault="00C11B9C">
            <w:r>
              <w:lastRenderedPageBreak/>
              <w:t xml:space="preserve">Qurat </w:t>
            </w:r>
            <w:r>
              <w:lastRenderedPageBreak/>
              <w:t>Ul Ain</w:t>
            </w:r>
          </w:p>
        </w:tc>
        <w:tc>
          <w:tcPr>
            <w:tcW w:w="954" w:type="dxa"/>
          </w:tcPr>
          <w:p w14:paraId="42B6AFF6" w14:textId="77777777" w:rsidR="00C11B9C" w:rsidRDefault="00C11B9C">
            <w:r>
              <w:lastRenderedPageBreak/>
              <w:t>84899-P</w:t>
            </w:r>
          </w:p>
        </w:tc>
        <w:tc>
          <w:tcPr>
            <w:tcW w:w="1160" w:type="dxa"/>
          </w:tcPr>
          <w:p w14:paraId="75893AD8" w14:textId="77777777" w:rsidR="00C11B9C" w:rsidRDefault="00C11B9C">
            <w:r>
              <w:t>Muhamma</w:t>
            </w:r>
            <w:r>
              <w:lastRenderedPageBreak/>
              <w:t>d Ihsan ul haq</w:t>
            </w:r>
          </w:p>
        </w:tc>
        <w:tc>
          <w:tcPr>
            <w:tcW w:w="780" w:type="dxa"/>
          </w:tcPr>
          <w:p w14:paraId="2CA35F70" w14:textId="77777777" w:rsidR="00C11B9C" w:rsidRDefault="00C11B9C">
            <w:r>
              <w:lastRenderedPageBreak/>
              <w:t>54.53</w:t>
            </w:r>
            <w:r>
              <w:lastRenderedPageBreak/>
              <w:t>1579</w:t>
            </w:r>
          </w:p>
        </w:tc>
        <w:tc>
          <w:tcPr>
            <w:tcW w:w="782" w:type="dxa"/>
          </w:tcPr>
          <w:p w14:paraId="129125FB" w14:textId="77777777" w:rsidR="00C11B9C" w:rsidRDefault="00C11B9C">
            <w:r>
              <w:lastRenderedPageBreak/>
              <w:t>23</w:t>
            </w:r>
          </w:p>
        </w:tc>
        <w:tc>
          <w:tcPr>
            <w:tcW w:w="1301" w:type="dxa"/>
          </w:tcPr>
          <w:p w14:paraId="656ABCF0" w14:textId="77777777" w:rsidR="00C11B9C" w:rsidRDefault="00C11B9C">
            <w:r>
              <w:t xml:space="preserve">Neuro </w:t>
            </w:r>
            <w:r>
              <w:lastRenderedPageBreak/>
              <w:t>Surgery</w:t>
            </w:r>
          </w:p>
        </w:tc>
        <w:tc>
          <w:tcPr>
            <w:tcW w:w="998" w:type="dxa"/>
          </w:tcPr>
          <w:p w14:paraId="4ADF2A37" w14:textId="77777777" w:rsidR="00C11B9C" w:rsidRDefault="00C11B9C">
            <w:r>
              <w:lastRenderedPageBreak/>
              <w:t xml:space="preserve">Punjab </w:t>
            </w:r>
            <w:r>
              <w:lastRenderedPageBreak/>
              <w:t>Institute of Neurosciences, Lahore</w:t>
            </w:r>
          </w:p>
        </w:tc>
        <w:tc>
          <w:tcPr>
            <w:tcW w:w="823" w:type="dxa"/>
          </w:tcPr>
          <w:p w14:paraId="6E635073" w14:textId="77777777" w:rsidR="00C11B9C" w:rsidRDefault="00C11B9C">
            <w:r>
              <w:lastRenderedPageBreak/>
              <w:t>Punjab</w:t>
            </w:r>
          </w:p>
        </w:tc>
      </w:tr>
      <w:tr w:rsidR="00C11B9C" w14:paraId="546F5984" w14:textId="77777777" w:rsidTr="00C11B9C">
        <w:tc>
          <w:tcPr>
            <w:tcW w:w="1121" w:type="dxa"/>
          </w:tcPr>
          <w:p w14:paraId="20726880" w14:textId="77777777" w:rsidR="00C11B9C" w:rsidRDefault="00C11B9C">
            <w:r>
              <w:t>142</w:t>
            </w:r>
          </w:p>
        </w:tc>
        <w:tc>
          <w:tcPr>
            <w:tcW w:w="716" w:type="dxa"/>
          </w:tcPr>
          <w:p w14:paraId="1F66C205" w14:textId="77777777" w:rsidR="00C11B9C" w:rsidRDefault="00C11B9C">
            <w:r>
              <w:t>15555</w:t>
            </w:r>
          </w:p>
        </w:tc>
        <w:tc>
          <w:tcPr>
            <w:tcW w:w="923" w:type="dxa"/>
          </w:tcPr>
          <w:p w14:paraId="442E04AB" w14:textId="77777777" w:rsidR="00C11B9C" w:rsidRDefault="00C11B9C">
            <w:r>
              <w:t>Adeem Qamar</w:t>
            </w:r>
          </w:p>
        </w:tc>
        <w:tc>
          <w:tcPr>
            <w:tcW w:w="954" w:type="dxa"/>
          </w:tcPr>
          <w:p w14:paraId="3475FF92" w14:textId="77777777" w:rsidR="00C11B9C" w:rsidRDefault="00C11B9C">
            <w:r>
              <w:t>111557-P</w:t>
            </w:r>
          </w:p>
        </w:tc>
        <w:tc>
          <w:tcPr>
            <w:tcW w:w="1160" w:type="dxa"/>
          </w:tcPr>
          <w:p w14:paraId="2DDA49A6" w14:textId="77777777" w:rsidR="00C11B9C" w:rsidRDefault="00C11B9C">
            <w:r>
              <w:t>Qamar-ul-haq-Abid</w:t>
            </w:r>
          </w:p>
        </w:tc>
        <w:tc>
          <w:tcPr>
            <w:tcW w:w="780" w:type="dxa"/>
          </w:tcPr>
          <w:p w14:paraId="2A483554" w14:textId="77777777" w:rsidR="00C11B9C" w:rsidRDefault="00C11B9C">
            <w:r>
              <w:t>53.8025</w:t>
            </w:r>
          </w:p>
        </w:tc>
        <w:tc>
          <w:tcPr>
            <w:tcW w:w="782" w:type="dxa"/>
          </w:tcPr>
          <w:p w14:paraId="2F32B10E" w14:textId="77777777" w:rsidR="00C11B9C" w:rsidRDefault="00C11B9C">
            <w:r>
              <w:t>8</w:t>
            </w:r>
          </w:p>
        </w:tc>
        <w:tc>
          <w:tcPr>
            <w:tcW w:w="1301" w:type="dxa"/>
          </w:tcPr>
          <w:p w14:paraId="46BF423F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325D54C3" w14:textId="77777777" w:rsidR="00C11B9C" w:rsidRDefault="00C11B9C">
            <w:r>
              <w:t>Punjab Institute of Neurosciences, Lahore</w:t>
            </w:r>
          </w:p>
        </w:tc>
        <w:tc>
          <w:tcPr>
            <w:tcW w:w="823" w:type="dxa"/>
          </w:tcPr>
          <w:p w14:paraId="41898991" w14:textId="77777777" w:rsidR="00C11B9C" w:rsidRDefault="00C11B9C">
            <w:r>
              <w:t>Punjab</w:t>
            </w:r>
          </w:p>
        </w:tc>
      </w:tr>
      <w:tr w:rsidR="00C11B9C" w14:paraId="75B7AA6F" w14:textId="77777777" w:rsidTr="00C11B9C">
        <w:tc>
          <w:tcPr>
            <w:tcW w:w="1121" w:type="dxa"/>
          </w:tcPr>
          <w:p w14:paraId="4EC9EEA0" w14:textId="77777777" w:rsidR="00C11B9C" w:rsidRDefault="00C11B9C">
            <w:r>
              <w:t>143</w:t>
            </w:r>
          </w:p>
        </w:tc>
        <w:tc>
          <w:tcPr>
            <w:tcW w:w="716" w:type="dxa"/>
          </w:tcPr>
          <w:p w14:paraId="29E6C449" w14:textId="77777777" w:rsidR="00C11B9C" w:rsidRDefault="00C11B9C">
            <w:r>
              <w:t>18942</w:t>
            </w:r>
          </w:p>
        </w:tc>
        <w:tc>
          <w:tcPr>
            <w:tcW w:w="923" w:type="dxa"/>
          </w:tcPr>
          <w:p w14:paraId="1504E603" w14:textId="77777777" w:rsidR="00C11B9C" w:rsidRDefault="00C11B9C">
            <w:r>
              <w:t>Sarmad Khalil</w:t>
            </w:r>
          </w:p>
        </w:tc>
        <w:tc>
          <w:tcPr>
            <w:tcW w:w="954" w:type="dxa"/>
          </w:tcPr>
          <w:p w14:paraId="77F8AB1F" w14:textId="77777777" w:rsidR="00C11B9C" w:rsidRDefault="00C11B9C">
            <w:r>
              <w:t>101174-P</w:t>
            </w:r>
          </w:p>
        </w:tc>
        <w:tc>
          <w:tcPr>
            <w:tcW w:w="1160" w:type="dxa"/>
          </w:tcPr>
          <w:p w14:paraId="19C9C0A5" w14:textId="77777777" w:rsidR="00C11B9C" w:rsidRDefault="00C11B9C">
            <w:r>
              <w:t>khalil ahmed</w:t>
            </w:r>
          </w:p>
        </w:tc>
        <w:tc>
          <w:tcPr>
            <w:tcW w:w="780" w:type="dxa"/>
          </w:tcPr>
          <w:p w14:paraId="6BF0417F" w14:textId="77777777" w:rsidR="00C11B9C" w:rsidRDefault="00C11B9C">
            <w:r>
              <w:t>53.383334</w:t>
            </w:r>
          </w:p>
        </w:tc>
        <w:tc>
          <w:tcPr>
            <w:tcW w:w="782" w:type="dxa"/>
          </w:tcPr>
          <w:p w14:paraId="7B0D90E1" w14:textId="77777777" w:rsidR="00C11B9C" w:rsidRDefault="00C11B9C">
            <w:r>
              <w:t>33</w:t>
            </w:r>
          </w:p>
        </w:tc>
        <w:tc>
          <w:tcPr>
            <w:tcW w:w="1301" w:type="dxa"/>
          </w:tcPr>
          <w:p w14:paraId="527C0FBB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7C746CD8" w14:textId="77777777" w:rsidR="00C11B9C" w:rsidRDefault="00C11B9C">
            <w:r>
              <w:t>Punjab Institute of Neurosciences, Lahore</w:t>
            </w:r>
          </w:p>
        </w:tc>
        <w:tc>
          <w:tcPr>
            <w:tcW w:w="823" w:type="dxa"/>
          </w:tcPr>
          <w:p w14:paraId="19809A99" w14:textId="77777777" w:rsidR="00C11B9C" w:rsidRDefault="00C11B9C">
            <w:r>
              <w:t>Punjab</w:t>
            </w:r>
          </w:p>
        </w:tc>
      </w:tr>
      <w:tr w:rsidR="00C11B9C" w14:paraId="0EC7929D" w14:textId="77777777" w:rsidTr="00C11B9C">
        <w:tc>
          <w:tcPr>
            <w:tcW w:w="1121" w:type="dxa"/>
          </w:tcPr>
          <w:p w14:paraId="22124FC6" w14:textId="77777777" w:rsidR="00C11B9C" w:rsidRDefault="00C11B9C">
            <w:r>
              <w:t>144</w:t>
            </w:r>
          </w:p>
        </w:tc>
        <w:tc>
          <w:tcPr>
            <w:tcW w:w="716" w:type="dxa"/>
          </w:tcPr>
          <w:p w14:paraId="2EBA492F" w14:textId="77777777" w:rsidR="00C11B9C" w:rsidRDefault="00C11B9C">
            <w:r>
              <w:t>17694</w:t>
            </w:r>
          </w:p>
        </w:tc>
        <w:tc>
          <w:tcPr>
            <w:tcW w:w="923" w:type="dxa"/>
          </w:tcPr>
          <w:p w14:paraId="3B965383" w14:textId="77777777" w:rsidR="00C11B9C" w:rsidRDefault="00C11B9C">
            <w:r>
              <w:t>Zeerak Fatima</w:t>
            </w:r>
          </w:p>
        </w:tc>
        <w:tc>
          <w:tcPr>
            <w:tcW w:w="954" w:type="dxa"/>
          </w:tcPr>
          <w:p w14:paraId="110E8E5A" w14:textId="77777777" w:rsidR="00C11B9C" w:rsidRDefault="00C11B9C">
            <w:r>
              <w:t>111551-P</w:t>
            </w:r>
          </w:p>
        </w:tc>
        <w:tc>
          <w:tcPr>
            <w:tcW w:w="1160" w:type="dxa"/>
          </w:tcPr>
          <w:p w14:paraId="7677CA4A" w14:textId="77777777" w:rsidR="00C11B9C" w:rsidRDefault="00C11B9C">
            <w:r>
              <w:t>Mirza Muhammad Hanif</w:t>
            </w:r>
          </w:p>
        </w:tc>
        <w:tc>
          <w:tcPr>
            <w:tcW w:w="780" w:type="dxa"/>
          </w:tcPr>
          <w:p w14:paraId="6C98708A" w14:textId="77777777" w:rsidR="00C11B9C" w:rsidRDefault="00C11B9C">
            <w:r>
              <w:t>55.0175</w:t>
            </w:r>
          </w:p>
        </w:tc>
        <w:tc>
          <w:tcPr>
            <w:tcW w:w="782" w:type="dxa"/>
          </w:tcPr>
          <w:p w14:paraId="2F22617C" w14:textId="77777777" w:rsidR="00C11B9C" w:rsidRDefault="00C11B9C">
            <w:r>
              <w:t>8</w:t>
            </w:r>
          </w:p>
        </w:tc>
        <w:tc>
          <w:tcPr>
            <w:tcW w:w="1301" w:type="dxa"/>
          </w:tcPr>
          <w:p w14:paraId="5502958E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5F305BAD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5D39D5AF" w14:textId="77777777" w:rsidR="00C11B9C" w:rsidRDefault="00C11B9C">
            <w:r>
              <w:t>Punjab</w:t>
            </w:r>
          </w:p>
        </w:tc>
      </w:tr>
      <w:tr w:rsidR="00C11B9C" w14:paraId="28E76302" w14:textId="77777777" w:rsidTr="00C11B9C">
        <w:tc>
          <w:tcPr>
            <w:tcW w:w="1121" w:type="dxa"/>
          </w:tcPr>
          <w:p w14:paraId="19504410" w14:textId="77777777" w:rsidR="00C11B9C" w:rsidRDefault="00C11B9C">
            <w:r>
              <w:t>145</w:t>
            </w:r>
          </w:p>
        </w:tc>
        <w:tc>
          <w:tcPr>
            <w:tcW w:w="716" w:type="dxa"/>
          </w:tcPr>
          <w:p w14:paraId="0887E670" w14:textId="77777777" w:rsidR="00C11B9C" w:rsidRDefault="00C11B9C">
            <w:r>
              <w:t>6603</w:t>
            </w:r>
          </w:p>
        </w:tc>
        <w:tc>
          <w:tcPr>
            <w:tcW w:w="923" w:type="dxa"/>
          </w:tcPr>
          <w:p w14:paraId="60A004D7" w14:textId="77777777" w:rsidR="00C11B9C" w:rsidRDefault="00C11B9C">
            <w:r>
              <w:t>Zainab Arshad</w:t>
            </w:r>
          </w:p>
        </w:tc>
        <w:tc>
          <w:tcPr>
            <w:tcW w:w="954" w:type="dxa"/>
          </w:tcPr>
          <w:p w14:paraId="75E6A81C" w14:textId="77777777" w:rsidR="00C11B9C" w:rsidRDefault="00C11B9C">
            <w:r>
              <w:t>94901-P</w:t>
            </w:r>
          </w:p>
        </w:tc>
        <w:tc>
          <w:tcPr>
            <w:tcW w:w="1160" w:type="dxa"/>
          </w:tcPr>
          <w:p w14:paraId="2CCC2B9D" w14:textId="77777777" w:rsidR="00C11B9C" w:rsidRDefault="00C11B9C">
            <w:r>
              <w:t>Arshad Mehmood</w:t>
            </w:r>
          </w:p>
        </w:tc>
        <w:tc>
          <w:tcPr>
            <w:tcW w:w="780" w:type="dxa"/>
          </w:tcPr>
          <w:p w14:paraId="2FB2002D" w14:textId="77777777" w:rsidR="00C11B9C" w:rsidRDefault="00C11B9C">
            <w:r>
              <w:t>52.684167</w:t>
            </w:r>
          </w:p>
        </w:tc>
        <w:tc>
          <w:tcPr>
            <w:tcW w:w="782" w:type="dxa"/>
          </w:tcPr>
          <w:p w14:paraId="5ABD8587" w14:textId="77777777" w:rsidR="00C11B9C" w:rsidRDefault="00C11B9C">
            <w:r>
              <w:t>29</w:t>
            </w:r>
          </w:p>
        </w:tc>
        <w:tc>
          <w:tcPr>
            <w:tcW w:w="1301" w:type="dxa"/>
          </w:tcPr>
          <w:p w14:paraId="33B87B50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475F7BC9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351CB20D" w14:textId="77777777" w:rsidR="00C11B9C" w:rsidRDefault="00C11B9C">
            <w:r>
              <w:t>Punjab</w:t>
            </w:r>
          </w:p>
        </w:tc>
      </w:tr>
      <w:tr w:rsidR="00C11B9C" w14:paraId="605506A6" w14:textId="77777777" w:rsidTr="00C11B9C">
        <w:tc>
          <w:tcPr>
            <w:tcW w:w="1121" w:type="dxa"/>
          </w:tcPr>
          <w:p w14:paraId="4FCE05BD" w14:textId="77777777" w:rsidR="00C11B9C" w:rsidRDefault="00C11B9C">
            <w:r>
              <w:t>146</w:t>
            </w:r>
          </w:p>
        </w:tc>
        <w:tc>
          <w:tcPr>
            <w:tcW w:w="716" w:type="dxa"/>
          </w:tcPr>
          <w:p w14:paraId="0C5441BD" w14:textId="77777777" w:rsidR="00C11B9C" w:rsidRDefault="00C11B9C">
            <w:r>
              <w:t>20171</w:t>
            </w:r>
          </w:p>
        </w:tc>
        <w:tc>
          <w:tcPr>
            <w:tcW w:w="923" w:type="dxa"/>
          </w:tcPr>
          <w:p w14:paraId="176AB413" w14:textId="77777777" w:rsidR="00C11B9C" w:rsidRDefault="00C11B9C">
            <w:r>
              <w:t>Sidra Aftab</w:t>
            </w:r>
          </w:p>
        </w:tc>
        <w:tc>
          <w:tcPr>
            <w:tcW w:w="954" w:type="dxa"/>
          </w:tcPr>
          <w:p w14:paraId="738AEA28" w14:textId="77777777" w:rsidR="00C11B9C" w:rsidRDefault="00C11B9C">
            <w:r>
              <w:t>B-115088-P</w:t>
            </w:r>
          </w:p>
        </w:tc>
        <w:tc>
          <w:tcPr>
            <w:tcW w:w="1160" w:type="dxa"/>
          </w:tcPr>
          <w:p w14:paraId="3345F5A5" w14:textId="77777777" w:rsidR="00C11B9C" w:rsidRDefault="00C11B9C">
            <w:r>
              <w:t>Aftab Ali</w:t>
            </w:r>
          </w:p>
        </w:tc>
        <w:tc>
          <w:tcPr>
            <w:tcW w:w="780" w:type="dxa"/>
          </w:tcPr>
          <w:p w14:paraId="1DED9130" w14:textId="77777777" w:rsidR="00C11B9C" w:rsidRDefault="00C11B9C">
            <w:r>
              <w:t>52.851485</w:t>
            </w:r>
          </w:p>
        </w:tc>
        <w:tc>
          <w:tcPr>
            <w:tcW w:w="782" w:type="dxa"/>
          </w:tcPr>
          <w:p w14:paraId="3DE79489" w14:textId="77777777" w:rsidR="00C11B9C" w:rsidRDefault="00C11B9C">
            <w:r>
              <w:t>6</w:t>
            </w:r>
          </w:p>
        </w:tc>
        <w:tc>
          <w:tcPr>
            <w:tcW w:w="1301" w:type="dxa"/>
          </w:tcPr>
          <w:p w14:paraId="783A2B26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6A9659C5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24FEDC45" w14:textId="77777777" w:rsidR="00C11B9C" w:rsidRDefault="00C11B9C">
            <w:r>
              <w:t>Punjab</w:t>
            </w:r>
          </w:p>
        </w:tc>
      </w:tr>
      <w:tr w:rsidR="00C11B9C" w14:paraId="41436FD0" w14:textId="77777777" w:rsidTr="00C11B9C">
        <w:tc>
          <w:tcPr>
            <w:tcW w:w="1121" w:type="dxa"/>
          </w:tcPr>
          <w:p w14:paraId="38ED085D" w14:textId="77777777" w:rsidR="00C11B9C" w:rsidRDefault="00C11B9C">
            <w:r>
              <w:t>147</w:t>
            </w:r>
          </w:p>
        </w:tc>
        <w:tc>
          <w:tcPr>
            <w:tcW w:w="716" w:type="dxa"/>
          </w:tcPr>
          <w:p w14:paraId="1C715872" w14:textId="77777777" w:rsidR="00C11B9C" w:rsidRDefault="00C11B9C">
            <w:r>
              <w:t>17622</w:t>
            </w:r>
          </w:p>
        </w:tc>
        <w:tc>
          <w:tcPr>
            <w:tcW w:w="923" w:type="dxa"/>
          </w:tcPr>
          <w:p w14:paraId="435AD6EB" w14:textId="77777777" w:rsidR="00C11B9C" w:rsidRDefault="00C11B9C">
            <w:r>
              <w:t>Usman Ali</w:t>
            </w:r>
          </w:p>
        </w:tc>
        <w:tc>
          <w:tcPr>
            <w:tcW w:w="954" w:type="dxa"/>
          </w:tcPr>
          <w:p w14:paraId="0EF3D67B" w14:textId="77777777" w:rsidR="00C11B9C" w:rsidRDefault="00C11B9C">
            <w:r>
              <w:t>94651-P</w:t>
            </w:r>
          </w:p>
        </w:tc>
        <w:tc>
          <w:tcPr>
            <w:tcW w:w="1160" w:type="dxa"/>
          </w:tcPr>
          <w:p w14:paraId="3B77EFBF" w14:textId="77777777" w:rsidR="00C11B9C" w:rsidRDefault="00C11B9C">
            <w:r>
              <w:t>Ghulam Mustafa</w:t>
            </w:r>
          </w:p>
        </w:tc>
        <w:tc>
          <w:tcPr>
            <w:tcW w:w="780" w:type="dxa"/>
          </w:tcPr>
          <w:p w14:paraId="03353BAC" w14:textId="77777777" w:rsidR="00C11B9C" w:rsidRDefault="00C11B9C">
            <w:r>
              <w:t>52.108334</w:t>
            </w:r>
          </w:p>
        </w:tc>
        <w:tc>
          <w:tcPr>
            <w:tcW w:w="782" w:type="dxa"/>
          </w:tcPr>
          <w:p w14:paraId="2C3EDB53" w14:textId="77777777" w:rsidR="00C11B9C" w:rsidRDefault="00C11B9C">
            <w:r>
              <w:t>7</w:t>
            </w:r>
          </w:p>
        </w:tc>
        <w:tc>
          <w:tcPr>
            <w:tcW w:w="1301" w:type="dxa"/>
          </w:tcPr>
          <w:p w14:paraId="0270CE95" w14:textId="77777777" w:rsidR="00C11B9C" w:rsidRDefault="00C11B9C">
            <w:r>
              <w:t>Neuro Surgery</w:t>
            </w:r>
          </w:p>
        </w:tc>
        <w:tc>
          <w:tcPr>
            <w:tcW w:w="998" w:type="dxa"/>
          </w:tcPr>
          <w:p w14:paraId="3CB1E2ED" w14:textId="77777777" w:rsidR="00C11B9C" w:rsidRDefault="00C11B9C">
            <w:r>
              <w:t>SZ Hospital, Rahim Yar Khan</w:t>
            </w:r>
          </w:p>
        </w:tc>
        <w:tc>
          <w:tcPr>
            <w:tcW w:w="823" w:type="dxa"/>
          </w:tcPr>
          <w:p w14:paraId="0F5B6BCE" w14:textId="77777777" w:rsidR="00C11B9C" w:rsidRDefault="00C11B9C">
            <w:r>
              <w:t>Punjab</w:t>
            </w:r>
          </w:p>
        </w:tc>
      </w:tr>
      <w:tr w:rsidR="00C11B9C" w14:paraId="782A5251" w14:textId="77777777" w:rsidTr="00C11B9C">
        <w:tc>
          <w:tcPr>
            <w:tcW w:w="1121" w:type="dxa"/>
          </w:tcPr>
          <w:p w14:paraId="53255E52" w14:textId="77777777" w:rsidR="00C11B9C" w:rsidRDefault="00C11B9C">
            <w:r>
              <w:t>148</w:t>
            </w:r>
          </w:p>
        </w:tc>
        <w:tc>
          <w:tcPr>
            <w:tcW w:w="716" w:type="dxa"/>
          </w:tcPr>
          <w:p w14:paraId="7C6561EF" w14:textId="77777777" w:rsidR="00C11B9C" w:rsidRDefault="00C11B9C">
            <w:r>
              <w:t>1499</w:t>
            </w:r>
          </w:p>
        </w:tc>
        <w:tc>
          <w:tcPr>
            <w:tcW w:w="923" w:type="dxa"/>
          </w:tcPr>
          <w:p w14:paraId="586B15F8" w14:textId="77777777" w:rsidR="00C11B9C" w:rsidRDefault="00C11B9C">
            <w:r>
              <w:t>Ammara Zafar</w:t>
            </w:r>
          </w:p>
        </w:tc>
        <w:tc>
          <w:tcPr>
            <w:tcW w:w="954" w:type="dxa"/>
          </w:tcPr>
          <w:p w14:paraId="1F36A695" w14:textId="77777777" w:rsidR="00C11B9C" w:rsidRDefault="00C11B9C">
            <w:r>
              <w:t>97023-P</w:t>
            </w:r>
          </w:p>
        </w:tc>
        <w:tc>
          <w:tcPr>
            <w:tcW w:w="1160" w:type="dxa"/>
          </w:tcPr>
          <w:p w14:paraId="0EA173A7" w14:textId="77777777" w:rsidR="00C11B9C" w:rsidRDefault="00C11B9C">
            <w:r>
              <w:t>Muhammad Zafar Iqbal</w:t>
            </w:r>
          </w:p>
        </w:tc>
        <w:tc>
          <w:tcPr>
            <w:tcW w:w="780" w:type="dxa"/>
          </w:tcPr>
          <w:p w14:paraId="62DE991E" w14:textId="77777777" w:rsidR="00C11B9C" w:rsidRDefault="00C11B9C">
            <w:r>
              <w:t>63.655833</w:t>
            </w:r>
          </w:p>
        </w:tc>
        <w:tc>
          <w:tcPr>
            <w:tcW w:w="782" w:type="dxa"/>
          </w:tcPr>
          <w:p w14:paraId="10A510BB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77FA0F0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664DEA35" w14:textId="77777777" w:rsidR="00C11B9C" w:rsidRDefault="00C11B9C">
            <w:r>
              <w:t>ABS Teaching Hospital, Gujrat</w:t>
            </w:r>
          </w:p>
        </w:tc>
        <w:tc>
          <w:tcPr>
            <w:tcW w:w="823" w:type="dxa"/>
          </w:tcPr>
          <w:p w14:paraId="561ED6FC" w14:textId="77777777" w:rsidR="00C11B9C" w:rsidRDefault="00C11B9C">
            <w:r>
              <w:t>Punjab</w:t>
            </w:r>
          </w:p>
        </w:tc>
      </w:tr>
      <w:tr w:rsidR="00C11B9C" w14:paraId="38DB1FCE" w14:textId="77777777" w:rsidTr="00C11B9C">
        <w:tc>
          <w:tcPr>
            <w:tcW w:w="1121" w:type="dxa"/>
          </w:tcPr>
          <w:p w14:paraId="0AA4E64A" w14:textId="77777777" w:rsidR="00C11B9C" w:rsidRDefault="00C11B9C">
            <w:r>
              <w:t>149</w:t>
            </w:r>
          </w:p>
        </w:tc>
        <w:tc>
          <w:tcPr>
            <w:tcW w:w="716" w:type="dxa"/>
          </w:tcPr>
          <w:p w14:paraId="42EFF42E" w14:textId="77777777" w:rsidR="00C11B9C" w:rsidRDefault="00C11B9C">
            <w:r>
              <w:t>18187</w:t>
            </w:r>
          </w:p>
        </w:tc>
        <w:tc>
          <w:tcPr>
            <w:tcW w:w="923" w:type="dxa"/>
          </w:tcPr>
          <w:p w14:paraId="0A7769BF" w14:textId="77777777" w:rsidR="00C11B9C" w:rsidRDefault="00C11B9C">
            <w:r>
              <w:t>Sana Ismail</w:t>
            </w:r>
          </w:p>
        </w:tc>
        <w:tc>
          <w:tcPr>
            <w:tcW w:w="954" w:type="dxa"/>
          </w:tcPr>
          <w:p w14:paraId="2220807B" w14:textId="77777777" w:rsidR="00C11B9C" w:rsidRDefault="00C11B9C">
            <w:r>
              <w:t>88243-P</w:t>
            </w:r>
          </w:p>
        </w:tc>
        <w:tc>
          <w:tcPr>
            <w:tcW w:w="1160" w:type="dxa"/>
          </w:tcPr>
          <w:p w14:paraId="53EDBC15" w14:textId="77777777" w:rsidR="00C11B9C" w:rsidRDefault="00C11B9C">
            <w:r>
              <w:t>Muhammad ismail</w:t>
            </w:r>
          </w:p>
        </w:tc>
        <w:tc>
          <w:tcPr>
            <w:tcW w:w="780" w:type="dxa"/>
          </w:tcPr>
          <w:p w14:paraId="625563D1" w14:textId="77777777" w:rsidR="00C11B9C" w:rsidRDefault="00C11B9C">
            <w:r>
              <w:t>66.235745</w:t>
            </w:r>
          </w:p>
        </w:tc>
        <w:tc>
          <w:tcPr>
            <w:tcW w:w="782" w:type="dxa"/>
          </w:tcPr>
          <w:p w14:paraId="00E3423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970D48F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689746D8" w14:textId="77777777" w:rsidR="00C11B9C" w:rsidRDefault="00C11B9C">
            <w:r>
              <w:t>AIMH, Sialkot</w:t>
            </w:r>
          </w:p>
        </w:tc>
        <w:tc>
          <w:tcPr>
            <w:tcW w:w="823" w:type="dxa"/>
          </w:tcPr>
          <w:p w14:paraId="0E85AA18" w14:textId="77777777" w:rsidR="00C11B9C" w:rsidRDefault="00C11B9C">
            <w:r>
              <w:t>Punjab</w:t>
            </w:r>
          </w:p>
        </w:tc>
      </w:tr>
      <w:tr w:rsidR="00C11B9C" w14:paraId="4D9FC999" w14:textId="77777777" w:rsidTr="00C11B9C">
        <w:tc>
          <w:tcPr>
            <w:tcW w:w="1121" w:type="dxa"/>
          </w:tcPr>
          <w:p w14:paraId="495FE772" w14:textId="77777777" w:rsidR="00C11B9C" w:rsidRDefault="00C11B9C">
            <w:r>
              <w:t>150</w:t>
            </w:r>
          </w:p>
        </w:tc>
        <w:tc>
          <w:tcPr>
            <w:tcW w:w="716" w:type="dxa"/>
          </w:tcPr>
          <w:p w14:paraId="2C731C2E" w14:textId="77777777" w:rsidR="00C11B9C" w:rsidRDefault="00C11B9C">
            <w:r>
              <w:t>2110</w:t>
            </w:r>
          </w:p>
        </w:tc>
        <w:tc>
          <w:tcPr>
            <w:tcW w:w="923" w:type="dxa"/>
          </w:tcPr>
          <w:p w14:paraId="570CD951" w14:textId="77777777" w:rsidR="00C11B9C" w:rsidRDefault="00C11B9C">
            <w:r>
              <w:t>Rida Tariq</w:t>
            </w:r>
          </w:p>
        </w:tc>
        <w:tc>
          <w:tcPr>
            <w:tcW w:w="954" w:type="dxa"/>
          </w:tcPr>
          <w:p w14:paraId="22F9D2A4" w14:textId="77777777" w:rsidR="00C11B9C" w:rsidRDefault="00C11B9C">
            <w:r>
              <w:t>94209-P</w:t>
            </w:r>
          </w:p>
        </w:tc>
        <w:tc>
          <w:tcPr>
            <w:tcW w:w="1160" w:type="dxa"/>
          </w:tcPr>
          <w:p w14:paraId="6512ABBA" w14:textId="77777777" w:rsidR="00C11B9C" w:rsidRDefault="00C11B9C">
            <w:r>
              <w:t>Tariq Mehmood</w:t>
            </w:r>
          </w:p>
        </w:tc>
        <w:tc>
          <w:tcPr>
            <w:tcW w:w="780" w:type="dxa"/>
          </w:tcPr>
          <w:p w14:paraId="1852E9B8" w14:textId="77777777" w:rsidR="00C11B9C" w:rsidRDefault="00C11B9C">
            <w:r>
              <w:t>62.525833</w:t>
            </w:r>
          </w:p>
        </w:tc>
        <w:tc>
          <w:tcPr>
            <w:tcW w:w="782" w:type="dxa"/>
          </w:tcPr>
          <w:p w14:paraId="3FDD07F1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1D868910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4D44DC7D" w14:textId="77777777" w:rsidR="00C11B9C" w:rsidRDefault="00C11B9C">
            <w:r>
              <w:t>AIMH, Sialkot</w:t>
            </w:r>
          </w:p>
        </w:tc>
        <w:tc>
          <w:tcPr>
            <w:tcW w:w="823" w:type="dxa"/>
          </w:tcPr>
          <w:p w14:paraId="65CB91A8" w14:textId="77777777" w:rsidR="00C11B9C" w:rsidRDefault="00C11B9C">
            <w:r>
              <w:t>Punjab</w:t>
            </w:r>
          </w:p>
        </w:tc>
      </w:tr>
      <w:tr w:rsidR="00C11B9C" w14:paraId="48786619" w14:textId="77777777" w:rsidTr="00C11B9C">
        <w:tc>
          <w:tcPr>
            <w:tcW w:w="1121" w:type="dxa"/>
          </w:tcPr>
          <w:p w14:paraId="0605DE2F" w14:textId="77777777" w:rsidR="00C11B9C" w:rsidRDefault="00C11B9C">
            <w:r>
              <w:t>151</w:t>
            </w:r>
          </w:p>
        </w:tc>
        <w:tc>
          <w:tcPr>
            <w:tcW w:w="716" w:type="dxa"/>
          </w:tcPr>
          <w:p w14:paraId="66B70952" w14:textId="77777777" w:rsidR="00C11B9C" w:rsidRDefault="00C11B9C">
            <w:r>
              <w:t>5951</w:t>
            </w:r>
          </w:p>
        </w:tc>
        <w:tc>
          <w:tcPr>
            <w:tcW w:w="923" w:type="dxa"/>
          </w:tcPr>
          <w:p w14:paraId="16ED75D1" w14:textId="77777777" w:rsidR="00C11B9C" w:rsidRDefault="00C11B9C">
            <w:r>
              <w:t>Rukhsana Latif</w:t>
            </w:r>
          </w:p>
        </w:tc>
        <w:tc>
          <w:tcPr>
            <w:tcW w:w="954" w:type="dxa"/>
          </w:tcPr>
          <w:p w14:paraId="2ECDA366" w14:textId="77777777" w:rsidR="00C11B9C" w:rsidRDefault="00C11B9C">
            <w:r>
              <w:t>100443-p</w:t>
            </w:r>
          </w:p>
        </w:tc>
        <w:tc>
          <w:tcPr>
            <w:tcW w:w="1160" w:type="dxa"/>
          </w:tcPr>
          <w:p w14:paraId="22025D0B" w14:textId="77777777" w:rsidR="00C11B9C" w:rsidRDefault="00C11B9C">
            <w:r>
              <w:t>javid Iqbal</w:t>
            </w:r>
          </w:p>
        </w:tc>
        <w:tc>
          <w:tcPr>
            <w:tcW w:w="780" w:type="dxa"/>
          </w:tcPr>
          <w:p w14:paraId="4FB8326E" w14:textId="77777777" w:rsidR="00C11B9C" w:rsidRDefault="00C11B9C">
            <w:r>
              <w:t>69.54898</w:t>
            </w:r>
          </w:p>
        </w:tc>
        <w:tc>
          <w:tcPr>
            <w:tcW w:w="782" w:type="dxa"/>
          </w:tcPr>
          <w:p w14:paraId="68739215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34B80D97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13EE2B28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32FA5415" w14:textId="77777777" w:rsidR="00C11B9C" w:rsidRDefault="00C11B9C">
            <w:r>
              <w:t>Punjab</w:t>
            </w:r>
          </w:p>
        </w:tc>
      </w:tr>
      <w:tr w:rsidR="00C11B9C" w14:paraId="09CA8BA5" w14:textId="77777777" w:rsidTr="00C11B9C">
        <w:tc>
          <w:tcPr>
            <w:tcW w:w="1121" w:type="dxa"/>
          </w:tcPr>
          <w:p w14:paraId="4DF196F6" w14:textId="77777777" w:rsidR="00C11B9C" w:rsidRDefault="00C11B9C">
            <w:r>
              <w:t>1</w:t>
            </w:r>
            <w:r>
              <w:lastRenderedPageBreak/>
              <w:t>52</w:t>
            </w:r>
          </w:p>
        </w:tc>
        <w:tc>
          <w:tcPr>
            <w:tcW w:w="716" w:type="dxa"/>
          </w:tcPr>
          <w:p w14:paraId="6C7357C5" w14:textId="77777777" w:rsidR="00C11B9C" w:rsidRDefault="00C11B9C">
            <w:r>
              <w:lastRenderedPageBreak/>
              <w:t>1887</w:t>
            </w:r>
            <w:r>
              <w:lastRenderedPageBreak/>
              <w:t>3</w:t>
            </w:r>
          </w:p>
        </w:tc>
        <w:tc>
          <w:tcPr>
            <w:tcW w:w="923" w:type="dxa"/>
          </w:tcPr>
          <w:p w14:paraId="1FFB226B" w14:textId="77777777" w:rsidR="00C11B9C" w:rsidRDefault="00C11B9C">
            <w:r>
              <w:lastRenderedPageBreak/>
              <w:t>Qurat-</w:t>
            </w:r>
            <w:r>
              <w:lastRenderedPageBreak/>
              <w:t>Ul-Ain Maqbool</w:t>
            </w:r>
          </w:p>
        </w:tc>
        <w:tc>
          <w:tcPr>
            <w:tcW w:w="954" w:type="dxa"/>
          </w:tcPr>
          <w:p w14:paraId="00643479" w14:textId="77777777" w:rsidR="00C11B9C" w:rsidRDefault="00C11B9C">
            <w:r>
              <w:lastRenderedPageBreak/>
              <w:t>83188-P</w:t>
            </w:r>
          </w:p>
        </w:tc>
        <w:tc>
          <w:tcPr>
            <w:tcW w:w="1160" w:type="dxa"/>
          </w:tcPr>
          <w:p w14:paraId="1F3DB204" w14:textId="77777777" w:rsidR="00C11B9C" w:rsidRDefault="00C11B9C">
            <w:r>
              <w:t xml:space="preserve">Hafiz </w:t>
            </w:r>
            <w:r>
              <w:lastRenderedPageBreak/>
              <w:t>Maqbool Ahmad</w:t>
            </w:r>
          </w:p>
        </w:tc>
        <w:tc>
          <w:tcPr>
            <w:tcW w:w="780" w:type="dxa"/>
          </w:tcPr>
          <w:p w14:paraId="1CE315CE" w14:textId="77777777" w:rsidR="00C11B9C" w:rsidRDefault="00C11B9C">
            <w:r>
              <w:lastRenderedPageBreak/>
              <w:t>68.82</w:t>
            </w:r>
            <w:r>
              <w:lastRenderedPageBreak/>
              <w:t>5</w:t>
            </w:r>
          </w:p>
        </w:tc>
        <w:tc>
          <w:tcPr>
            <w:tcW w:w="782" w:type="dxa"/>
          </w:tcPr>
          <w:p w14:paraId="4EC8333C" w14:textId="77777777" w:rsidR="00C11B9C" w:rsidRDefault="00C11B9C">
            <w:r>
              <w:lastRenderedPageBreak/>
              <w:t>1</w:t>
            </w:r>
          </w:p>
        </w:tc>
        <w:tc>
          <w:tcPr>
            <w:tcW w:w="1301" w:type="dxa"/>
          </w:tcPr>
          <w:p w14:paraId="716275DC" w14:textId="77777777" w:rsidR="00C11B9C" w:rsidRDefault="00C11B9C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998" w:type="dxa"/>
          </w:tcPr>
          <w:p w14:paraId="69507CCB" w14:textId="77777777" w:rsidR="00C11B9C" w:rsidRDefault="00C11B9C">
            <w:r>
              <w:lastRenderedPageBreak/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823" w:type="dxa"/>
          </w:tcPr>
          <w:p w14:paraId="4FD06BF6" w14:textId="77777777" w:rsidR="00C11B9C" w:rsidRDefault="00C11B9C">
            <w:r>
              <w:lastRenderedPageBreak/>
              <w:t>Punjab</w:t>
            </w:r>
          </w:p>
        </w:tc>
      </w:tr>
      <w:tr w:rsidR="00C11B9C" w14:paraId="06EDC657" w14:textId="77777777" w:rsidTr="00C11B9C">
        <w:tc>
          <w:tcPr>
            <w:tcW w:w="1121" w:type="dxa"/>
          </w:tcPr>
          <w:p w14:paraId="3A5BF329" w14:textId="77777777" w:rsidR="00C11B9C" w:rsidRDefault="00C11B9C">
            <w:r>
              <w:t>153</w:t>
            </w:r>
          </w:p>
        </w:tc>
        <w:tc>
          <w:tcPr>
            <w:tcW w:w="716" w:type="dxa"/>
          </w:tcPr>
          <w:p w14:paraId="60EDF622" w14:textId="77777777" w:rsidR="00C11B9C" w:rsidRDefault="00C11B9C">
            <w:r>
              <w:t>7771</w:t>
            </w:r>
          </w:p>
        </w:tc>
        <w:tc>
          <w:tcPr>
            <w:tcW w:w="923" w:type="dxa"/>
          </w:tcPr>
          <w:p w14:paraId="24085789" w14:textId="77777777" w:rsidR="00C11B9C" w:rsidRDefault="00C11B9C">
            <w:r>
              <w:t>Farwa Naseem</w:t>
            </w:r>
          </w:p>
        </w:tc>
        <w:tc>
          <w:tcPr>
            <w:tcW w:w="954" w:type="dxa"/>
          </w:tcPr>
          <w:p w14:paraId="6F12ECCC" w14:textId="77777777" w:rsidR="00C11B9C" w:rsidRDefault="00C11B9C">
            <w:r>
              <w:t>100966-P</w:t>
            </w:r>
          </w:p>
        </w:tc>
        <w:tc>
          <w:tcPr>
            <w:tcW w:w="1160" w:type="dxa"/>
          </w:tcPr>
          <w:p w14:paraId="441339A2" w14:textId="77777777" w:rsidR="00C11B9C" w:rsidRDefault="00C11B9C">
            <w:r>
              <w:t xml:space="preserve">Naseem Ahmed </w:t>
            </w:r>
          </w:p>
        </w:tc>
        <w:tc>
          <w:tcPr>
            <w:tcW w:w="780" w:type="dxa"/>
          </w:tcPr>
          <w:p w14:paraId="3096C881" w14:textId="77777777" w:rsidR="00C11B9C" w:rsidRDefault="00C11B9C">
            <w:r>
              <w:t>67.2975</w:t>
            </w:r>
          </w:p>
        </w:tc>
        <w:tc>
          <w:tcPr>
            <w:tcW w:w="782" w:type="dxa"/>
          </w:tcPr>
          <w:p w14:paraId="2396CFBC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BAC3516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487D8C5F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137EEA43" w14:textId="77777777" w:rsidR="00C11B9C" w:rsidRDefault="00C11B9C">
            <w:r>
              <w:t>Punjab</w:t>
            </w:r>
          </w:p>
        </w:tc>
      </w:tr>
      <w:tr w:rsidR="00C11B9C" w14:paraId="777F7DC4" w14:textId="77777777" w:rsidTr="00C11B9C">
        <w:tc>
          <w:tcPr>
            <w:tcW w:w="1121" w:type="dxa"/>
          </w:tcPr>
          <w:p w14:paraId="6ADE9B58" w14:textId="77777777" w:rsidR="00C11B9C" w:rsidRDefault="00C11B9C">
            <w:r>
              <w:t>154</w:t>
            </w:r>
          </w:p>
        </w:tc>
        <w:tc>
          <w:tcPr>
            <w:tcW w:w="716" w:type="dxa"/>
          </w:tcPr>
          <w:p w14:paraId="6C25A239" w14:textId="77777777" w:rsidR="00C11B9C" w:rsidRDefault="00C11B9C">
            <w:r>
              <w:t>4266</w:t>
            </w:r>
          </w:p>
        </w:tc>
        <w:tc>
          <w:tcPr>
            <w:tcW w:w="923" w:type="dxa"/>
          </w:tcPr>
          <w:p w14:paraId="7ACD4AFB" w14:textId="77777777" w:rsidR="00C11B9C" w:rsidRDefault="00C11B9C">
            <w:r>
              <w:t>Saba Rauf</w:t>
            </w:r>
          </w:p>
        </w:tc>
        <w:tc>
          <w:tcPr>
            <w:tcW w:w="954" w:type="dxa"/>
          </w:tcPr>
          <w:p w14:paraId="30C27D24" w14:textId="77777777" w:rsidR="00C11B9C" w:rsidRDefault="00C11B9C">
            <w:r>
              <w:t>94988-p</w:t>
            </w:r>
          </w:p>
        </w:tc>
        <w:tc>
          <w:tcPr>
            <w:tcW w:w="1160" w:type="dxa"/>
          </w:tcPr>
          <w:p w14:paraId="30478E98" w14:textId="77777777" w:rsidR="00C11B9C" w:rsidRDefault="00C11B9C">
            <w:r>
              <w:t>abdulrauf</w:t>
            </w:r>
          </w:p>
        </w:tc>
        <w:tc>
          <w:tcPr>
            <w:tcW w:w="780" w:type="dxa"/>
          </w:tcPr>
          <w:p w14:paraId="44361FC1" w14:textId="77777777" w:rsidR="00C11B9C" w:rsidRDefault="00C11B9C">
            <w:r>
              <w:t>64.7975</w:t>
            </w:r>
          </w:p>
        </w:tc>
        <w:tc>
          <w:tcPr>
            <w:tcW w:w="782" w:type="dxa"/>
          </w:tcPr>
          <w:p w14:paraId="6B6D1457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52B236A7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19E797FC" w14:textId="77777777" w:rsidR="00C11B9C" w:rsidRDefault="00C11B9C">
            <w:r>
              <w:t>Benazir Bhutto Hospital, Rawalpindi</w:t>
            </w:r>
          </w:p>
        </w:tc>
        <w:tc>
          <w:tcPr>
            <w:tcW w:w="823" w:type="dxa"/>
          </w:tcPr>
          <w:p w14:paraId="64BE66ED" w14:textId="77777777" w:rsidR="00C11B9C" w:rsidRDefault="00C11B9C">
            <w:r>
              <w:t>Punjab</w:t>
            </w:r>
          </w:p>
        </w:tc>
      </w:tr>
      <w:tr w:rsidR="00C11B9C" w14:paraId="6DD83644" w14:textId="77777777" w:rsidTr="00C11B9C">
        <w:tc>
          <w:tcPr>
            <w:tcW w:w="1121" w:type="dxa"/>
          </w:tcPr>
          <w:p w14:paraId="7108C914" w14:textId="77777777" w:rsidR="00C11B9C" w:rsidRDefault="00C11B9C">
            <w:r>
              <w:t>155</w:t>
            </w:r>
          </w:p>
        </w:tc>
        <w:tc>
          <w:tcPr>
            <w:tcW w:w="716" w:type="dxa"/>
          </w:tcPr>
          <w:p w14:paraId="1C129FC4" w14:textId="77777777" w:rsidR="00C11B9C" w:rsidRDefault="00C11B9C">
            <w:r>
              <w:t>3194</w:t>
            </w:r>
          </w:p>
        </w:tc>
        <w:tc>
          <w:tcPr>
            <w:tcW w:w="923" w:type="dxa"/>
          </w:tcPr>
          <w:p w14:paraId="1187D169" w14:textId="77777777" w:rsidR="00C11B9C" w:rsidRDefault="00C11B9C">
            <w:r>
              <w:t>Zarnab Zahra</w:t>
            </w:r>
          </w:p>
        </w:tc>
        <w:tc>
          <w:tcPr>
            <w:tcW w:w="954" w:type="dxa"/>
          </w:tcPr>
          <w:p w14:paraId="22796D42" w14:textId="77777777" w:rsidR="00C11B9C" w:rsidRDefault="00C11B9C">
            <w:r>
              <w:t>87161-P</w:t>
            </w:r>
          </w:p>
        </w:tc>
        <w:tc>
          <w:tcPr>
            <w:tcW w:w="1160" w:type="dxa"/>
          </w:tcPr>
          <w:p w14:paraId="276134BA" w14:textId="77777777" w:rsidR="00C11B9C" w:rsidRDefault="00C11B9C">
            <w:r>
              <w:t>Shahid Iqbal</w:t>
            </w:r>
          </w:p>
        </w:tc>
        <w:tc>
          <w:tcPr>
            <w:tcW w:w="780" w:type="dxa"/>
          </w:tcPr>
          <w:p w14:paraId="57307C71" w14:textId="77777777" w:rsidR="00C11B9C" w:rsidRDefault="00C11B9C">
            <w:r>
              <w:t>61.964681</w:t>
            </w:r>
          </w:p>
        </w:tc>
        <w:tc>
          <w:tcPr>
            <w:tcW w:w="782" w:type="dxa"/>
          </w:tcPr>
          <w:p w14:paraId="7A22CFB7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2487A96D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037B7D83" w14:textId="77777777" w:rsidR="00C11B9C" w:rsidRDefault="00C11B9C">
            <w:r>
              <w:t>Benazir Bhutto Hospital, Rawalpindi</w:t>
            </w:r>
          </w:p>
        </w:tc>
        <w:tc>
          <w:tcPr>
            <w:tcW w:w="823" w:type="dxa"/>
          </w:tcPr>
          <w:p w14:paraId="338AC5EF" w14:textId="77777777" w:rsidR="00C11B9C" w:rsidRDefault="00C11B9C">
            <w:r>
              <w:t>Punjab</w:t>
            </w:r>
          </w:p>
        </w:tc>
      </w:tr>
      <w:tr w:rsidR="00C11B9C" w14:paraId="44242CBA" w14:textId="77777777" w:rsidTr="00C11B9C">
        <w:tc>
          <w:tcPr>
            <w:tcW w:w="1121" w:type="dxa"/>
          </w:tcPr>
          <w:p w14:paraId="1AA6C3BE" w14:textId="77777777" w:rsidR="00C11B9C" w:rsidRDefault="00C11B9C">
            <w:r>
              <w:t>156</w:t>
            </w:r>
          </w:p>
        </w:tc>
        <w:tc>
          <w:tcPr>
            <w:tcW w:w="716" w:type="dxa"/>
          </w:tcPr>
          <w:p w14:paraId="3BBDD888" w14:textId="77777777" w:rsidR="00C11B9C" w:rsidRDefault="00C11B9C">
            <w:r>
              <w:t>17963</w:t>
            </w:r>
          </w:p>
        </w:tc>
        <w:tc>
          <w:tcPr>
            <w:tcW w:w="923" w:type="dxa"/>
          </w:tcPr>
          <w:p w14:paraId="7D289F76" w14:textId="77777777" w:rsidR="00C11B9C" w:rsidRDefault="00C11B9C">
            <w:r>
              <w:t>Syeda Aliya Raza</w:t>
            </w:r>
          </w:p>
        </w:tc>
        <w:tc>
          <w:tcPr>
            <w:tcW w:w="954" w:type="dxa"/>
          </w:tcPr>
          <w:p w14:paraId="1A7A6BB4" w14:textId="77777777" w:rsidR="00C11B9C" w:rsidRDefault="00C11B9C">
            <w:r>
              <w:t>113169-P</w:t>
            </w:r>
          </w:p>
        </w:tc>
        <w:tc>
          <w:tcPr>
            <w:tcW w:w="1160" w:type="dxa"/>
          </w:tcPr>
          <w:p w14:paraId="6582995A" w14:textId="77777777" w:rsidR="00C11B9C" w:rsidRDefault="00C11B9C">
            <w:r>
              <w:t>Syed Ali Raza</w:t>
            </w:r>
          </w:p>
        </w:tc>
        <w:tc>
          <w:tcPr>
            <w:tcW w:w="780" w:type="dxa"/>
          </w:tcPr>
          <w:p w14:paraId="5E41FE0A" w14:textId="77777777" w:rsidR="00C11B9C" w:rsidRDefault="00C11B9C">
            <w:r>
              <w:t>53.1725</w:t>
            </w:r>
          </w:p>
        </w:tc>
        <w:tc>
          <w:tcPr>
            <w:tcW w:w="782" w:type="dxa"/>
          </w:tcPr>
          <w:p w14:paraId="24BBB880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50A1CB6F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6A063F5B" w14:textId="77777777" w:rsidR="00C11B9C" w:rsidRDefault="00C11B9C">
            <w:r>
              <w:t>Benazir Bhutto Hospital, Rawalpindi</w:t>
            </w:r>
          </w:p>
        </w:tc>
        <w:tc>
          <w:tcPr>
            <w:tcW w:w="823" w:type="dxa"/>
          </w:tcPr>
          <w:p w14:paraId="0CB984B1" w14:textId="77777777" w:rsidR="00C11B9C" w:rsidRDefault="00C11B9C">
            <w:r>
              <w:t>AJK, G&amp;B, FATA, ICT</w:t>
            </w:r>
          </w:p>
        </w:tc>
      </w:tr>
      <w:tr w:rsidR="00C11B9C" w14:paraId="07C2A58A" w14:textId="77777777" w:rsidTr="00C11B9C">
        <w:tc>
          <w:tcPr>
            <w:tcW w:w="1121" w:type="dxa"/>
          </w:tcPr>
          <w:p w14:paraId="3AD4BEC7" w14:textId="77777777" w:rsidR="00C11B9C" w:rsidRDefault="00C11B9C">
            <w:r>
              <w:t>157</w:t>
            </w:r>
          </w:p>
        </w:tc>
        <w:tc>
          <w:tcPr>
            <w:tcW w:w="716" w:type="dxa"/>
          </w:tcPr>
          <w:p w14:paraId="3322D18C" w14:textId="77777777" w:rsidR="00C11B9C" w:rsidRDefault="00C11B9C">
            <w:r>
              <w:t>17350</w:t>
            </w:r>
          </w:p>
        </w:tc>
        <w:tc>
          <w:tcPr>
            <w:tcW w:w="923" w:type="dxa"/>
          </w:tcPr>
          <w:p w14:paraId="59CDAE84" w14:textId="77777777" w:rsidR="00C11B9C" w:rsidRDefault="00C11B9C">
            <w:r>
              <w:t>Noorullah</w:t>
            </w:r>
          </w:p>
        </w:tc>
        <w:tc>
          <w:tcPr>
            <w:tcW w:w="954" w:type="dxa"/>
          </w:tcPr>
          <w:p w14:paraId="42ACE2CF" w14:textId="77777777" w:rsidR="00C11B9C" w:rsidRDefault="00C11B9C">
            <w:r>
              <w:t>00010-f</w:t>
            </w:r>
          </w:p>
        </w:tc>
        <w:tc>
          <w:tcPr>
            <w:tcW w:w="1160" w:type="dxa"/>
          </w:tcPr>
          <w:p w14:paraId="7D85E567" w14:textId="77777777" w:rsidR="00C11B9C" w:rsidRDefault="00C11B9C">
            <w:r>
              <w:t>abdul Wahid</w:t>
            </w:r>
          </w:p>
        </w:tc>
        <w:tc>
          <w:tcPr>
            <w:tcW w:w="780" w:type="dxa"/>
          </w:tcPr>
          <w:p w14:paraId="14BEA831" w14:textId="77777777" w:rsidR="00C11B9C" w:rsidRDefault="00C11B9C">
            <w:r>
              <w:t>42.838554</w:t>
            </w:r>
          </w:p>
        </w:tc>
        <w:tc>
          <w:tcPr>
            <w:tcW w:w="782" w:type="dxa"/>
          </w:tcPr>
          <w:p w14:paraId="7147185E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4F7ED3AC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4F8B3B56" w14:textId="77777777" w:rsidR="00C11B9C" w:rsidRDefault="00C11B9C">
            <w:r>
              <w:t>Benazir Bhutto Hospital, Rawalpindi</w:t>
            </w:r>
          </w:p>
        </w:tc>
        <w:tc>
          <w:tcPr>
            <w:tcW w:w="823" w:type="dxa"/>
          </w:tcPr>
          <w:p w14:paraId="2B702185" w14:textId="77777777" w:rsidR="00C11B9C" w:rsidRDefault="00C11B9C">
            <w:r>
              <w:t>Foriegn</w:t>
            </w:r>
          </w:p>
        </w:tc>
      </w:tr>
      <w:tr w:rsidR="00C11B9C" w14:paraId="07AAA509" w14:textId="77777777" w:rsidTr="00C11B9C">
        <w:tc>
          <w:tcPr>
            <w:tcW w:w="1121" w:type="dxa"/>
          </w:tcPr>
          <w:p w14:paraId="515557C7" w14:textId="77777777" w:rsidR="00C11B9C" w:rsidRDefault="00C11B9C">
            <w:r>
              <w:t>158</w:t>
            </w:r>
          </w:p>
        </w:tc>
        <w:tc>
          <w:tcPr>
            <w:tcW w:w="716" w:type="dxa"/>
          </w:tcPr>
          <w:p w14:paraId="66139084" w14:textId="77777777" w:rsidR="00C11B9C" w:rsidRDefault="00C11B9C">
            <w:r>
              <w:t>7551</w:t>
            </w:r>
          </w:p>
        </w:tc>
        <w:tc>
          <w:tcPr>
            <w:tcW w:w="923" w:type="dxa"/>
          </w:tcPr>
          <w:p w14:paraId="179C07F9" w14:textId="77777777" w:rsidR="00C11B9C" w:rsidRDefault="00C11B9C">
            <w:r>
              <w:t>Faria Ali</w:t>
            </w:r>
          </w:p>
        </w:tc>
        <w:tc>
          <w:tcPr>
            <w:tcW w:w="954" w:type="dxa"/>
          </w:tcPr>
          <w:p w14:paraId="57EAA423" w14:textId="77777777" w:rsidR="00C11B9C" w:rsidRDefault="00C11B9C">
            <w:r>
              <w:t>97014-P</w:t>
            </w:r>
          </w:p>
        </w:tc>
        <w:tc>
          <w:tcPr>
            <w:tcW w:w="1160" w:type="dxa"/>
          </w:tcPr>
          <w:p w14:paraId="5FA7B3E5" w14:textId="77777777" w:rsidR="00C11B9C" w:rsidRDefault="00C11B9C">
            <w:r>
              <w:t>Muhammad Ali</w:t>
            </w:r>
          </w:p>
        </w:tc>
        <w:tc>
          <w:tcPr>
            <w:tcW w:w="780" w:type="dxa"/>
          </w:tcPr>
          <w:p w14:paraId="3FAD4896" w14:textId="77777777" w:rsidR="00C11B9C" w:rsidRDefault="00C11B9C">
            <w:r>
              <w:t>62.7725</w:t>
            </w:r>
          </w:p>
        </w:tc>
        <w:tc>
          <w:tcPr>
            <w:tcW w:w="782" w:type="dxa"/>
          </w:tcPr>
          <w:p w14:paraId="75C667A6" w14:textId="77777777" w:rsidR="00C11B9C" w:rsidRDefault="00C11B9C">
            <w:r>
              <w:t>12</w:t>
            </w:r>
          </w:p>
        </w:tc>
        <w:tc>
          <w:tcPr>
            <w:tcW w:w="1301" w:type="dxa"/>
          </w:tcPr>
          <w:p w14:paraId="57833E3E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60F7C2F0" w14:textId="77777777" w:rsidR="00C11B9C" w:rsidRDefault="00C11B9C">
            <w:r>
              <w:t>Civil Hospital Bahawalpur</w:t>
            </w:r>
          </w:p>
        </w:tc>
        <w:tc>
          <w:tcPr>
            <w:tcW w:w="823" w:type="dxa"/>
          </w:tcPr>
          <w:p w14:paraId="1BFE590A" w14:textId="77777777" w:rsidR="00C11B9C" w:rsidRDefault="00C11B9C">
            <w:r>
              <w:t>Punjab</w:t>
            </w:r>
          </w:p>
        </w:tc>
      </w:tr>
      <w:tr w:rsidR="00C11B9C" w14:paraId="2433A3A2" w14:textId="77777777" w:rsidTr="00C11B9C">
        <w:tc>
          <w:tcPr>
            <w:tcW w:w="1121" w:type="dxa"/>
          </w:tcPr>
          <w:p w14:paraId="3889F9ED" w14:textId="77777777" w:rsidR="00C11B9C" w:rsidRDefault="00C11B9C">
            <w:r>
              <w:t>159</w:t>
            </w:r>
          </w:p>
        </w:tc>
        <w:tc>
          <w:tcPr>
            <w:tcW w:w="716" w:type="dxa"/>
          </w:tcPr>
          <w:p w14:paraId="7B6968CF" w14:textId="77777777" w:rsidR="00C11B9C" w:rsidRDefault="00C11B9C">
            <w:r>
              <w:t>18865</w:t>
            </w:r>
          </w:p>
        </w:tc>
        <w:tc>
          <w:tcPr>
            <w:tcW w:w="923" w:type="dxa"/>
          </w:tcPr>
          <w:p w14:paraId="15E6CE9A" w14:textId="77777777" w:rsidR="00C11B9C" w:rsidRDefault="00C11B9C">
            <w:r>
              <w:t>Atia Batool</w:t>
            </w:r>
          </w:p>
        </w:tc>
        <w:tc>
          <w:tcPr>
            <w:tcW w:w="954" w:type="dxa"/>
          </w:tcPr>
          <w:p w14:paraId="5290B818" w14:textId="77777777" w:rsidR="00C11B9C" w:rsidRDefault="00C11B9C">
            <w:r>
              <w:t>90683-P</w:t>
            </w:r>
          </w:p>
        </w:tc>
        <w:tc>
          <w:tcPr>
            <w:tcW w:w="1160" w:type="dxa"/>
          </w:tcPr>
          <w:p w14:paraId="14F35BDF" w14:textId="77777777" w:rsidR="00C11B9C" w:rsidRDefault="00C11B9C">
            <w:r>
              <w:t>Zamin Abbas</w:t>
            </w:r>
          </w:p>
        </w:tc>
        <w:tc>
          <w:tcPr>
            <w:tcW w:w="780" w:type="dxa"/>
          </w:tcPr>
          <w:p w14:paraId="571823BF" w14:textId="77777777" w:rsidR="00C11B9C" w:rsidRDefault="00C11B9C">
            <w:r>
              <w:t>60.5125</w:t>
            </w:r>
          </w:p>
        </w:tc>
        <w:tc>
          <w:tcPr>
            <w:tcW w:w="782" w:type="dxa"/>
          </w:tcPr>
          <w:p w14:paraId="542036E5" w14:textId="77777777" w:rsidR="00C11B9C" w:rsidRDefault="00C11B9C">
            <w:r>
              <w:t>44</w:t>
            </w:r>
          </w:p>
        </w:tc>
        <w:tc>
          <w:tcPr>
            <w:tcW w:w="1301" w:type="dxa"/>
          </w:tcPr>
          <w:p w14:paraId="72E6C73B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1A760CAF" w14:textId="77777777" w:rsidR="00C11B9C" w:rsidRDefault="00C11B9C">
            <w:r>
              <w:t>Civil Hospital Bahawalpur</w:t>
            </w:r>
          </w:p>
        </w:tc>
        <w:tc>
          <w:tcPr>
            <w:tcW w:w="823" w:type="dxa"/>
          </w:tcPr>
          <w:p w14:paraId="3DD15EEE" w14:textId="77777777" w:rsidR="00C11B9C" w:rsidRDefault="00C11B9C">
            <w:r>
              <w:t>Punjab</w:t>
            </w:r>
          </w:p>
        </w:tc>
      </w:tr>
      <w:tr w:rsidR="00C11B9C" w14:paraId="0A339392" w14:textId="77777777" w:rsidTr="00C11B9C">
        <w:tc>
          <w:tcPr>
            <w:tcW w:w="1121" w:type="dxa"/>
          </w:tcPr>
          <w:p w14:paraId="6C194927" w14:textId="77777777" w:rsidR="00C11B9C" w:rsidRDefault="00C11B9C">
            <w:r>
              <w:t>160</w:t>
            </w:r>
          </w:p>
        </w:tc>
        <w:tc>
          <w:tcPr>
            <w:tcW w:w="716" w:type="dxa"/>
          </w:tcPr>
          <w:p w14:paraId="7409E79D" w14:textId="77777777" w:rsidR="00C11B9C" w:rsidRDefault="00C11B9C">
            <w:r>
              <w:t>6468</w:t>
            </w:r>
          </w:p>
        </w:tc>
        <w:tc>
          <w:tcPr>
            <w:tcW w:w="923" w:type="dxa"/>
          </w:tcPr>
          <w:p w14:paraId="3B076C05" w14:textId="77777777" w:rsidR="00C11B9C" w:rsidRDefault="00C11B9C">
            <w:r>
              <w:t>Irum Balooch</w:t>
            </w:r>
          </w:p>
        </w:tc>
        <w:tc>
          <w:tcPr>
            <w:tcW w:w="954" w:type="dxa"/>
          </w:tcPr>
          <w:p w14:paraId="26C7CA91" w14:textId="77777777" w:rsidR="00C11B9C" w:rsidRDefault="00C11B9C">
            <w:r>
              <w:t>90200-P</w:t>
            </w:r>
          </w:p>
        </w:tc>
        <w:tc>
          <w:tcPr>
            <w:tcW w:w="1160" w:type="dxa"/>
          </w:tcPr>
          <w:p w14:paraId="59B2F2D8" w14:textId="77777777" w:rsidR="00C11B9C" w:rsidRDefault="00C11B9C">
            <w:r>
              <w:t>MUHAMMAD ASLAM</w:t>
            </w:r>
          </w:p>
        </w:tc>
        <w:tc>
          <w:tcPr>
            <w:tcW w:w="780" w:type="dxa"/>
          </w:tcPr>
          <w:p w14:paraId="411B1DF6" w14:textId="77777777" w:rsidR="00C11B9C" w:rsidRDefault="00C11B9C">
            <w:r>
              <w:t>63.035</w:t>
            </w:r>
          </w:p>
        </w:tc>
        <w:tc>
          <w:tcPr>
            <w:tcW w:w="782" w:type="dxa"/>
          </w:tcPr>
          <w:p w14:paraId="485949DF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473D23F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0A557363" w14:textId="77777777" w:rsidR="00C11B9C" w:rsidRDefault="00C11B9C">
            <w:r>
              <w:t>DHQ Hospital, DG Khan</w:t>
            </w:r>
          </w:p>
        </w:tc>
        <w:tc>
          <w:tcPr>
            <w:tcW w:w="823" w:type="dxa"/>
          </w:tcPr>
          <w:p w14:paraId="0B384ECC" w14:textId="77777777" w:rsidR="00C11B9C" w:rsidRDefault="00C11B9C">
            <w:r>
              <w:t>Punjab</w:t>
            </w:r>
          </w:p>
        </w:tc>
      </w:tr>
      <w:tr w:rsidR="00C11B9C" w14:paraId="2A3306F3" w14:textId="77777777" w:rsidTr="00C11B9C">
        <w:tc>
          <w:tcPr>
            <w:tcW w:w="1121" w:type="dxa"/>
          </w:tcPr>
          <w:p w14:paraId="77B10900" w14:textId="77777777" w:rsidR="00C11B9C" w:rsidRDefault="00C11B9C">
            <w:r>
              <w:t>161</w:t>
            </w:r>
          </w:p>
        </w:tc>
        <w:tc>
          <w:tcPr>
            <w:tcW w:w="716" w:type="dxa"/>
          </w:tcPr>
          <w:p w14:paraId="252803AA" w14:textId="77777777" w:rsidR="00C11B9C" w:rsidRDefault="00C11B9C">
            <w:r>
              <w:t>5792</w:t>
            </w:r>
          </w:p>
        </w:tc>
        <w:tc>
          <w:tcPr>
            <w:tcW w:w="923" w:type="dxa"/>
          </w:tcPr>
          <w:p w14:paraId="0B2169C7" w14:textId="77777777" w:rsidR="00C11B9C" w:rsidRDefault="00C11B9C">
            <w:r>
              <w:t>Hafsa Mariam</w:t>
            </w:r>
          </w:p>
        </w:tc>
        <w:tc>
          <w:tcPr>
            <w:tcW w:w="954" w:type="dxa"/>
          </w:tcPr>
          <w:p w14:paraId="1BE3A2AE" w14:textId="77777777" w:rsidR="00C11B9C" w:rsidRDefault="00C11B9C">
            <w:r>
              <w:t>94536-P</w:t>
            </w:r>
          </w:p>
        </w:tc>
        <w:tc>
          <w:tcPr>
            <w:tcW w:w="1160" w:type="dxa"/>
          </w:tcPr>
          <w:p w14:paraId="06E4A736" w14:textId="77777777" w:rsidR="00C11B9C" w:rsidRDefault="00C11B9C">
            <w:r>
              <w:t>Muqbool Ahmad</w:t>
            </w:r>
          </w:p>
        </w:tc>
        <w:tc>
          <w:tcPr>
            <w:tcW w:w="780" w:type="dxa"/>
          </w:tcPr>
          <w:p w14:paraId="0CEF665D" w14:textId="77777777" w:rsidR="00C11B9C" w:rsidRDefault="00C11B9C">
            <w:r>
              <w:t>61.6075</w:t>
            </w:r>
          </w:p>
        </w:tc>
        <w:tc>
          <w:tcPr>
            <w:tcW w:w="782" w:type="dxa"/>
          </w:tcPr>
          <w:p w14:paraId="5736A38C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662D20AD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6C4B7F7C" w14:textId="77777777" w:rsidR="00C11B9C" w:rsidRDefault="00C11B9C">
            <w:r>
              <w:t>DHQ Hospital, DG Khan</w:t>
            </w:r>
          </w:p>
        </w:tc>
        <w:tc>
          <w:tcPr>
            <w:tcW w:w="823" w:type="dxa"/>
          </w:tcPr>
          <w:p w14:paraId="2766B4CE" w14:textId="77777777" w:rsidR="00C11B9C" w:rsidRDefault="00C11B9C">
            <w:r>
              <w:t>Punjab</w:t>
            </w:r>
          </w:p>
        </w:tc>
      </w:tr>
      <w:tr w:rsidR="00C11B9C" w14:paraId="382CAE35" w14:textId="77777777" w:rsidTr="00C11B9C">
        <w:tc>
          <w:tcPr>
            <w:tcW w:w="1121" w:type="dxa"/>
          </w:tcPr>
          <w:p w14:paraId="029E5007" w14:textId="77777777" w:rsidR="00C11B9C" w:rsidRDefault="00C11B9C">
            <w:r>
              <w:t>162</w:t>
            </w:r>
          </w:p>
        </w:tc>
        <w:tc>
          <w:tcPr>
            <w:tcW w:w="716" w:type="dxa"/>
          </w:tcPr>
          <w:p w14:paraId="61ED3A98" w14:textId="77777777" w:rsidR="00C11B9C" w:rsidRDefault="00C11B9C">
            <w:r>
              <w:t>16206</w:t>
            </w:r>
          </w:p>
        </w:tc>
        <w:tc>
          <w:tcPr>
            <w:tcW w:w="923" w:type="dxa"/>
          </w:tcPr>
          <w:p w14:paraId="64EDB4C7" w14:textId="77777777" w:rsidR="00C11B9C" w:rsidRDefault="00C11B9C">
            <w:r>
              <w:t>Nagina Perveen</w:t>
            </w:r>
          </w:p>
        </w:tc>
        <w:tc>
          <w:tcPr>
            <w:tcW w:w="954" w:type="dxa"/>
          </w:tcPr>
          <w:p w14:paraId="0E3D3526" w14:textId="77777777" w:rsidR="00C11B9C" w:rsidRDefault="00C11B9C">
            <w:r>
              <w:t>101379-P</w:t>
            </w:r>
          </w:p>
        </w:tc>
        <w:tc>
          <w:tcPr>
            <w:tcW w:w="1160" w:type="dxa"/>
          </w:tcPr>
          <w:p w14:paraId="5D2CBA23" w14:textId="77777777" w:rsidR="00C11B9C" w:rsidRDefault="00C11B9C">
            <w:r>
              <w:t>Khadim Hussain</w:t>
            </w:r>
          </w:p>
        </w:tc>
        <w:tc>
          <w:tcPr>
            <w:tcW w:w="780" w:type="dxa"/>
          </w:tcPr>
          <w:p w14:paraId="17EDA78F" w14:textId="77777777" w:rsidR="00C11B9C" w:rsidRDefault="00C11B9C">
            <w:r>
              <w:t>67.650833</w:t>
            </w:r>
          </w:p>
        </w:tc>
        <w:tc>
          <w:tcPr>
            <w:tcW w:w="782" w:type="dxa"/>
          </w:tcPr>
          <w:p w14:paraId="1341E06F" w14:textId="77777777" w:rsidR="00C11B9C" w:rsidRDefault="00C11B9C">
            <w:r>
              <w:t>8</w:t>
            </w:r>
          </w:p>
        </w:tc>
        <w:tc>
          <w:tcPr>
            <w:tcW w:w="1301" w:type="dxa"/>
          </w:tcPr>
          <w:p w14:paraId="614BC0BD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322DF844" w14:textId="77777777" w:rsidR="00C11B9C" w:rsidRDefault="00C11B9C">
            <w:r>
              <w:t>DHQ Hospital, Faisalabad</w:t>
            </w:r>
          </w:p>
        </w:tc>
        <w:tc>
          <w:tcPr>
            <w:tcW w:w="823" w:type="dxa"/>
          </w:tcPr>
          <w:p w14:paraId="289A07DF" w14:textId="77777777" w:rsidR="00C11B9C" w:rsidRDefault="00C11B9C">
            <w:r>
              <w:t>Punjab</w:t>
            </w:r>
          </w:p>
        </w:tc>
      </w:tr>
      <w:tr w:rsidR="00C11B9C" w14:paraId="398A5F72" w14:textId="77777777" w:rsidTr="00C11B9C">
        <w:tc>
          <w:tcPr>
            <w:tcW w:w="1121" w:type="dxa"/>
          </w:tcPr>
          <w:p w14:paraId="252409F0" w14:textId="77777777" w:rsidR="00C11B9C" w:rsidRDefault="00C11B9C">
            <w:r>
              <w:t>16</w:t>
            </w:r>
            <w:r>
              <w:lastRenderedPageBreak/>
              <w:t>3</w:t>
            </w:r>
          </w:p>
        </w:tc>
        <w:tc>
          <w:tcPr>
            <w:tcW w:w="716" w:type="dxa"/>
          </w:tcPr>
          <w:p w14:paraId="6C5000B4" w14:textId="77777777" w:rsidR="00C11B9C" w:rsidRDefault="00C11B9C">
            <w:r>
              <w:lastRenderedPageBreak/>
              <w:t>6793</w:t>
            </w:r>
          </w:p>
        </w:tc>
        <w:tc>
          <w:tcPr>
            <w:tcW w:w="923" w:type="dxa"/>
          </w:tcPr>
          <w:p w14:paraId="5437D913" w14:textId="77777777" w:rsidR="00C11B9C" w:rsidRDefault="00C11B9C">
            <w:r>
              <w:t>Shiza Ashraf</w:t>
            </w:r>
          </w:p>
        </w:tc>
        <w:tc>
          <w:tcPr>
            <w:tcW w:w="954" w:type="dxa"/>
          </w:tcPr>
          <w:p w14:paraId="7D8F8617" w14:textId="77777777" w:rsidR="00C11B9C" w:rsidRDefault="00C11B9C">
            <w:r>
              <w:t>103483-P</w:t>
            </w:r>
          </w:p>
        </w:tc>
        <w:tc>
          <w:tcPr>
            <w:tcW w:w="1160" w:type="dxa"/>
          </w:tcPr>
          <w:p w14:paraId="0618188B" w14:textId="77777777" w:rsidR="00C11B9C" w:rsidRDefault="00C11B9C">
            <w:r>
              <w:t>Muhammad Ashraf</w:t>
            </w:r>
          </w:p>
        </w:tc>
        <w:tc>
          <w:tcPr>
            <w:tcW w:w="780" w:type="dxa"/>
          </w:tcPr>
          <w:p w14:paraId="65724D75" w14:textId="77777777" w:rsidR="00C11B9C" w:rsidRDefault="00C11B9C">
            <w:r>
              <w:t>66.808333</w:t>
            </w:r>
          </w:p>
        </w:tc>
        <w:tc>
          <w:tcPr>
            <w:tcW w:w="782" w:type="dxa"/>
          </w:tcPr>
          <w:p w14:paraId="6D126DD9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70D10B2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4B466809" w14:textId="77777777" w:rsidR="00C11B9C" w:rsidRDefault="00C11B9C">
            <w:r>
              <w:t xml:space="preserve">DHQ Hospital, </w:t>
            </w:r>
            <w:r>
              <w:lastRenderedPageBreak/>
              <w:t>Gujranwala</w:t>
            </w:r>
          </w:p>
        </w:tc>
        <w:tc>
          <w:tcPr>
            <w:tcW w:w="823" w:type="dxa"/>
          </w:tcPr>
          <w:p w14:paraId="67120659" w14:textId="77777777" w:rsidR="00C11B9C" w:rsidRDefault="00C11B9C">
            <w:r>
              <w:lastRenderedPageBreak/>
              <w:t>Punjab</w:t>
            </w:r>
          </w:p>
        </w:tc>
      </w:tr>
      <w:tr w:rsidR="00C11B9C" w14:paraId="4669E8C7" w14:textId="77777777" w:rsidTr="00C11B9C">
        <w:tc>
          <w:tcPr>
            <w:tcW w:w="1121" w:type="dxa"/>
          </w:tcPr>
          <w:p w14:paraId="0C7C6D76" w14:textId="77777777" w:rsidR="00C11B9C" w:rsidRDefault="00C11B9C">
            <w:r>
              <w:t>164</w:t>
            </w:r>
          </w:p>
        </w:tc>
        <w:tc>
          <w:tcPr>
            <w:tcW w:w="716" w:type="dxa"/>
          </w:tcPr>
          <w:p w14:paraId="3C4FE526" w14:textId="77777777" w:rsidR="00C11B9C" w:rsidRDefault="00C11B9C">
            <w:r>
              <w:t>5431</w:t>
            </w:r>
          </w:p>
        </w:tc>
        <w:tc>
          <w:tcPr>
            <w:tcW w:w="923" w:type="dxa"/>
          </w:tcPr>
          <w:p w14:paraId="6016BD2B" w14:textId="77777777" w:rsidR="00C11B9C" w:rsidRDefault="00C11B9C">
            <w:r>
              <w:t>Samia Waheed</w:t>
            </w:r>
          </w:p>
        </w:tc>
        <w:tc>
          <w:tcPr>
            <w:tcW w:w="954" w:type="dxa"/>
          </w:tcPr>
          <w:p w14:paraId="6363F6B5" w14:textId="77777777" w:rsidR="00C11B9C" w:rsidRDefault="00C11B9C">
            <w:r>
              <w:t>103409-P</w:t>
            </w:r>
          </w:p>
        </w:tc>
        <w:tc>
          <w:tcPr>
            <w:tcW w:w="1160" w:type="dxa"/>
          </w:tcPr>
          <w:p w14:paraId="0CFC60AA" w14:textId="77777777" w:rsidR="00C11B9C" w:rsidRDefault="00C11B9C">
            <w:r>
              <w:t>Abdul Waheed Tabassum</w:t>
            </w:r>
          </w:p>
        </w:tc>
        <w:tc>
          <w:tcPr>
            <w:tcW w:w="780" w:type="dxa"/>
          </w:tcPr>
          <w:p w14:paraId="4915043E" w14:textId="77777777" w:rsidR="00C11B9C" w:rsidRDefault="00C11B9C">
            <w:r>
              <w:t>62.955833</w:t>
            </w:r>
          </w:p>
        </w:tc>
        <w:tc>
          <w:tcPr>
            <w:tcW w:w="782" w:type="dxa"/>
          </w:tcPr>
          <w:p w14:paraId="465097F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1CE39A1B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629BC570" w14:textId="77777777" w:rsidR="00C11B9C" w:rsidRDefault="00C11B9C">
            <w:r>
              <w:t>DHQ Hospital, Gujranwala</w:t>
            </w:r>
          </w:p>
        </w:tc>
        <w:tc>
          <w:tcPr>
            <w:tcW w:w="823" w:type="dxa"/>
          </w:tcPr>
          <w:p w14:paraId="0CF24C68" w14:textId="77777777" w:rsidR="00C11B9C" w:rsidRDefault="00C11B9C">
            <w:r>
              <w:t>Punjab</w:t>
            </w:r>
          </w:p>
        </w:tc>
      </w:tr>
      <w:tr w:rsidR="00C11B9C" w14:paraId="210D8CEC" w14:textId="77777777" w:rsidTr="00C11B9C">
        <w:tc>
          <w:tcPr>
            <w:tcW w:w="1121" w:type="dxa"/>
          </w:tcPr>
          <w:p w14:paraId="68140091" w14:textId="77777777" w:rsidR="00C11B9C" w:rsidRDefault="00C11B9C">
            <w:r>
              <w:t>165</w:t>
            </w:r>
          </w:p>
        </w:tc>
        <w:tc>
          <w:tcPr>
            <w:tcW w:w="716" w:type="dxa"/>
          </w:tcPr>
          <w:p w14:paraId="3163F3B6" w14:textId="77777777" w:rsidR="00C11B9C" w:rsidRDefault="00C11B9C">
            <w:r>
              <w:t>17552</w:t>
            </w:r>
          </w:p>
        </w:tc>
        <w:tc>
          <w:tcPr>
            <w:tcW w:w="923" w:type="dxa"/>
          </w:tcPr>
          <w:p w14:paraId="628952F3" w14:textId="77777777" w:rsidR="00C11B9C" w:rsidRDefault="00C11B9C">
            <w:r>
              <w:t>Maria Haq</w:t>
            </w:r>
          </w:p>
        </w:tc>
        <w:tc>
          <w:tcPr>
            <w:tcW w:w="954" w:type="dxa"/>
          </w:tcPr>
          <w:p w14:paraId="49401935" w14:textId="77777777" w:rsidR="00C11B9C" w:rsidRDefault="00C11B9C">
            <w:r>
              <w:t>6773-B</w:t>
            </w:r>
          </w:p>
        </w:tc>
        <w:tc>
          <w:tcPr>
            <w:tcW w:w="1160" w:type="dxa"/>
          </w:tcPr>
          <w:p w14:paraId="3B13D36E" w14:textId="77777777" w:rsidR="00C11B9C" w:rsidRDefault="00C11B9C">
            <w:r>
              <w:t>Qaiser Mahmud</w:t>
            </w:r>
          </w:p>
        </w:tc>
        <w:tc>
          <w:tcPr>
            <w:tcW w:w="780" w:type="dxa"/>
          </w:tcPr>
          <w:p w14:paraId="02A30040" w14:textId="77777777" w:rsidR="00C11B9C" w:rsidRDefault="00C11B9C">
            <w:r>
              <w:t>47.017551</w:t>
            </w:r>
          </w:p>
        </w:tc>
        <w:tc>
          <w:tcPr>
            <w:tcW w:w="782" w:type="dxa"/>
          </w:tcPr>
          <w:p w14:paraId="424D5032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2B0A69CE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4989D3EF" w14:textId="77777777" w:rsidR="00C11B9C" w:rsidRDefault="00C11B9C">
            <w:r>
              <w:t>DHQ Hospital, Gujranwala</w:t>
            </w:r>
          </w:p>
        </w:tc>
        <w:tc>
          <w:tcPr>
            <w:tcW w:w="823" w:type="dxa"/>
          </w:tcPr>
          <w:p w14:paraId="47945855" w14:textId="77777777" w:rsidR="00C11B9C" w:rsidRDefault="00C11B9C">
            <w:r>
              <w:t>KPK, Sindh, Balochistan</w:t>
            </w:r>
          </w:p>
        </w:tc>
      </w:tr>
      <w:tr w:rsidR="00C11B9C" w14:paraId="2305CCA6" w14:textId="77777777" w:rsidTr="00C11B9C">
        <w:tc>
          <w:tcPr>
            <w:tcW w:w="1121" w:type="dxa"/>
          </w:tcPr>
          <w:p w14:paraId="1FE3FD9F" w14:textId="77777777" w:rsidR="00C11B9C" w:rsidRDefault="00C11B9C">
            <w:r>
              <w:t>166</w:t>
            </w:r>
          </w:p>
        </w:tc>
        <w:tc>
          <w:tcPr>
            <w:tcW w:w="716" w:type="dxa"/>
          </w:tcPr>
          <w:p w14:paraId="5B31EF98" w14:textId="77777777" w:rsidR="00C11B9C" w:rsidRDefault="00C11B9C">
            <w:r>
              <w:t>2694</w:t>
            </w:r>
          </w:p>
        </w:tc>
        <w:tc>
          <w:tcPr>
            <w:tcW w:w="923" w:type="dxa"/>
          </w:tcPr>
          <w:p w14:paraId="25C17482" w14:textId="77777777" w:rsidR="00C11B9C" w:rsidRDefault="00C11B9C">
            <w:r>
              <w:t>Aqsa Sadaf</w:t>
            </w:r>
          </w:p>
        </w:tc>
        <w:tc>
          <w:tcPr>
            <w:tcW w:w="954" w:type="dxa"/>
          </w:tcPr>
          <w:p w14:paraId="099F7459" w14:textId="77777777" w:rsidR="00C11B9C" w:rsidRDefault="00C11B9C">
            <w:r>
              <w:t>97932-P</w:t>
            </w:r>
          </w:p>
        </w:tc>
        <w:tc>
          <w:tcPr>
            <w:tcW w:w="1160" w:type="dxa"/>
          </w:tcPr>
          <w:p w14:paraId="453F3AFF" w14:textId="77777777" w:rsidR="00C11B9C" w:rsidRDefault="00C11B9C">
            <w:r>
              <w:t>Shekh Sheeraz Nazir</w:t>
            </w:r>
          </w:p>
        </w:tc>
        <w:tc>
          <w:tcPr>
            <w:tcW w:w="780" w:type="dxa"/>
          </w:tcPr>
          <w:p w14:paraId="25C7191D" w14:textId="77777777" w:rsidR="00C11B9C" w:rsidRDefault="00C11B9C">
            <w:r>
              <w:t>60.853333</w:t>
            </w:r>
          </w:p>
        </w:tc>
        <w:tc>
          <w:tcPr>
            <w:tcW w:w="782" w:type="dxa"/>
          </w:tcPr>
          <w:p w14:paraId="621B2428" w14:textId="77777777" w:rsidR="00C11B9C" w:rsidRDefault="00C11B9C">
            <w:r>
              <w:t>14</w:t>
            </w:r>
          </w:p>
        </w:tc>
        <w:tc>
          <w:tcPr>
            <w:tcW w:w="1301" w:type="dxa"/>
          </w:tcPr>
          <w:p w14:paraId="4646FC54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2C4B0EA4" w14:textId="77777777" w:rsidR="00C11B9C" w:rsidRDefault="00C11B9C">
            <w:r>
              <w:t>DHQ Rawalpindi</w:t>
            </w:r>
          </w:p>
        </w:tc>
        <w:tc>
          <w:tcPr>
            <w:tcW w:w="823" w:type="dxa"/>
          </w:tcPr>
          <w:p w14:paraId="567D612D" w14:textId="77777777" w:rsidR="00C11B9C" w:rsidRDefault="00C11B9C">
            <w:r>
              <w:t>Punjab</w:t>
            </w:r>
          </w:p>
        </w:tc>
      </w:tr>
      <w:tr w:rsidR="00C11B9C" w14:paraId="6AA1E96E" w14:textId="77777777" w:rsidTr="00C11B9C">
        <w:tc>
          <w:tcPr>
            <w:tcW w:w="1121" w:type="dxa"/>
          </w:tcPr>
          <w:p w14:paraId="3088B2DB" w14:textId="77777777" w:rsidR="00C11B9C" w:rsidRDefault="00C11B9C">
            <w:r>
              <w:t>167</w:t>
            </w:r>
          </w:p>
        </w:tc>
        <w:tc>
          <w:tcPr>
            <w:tcW w:w="716" w:type="dxa"/>
          </w:tcPr>
          <w:p w14:paraId="6B67C71B" w14:textId="77777777" w:rsidR="00C11B9C" w:rsidRDefault="00C11B9C">
            <w:r>
              <w:t>17834</w:t>
            </w:r>
          </w:p>
        </w:tc>
        <w:tc>
          <w:tcPr>
            <w:tcW w:w="923" w:type="dxa"/>
          </w:tcPr>
          <w:p w14:paraId="074E4854" w14:textId="77777777" w:rsidR="00C11B9C" w:rsidRDefault="00C11B9C">
            <w:r>
              <w:t>Nida Mumraiz</w:t>
            </w:r>
          </w:p>
        </w:tc>
        <w:tc>
          <w:tcPr>
            <w:tcW w:w="954" w:type="dxa"/>
          </w:tcPr>
          <w:p w14:paraId="6139792F" w14:textId="77777777" w:rsidR="00C11B9C" w:rsidRDefault="00C11B9C">
            <w:r>
              <w:t>106047-p</w:t>
            </w:r>
          </w:p>
        </w:tc>
        <w:tc>
          <w:tcPr>
            <w:tcW w:w="1160" w:type="dxa"/>
          </w:tcPr>
          <w:p w14:paraId="74EAE287" w14:textId="77777777" w:rsidR="00C11B9C" w:rsidRDefault="00C11B9C">
            <w:r>
              <w:t>Mumraiz khan</w:t>
            </w:r>
          </w:p>
        </w:tc>
        <w:tc>
          <w:tcPr>
            <w:tcW w:w="780" w:type="dxa"/>
          </w:tcPr>
          <w:p w14:paraId="720148CE" w14:textId="77777777" w:rsidR="00C11B9C" w:rsidRDefault="00C11B9C">
            <w:r>
              <w:t>59.049787</w:t>
            </w:r>
          </w:p>
        </w:tc>
        <w:tc>
          <w:tcPr>
            <w:tcW w:w="782" w:type="dxa"/>
          </w:tcPr>
          <w:p w14:paraId="3652F91A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282B3470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1C8765EF" w14:textId="77777777" w:rsidR="00C11B9C" w:rsidRDefault="00C11B9C">
            <w:r>
              <w:t>DHQ Rawalpindi</w:t>
            </w:r>
          </w:p>
        </w:tc>
        <w:tc>
          <w:tcPr>
            <w:tcW w:w="823" w:type="dxa"/>
          </w:tcPr>
          <w:p w14:paraId="115E52FA" w14:textId="77777777" w:rsidR="00C11B9C" w:rsidRDefault="00C11B9C">
            <w:r>
              <w:t>Punjab</w:t>
            </w:r>
          </w:p>
        </w:tc>
      </w:tr>
      <w:tr w:rsidR="00C11B9C" w14:paraId="57CE0E9E" w14:textId="77777777" w:rsidTr="00C11B9C">
        <w:tc>
          <w:tcPr>
            <w:tcW w:w="1121" w:type="dxa"/>
          </w:tcPr>
          <w:p w14:paraId="60850C08" w14:textId="77777777" w:rsidR="00C11B9C" w:rsidRDefault="00C11B9C">
            <w:r>
              <w:t>168</w:t>
            </w:r>
          </w:p>
        </w:tc>
        <w:tc>
          <w:tcPr>
            <w:tcW w:w="716" w:type="dxa"/>
          </w:tcPr>
          <w:p w14:paraId="5A71E9E0" w14:textId="77777777" w:rsidR="00C11B9C" w:rsidRDefault="00C11B9C">
            <w:r>
              <w:t>285</w:t>
            </w:r>
          </w:p>
        </w:tc>
        <w:tc>
          <w:tcPr>
            <w:tcW w:w="923" w:type="dxa"/>
          </w:tcPr>
          <w:p w14:paraId="5F261708" w14:textId="77777777" w:rsidR="00C11B9C" w:rsidRDefault="00C11B9C">
            <w:r>
              <w:t>Rija Rafiq</w:t>
            </w:r>
          </w:p>
        </w:tc>
        <w:tc>
          <w:tcPr>
            <w:tcW w:w="954" w:type="dxa"/>
          </w:tcPr>
          <w:p w14:paraId="534E73E2" w14:textId="77777777" w:rsidR="00C11B9C" w:rsidRDefault="00C11B9C">
            <w:r>
              <w:t>98092-p</w:t>
            </w:r>
          </w:p>
        </w:tc>
        <w:tc>
          <w:tcPr>
            <w:tcW w:w="1160" w:type="dxa"/>
          </w:tcPr>
          <w:p w14:paraId="03C0871D" w14:textId="77777777" w:rsidR="00C11B9C" w:rsidRDefault="00C11B9C">
            <w:r>
              <w:t xml:space="preserve">Muhammad Anas Siddique </w:t>
            </w:r>
          </w:p>
        </w:tc>
        <w:tc>
          <w:tcPr>
            <w:tcW w:w="780" w:type="dxa"/>
          </w:tcPr>
          <w:p w14:paraId="0C0C0721" w14:textId="77777777" w:rsidR="00C11B9C" w:rsidRDefault="00C11B9C">
            <w:r>
              <w:t>65.99</w:t>
            </w:r>
          </w:p>
        </w:tc>
        <w:tc>
          <w:tcPr>
            <w:tcW w:w="782" w:type="dxa"/>
          </w:tcPr>
          <w:p w14:paraId="447A3B2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03D2469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64AA9BAC" w14:textId="77777777" w:rsidR="00C11B9C" w:rsidRDefault="00C11B9C">
            <w:r>
              <w:t>DHQ Teaching Hospital, Sargodha</w:t>
            </w:r>
          </w:p>
        </w:tc>
        <w:tc>
          <w:tcPr>
            <w:tcW w:w="823" w:type="dxa"/>
          </w:tcPr>
          <w:p w14:paraId="0022F2ED" w14:textId="77777777" w:rsidR="00C11B9C" w:rsidRDefault="00C11B9C">
            <w:r>
              <w:t>Punjab</w:t>
            </w:r>
          </w:p>
        </w:tc>
      </w:tr>
      <w:tr w:rsidR="00C11B9C" w14:paraId="4A03E553" w14:textId="77777777" w:rsidTr="00C11B9C">
        <w:tc>
          <w:tcPr>
            <w:tcW w:w="1121" w:type="dxa"/>
          </w:tcPr>
          <w:p w14:paraId="171396CC" w14:textId="77777777" w:rsidR="00C11B9C" w:rsidRDefault="00C11B9C">
            <w:r>
              <w:t>169</w:t>
            </w:r>
          </w:p>
        </w:tc>
        <w:tc>
          <w:tcPr>
            <w:tcW w:w="716" w:type="dxa"/>
          </w:tcPr>
          <w:p w14:paraId="18EF05B3" w14:textId="77777777" w:rsidR="00C11B9C" w:rsidRDefault="00C11B9C">
            <w:r>
              <w:t>5520</w:t>
            </w:r>
          </w:p>
        </w:tc>
        <w:tc>
          <w:tcPr>
            <w:tcW w:w="923" w:type="dxa"/>
          </w:tcPr>
          <w:p w14:paraId="24BA5F5F" w14:textId="77777777" w:rsidR="00C11B9C" w:rsidRDefault="00C11B9C">
            <w:r>
              <w:t>Komal Khalid</w:t>
            </w:r>
          </w:p>
        </w:tc>
        <w:tc>
          <w:tcPr>
            <w:tcW w:w="954" w:type="dxa"/>
          </w:tcPr>
          <w:p w14:paraId="1CE993F5" w14:textId="77777777" w:rsidR="00C11B9C" w:rsidRDefault="00C11B9C">
            <w:r>
              <w:t>89406-P</w:t>
            </w:r>
          </w:p>
        </w:tc>
        <w:tc>
          <w:tcPr>
            <w:tcW w:w="1160" w:type="dxa"/>
          </w:tcPr>
          <w:p w14:paraId="47DDECAE" w14:textId="77777777" w:rsidR="00C11B9C" w:rsidRDefault="00C11B9C">
            <w:r>
              <w:t>Khalid Pervaiz</w:t>
            </w:r>
          </w:p>
        </w:tc>
        <w:tc>
          <w:tcPr>
            <w:tcW w:w="780" w:type="dxa"/>
          </w:tcPr>
          <w:p w14:paraId="27CD9E69" w14:textId="77777777" w:rsidR="00C11B9C" w:rsidRDefault="00C11B9C">
            <w:r>
              <w:t>63.123333</w:t>
            </w:r>
          </w:p>
        </w:tc>
        <w:tc>
          <w:tcPr>
            <w:tcW w:w="782" w:type="dxa"/>
          </w:tcPr>
          <w:p w14:paraId="1642FBC3" w14:textId="77777777" w:rsidR="00C11B9C" w:rsidRDefault="00C11B9C">
            <w:r>
              <w:t>7</w:t>
            </w:r>
          </w:p>
        </w:tc>
        <w:tc>
          <w:tcPr>
            <w:tcW w:w="1301" w:type="dxa"/>
          </w:tcPr>
          <w:p w14:paraId="22C1249C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66A6340F" w14:textId="77777777" w:rsidR="00C11B9C" w:rsidRDefault="00C11B9C">
            <w:r>
              <w:t>Govt.Teaching Hospital , Shahdra , Lahore</w:t>
            </w:r>
          </w:p>
        </w:tc>
        <w:tc>
          <w:tcPr>
            <w:tcW w:w="823" w:type="dxa"/>
          </w:tcPr>
          <w:p w14:paraId="112816EB" w14:textId="77777777" w:rsidR="00C11B9C" w:rsidRDefault="00C11B9C">
            <w:r>
              <w:t>Punjab</w:t>
            </w:r>
          </w:p>
        </w:tc>
      </w:tr>
      <w:tr w:rsidR="00C11B9C" w14:paraId="6CFDFC45" w14:textId="77777777" w:rsidTr="00C11B9C">
        <w:tc>
          <w:tcPr>
            <w:tcW w:w="1121" w:type="dxa"/>
          </w:tcPr>
          <w:p w14:paraId="12818496" w14:textId="77777777" w:rsidR="00C11B9C" w:rsidRDefault="00C11B9C">
            <w:r>
              <w:t>170</w:t>
            </w:r>
          </w:p>
        </w:tc>
        <w:tc>
          <w:tcPr>
            <w:tcW w:w="716" w:type="dxa"/>
          </w:tcPr>
          <w:p w14:paraId="53B1994C" w14:textId="77777777" w:rsidR="00C11B9C" w:rsidRDefault="00C11B9C">
            <w:r>
              <w:t>16391</w:t>
            </w:r>
          </w:p>
        </w:tc>
        <w:tc>
          <w:tcPr>
            <w:tcW w:w="923" w:type="dxa"/>
          </w:tcPr>
          <w:p w14:paraId="5F52CE2D" w14:textId="77777777" w:rsidR="00C11B9C" w:rsidRDefault="00C11B9C">
            <w:r>
              <w:t>Summaya Fakhar</w:t>
            </w:r>
          </w:p>
        </w:tc>
        <w:tc>
          <w:tcPr>
            <w:tcW w:w="954" w:type="dxa"/>
          </w:tcPr>
          <w:p w14:paraId="06BC7ED3" w14:textId="77777777" w:rsidR="00C11B9C" w:rsidRDefault="00C11B9C">
            <w:r>
              <w:t>97940-P</w:t>
            </w:r>
          </w:p>
        </w:tc>
        <w:tc>
          <w:tcPr>
            <w:tcW w:w="1160" w:type="dxa"/>
          </w:tcPr>
          <w:p w14:paraId="085A1C67" w14:textId="77777777" w:rsidR="00C11B9C" w:rsidRDefault="00C11B9C">
            <w:r>
              <w:t>Muhammad Wasif</w:t>
            </w:r>
          </w:p>
        </w:tc>
        <w:tc>
          <w:tcPr>
            <w:tcW w:w="780" w:type="dxa"/>
          </w:tcPr>
          <w:p w14:paraId="0400544B" w14:textId="77777777" w:rsidR="00C11B9C" w:rsidRDefault="00C11B9C">
            <w:r>
              <w:t>66.512</w:t>
            </w:r>
          </w:p>
        </w:tc>
        <w:tc>
          <w:tcPr>
            <w:tcW w:w="782" w:type="dxa"/>
          </w:tcPr>
          <w:p w14:paraId="1BAE6F8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0DFA57CE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58073CAC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28AF6D39" w14:textId="77777777" w:rsidR="00C11B9C" w:rsidRDefault="00C11B9C">
            <w:r>
              <w:t>Punjab</w:t>
            </w:r>
          </w:p>
        </w:tc>
      </w:tr>
      <w:tr w:rsidR="00C11B9C" w14:paraId="3882845B" w14:textId="77777777" w:rsidTr="00C11B9C">
        <w:tc>
          <w:tcPr>
            <w:tcW w:w="1121" w:type="dxa"/>
          </w:tcPr>
          <w:p w14:paraId="66C3D7BA" w14:textId="77777777" w:rsidR="00C11B9C" w:rsidRDefault="00C11B9C">
            <w:r>
              <w:t>171</w:t>
            </w:r>
          </w:p>
        </w:tc>
        <w:tc>
          <w:tcPr>
            <w:tcW w:w="716" w:type="dxa"/>
          </w:tcPr>
          <w:p w14:paraId="605C7569" w14:textId="77777777" w:rsidR="00C11B9C" w:rsidRDefault="00C11B9C">
            <w:r>
              <w:t>17093</w:t>
            </w:r>
          </w:p>
        </w:tc>
        <w:tc>
          <w:tcPr>
            <w:tcW w:w="923" w:type="dxa"/>
          </w:tcPr>
          <w:p w14:paraId="561117F5" w14:textId="77777777" w:rsidR="00C11B9C" w:rsidRDefault="00C11B9C">
            <w:r>
              <w:t>Maria Yousaf</w:t>
            </w:r>
          </w:p>
        </w:tc>
        <w:tc>
          <w:tcPr>
            <w:tcW w:w="954" w:type="dxa"/>
          </w:tcPr>
          <w:p w14:paraId="68D0F189" w14:textId="77777777" w:rsidR="00C11B9C" w:rsidRDefault="00C11B9C">
            <w:r>
              <w:t>83369-P</w:t>
            </w:r>
          </w:p>
        </w:tc>
        <w:tc>
          <w:tcPr>
            <w:tcW w:w="1160" w:type="dxa"/>
          </w:tcPr>
          <w:p w14:paraId="32CF0550" w14:textId="77777777" w:rsidR="00C11B9C" w:rsidRDefault="00C11B9C">
            <w:r>
              <w:t>Abu Ubaida Riaz</w:t>
            </w:r>
          </w:p>
        </w:tc>
        <w:tc>
          <w:tcPr>
            <w:tcW w:w="780" w:type="dxa"/>
          </w:tcPr>
          <w:p w14:paraId="4B0BA128" w14:textId="77777777" w:rsidR="00C11B9C" w:rsidRDefault="00C11B9C">
            <w:r>
              <w:t>66.101667</w:t>
            </w:r>
          </w:p>
        </w:tc>
        <w:tc>
          <w:tcPr>
            <w:tcW w:w="782" w:type="dxa"/>
          </w:tcPr>
          <w:p w14:paraId="1832663B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6088B215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7724C8DC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593A9C14" w14:textId="77777777" w:rsidR="00C11B9C" w:rsidRDefault="00C11B9C">
            <w:r>
              <w:t>Punjab</w:t>
            </w:r>
          </w:p>
        </w:tc>
      </w:tr>
      <w:tr w:rsidR="00C11B9C" w14:paraId="69C82740" w14:textId="77777777" w:rsidTr="00C11B9C">
        <w:tc>
          <w:tcPr>
            <w:tcW w:w="1121" w:type="dxa"/>
          </w:tcPr>
          <w:p w14:paraId="021C6FC7" w14:textId="77777777" w:rsidR="00C11B9C" w:rsidRDefault="00C11B9C">
            <w:r>
              <w:t>172</w:t>
            </w:r>
          </w:p>
        </w:tc>
        <w:tc>
          <w:tcPr>
            <w:tcW w:w="716" w:type="dxa"/>
          </w:tcPr>
          <w:p w14:paraId="0ABEDE3D" w14:textId="77777777" w:rsidR="00C11B9C" w:rsidRDefault="00C11B9C">
            <w:r>
              <w:t>18212</w:t>
            </w:r>
          </w:p>
        </w:tc>
        <w:tc>
          <w:tcPr>
            <w:tcW w:w="923" w:type="dxa"/>
          </w:tcPr>
          <w:p w14:paraId="576072C5" w14:textId="77777777" w:rsidR="00C11B9C" w:rsidRDefault="00C11B9C">
            <w:r>
              <w:t>Misbah Jabeen</w:t>
            </w:r>
          </w:p>
        </w:tc>
        <w:tc>
          <w:tcPr>
            <w:tcW w:w="954" w:type="dxa"/>
          </w:tcPr>
          <w:p w14:paraId="2A1FDAA4" w14:textId="77777777" w:rsidR="00C11B9C" w:rsidRDefault="00C11B9C">
            <w:r>
              <w:t>93984-P</w:t>
            </w:r>
          </w:p>
        </w:tc>
        <w:tc>
          <w:tcPr>
            <w:tcW w:w="1160" w:type="dxa"/>
          </w:tcPr>
          <w:p w14:paraId="23138EB6" w14:textId="77777777" w:rsidR="00C11B9C" w:rsidRDefault="00C11B9C">
            <w:r>
              <w:t>Lal Khan</w:t>
            </w:r>
          </w:p>
        </w:tc>
        <w:tc>
          <w:tcPr>
            <w:tcW w:w="780" w:type="dxa"/>
          </w:tcPr>
          <w:p w14:paraId="40569A62" w14:textId="77777777" w:rsidR="00C11B9C" w:rsidRDefault="00C11B9C">
            <w:r>
              <w:t>64.505</w:t>
            </w:r>
          </w:p>
        </w:tc>
        <w:tc>
          <w:tcPr>
            <w:tcW w:w="782" w:type="dxa"/>
          </w:tcPr>
          <w:p w14:paraId="556D7944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3D21379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0D41E6C5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343ED6EE" w14:textId="77777777" w:rsidR="00C11B9C" w:rsidRDefault="00C11B9C">
            <w:r>
              <w:t>Punjab</w:t>
            </w:r>
          </w:p>
        </w:tc>
      </w:tr>
      <w:tr w:rsidR="00C11B9C" w14:paraId="5F9560E7" w14:textId="77777777" w:rsidTr="00C11B9C">
        <w:tc>
          <w:tcPr>
            <w:tcW w:w="1121" w:type="dxa"/>
          </w:tcPr>
          <w:p w14:paraId="3E96A455" w14:textId="77777777" w:rsidR="00C11B9C" w:rsidRDefault="00C11B9C">
            <w:r>
              <w:t>173</w:t>
            </w:r>
          </w:p>
        </w:tc>
        <w:tc>
          <w:tcPr>
            <w:tcW w:w="716" w:type="dxa"/>
          </w:tcPr>
          <w:p w14:paraId="61938936" w14:textId="77777777" w:rsidR="00C11B9C" w:rsidRDefault="00C11B9C">
            <w:r>
              <w:t>7038</w:t>
            </w:r>
          </w:p>
        </w:tc>
        <w:tc>
          <w:tcPr>
            <w:tcW w:w="923" w:type="dxa"/>
          </w:tcPr>
          <w:p w14:paraId="7403D9BF" w14:textId="77777777" w:rsidR="00C11B9C" w:rsidRDefault="00C11B9C">
            <w:r>
              <w:t>Arshia Rasool</w:t>
            </w:r>
          </w:p>
        </w:tc>
        <w:tc>
          <w:tcPr>
            <w:tcW w:w="954" w:type="dxa"/>
          </w:tcPr>
          <w:p w14:paraId="52C55B43" w14:textId="77777777" w:rsidR="00C11B9C" w:rsidRDefault="00C11B9C">
            <w:r>
              <w:t>102191-P</w:t>
            </w:r>
          </w:p>
        </w:tc>
        <w:tc>
          <w:tcPr>
            <w:tcW w:w="1160" w:type="dxa"/>
          </w:tcPr>
          <w:p w14:paraId="784B0250" w14:textId="77777777" w:rsidR="00C11B9C" w:rsidRDefault="00C11B9C">
            <w:r>
              <w:t>Ghulam Rasool</w:t>
            </w:r>
          </w:p>
        </w:tc>
        <w:tc>
          <w:tcPr>
            <w:tcW w:w="780" w:type="dxa"/>
          </w:tcPr>
          <w:p w14:paraId="70A4A342" w14:textId="77777777" w:rsidR="00C11B9C" w:rsidRDefault="00C11B9C">
            <w:r>
              <w:t>62.386667</w:t>
            </w:r>
          </w:p>
        </w:tc>
        <w:tc>
          <w:tcPr>
            <w:tcW w:w="782" w:type="dxa"/>
          </w:tcPr>
          <w:p w14:paraId="7717FFE7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EC13488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050929BD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4B92F387" w14:textId="77777777" w:rsidR="00C11B9C" w:rsidRDefault="00C11B9C">
            <w:r>
              <w:t>Punjab</w:t>
            </w:r>
          </w:p>
        </w:tc>
      </w:tr>
      <w:tr w:rsidR="00C11B9C" w14:paraId="51F612CE" w14:textId="77777777" w:rsidTr="00C11B9C">
        <w:tc>
          <w:tcPr>
            <w:tcW w:w="1121" w:type="dxa"/>
          </w:tcPr>
          <w:p w14:paraId="00B3561D" w14:textId="77777777" w:rsidR="00C11B9C" w:rsidRDefault="00C11B9C">
            <w:r>
              <w:t>17</w:t>
            </w:r>
            <w:r>
              <w:lastRenderedPageBreak/>
              <w:t>4</w:t>
            </w:r>
          </w:p>
        </w:tc>
        <w:tc>
          <w:tcPr>
            <w:tcW w:w="716" w:type="dxa"/>
          </w:tcPr>
          <w:p w14:paraId="54390BEB" w14:textId="77777777" w:rsidR="00C11B9C" w:rsidRDefault="00C11B9C">
            <w:r>
              <w:lastRenderedPageBreak/>
              <w:t>16205</w:t>
            </w:r>
          </w:p>
        </w:tc>
        <w:tc>
          <w:tcPr>
            <w:tcW w:w="923" w:type="dxa"/>
          </w:tcPr>
          <w:p w14:paraId="2B8B08B8" w14:textId="77777777" w:rsidR="00C11B9C" w:rsidRDefault="00C11B9C">
            <w:r>
              <w:t>Hina Batool</w:t>
            </w:r>
          </w:p>
        </w:tc>
        <w:tc>
          <w:tcPr>
            <w:tcW w:w="954" w:type="dxa"/>
          </w:tcPr>
          <w:p w14:paraId="0FDA463A" w14:textId="77777777" w:rsidR="00C11B9C" w:rsidRDefault="00C11B9C">
            <w:r>
              <w:t>101381-P</w:t>
            </w:r>
          </w:p>
        </w:tc>
        <w:tc>
          <w:tcPr>
            <w:tcW w:w="1160" w:type="dxa"/>
          </w:tcPr>
          <w:p w14:paraId="43C4C835" w14:textId="77777777" w:rsidR="00C11B9C" w:rsidRDefault="00C11B9C">
            <w:r>
              <w:t>Muhammad Ajmal</w:t>
            </w:r>
          </w:p>
        </w:tc>
        <w:tc>
          <w:tcPr>
            <w:tcW w:w="780" w:type="dxa"/>
          </w:tcPr>
          <w:p w14:paraId="6F416860" w14:textId="77777777" w:rsidR="00C11B9C" w:rsidRDefault="00C11B9C">
            <w:r>
              <w:t>62.055</w:t>
            </w:r>
          </w:p>
        </w:tc>
        <w:tc>
          <w:tcPr>
            <w:tcW w:w="782" w:type="dxa"/>
          </w:tcPr>
          <w:p w14:paraId="3B4E23E3" w14:textId="77777777" w:rsidR="00C11B9C" w:rsidRDefault="00C11B9C">
            <w:r>
              <w:t>10</w:t>
            </w:r>
          </w:p>
        </w:tc>
        <w:tc>
          <w:tcPr>
            <w:tcW w:w="1301" w:type="dxa"/>
          </w:tcPr>
          <w:p w14:paraId="3FC37C6E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49894DF2" w14:textId="77777777" w:rsidR="00C11B9C" w:rsidRDefault="00C11B9C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823" w:type="dxa"/>
          </w:tcPr>
          <w:p w14:paraId="3380096B" w14:textId="77777777" w:rsidR="00C11B9C" w:rsidRDefault="00C11B9C">
            <w:r>
              <w:lastRenderedPageBreak/>
              <w:t>Punjab</w:t>
            </w:r>
          </w:p>
        </w:tc>
      </w:tr>
      <w:tr w:rsidR="00C11B9C" w14:paraId="59EC4946" w14:textId="77777777" w:rsidTr="00C11B9C">
        <w:tc>
          <w:tcPr>
            <w:tcW w:w="1121" w:type="dxa"/>
          </w:tcPr>
          <w:p w14:paraId="683C46DE" w14:textId="77777777" w:rsidR="00C11B9C" w:rsidRDefault="00C11B9C">
            <w:r>
              <w:t>175</w:t>
            </w:r>
          </w:p>
        </w:tc>
        <w:tc>
          <w:tcPr>
            <w:tcW w:w="716" w:type="dxa"/>
          </w:tcPr>
          <w:p w14:paraId="4FAC5578" w14:textId="77777777" w:rsidR="00C11B9C" w:rsidRDefault="00C11B9C">
            <w:r>
              <w:t>365</w:t>
            </w:r>
          </w:p>
        </w:tc>
        <w:tc>
          <w:tcPr>
            <w:tcW w:w="923" w:type="dxa"/>
          </w:tcPr>
          <w:p w14:paraId="2157C7D1" w14:textId="77777777" w:rsidR="00C11B9C" w:rsidRDefault="00C11B9C">
            <w:r>
              <w:t>Salaha Liaquat</w:t>
            </w:r>
          </w:p>
        </w:tc>
        <w:tc>
          <w:tcPr>
            <w:tcW w:w="954" w:type="dxa"/>
          </w:tcPr>
          <w:p w14:paraId="3F9973FE" w14:textId="77777777" w:rsidR="00C11B9C" w:rsidRDefault="00C11B9C">
            <w:r>
              <w:t>96034-P</w:t>
            </w:r>
          </w:p>
        </w:tc>
        <w:tc>
          <w:tcPr>
            <w:tcW w:w="1160" w:type="dxa"/>
          </w:tcPr>
          <w:p w14:paraId="7D03B3A8" w14:textId="77777777" w:rsidR="00C11B9C" w:rsidRDefault="00C11B9C">
            <w:r>
              <w:t>Liaquat Ali</w:t>
            </w:r>
          </w:p>
        </w:tc>
        <w:tc>
          <w:tcPr>
            <w:tcW w:w="780" w:type="dxa"/>
          </w:tcPr>
          <w:p w14:paraId="121032D0" w14:textId="77777777" w:rsidR="00C11B9C" w:rsidRDefault="00C11B9C">
            <w:r>
              <w:t>76.033333</w:t>
            </w:r>
          </w:p>
        </w:tc>
        <w:tc>
          <w:tcPr>
            <w:tcW w:w="782" w:type="dxa"/>
          </w:tcPr>
          <w:p w14:paraId="127A15E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0A8000F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78172CEB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2C231BBF" w14:textId="77777777" w:rsidR="00C11B9C" w:rsidRDefault="00C11B9C">
            <w:r>
              <w:t>Punjab</w:t>
            </w:r>
          </w:p>
        </w:tc>
      </w:tr>
      <w:tr w:rsidR="00C11B9C" w14:paraId="4443AC3A" w14:textId="77777777" w:rsidTr="00C11B9C">
        <w:tc>
          <w:tcPr>
            <w:tcW w:w="1121" w:type="dxa"/>
          </w:tcPr>
          <w:p w14:paraId="58C3E8EE" w14:textId="77777777" w:rsidR="00C11B9C" w:rsidRDefault="00C11B9C">
            <w:r>
              <w:t>176</w:t>
            </w:r>
          </w:p>
        </w:tc>
        <w:tc>
          <w:tcPr>
            <w:tcW w:w="716" w:type="dxa"/>
          </w:tcPr>
          <w:p w14:paraId="692ED321" w14:textId="77777777" w:rsidR="00C11B9C" w:rsidRDefault="00C11B9C">
            <w:r>
              <w:t>2648</w:t>
            </w:r>
          </w:p>
        </w:tc>
        <w:tc>
          <w:tcPr>
            <w:tcW w:w="923" w:type="dxa"/>
          </w:tcPr>
          <w:p w14:paraId="44668BDA" w14:textId="77777777" w:rsidR="00C11B9C" w:rsidRDefault="00C11B9C">
            <w:r>
              <w:t>Abdul Manan</w:t>
            </w:r>
          </w:p>
        </w:tc>
        <w:tc>
          <w:tcPr>
            <w:tcW w:w="954" w:type="dxa"/>
          </w:tcPr>
          <w:p w14:paraId="2D10157E" w14:textId="77777777" w:rsidR="00C11B9C" w:rsidRDefault="00C11B9C">
            <w:r>
              <w:t>98827-p</w:t>
            </w:r>
          </w:p>
        </w:tc>
        <w:tc>
          <w:tcPr>
            <w:tcW w:w="1160" w:type="dxa"/>
          </w:tcPr>
          <w:p w14:paraId="5D1560CF" w14:textId="77777777" w:rsidR="00C11B9C" w:rsidRDefault="00C11B9C">
            <w:r>
              <w:t>Ishtiaq Ahmad</w:t>
            </w:r>
          </w:p>
        </w:tc>
        <w:tc>
          <w:tcPr>
            <w:tcW w:w="780" w:type="dxa"/>
          </w:tcPr>
          <w:p w14:paraId="182FBD78" w14:textId="77777777" w:rsidR="00C11B9C" w:rsidRDefault="00C11B9C">
            <w:r>
              <w:t>68.436667</w:t>
            </w:r>
          </w:p>
        </w:tc>
        <w:tc>
          <w:tcPr>
            <w:tcW w:w="782" w:type="dxa"/>
          </w:tcPr>
          <w:p w14:paraId="7A845704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420B3E06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4457328A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603AA11D" w14:textId="77777777" w:rsidR="00C11B9C" w:rsidRDefault="00C11B9C">
            <w:r>
              <w:t>Punjab</w:t>
            </w:r>
          </w:p>
        </w:tc>
      </w:tr>
      <w:tr w:rsidR="00C11B9C" w14:paraId="4E779348" w14:textId="77777777" w:rsidTr="00C11B9C">
        <w:tc>
          <w:tcPr>
            <w:tcW w:w="1121" w:type="dxa"/>
          </w:tcPr>
          <w:p w14:paraId="73330CFA" w14:textId="77777777" w:rsidR="00C11B9C" w:rsidRDefault="00C11B9C">
            <w:r>
              <w:t>177</w:t>
            </w:r>
          </w:p>
        </w:tc>
        <w:tc>
          <w:tcPr>
            <w:tcW w:w="716" w:type="dxa"/>
          </w:tcPr>
          <w:p w14:paraId="658F40B3" w14:textId="77777777" w:rsidR="00C11B9C" w:rsidRDefault="00C11B9C">
            <w:r>
              <w:t>6088</w:t>
            </w:r>
          </w:p>
        </w:tc>
        <w:tc>
          <w:tcPr>
            <w:tcW w:w="923" w:type="dxa"/>
          </w:tcPr>
          <w:p w14:paraId="43B1F256" w14:textId="77777777" w:rsidR="00C11B9C" w:rsidRDefault="00C11B9C">
            <w:r>
              <w:t>Neha Mushtaq</w:t>
            </w:r>
          </w:p>
        </w:tc>
        <w:tc>
          <w:tcPr>
            <w:tcW w:w="954" w:type="dxa"/>
          </w:tcPr>
          <w:p w14:paraId="1CAAA8E2" w14:textId="77777777" w:rsidR="00C11B9C" w:rsidRDefault="00C11B9C">
            <w:r>
              <w:t>105545-P</w:t>
            </w:r>
          </w:p>
        </w:tc>
        <w:tc>
          <w:tcPr>
            <w:tcW w:w="1160" w:type="dxa"/>
          </w:tcPr>
          <w:p w14:paraId="5A1D9F32" w14:textId="77777777" w:rsidR="00C11B9C" w:rsidRDefault="00C11B9C">
            <w:r>
              <w:t>Mushtaq Hussain</w:t>
            </w:r>
          </w:p>
        </w:tc>
        <w:tc>
          <w:tcPr>
            <w:tcW w:w="780" w:type="dxa"/>
          </w:tcPr>
          <w:p w14:paraId="3D712ABD" w14:textId="77777777" w:rsidR="00C11B9C" w:rsidRDefault="00C11B9C">
            <w:r>
              <w:t>67.465</w:t>
            </w:r>
          </w:p>
        </w:tc>
        <w:tc>
          <w:tcPr>
            <w:tcW w:w="782" w:type="dxa"/>
          </w:tcPr>
          <w:p w14:paraId="39816BE1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35145AB3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68E85533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34196D01" w14:textId="77777777" w:rsidR="00C11B9C" w:rsidRDefault="00C11B9C">
            <w:r>
              <w:t>Punjab</w:t>
            </w:r>
          </w:p>
        </w:tc>
      </w:tr>
      <w:tr w:rsidR="00C11B9C" w14:paraId="005AC20F" w14:textId="77777777" w:rsidTr="00C11B9C">
        <w:tc>
          <w:tcPr>
            <w:tcW w:w="1121" w:type="dxa"/>
          </w:tcPr>
          <w:p w14:paraId="5C5A1BC7" w14:textId="77777777" w:rsidR="00C11B9C" w:rsidRDefault="00C11B9C">
            <w:r>
              <w:t>178</w:t>
            </w:r>
          </w:p>
        </w:tc>
        <w:tc>
          <w:tcPr>
            <w:tcW w:w="716" w:type="dxa"/>
          </w:tcPr>
          <w:p w14:paraId="54605489" w14:textId="77777777" w:rsidR="00C11B9C" w:rsidRDefault="00C11B9C">
            <w:r>
              <w:t>7451</w:t>
            </w:r>
          </w:p>
        </w:tc>
        <w:tc>
          <w:tcPr>
            <w:tcW w:w="923" w:type="dxa"/>
          </w:tcPr>
          <w:p w14:paraId="0E97F220" w14:textId="77777777" w:rsidR="00C11B9C" w:rsidRDefault="00C11B9C">
            <w:r>
              <w:t>Hafiza Zobia Zia</w:t>
            </w:r>
          </w:p>
        </w:tc>
        <w:tc>
          <w:tcPr>
            <w:tcW w:w="954" w:type="dxa"/>
          </w:tcPr>
          <w:p w14:paraId="76306DBE" w14:textId="77777777" w:rsidR="00C11B9C" w:rsidRDefault="00C11B9C">
            <w:r>
              <w:t>96974-P</w:t>
            </w:r>
          </w:p>
        </w:tc>
        <w:tc>
          <w:tcPr>
            <w:tcW w:w="1160" w:type="dxa"/>
          </w:tcPr>
          <w:p w14:paraId="3AEF1419" w14:textId="77777777" w:rsidR="00C11B9C" w:rsidRDefault="00C11B9C">
            <w:r>
              <w:t>Mian Zia Ullah</w:t>
            </w:r>
          </w:p>
        </w:tc>
        <w:tc>
          <w:tcPr>
            <w:tcW w:w="780" w:type="dxa"/>
          </w:tcPr>
          <w:p w14:paraId="00E2E983" w14:textId="77777777" w:rsidR="00C11B9C" w:rsidRDefault="00C11B9C">
            <w:r>
              <w:t>66.364167</w:t>
            </w:r>
          </w:p>
        </w:tc>
        <w:tc>
          <w:tcPr>
            <w:tcW w:w="782" w:type="dxa"/>
          </w:tcPr>
          <w:p w14:paraId="1C2505AF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357BBCD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67CC99C6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2F343179" w14:textId="77777777" w:rsidR="00C11B9C" w:rsidRDefault="00C11B9C">
            <w:r>
              <w:t>Punjab</w:t>
            </w:r>
          </w:p>
        </w:tc>
      </w:tr>
      <w:tr w:rsidR="00C11B9C" w14:paraId="73724708" w14:textId="77777777" w:rsidTr="00C11B9C">
        <w:tc>
          <w:tcPr>
            <w:tcW w:w="1121" w:type="dxa"/>
          </w:tcPr>
          <w:p w14:paraId="34D3576C" w14:textId="77777777" w:rsidR="00C11B9C" w:rsidRDefault="00C11B9C">
            <w:r>
              <w:t>179</w:t>
            </w:r>
          </w:p>
        </w:tc>
        <w:tc>
          <w:tcPr>
            <w:tcW w:w="716" w:type="dxa"/>
          </w:tcPr>
          <w:p w14:paraId="64618F4A" w14:textId="77777777" w:rsidR="00C11B9C" w:rsidRDefault="00C11B9C">
            <w:r>
              <w:t>4327</w:t>
            </w:r>
          </w:p>
        </w:tc>
        <w:tc>
          <w:tcPr>
            <w:tcW w:w="923" w:type="dxa"/>
          </w:tcPr>
          <w:p w14:paraId="0DC2FD33" w14:textId="77777777" w:rsidR="00C11B9C" w:rsidRDefault="00C11B9C">
            <w:r>
              <w:t xml:space="preserve"> Arfa Tahir</w:t>
            </w:r>
          </w:p>
        </w:tc>
        <w:tc>
          <w:tcPr>
            <w:tcW w:w="954" w:type="dxa"/>
          </w:tcPr>
          <w:p w14:paraId="0C7855E9" w14:textId="77777777" w:rsidR="00C11B9C" w:rsidRDefault="00C11B9C">
            <w:r>
              <w:t>105284-P</w:t>
            </w:r>
          </w:p>
        </w:tc>
        <w:tc>
          <w:tcPr>
            <w:tcW w:w="1160" w:type="dxa"/>
          </w:tcPr>
          <w:p w14:paraId="7F8490F3" w14:textId="77777777" w:rsidR="00C11B9C" w:rsidRDefault="00C11B9C">
            <w:r>
              <w:t>Tahir Ur Rehman</w:t>
            </w:r>
          </w:p>
        </w:tc>
        <w:tc>
          <w:tcPr>
            <w:tcW w:w="780" w:type="dxa"/>
          </w:tcPr>
          <w:p w14:paraId="1BB9BB28" w14:textId="77777777" w:rsidR="00C11B9C" w:rsidRDefault="00C11B9C">
            <w:r>
              <w:t>65.040833</w:t>
            </w:r>
          </w:p>
        </w:tc>
        <w:tc>
          <w:tcPr>
            <w:tcW w:w="782" w:type="dxa"/>
          </w:tcPr>
          <w:p w14:paraId="3F4DB131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2937F77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0F8DC9D5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4D849C70" w14:textId="77777777" w:rsidR="00C11B9C" w:rsidRDefault="00C11B9C">
            <w:r>
              <w:t>Punjab</w:t>
            </w:r>
          </w:p>
        </w:tc>
      </w:tr>
      <w:tr w:rsidR="00C11B9C" w14:paraId="58D55101" w14:textId="77777777" w:rsidTr="00C11B9C">
        <w:tc>
          <w:tcPr>
            <w:tcW w:w="1121" w:type="dxa"/>
          </w:tcPr>
          <w:p w14:paraId="021BEFA7" w14:textId="77777777" w:rsidR="00C11B9C" w:rsidRDefault="00C11B9C">
            <w:r>
              <w:t>180</w:t>
            </w:r>
          </w:p>
        </w:tc>
        <w:tc>
          <w:tcPr>
            <w:tcW w:w="716" w:type="dxa"/>
          </w:tcPr>
          <w:p w14:paraId="18B46612" w14:textId="77777777" w:rsidR="00C11B9C" w:rsidRDefault="00C11B9C">
            <w:r>
              <w:t>5846</w:t>
            </w:r>
          </w:p>
        </w:tc>
        <w:tc>
          <w:tcPr>
            <w:tcW w:w="923" w:type="dxa"/>
          </w:tcPr>
          <w:p w14:paraId="5BBC8DDD" w14:textId="77777777" w:rsidR="00C11B9C" w:rsidRDefault="00C11B9C">
            <w:r>
              <w:t>Hira Khalid</w:t>
            </w:r>
          </w:p>
        </w:tc>
        <w:tc>
          <w:tcPr>
            <w:tcW w:w="954" w:type="dxa"/>
          </w:tcPr>
          <w:p w14:paraId="6B9B4281" w14:textId="77777777" w:rsidR="00C11B9C" w:rsidRDefault="00C11B9C">
            <w:r>
              <w:t>105433-P</w:t>
            </w:r>
          </w:p>
        </w:tc>
        <w:tc>
          <w:tcPr>
            <w:tcW w:w="1160" w:type="dxa"/>
          </w:tcPr>
          <w:p w14:paraId="3E534C4B" w14:textId="77777777" w:rsidR="00C11B9C" w:rsidRDefault="00C11B9C">
            <w:r>
              <w:t>Khalid Mehmood</w:t>
            </w:r>
          </w:p>
        </w:tc>
        <w:tc>
          <w:tcPr>
            <w:tcW w:w="780" w:type="dxa"/>
          </w:tcPr>
          <w:p w14:paraId="1CA2B5C9" w14:textId="77777777" w:rsidR="00C11B9C" w:rsidRDefault="00C11B9C">
            <w:r>
              <w:t>79.088163</w:t>
            </w:r>
          </w:p>
        </w:tc>
        <w:tc>
          <w:tcPr>
            <w:tcW w:w="782" w:type="dxa"/>
          </w:tcPr>
          <w:p w14:paraId="2924A003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D1B4B35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1B213255" w14:textId="77777777" w:rsidR="00C11B9C" w:rsidRDefault="00C11B9C">
            <w:r>
              <w:t>Lady Aitchison Hospital</w:t>
            </w:r>
          </w:p>
        </w:tc>
        <w:tc>
          <w:tcPr>
            <w:tcW w:w="823" w:type="dxa"/>
          </w:tcPr>
          <w:p w14:paraId="6394A6F1" w14:textId="77777777" w:rsidR="00C11B9C" w:rsidRDefault="00C11B9C">
            <w:r>
              <w:t>Punjab</w:t>
            </w:r>
          </w:p>
        </w:tc>
      </w:tr>
      <w:tr w:rsidR="00C11B9C" w14:paraId="13E4BFA6" w14:textId="77777777" w:rsidTr="00C11B9C">
        <w:tc>
          <w:tcPr>
            <w:tcW w:w="1121" w:type="dxa"/>
          </w:tcPr>
          <w:p w14:paraId="0A916AF5" w14:textId="77777777" w:rsidR="00C11B9C" w:rsidRDefault="00C11B9C">
            <w:r>
              <w:t>181</w:t>
            </w:r>
          </w:p>
        </w:tc>
        <w:tc>
          <w:tcPr>
            <w:tcW w:w="716" w:type="dxa"/>
          </w:tcPr>
          <w:p w14:paraId="1DA52515" w14:textId="77777777" w:rsidR="00C11B9C" w:rsidRDefault="00C11B9C">
            <w:r>
              <w:t>18008</w:t>
            </w:r>
          </w:p>
        </w:tc>
        <w:tc>
          <w:tcPr>
            <w:tcW w:w="923" w:type="dxa"/>
          </w:tcPr>
          <w:p w14:paraId="638C66F3" w14:textId="77777777" w:rsidR="00C11B9C" w:rsidRDefault="00C11B9C">
            <w:r>
              <w:t>Huma Khan</w:t>
            </w:r>
          </w:p>
        </w:tc>
        <w:tc>
          <w:tcPr>
            <w:tcW w:w="954" w:type="dxa"/>
          </w:tcPr>
          <w:p w14:paraId="1C566DB1" w14:textId="77777777" w:rsidR="00C11B9C" w:rsidRDefault="00C11B9C">
            <w:r>
              <w:t>103194-p</w:t>
            </w:r>
          </w:p>
        </w:tc>
        <w:tc>
          <w:tcPr>
            <w:tcW w:w="1160" w:type="dxa"/>
          </w:tcPr>
          <w:p w14:paraId="3ABAEAFB" w14:textId="77777777" w:rsidR="00C11B9C" w:rsidRDefault="00C11B9C">
            <w:r>
              <w:t>INAM ULLAH</w:t>
            </w:r>
          </w:p>
        </w:tc>
        <w:tc>
          <w:tcPr>
            <w:tcW w:w="780" w:type="dxa"/>
          </w:tcPr>
          <w:p w14:paraId="2FD56432" w14:textId="77777777" w:rsidR="00C11B9C" w:rsidRDefault="00C11B9C">
            <w:r>
              <w:t>64.420833</w:t>
            </w:r>
          </w:p>
        </w:tc>
        <w:tc>
          <w:tcPr>
            <w:tcW w:w="782" w:type="dxa"/>
          </w:tcPr>
          <w:p w14:paraId="287190C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7CD02FB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7EF83058" w14:textId="77777777" w:rsidR="00C11B9C" w:rsidRDefault="00C11B9C">
            <w:r>
              <w:t>Lady Aitchison Hospital</w:t>
            </w:r>
          </w:p>
        </w:tc>
        <w:tc>
          <w:tcPr>
            <w:tcW w:w="823" w:type="dxa"/>
          </w:tcPr>
          <w:p w14:paraId="1263A605" w14:textId="77777777" w:rsidR="00C11B9C" w:rsidRDefault="00C11B9C">
            <w:r>
              <w:t>Punjab</w:t>
            </w:r>
          </w:p>
        </w:tc>
      </w:tr>
      <w:tr w:rsidR="00C11B9C" w14:paraId="53741CB2" w14:textId="77777777" w:rsidTr="00C11B9C">
        <w:tc>
          <w:tcPr>
            <w:tcW w:w="1121" w:type="dxa"/>
          </w:tcPr>
          <w:p w14:paraId="4998EEC3" w14:textId="77777777" w:rsidR="00C11B9C" w:rsidRDefault="00C11B9C">
            <w:r>
              <w:t>182</w:t>
            </w:r>
          </w:p>
        </w:tc>
        <w:tc>
          <w:tcPr>
            <w:tcW w:w="716" w:type="dxa"/>
          </w:tcPr>
          <w:p w14:paraId="79463B91" w14:textId="77777777" w:rsidR="00C11B9C" w:rsidRDefault="00C11B9C">
            <w:r>
              <w:t>5889</w:t>
            </w:r>
          </w:p>
        </w:tc>
        <w:tc>
          <w:tcPr>
            <w:tcW w:w="923" w:type="dxa"/>
          </w:tcPr>
          <w:p w14:paraId="1668350C" w14:textId="77777777" w:rsidR="00C11B9C" w:rsidRDefault="00C11B9C">
            <w:r>
              <w:t>Alyia Javed</w:t>
            </w:r>
          </w:p>
        </w:tc>
        <w:tc>
          <w:tcPr>
            <w:tcW w:w="954" w:type="dxa"/>
          </w:tcPr>
          <w:p w14:paraId="36C7BB24" w14:textId="77777777" w:rsidR="00C11B9C" w:rsidRDefault="00C11B9C">
            <w:r>
              <w:t>96939-P</w:t>
            </w:r>
          </w:p>
        </w:tc>
        <w:tc>
          <w:tcPr>
            <w:tcW w:w="1160" w:type="dxa"/>
          </w:tcPr>
          <w:p w14:paraId="27632D3F" w14:textId="77777777" w:rsidR="00C11B9C" w:rsidRDefault="00C11B9C">
            <w:r>
              <w:t>Muhammad Javed</w:t>
            </w:r>
          </w:p>
        </w:tc>
        <w:tc>
          <w:tcPr>
            <w:tcW w:w="780" w:type="dxa"/>
          </w:tcPr>
          <w:p w14:paraId="22CB8335" w14:textId="77777777" w:rsidR="00C11B9C" w:rsidRDefault="00C11B9C">
            <w:r>
              <w:t>64.089167</w:t>
            </w:r>
          </w:p>
        </w:tc>
        <w:tc>
          <w:tcPr>
            <w:tcW w:w="782" w:type="dxa"/>
          </w:tcPr>
          <w:p w14:paraId="7475605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5FEE75D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2EFEC64F" w14:textId="77777777" w:rsidR="00C11B9C" w:rsidRDefault="00C11B9C">
            <w:r>
              <w:t>Lady Aitchison Hospital</w:t>
            </w:r>
          </w:p>
        </w:tc>
        <w:tc>
          <w:tcPr>
            <w:tcW w:w="823" w:type="dxa"/>
          </w:tcPr>
          <w:p w14:paraId="7F0A9146" w14:textId="77777777" w:rsidR="00C11B9C" w:rsidRDefault="00C11B9C">
            <w:r>
              <w:t>Punjab</w:t>
            </w:r>
          </w:p>
        </w:tc>
      </w:tr>
      <w:tr w:rsidR="00C11B9C" w14:paraId="3063A9C1" w14:textId="77777777" w:rsidTr="00C11B9C">
        <w:tc>
          <w:tcPr>
            <w:tcW w:w="1121" w:type="dxa"/>
          </w:tcPr>
          <w:p w14:paraId="287DB2A8" w14:textId="77777777" w:rsidR="00C11B9C" w:rsidRDefault="00C11B9C">
            <w:r>
              <w:t>183</w:t>
            </w:r>
          </w:p>
        </w:tc>
        <w:tc>
          <w:tcPr>
            <w:tcW w:w="716" w:type="dxa"/>
          </w:tcPr>
          <w:p w14:paraId="77A97FB2" w14:textId="77777777" w:rsidR="00C11B9C" w:rsidRDefault="00C11B9C">
            <w:r>
              <w:t>7748</w:t>
            </w:r>
          </w:p>
        </w:tc>
        <w:tc>
          <w:tcPr>
            <w:tcW w:w="923" w:type="dxa"/>
          </w:tcPr>
          <w:p w14:paraId="3C94C201" w14:textId="77777777" w:rsidR="00C11B9C" w:rsidRDefault="00C11B9C">
            <w:r>
              <w:t>Bakhtawar Aslam</w:t>
            </w:r>
          </w:p>
        </w:tc>
        <w:tc>
          <w:tcPr>
            <w:tcW w:w="954" w:type="dxa"/>
          </w:tcPr>
          <w:p w14:paraId="31E38166" w14:textId="77777777" w:rsidR="00C11B9C" w:rsidRDefault="00C11B9C">
            <w:r>
              <w:t>87862-P</w:t>
            </w:r>
          </w:p>
        </w:tc>
        <w:tc>
          <w:tcPr>
            <w:tcW w:w="1160" w:type="dxa"/>
          </w:tcPr>
          <w:p w14:paraId="7FE7E225" w14:textId="77777777" w:rsidR="00C11B9C" w:rsidRDefault="00C11B9C">
            <w:r>
              <w:t>Muhammad Aslam</w:t>
            </w:r>
          </w:p>
        </w:tc>
        <w:tc>
          <w:tcPr>
            <w:tcW w:w="780" w:type="dxa"/>
          </w:tcPr>
          <w:p w14:paraId="7DDB9934" w14:textId="77777777" w:rsidR="00C11B9C" w:rsidRDefault="00C11B9C">
            <w:r>
              <w:t>63.514468</w:t>
            </w:r>
          </w:p>
        </w:tc>
        <w:tc>
          <w:tcPr>
            <w:tcW w:w="782" w:type="dxa"/>
          </w:tcPr>
          <w:p w14:paraId="6C915227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1E09A286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72ACA7FF" w14:textId="77777777" w:rsidR="00C11B9C" w:rsidRDefault="00C11B9C">
            <w:r>
              <w:t>Lady Aitchison Hospital</w:t>
            </w:r>
          </w:p>
        </w:tc>
        <w:tc>
          <w:tcPr>
            <w:tcW w:w="823" w:type="dxa"/>
          </w:tcPr>
          <w:p w14:paraId="64B5E01D" w14:textId="77777777" w:rsidR="00C11B9C" w:rsidRDefault="00C11B9C">
            <w:r>
              <w:t>Punjab</w:t>
            </w:r>
          </w:p>
        </w:tc>
      </w:tr>
      <w:tr w:rsidR="00C11B9C" w14:paraId="23DC26A2" w14:textId="77777777" w:rsidTr="00C11B9C">
        <w:tc>
          <w:tcPr>
            <w:tcW w:w="1121" w:type="dxa"/>
          </w:tcPr>
          <w:p w14:paraId="7A741632" w14:textId="77777777" w:rsidR="00C11B9C" w:rsidRDefault="00C11B9C">
            <w:r>
              <w:t>184</w:t>
            </w:r>
          </w:p>
        </w:tc>
        <w:tc>
          <w:tcPr>
            <w:tcW w:w="716" w:type="dxa"/>
          </w:tcPr>
          <w:p w14:paraId="5130EC94" w14:textId="77777777" w:rsidR="00C11B9C" w:rsidRDefault="00C11B9C">
            <w:r>
              <w:t>6528</w:t>
            </w:r>
          </w:p>
        </w:tc>
        <w:tc>
          <w:tcPr>
            <w:tcW w:w="923" w:type="dxa"/>
          </w:tcPr>
          <w:p w14:paraId="5CF0D403" w14:textId="77777777" w:rsidR="00C11B9C" w:rsidRDefault="00C11B9C">
            <w:r>
              <w:t>Mariam Mushtaq</w:t>
            </w:r>
          </w:p>
        </w:tc>
        <w:tc>
          <w:tcPr>
            <w:tcW w:w="954" w:type="dxa"/>
          </w:tcPr>
          <w:p w14:paraId="1E0266A9" w14:textId="77777777" w:rsidR="00C11B9C" w:rsidRDefault="00C11B9C">
            <w:r>
              <w:t>101897-P</w:t>
            </w:r>
          </w:p>
        </w:tc>
        <w:tc>
          <w:tcPr>
            <w:tcW w:w="1160" w:type="dxa"/>
          </w:tcPr>
          <w:p w14:paraId="5D2926A0" w14:textId="77777777" w:rsidR="00C11B9C" w:rsidRDefault="00C11B9C">
            <w:r>
              <w:t>Mushtaq Ahmad</w:t>
            </w:r>
          </w:p>
        </w:tc>
        <w:tc>
          <w:tcPr>
            <w:tcW w:w="780" w:type="dxa"/>
          </w:tcPr>
          <w:p w14:paraId="0EBBC209" w14:textId="77777777" w:rsidR="00C11B9C" w:rsidRDefault="00C11B9C">
            <w:r>
              <w:t>68.26068</w:t>
            </w:r>
          </w:p>
        </w:tc>
        <w:tc>
          <w:tcPr>
            <w:tcW w:w="782" w:type="dxa"/>
          </w:tcPr>
          <w:p w14:paraId="540F9B0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5BC1C02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4C8B7435" w14:textId="77777777" w:rsidR="00C11B9C" w:rsidRDefault="00C11B9C">
            <w:r>
              <w:t>Lady Willingdon Hospital</w:t>
            </w:r>
          </w:p>
        </w:tc>
        <w:tc>
          <w:tcPr>
            <w:tcW w:w="823" w:type="dxa"/>
          </w:tcPr>
          <w:p w14:paraId="1CF5FC48" w14:textId="77777777" w:rsidR="00C11B9C" w:rsidRDefault="00C11B9C">
            <w:r>
              <w:t>Punjab</w:t>
            </w:r>
          </w:p>
        </w:tc>
      </w:tr>
      <w:tr w:rsidR="00C11B9C" w14:paraId="63DAC7A9" w14:textId="77777777" w:rsidTr="00C11B9C">
        <w:tc>
          <w:tcPr>
            <w:tcW w:w="1121" w:type="dxa"/>
          </w:tcPr>
          <w:p w14:paraId="4FC2CB79" w14:textId="77777777" w:rsidR="00C11B9C" w:rsidRDefault="00C11B9C">
            <w:r>
              <w:t>185</w:t>
            </w:r>
          </w:p>
        </w:tc>
        <w:tc>
          <w:tcPr>
            <w:tcW w:w="716" w:type="dxa"/>
          </w:tcPr>
          <w:p w14:paraId="47D9DCB8" w14:textId="77777777" w:rsidR="00C11B9C" w:rsidRDefault="00C11B9C">
            <w:r>
              <w:t>17866</w:t>
            </w:r>
          </w:p>
        </w:tc>
        <w:tc>
          <w:tcPr>
            <w:tcW w:w="923" w:type="dxa"/>
          </w:tcPr>
          <w:p w14:paraId="0BF55E9B" w14:textId="77777777" w:rsidR="00C11B9C" w:rsidRDefault="00C11B9C">
            <w:r>
              <w:t>Javeria Khalid.</w:t>
            </w:r>
          </w:p>
        </w:tc>
        <w:tc>
          <w:tcPr>
            <w:tcW w:w="954" w:type="dxa"/>
          </w:tcPr>
          <w:p w14:paraId="5F3B1907" w14:textId="77777777" w:rsidR="00C11B9C" w:rsidRDefault="00C11B9C">
            <w:r>
              <w:t>95637-P</w:t>
            </w:r>
          </w:p>
        </w:tc>
        <w:tc>
          <w:tcPr>
            <w:tcW w:w="1160" w:type="dxa"/>
          </w:tcPr>
          <w:p w14:paraId="793C0EA3" w14:textId="77777777" w:rsidR="00C11B9C" w:rsidRDefault="00C11B9C">
            <w:r>
              <w:t>Muhammad Mahmud Khalid Shaheen</w:t>
            </w:r>
          </w:p>
        </w:tc>
        <w:tc>
          <w:tcPr>
            <w:tcW w:w="780" w:type="dxa"/>
          </w:tcPr>
          <w:p w14:paraId="100A6F0A" w14:textId="77777777" w:rsidR="00C11B9C" w:rsidRDefault="00C11B9C">
            <w:r>
              <w:t>65.485833</w:t>
            </w:r>
          </w:p>
        </w:tc>
        <w:tc>
          <w:tcPr>
            <w:tcW w:w="782" w:type="dxa"/>
          </w:tcPr>
          <w:p w14:paraId="7B5294CB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A23187F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1F6F9795" w14:textId="77777777" w:rsidR="00C11B9C" w:rsidRDefault="00C11B9C">
            <w:r>
              <w:t>Lady Willingdon Hospital</w:t>
            </w:r>
          </w:p>
        </w:tc>
        <w:tc>
          <w:tcPr>
            <w:tcW w:w="823" w:type="dxa"/>
          </w:tcPr>
          <w:p w14:paraId="1716E1A2" w14:textId="77777777" w:rsidR="00C11B9C" w:rsidRDefault="00C11B9C">
            <w:r>
              <w:t>Punjab</w:t>
            </w:r>
          </w:p>
        </w:tc>
      </w:tr>
      <w:tr w:rsidR="00C11B9C" w14:paraId="1A5E6C3E" w14:textId="77777777" w:rsidTr="00C11B9C">
        <w:tc>
          <w:tcPr>
            <w:tcW w:w="1121" w:type="dxa"/>
          </w:tcPr>
          <w:p w14:paraId="5B2A86FE" w14:textId="77777777" w:rsidR="00C11B9C" w:rsidRDefault="00C11B9C">
            <w:r>
              <w:t>186</w:t>
            </w:r>
          </w:p>
        </w:tc>
        <w:tc>
          <w:tcPr>
            <w:tcW w:w="716" w:type="dxa"/>
          </w:tcPr>
          <w:p w14:paraId="03A65761" w14:textId="77777777" w:rsidR="00C11B9C" w:rsidRDefault="00C11B9C">
            <w:r>
              <w:t>2830</w:t>
            </w:r>
          </w:p>
        </w:tc>
        <w:tc>
          <w:tcPr>
            <w:tcW w:w="923" w:type="dxa"/>
          </w:tcPr>
          <w:p w14:paraId="1F72E820" w14:textId="77777777" w:rsidR="00C11B9C" w:rsidRDefault="00C11B9C">
            <w:r>
              <w:t>Arooj Mukhtar</w:t>
            </w:r>
          </w:p>
        </w:tc>
        <w:tc>
          <w:tcPr>
            <w:tcW w:w="954" w:type="dxa"/>
          </w:tcPr>
          <w:p w14:paraId="163FDCD5" w14:textId="77777777" w:rsidR="00C11B9C" w:rsidRDefault="00C11B9C">
            <w:r>
              <w:t>96822-P</w:t>
            </w:r>
          </w:p>
        </w:tc>
        <w:tc>
          <w:tcPr>
            <w:tcW w:w="1160" w:type="dxa"/>
          </w:tcPr>
          <w:p w14:paraId="2B079C9D" w14:textId="77777777" w:rsidR="00C11B9C" w:rsidRDefault="00C11B9C">
            <w:r>
              <w:t>Mukhtar Hussain</w:t>
            </w:r>
          </w:p>
        </w:tc>
        <w:tc>
          <w:tcPr>
            <w:tcW w:w="780" w:type="dxa"/>
          </w:tcPr>
          <w:p w14:paraId="5E100694" w14:textId="77777777" w:rsidR="00C11B9C" w:rsidRDefault="00C11B9C">
            <w:r>
              <w:t>63.371667</w:t>
            </w:r>
          </w:p>
        </w:tc>
        <w:tc>
          <w:tcPr>
            <w:tcW w:w="782" w:type="dxa"/>
          </w:tcPr>
          <w:p w14:paraId="27D949E9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55F549EF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3E222AF1" w14:textId="77777777" w:rsidR="00C11B9C" w:rsidRDefault="00C11B9C">
            <w:r>
              <w:t>Lady Willingdon Hospital</w:t>
            </w:r>
          </w:p>
        </w:tc>
        <w:tc>
          <w:tcPr>
            <w:tcW w:w="823" w:type="dxa"/>
          </w:tcPr>
          <w:p w14:paraId="3FD64694" w14:textId="77777777" w:rsidR="00C11B9C" w:rsidRDefault="00C11B9C">
            <w:r>
              <w:t>Punjab</w:t>
            </w:r>
          </w:p>
        </w:tc>
      </w:tr>
      <w:tr w:rsidR="00C11B9C" w14:paraId="5D56EAD6" w14:textId="77777777" w:rsidTr="00C11B9C">
        <w:tc>
          <w:tcPr>
            <w:tcW w:w="1121" w:type="dxa"/>
          </w:tcPr>
          <w:p w14:paraId="336B3D26" w14:textId="77777777" w:rsidR="00C11B9C" w:rsidRDefault="00C11B9C">
            <w:r>
              <w:t>187</w:t>
            </w:r>
          </w:p>
        </w:tc>
        <w:tc>
          <w:tcPr>
            <w:tcW w:w="716" w:type="dxa"/>
          </w:tcPr>
          <w:p w14:paraId="1597FE33" w14:textId="77777777" w:rsidR="00C11B9C" w:rsidRDefault="00C11B9C">
            <w:r>
              <w:t>4573</w:t>
            </w:r>
          </w:p>
        </w:tc>
        <w:tc>
          <w:tcPr>
            <w:tcW w:w="923" w:type="dxa"/>
          </w:tcPr>
          <w:p w14:paraId="02FFA127" w14:textId="77777777" w:rsidR="00C11B9C" w:rsidRDefault="00C11B9C">
            <w:r>
              <w:t>Saman Habib</w:t>
            </w:r>
          </w:p>
        </w:tc>
        <w:tc>
          <w:tcPr>
            <w:tcW w:w="954" w:type="dxa"/>
          </w:tcPr>
          <w:p w14:paraId="23D6189B" w14:textId="77777777" w:rsidR="00C11B9C" w:rsidRDefault="00C11B9C">
            <w:r>
              <w:t>104266-P</w:t>
            </w:r>
          </w:p>
        </w:tc>
        <w:tc>
          <w:tcPr>
            <w:tcW w:w="1160" w:type="dxa"/>
          </w:tcPr>
          <w:p w14:paraId="677AB811" w14:textId="77777777" w:rsidR="00C11B9C" w:rsidRDefault="00C11B9C">
            <w:r>
              <w:t>Muhammad Habib</w:t>
            </w:r>
          </w:p>
        </w:tc>
        <w:tc>
          <w:tcPr>
            <w:tcW w:w="780" w:type="dxa"/>
          </w:tcPr>
          <w:p w14:paraId="69F45923" w14:textId="77777777" w:rsidR="00C11B9C" w:rsidRDefault="00C11B9C">
            <w:r>
              <w:t>63.346531</w:t>
            </w:r>
          </w:p>
        </w:tc>
        <w:tc>
          <w:tcPr>
            <w:tcW w:w="782" w:type="dxa"/>
          </w:tcPr>
          <w:p w14:paraId="5E0C824F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20EFEE70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2F9AFB15" w14:textId="77777777" w:rsidR="00C11B9C" w:rsidRDefault="00C11B9C">
            <w:r>
              <w:t xml:space="preserve">Lady Willingdon </w:t>
            </w:r>
            <w:r>
              <w:lastRenderedPageBreak/>
              <w:t>Hospital</w:t>
            </w:r>
          </w:p>
        </w:tc>
        <w:tc>
          <w:tcPr>
            <w:tcW w:w="823" w:type="dxa"/>
          </w:tcPr>
          <w:p w14:paraId="679F178A" w14:textId="77777777" w:rsidR="00C11B9C" w:rsidRDefault="00C11B9C">
            <w:r>
              <w:lastRenderedPageBreak/>
              <w:t>Punjab</w:t>
            </w:r>
          </w:p>
        </w:tc>
      </w:tr>
      <w:tr w:rsidR="00C11B9C" w14:paraId="754FF181" w14:textId="77777777" w:rsidTr="00C11B9C">
        <w:tc>
          <w:tcPr>
            <w:tcW w:w="1121" w:type="dxa"/>
          </w:tcPr>
          <w:p w14:paraId="6A7C0E8C" w14:textId="77777777" w:rsidR="00C11B9C" w:rsidRDefault="00C11B9C">
            <w:r>
              <w:t>188</w:t>
            </w:r>
          </w:p>
        </w:tc>
        <w:tc>
          <w:tcPr>
            <w:tcW w:w="716" w:type="dxa"/>
          </w:tcPr>
          <w:p w14:paraId="45AA62B3" w14:textId="77777777" w:rsidR="00C11B9C" w:rsidRDefault="00C11B9C">
            <w:r>
              <w:t>16936</w:t>
            </w:r>
          </w:p>
        </w:tc>
        <w:tc>
          <w:tcPr>
            <w:tcW w:w="923" w:type="dxa"/>
          </w:tcPr>
          <w:p w14:paraId="349952C8" w14:textId="77777777" w:rsidR="00C11B9C" w:rsidRDefault="00C11B9C">
            <w:r>
              <w:t>Ayesha Liaqat</w:t>
            </w:r>
          </w:p>
        </w:tc>
        <w:tc>
          <w:tcPr>
            <w:tcW w:w="954" w:type="dxa"/>
          </w:tcPr>
          <w:p w14:paraId="79098FC1" w14:textId="77777777" w:rsidR="00C11B9C" w:rsidRDefault="00C11B9C">
            <w:r>
              <w:t xml:space="preserve">108800-P </w:t>
            </w:r>
          </w:p>
        </w:tc>
        <w:tc>
          <w:tcPr>
            <w:tcW w:w="1160" w:type="dxa"/>
          </w:tcPr>
          <w:p w14:paraId="7EDCDBCA" w14:textId="77777777" w:rsidR="00C11B9C" w:rsidRDefault="00C11B9C">
            <w:r>
              <w:t>Liaqat Ali</w:t>
            </w:r>
          </w:p>
        </w:tc>
        <w:tc>
          <w:tcPr>
            <w:tcW w:w="780" w:type="dxa"/>
          </w:tcPr>
          <w:p w14:paraId="79E8DE2C" w14:textId="77777777" w:rsidR="00C11B9C" w:rsidRDefault="00C11B9C">
            <w:r>
              <w:t>63.182857</w:t>
            </w:r>
          </w:p>
        </w:tc>
        <w:tc>
          <w:tcPr>
            <w:tcW w:w="782" w:type="dxa"/>
          </w:tcPr>
          <w:p w14:paraId="75A03FAF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1FB8069A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71E1F651" w14:textId="77777777" w:rsidR="00C11B9C" w:rsidRDefault="00C11B9C">
            <w:r>
              <w:t>Lady Willingdon Hospital</w:t>
            </w:r>
          </w:p>
        </w:tc>
        <w:tc>
          <w:tcPr>
            <w:tcW w:w="823" w:type="dxa"/>
          </w:tcPr>
          <w:p w14:paraId="04B3805C" w14:textId="77777777" w:rsidR="00C11B9C" w:rsidRDefault="00C11B9C">
            <w:r>
              <w:t>Punjab</w:t>
            </w:r>
          </w:p>
        </w:tc>
      </w:tr>
      <w:tr w:rsidR="00C11B9C" w14:paraId="7576C7C5" w14:textId="77777777" w:rsidTr="00C11B9C">
        <w:tc>
          <w:tcPr>
            <w:tcW w:w="1121" w:type="dxa"/>
          </w:tcPr>
          <w:p w14:paraId="16F0E8E3" w14:textId="77777777" w:rsidR="00C11B9C" w:rsidRDefault="00C11B9C">
            <w:r>
              <w:t>189</w:t>
            </w:r>
          </w:p>
        </w:tc>
        <w:tc>
          <w:tcPr>
            <w:tcW w:w="716" w:type="dxa"/>
          </w:tcPr>
          <w:p w14:paraId="0A56E491" w14:textId="77777777" w:rsidR="00C11B9C" w:rsidRDefault="00C11B9C">
            <w:r>
              <w:t>1740</w:t>
            </w:r>
          </w:p>
        </w:tc>
        <w:tc>
          <w:tcPr>
            <w:tcW w:w="923" w:type="dxa"/>
          </w:tcPr>
          <w:p w14:paraId="428B31F8" w14:textId="77777777" w:rsidR="00C11B9C" w:rsidRDefault="00C11B9C">
            <w:r>
              <w:t>Syeda Makhduma</w:t>
            </w:r>
          </w:p>
        </w:tc>
        <w:tc>
          <w:tcPr>
            <w:tcW w:w="954" w:type="dxa"/>
          </w:tcPr>
          <w:p w14:paraId="7108BFC6" w14:textId="77777777" w:rsidR="00C11B9C" w:rsidRDefault="00C11B9C">
            <w:r>
              <w:t>96866-P</w:t>
            </w:r>
          </w:p>
        </w:tc>
        <w:tc>
          <w:tcPr>
            <w:tcW w:w="1160" w:type="dxa"/>
          </w:tcPr>
          <w:p w14:paraId="77B1F01C" w14:textId="77777777" w:rsidR="00C11B9C" w:rsidRDefault="00C11B9C">
            <w:r>
              <w:t>Abid Ali Shah</w:t>
            </w:r>
          </w:p>
        </w:tc>
        <w:tc>
          <w:tcPr>
            <w:tcW w:w="780" w:type="dxa"/>
          </w:tcPr>
          <w:p w14:paraId="005552A5" w14:textId="77777777" w:rsidR="00C11B9C" w:rsidRDefault="00C11B9C">
            <w:r>
              <w:t>63.134286</w:t>
            </w:r>
          </w:p>
        </w:tc>
        <w:tc>
          <w:tcPr>
            <w:tcW w:w="782" w:type="dxa"/>
          </w:tcPr>
          <w:p w14:paraId="645029C7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725FAD14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5B7FD52B" w14:textId="77777777" w:rsidR="00C11B9C" w:rsidRDefault="00C11B9C">
            <w:r>
              <w:t>Lady Willingdon Hospital</w:t>
            </w:r>
          </w:p>
        </w:tc>
        <w:tc>
          <w:tcPr>
            <w:tcW w:w="823" w:type="dxa"/>
          </w:tcPr>
          <w:p w14:paraId="5221CB08" w14:textId="77777777" w:rsidR="00C11B9C" w:rsidRDefault="00C11B9C">
            <w:r>
              <w:t>Punjab</w:t>
            </w:r>
          </w:p>
        </w:tc>
      </w:tr>
      <w:tr w:rsidR="00C11B9C" w14:paraId="0AFE3CC1" w14:textId="77777777" w:rsidTr="00C11B9C">
        <w:tc>
          <w:tcPr>
            <w:tcW w:w="1121" w:type="dxa"/>
          </w:tcPr>
          <w:p w14:paraId="68DAD6E9" w14:textId="77777777" w:rsidR="00C11B9C" w:rsidRDefault="00C11B9C">
            <w:r>
              <w:t>190</w:t>
            </w:r>
          </w:p>
        </w:tc>
        <w:tc>
          <w:tcPr>
            <w:tcW w:w="716" w:type="dxa"/>
          </w:tcPr>
          <w:p w14:paraId="5AE94EFD" w14:textId="77777777" w:rsidR="00C11B9C" w:rsidRDefault="00C11B9C">
            <w:r>
              <w:t>15241</w:t>
            </w:r>
          </w:p>
        </w:tc>
        <w:tc>
          <w:tcPr>
            <w:tcW w:w="923" w:type="dxa"/>
          </w:tcPr>
          <w:p w14:paraId="43882D15" w14:textId="77777777" w:rsidR="00C11B9C" w:rsidRDefault="00C11B9C">
            <w:r>
              <w:t>Sameen Shafiq</w:t>
            </w:r>
          </w:p>
        </w:tc>
        <w:tc>
          <w:tcPr>
            <w:tcW w:w="954" w:type="dxa"/>
          </w:tcPr>
          <w:p w14:paraId="5A364B0E" w14:textId="77777777" w:rsidR="00C11B9C" w:rsidRDefault="00C11B9C">
            <w:r>
              <w:t>104837-P</w:t>
            </w:r>
          </w:p>
        </w:tc>
        <w:tc>
          <w:tcPr>
            <w:tcW w:w="1160" w:type="dxa"/>
          </w:tcPr>
          <w:p w14:paraId="6FEA3C6A" w14:textId="77777777" w:rsidR="00C11B9C" w:rsidRDefault="00C11B9C">
            <w:r>
              <w:t>Muhammad Shafiq</w:t>
            </w:r>
          </w:p>
        </w:tc>
        <w:tc>
          <w:tcPr>
            <w:tcW w:w="780" w:type="dxa"/>
          </w:tcPr>
          <w:p w14:paraId="081C90AB" w14:textId="77777777" w:rsidR="00C11B9C" w:rsidRDefault="00C11B9C">
            <w:r>
              <w:t>67.3825</w:t>
            </w:r>
          </w:p>
        </w:tc>
        <w:tc>
          <w:tcPr>
            <w:tcW w:w="782" w:type="dxa"/>
          </w:tcPr>
          <w:p w14:paraId="4AE6A1CC" w14:textId="77777777" w:rsidR="00C11B9C" w:rsidRDefault="00C11B9C">
            <w:r>
              <w:t>10</w:t>
            </w:r>
          </w:p>
        </w:tc>
        <w:tc>
          <w:tcPr>
            <w:tcW w:w="1301" w:type="dxa"/>
          </w:tcPr>
          <w:p w14:paraId="0CD9F95C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214007A1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307170B9" w14:textId="77777777" w:rsidR="00C11B9C" w:rsidRDefault="00C11B9C">
            <w:r>
              <w:t>Punjab</w:t>
            </w:r>
          </w:p>
        </w:tc>
      </w:tr>
      <w:tr w:rsidR="00C11B9C" w14:paraId="1DA95835" w14:textId="77777777" w:rsidTr="00C11B9C">
        <w:tc>
          <w:tcPr>
            <w:tcW w:w="1121" w:type="dxa"/>
          </w:tcPr>
          <w:p w14:paraId="566D7FE5" w14:textId="77777777" w:rsidR="00C11B9C" w:rsidRDefault="00C11B9C">
            <w:r>
              <w:t>191</w:t>
            </w:r>
          </w:p>
        </w:tc>
        <w:tc>
          <w:tcPr>
            <w:tcW w:w="716" w:type="dxa"/>
          </w:tcPr>
          <w:p w14:paraId="2096E30D" w14:textId="77777777" w:rsidR="00C11B9C" w:rsidRDefault="00C11B9C">
            <w:r>
              <w:t>1664</w:t>
            </w:r>
          </w:p>
        </w:tc>
        <w:tc>
          <w:tcPr>
            <w:tcW w:w="923" w:type="dxa"/>
          </w:tcPr>
          <w:p w14:paraId="57912750" w14:textId="77777777" w:rsidR="00C11B9C" w:rsidRDefault="00C11B9C">
            <w:r>
              <w:t>Kiran Javed</w:t>
            </w:r>
          </w:p>
        </w:tc>
        <w:tc>
          <w:tcPr>
            <w:tcW w:w="954" w:type="dxa"/>
          </w:tcPr>
          <w:p w14:paraId="769E0DBD" w14:textId="77777777" w:rsidR="00C11B9C" w:rsidRDefault="00C11B9C">
            <w:r>
              <w:t>90902-P</w:t>
            </w:r>
          </w:p>
        </w:tc>
        <w:tc>
          <w:tcPr>
            <w:tcW w:w="1160" w:type="dxa"/>
          </w:tcPr>
          <w:p w14:paraId="2881F828" w14:textId="77777777" w:rsidR="00C11B9C" w:rsidRDefault="00C11B9C">
            <w:r>
              <w:t>Javed Anjum</w:t>
            </w:r>
          </w:p>
        </w:tc>
        <w:tc>
          <w:tcPr>
            <w:tcW w:w="780" w:type="dxa"/>
          </w:tcPr>
          <w:p w14:paraId="1D19F0F9" w14:textId="77777777" w:rsidR="00C11B9C" w:rsidRDefault="00C11B9C">
            <w:r>
              <w:t>64.6575</w:t>
            </w:r>
          </w:p>
        </w:tc>
        <w:tc>
          <w:tcPr>
            <w:tcW w:w="782" w:type="dxa"/>
          </w:tcPr>
          <w:p w14:paraId="073E3D27" w14:textId="77777777" w:rsidR="00C11B9C" w:rsidRDefault="00C11B9C">
            <w:r>
              <w:t>28</w:t>
            </w:r>
          </w:p>
        </w:tc>
        <w:tc>
          <w:tcPr>
            <w:tcW w:w="1301" w:type="dxa"/>
          </w:tcPr>
          <w:p w14:paraId="79BCB996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5828A714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2A9E8036" w14:textId="77777777" w:rsidR="00C11B9C" w:rsidRDefault="00C11B9C">
            <w:r>
              <w:t>Punjab</w:t>
            </w:r>
          </w:p>
        </w:tc>
      </w:tr>
      <w:tr w:rsidR="00C11B9C" w14:paraId="3549E4AB" w14:textId="77777777" w:rsidTr="00C11B9C">
        <w:tc>
          <w:tcPr>
            <w:tcW w:w="1121" w:type="dxa"/>
          </w:tcPr>
          <w:p w14:paraId="04A9B2C3" w14:textId="77777777" w:rsidR="00C11B9C" w:rsidRDefault="00C11B9C">
            <w:r>
              <w:t>192</w:t>
            </w:r>
          </w:p>
        </w:tc>
        <w:tc>
          <w:tcPr>
            <w:tcW w:w="716" w:type="dxa"/>
          </w:tcPr>
          <w:p w14:paraId="4676B6CC" w14:textId="77777777" w:rsidR="00C11B9C" w:rsidRDefault="00C11B9C">
            <w:r>
              <w:t>7014</w:t>
            </w:r>
          </w:p>
        </w:tc>
        <w:tc>
          <w:tcPr>
            <w:tcW w:w="923" w:type="dxa"/>
          </w:tcPr>
          <w:p w14:paraId="534F8261" w14:textId="77777777" w:rsidR="00C11B9C" w:rsidRDefault="00C11B9C">
            <w:r>
              <w:t>Bushra Shahid</w:t>
            </w:r>
          </w:p>
        </w:tc>
        <w:tc>
          <w:tcPr>
            <w:tcW w:w="954" w:type="dxa"/>
          </w:tcPr>
          <w:p w14:paraId="2C49AE03" w14:textId="77777777" w:rsidR="00C11B9C" w:rsidRDefault="00C11B9C">
            <w:r>
              <w:t>89200-p</w:t>
            </w:r>
          </w:p>
        </w:tc>
        <w:tc>
          <w:tcPr>
            <w:tcW w:w="1160" w:type="dxa"/>
          </w:tcPr>
          <w:p w14:paraId="21A57CB6" w14:textId="77777777" w:rsidR="00C11B9C" w:rsidRDefault="00C11B9C">
            <w:r>
              <w:t>sardar shahid</w:t>
            </w:r>
          </w:p>
        </w:tc>
        <w:tc>
          <w:tcPr>
            <w:tcW w:w="780" w:type="dxa"/>
          </w:tcPr>
          <w:p w14:paraId="64AE20DD" w14:textId="77777777" w:rsidR="00C11B9C" w:rsidRDefault="00C11B9C">
            <w:r>
              <w:t>64.1125</w:t>
            </w:r>
          </w:p>
        </w:tc>
        <w:tc>
          <w:tcPr>
            <w:tcW w:w="782" w:type="dxa"/>
          </w:tcPr>
          <w:p w14:paraId="072FBAD2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4D1EB96B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2EBC2161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0259421C" w14:textId="77777777" w:rsidR="00C11B9C" w:rsidRDefault="00C11B9C">
            <w:r>
              <w:t>Punjab</w:t>
            </w:r>
          </w:p>
        </w:tc>
      </w:tr>
      <w:tr w:rsidR="00C11B9C" w14:paraId="0447648D" w14:textId="77777777" w:rsidTr="00C11B9C">
        <w:tc>
          <w:tcPr>
            <w:tcW w:w="1121" w:type="dxa"/>
          </w:tcPr>
          <w:p w14:paraId="6ED64C50" w14:textId="77777777" w:rsidR="00C11B9C" w:rsidRDefault="00C11B9C">
            <w:r>
              <w:t>193</w:t>
            </w:r>
          </w:p>
        </w:tc>
        <w:tc>
          <w:tcPr>
            <w:tcW w:w="716" w:type="dxa"/>
          </w:tcPr>
          <w:p w14:paraId="7160048E" w14:textId="77777777" w:rsidR="00C11B9C" w:rsidRDefault="00C11B9C">
            <w:r>
              <w:t>3356</w:t>
            </w:r>
          </w:p>
        </w:tc>
        <w:tc>
          <w:tcPr>
            <w:tcW w:w="923" w:type="dxa"/>
          </w:tcPr>
          <w:p w14:paraId="0B9BA04B" w14:textId="77777777" w:rsidR="00C11B9C" w:rsidRDefault="00C11B9C">
            <w:r>
              <w:t>Hina Javaid</w:t>
            </w:r>
          </w:p>
        </w:tc>
        <w:tc>
          <w:tcPr>
            <w:tcW w:w="954" w:type="dxa"/>
          </w:tcPr>
          <w:p w14:paraId="6C611584" w14:textId="77777777" w:rsidR="00C11B9C" w:rsidRDefault="00C11B9C">
            <w:r>
              <w:t>91952-P</w:t>
            </w:r>
          </w:p>
        </w:tc>
        <w:tc>
          <w:tcPr>
            <w:tcW w:w="1160" w:type="dxa"/>
          </w:tcPr>
          <w:p w14:paraId="6383529A" w14:textId="77777777" w:rsidR="00C11B9C" w:rsidRDefault="00C11B9C">
            <w:r>
              <w:t>Javaid Hussain Bhatti</w:t>
            </w:r>
          </w:p>
        </w:tc>
        <w:tc>
          <w:tcPr>
            <w:tcW w:w="780" w:type="dxa"/>
          </w:tcPr>
          <w:p w14:paraId="4004BC48" w14:textId="77777777" w:rsidR="00C11B9C" w:rsidRDefault="00C11B9C">
            <w:r>
              <w:t>74.379167</w:t>
            </w:r>
          </w:p>
        </w:tc>
        <w:tc>
          <w:tcPr>
            <w:tcW w:w="782" w:type="dxa"/>
          </w:tcPr>
          <w:p w14:paraId="10B7E3EF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79B01020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7267A6B0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0D72B2F0" w14:textId="77777777" w:rsidR="00C11B9C" w:rsidRDefault="00C11B9C">
            <w:r>
              <w:t>Punjab</w:t>
            </w:r>
          </w:p>
        </w:tc>
      </w:tr>
      <w:tr w:rsidR="00C11B9C" w14:paraId="0251C5EF" w14:textId="77777777" w:rsidTr="00C11B9C">
        <w:tc>
          <w:tcPr>
            <w:tcW w:w="1121" w:type="dxa"/>
          </w:tcPr>
          <w:p w14:paraId="41E93403" w14:textId="77777777" w:rsidR="00C11B9C" w:rsidRDefault="00C11B9C">
            <w:r>
              <w:t>194</w:t>
            </w:r>
          </w:p>
        </w:tc>
        <w:tc>
          <w:tcPr>
            <w:tcW w:w="716" w:type="dxa"/>
          </w:tcPr>
          <w:p w14:paraId="5FCD968D" w14:textId="77777777" w:rsidR="00C11B9C" w:rsidRDefault="00C11B9C">
            <w:r>
              <w:t>18588</w:t>
            </w:r>
          </w:p>
        </w:tc>
        <w:tc>
          <w:tcPr>
            <w:tcW w:w="923" w:type="dxa"/>
          </w:tcPr>
          <w:p w14:paraId="6D158D97" w14:textId="77777777" w:rsidR="00C11B9C" w:rsidRDefault="00C11B9C">
            <w:r>
              <w:t>Iffat Ayoub</w:t>
            </w:r>
          </w:p>
        </w:tc>
        <w:tc>
          <w:tcPr>
            <w:tcW w:w="954" w:type="dxa"/>
          </w:tcPr>
          <w:p w14:paraId="6EE5C90C" w14:textId="77777777" w:rsidR="00C11B9C" w:rsidRDefault="00C11B9C">
            <w:r>
              <w:t>97965-P</w:t>
            </w:r>
          </w:p>
        </w:tc>
        <w:tc>
          <w:tcPr>
            <w:tcW w:w="1160" w:type="dxa"/>
          </w:tcPr>
          <w:p w14:paraId="005EC07B" w14:textId="77777777" w:rsidR="00C11B9C" w:rsidRDefault="00C11B9C">
            <w:r>
              <w:t>Muhammad Ayoub</w:t>
            </w:r>
          </w:p>
        </w:tc>
        <w:tc>
          <w:tcPr>
            <w:tcW w:w="780" w:type="dxa"/>
          </w:tcPr>
          <w:p w14:paraId="4E0AF08C" w14:textId="77777777" w:rsidR="00C11B9C" w:rsidRDefault="00C11B9C">
            <w:r>
              <w:t>69.8725</w:t>
            </w:r>
          </w:p>
        </w:tc>
        <w:tc>
          <w:tcPr>
            <w:tcW w:w="782" w:type="dxa"/>
          </w:tcPr>
          <w:p w14:paraId="14BAF7B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3BEDD75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2C42BC81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17466307" w14:textId="77777777" w:rsidR="00C11B9C" w:rsidRDefault="00C11B9C">
            <w:r>
              <w:t>Punjab</w:t>
            </w:r>
          </w:p>
        </w:tc>
      </w:tr>
      <w:tr w:rsidR="00C11B9C" w14:paraId="1BA1B27D" w14:textId="77777777" w:rsidTr="00C11B9C">
        <w:tc>
          <w:tcPr>
            <w:tcW w:w="1121" w:type="dxa"/>
          </w:tcPr>
          <w:p w14:paraId="162312C1" w14:textId="77777777" w:rsidR="00C11B9C" w:rsidRDefault="00C11B9C">
            <w:r>
              <w:t>195</w:t>
            </w:r>
          </w:p>
        </w:tc>
        <w:tc>
          <w:tcPr>
            <w:tcW w:w="716" w:type="dxa"/>
          </w:tcPr>
          <w:p w14:paraId="35BF0F73" w14:textId="77777777" w:rsidR="00C11B9C" w:rsidRDefault="00C11B9C">
            <w:r>
              <w:t>18218</w:t>
            </w:r>
          </w:p>
        </w:tc>
        <w:tc>
          <w:tcPr>
            <w:tcW w:w="923" w:type="dxa"/>
          </w:tcPr>
          <w:p w14:paraId="7DC084B7" w14:textId="77777777" w:rsidR="00C11B9C" w:rsidRDefault="00C11B9C">
            <w:r>
              <w:t>Amna Khan</w:t>
            </w:r>
          </w:p>
        </w:tc>
        <w:tc>
          <w:tcPr>
            <w:tcW w:w="954" w:type="dxa"/>
          </w:tcPr>
          <w:p w14:paraId="5DB06DCB" w14:textId="77777777" w:rsidR="00C11B9C" w:rsidRDefault="00C11B9C">
            <w:r>
              <w:t>80070-P</w:t>
            </w:r>
          </w:p>
        </w:tc>
        <w:tc>
          <w:tcPr>
            <w:tcW w:w="1160" w:type="dxa"/>
          </w:tcPr>
          <w:p w14:paraId="5470F4C3" w14:textId="77777777" w:rsidR="00C11B9C" w:rsidRDefault="00C11B9C">
            <w:r>
              <w:t>Muhammad Nasrullah Bhatti</w:t>
            </w:r>
          </w:p>
        </w:tc>
        <w:tc>
          <w:tcPr>
            <w:tcW w:w="780" w:type="dxa"/>
          </w:tcPr>
          <w:p w14:paraId="0C6ACBE3" w14:textId="77777777" w:rsidR="00C11B9C" w:rsidRDefault="00C11B9C">
            <w:r>
              <w:t>69.633684</w:t>
            </w:r>
          </w:p>
        </w:tc>
        <w:tc>
          <w:tcPr>
            <w:tcW w:w="782" w:type="dxa"/>
          </w:tcPr>
          <w:p w14:paraId="781C7E48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7825808C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51C16661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03818A42" w14:textId="77777777" w:rsidR="00C11B9C" w:rsidRDefault="00C11B9C">
            <w:r>
              <w:t>Punjab</w:t>
            </w:r>
          </w:p>
        </w:tc>
      </w:tr>
      <w:tr w:rsidR="00C11B9C" w14:paraId="1C2C925F" w14:textId="77777777" w:rsidTr="00C11B9C">
        <w:tc>
          <w:tcPr>
            <w:tcW w:w="1121" w:type="dxa"/>
          </w:tcPr>
          <w:p w14:paraId="254914D7" w14:textId="77777777" w:rsidR="00C11B9C" w:rsidRDefault="00C11B9C">
            <w:r>
              <w:t>196</w:t>
            </w:r>
          </w:p>
        </w:tc>
        <w:tc>
          <w:tcPr>
            <w:tcW w:w="716" w:type="dxa"/>
          </w:tcPr>
          <w:p w14:paraId="69FA66F7" w14:textId="77777777" w:rsidR="00C11B9C" w:rsidRDefault="00C11B9C">
            <w:r>
              <w:t>6129</w:t>
            </w:r>
          </w:p>
        </w:tc>
        <w:tc>
          <w:tcPr>
            <w:tcW w:w="923" w:type="dxa"/>
          </w:tcPr>
          <w:p w14:paraId="464D001A" w14:textId="77777777" w:rsidR="00C11B9C" w:rsidRDefault="00C11B9C">
            <w:r>
              <w:t>Sumbal Naheed</w:t>
            </w:r>
          </w:p>
        </w:tc>
        <w:tc>
          <w:tcPr>
            <w:tcW w:w="954" w:type="dxa"/>
          </w:tcPr>
          <w:p w14:paraId="1309AE47" w14:textId="77777777" w:rsidR="00C11B9C" w:rsidRDefault="00C11B9C">
            <w:r>
              <w:t>107331-P</w:t>
            </w:r>
          </w:p>
        </w:tc>
        <w:tc>
          <w:tcPr>
            <w:tcW w:w="1160" w:type="dxa"/>
          </w:tcPr>
          <w:p w14:paraId="756FA28C" w14:textId="77777777" w:rsidR="00C11B9C" w:rsidRDefault="00C11B9C">
            <w:r>
              <w:t>Muhammad Ahmad Nawaz</w:t>
            </w:r>
          </w:p>
        </w:tc>
        <w:tc>
          <w:tcPr>
            <w:tcW w:w="780" w:type="dxa"/>
          </w:tcPr>
          <w:p w14:paraId="56BBBD02" w14:textId="77777777" w:rsidR="00C11B9C" w:rsidRDefault="00C11B9C">
            <w:r>
              <w:t>64.255</w:t>
            </w:r>
          </w:p>
        </w:tc>
        <w:tc>
          <w:tcPr>
            <w:tcW w:w="782" w:type="dxa"/>
          </w:tcPr>
          <w:p w14:paraId="7B4EE225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1C469F47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5C5927C1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63570375" w14:textId="77777777" w:rsidR="00C11B9C" w:rsidRDefault="00C11B9C">
            <w:r>
              <w:t>Punjab</w:t>
            </w:r>
          </w:p>
        </w:tc>
      </w:tr>
      <w:tr w:rsidR="00C11B9C" w14:paraId="26C7D9FF" w14:textId="77777777" w:rsidTr="00C11B9C">
        <w:tc>
          <w:tcPr>
            <w:tcW w:w="1121" w:type="dxa"/>
          </w:tcPr>
          <w:p w14:paraId="74F80B71" w14:textId="77777777" w:rsidR="00C11B9C" w:rsidRDefault="00C11B9C">
            <w:r>
              <w:t>197</w:t>
            </w:r>
          </w:p>
        </w:tc>
        <w:tc>
          <w:tcPr>
            <w:tcW w:w="716" w:type="dxa"/>
          </w:tcPr>
          <w:p w14:paraId="51297FFC" w14:textId="77777777" w:rsidR="00C11B9C" w:rsidRDefault="00C11B9C">
            <w:r>
              <w:t>5546</w:t>
            </w:r>
          </w:p>
        </w:tc>
        <w:tc>
          <w:tcPr>
            <w:tcW w:w="923" w:type="dxa"/>
          </w:tcPr>
          <w:p w14:paraId="401FCF86" w14:textId="77777777" w:rsidR="00C11B9C" w:rsidRDefault="00C11B9C">
            <w:r>
              <w:t>Romana Ghafoor</w:t>
            </w:r>
          </w:p>
        </w:tc>
        <w:tc>
          <w:tcPr>
            <w:tcW w:w="954" w:type="dxa"/>
          </w:tcPr>
          <w:p w14:paraId="1F690D84" w14:textId="77777777" w:rsidR="00C11B9C" w:rsidRDefault="00C11B9C">
            <w:r>
              <w:t>107328-P</w:t>
            </w:r>
          </w:p>
        </w:tc>
        <w:tc>
          <w:tcPr>
            <w:tcW w:w="1160" w:type="dxa"/>
          </w:tcPr>
          <w:p w14:paraId="1C383F85" w14:textId="77777777" w:rsidR="00C11B9C" w:rsidRDefault="00C11B9C">
            <w:r>
              <w:t>Abdul Ghafoor</w:t>
            </w:r>
          </w:p>
        </w:tc>
        <w:tc>
          <w:tcPr>
            <w:tcW w:w="780" w:type="dxa"/>
          </w:tcPr>
          <w:p w14:paraId="34E99E7E" w14:textId="77777777" w:rsidR="00C11B9C" w:rsidRDefault="00C11B9C">
            <w:r>
              <w:t>63.415833</w:t>
            </w:r>
          </w:p>
        </w:tc>
        <w:tc>
          <w:tcPr>
            <w:tcW w:w="782" w:type="dxa"/>
          </w:tcPr>
          <w:p w14:paraId="01722510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13048FC3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310BE11E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2FC8007F" w14:textId="77777777" w:rsidR="00C11B9C" w:rsidRDefault="00C11B9C">
            <w:r>
              <w:t>Punjab</w:t>
            </w:r>
          </w:p>
        </w:tc>
      </w:tr>
      <w:tr w:rsidR="00C11B9C" w14:paraId="5EE57546" w14:textId="77777777" w:rsidTr="00C11B9C">
        <w:tc>
          <w:tcPr>
            <w:tcW w:w="1121" w:type="dxa"/>
          </w:tcPr>
          <w:p w14:paraId="5C02E344" w14:textId="77777777" w:rsidR="00C11B9C" w:rsidRDefault="00C11B9C">
            <w:r>
              <w:t>198</w:t>
            </w:r>
          </w:p>
        </w:tc>
        <w:tc>
          <w:tcPr>
            <w:tcW w:w="716" w:type="dxa"/>
          </w:tcPr>
          <w:p w14:paraId="38E020DC" w14:textId="77777777" w:rsidR="00C11B9C" w:rsidRDefault="00C11B9C">
            <w:r>
              <w:t>17105</w:t>
            </w:r>
          </w:p>
        </w:tc>
        <w:tc>
          <w:tcPr>
            <w:tcW w:w="923" w:type="dxa"/>
          </w:tcPr>
          <w:p w14:paraId="09597151" w14:textId="77777777" w:rsidR="00C11B9C" w:rsidRDefault="00C11B9C">
            <w:r>
              <w:t>Tehreem Fatima</w:t>
            </w:r>
          </w:p>
        </w:tc>
        <w:tc>
          <w:tcPr>
            <w:tcW w:w="954" w:type="dxa"/>
          </w:tcPr>
          <w:p w14:paraId="475CD84A" w14:textId="77777777" w:rsidR="00C11B9C" w:rsidRDefault="00C11B9C">
            <w:r>
              <w:t>102517-P</w:t>
            </w:r>
          </w:p>
        </w:tc>
        <w:tc>
          <w:tcPr>
            <w:tcW w:w="1160" w:type="dxa"/>
          </w:tcPr>
          <w:p w14:paraId="4FE25AA2" w14:textId="77777777" w:rsidR="00C11B9C" w:rsidRDefault="00C11B9C">
            <w:r>
              <w:t>Muhammad Latif</w:t>
            </w:r>
          </w:p>
        </w:tc>
        <w:tc>
          <w:tcPr>
            <w:tcW w:w="780" w:type="dxa"/>
          </w:tcPr>
          <w:p w14:paraId="39BBEB31" w14:textId="77777777" w:rsidR="00C11B9C" w:rsidRDefault="00C11B9C">
            <w:r>
              <w:t>72.180833</w:t>
            </w:r>
          </w:p>
        </w:tc>
        <w:tc>
          <w:tcPr>
            <w:tcW w:w="782" w:type="dxa"/>
          </w:tcPr>
          <w:p w14:paraId="793A97A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7D9E918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5DD0135C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1283A1DE" w14:textId="77777777" w:rsidR="00C11B9C" w:rsidRDefault="00C11B9C">
            <w:r>
              <w:t>Punjab</w:t>
            </w:r>
          </w:p>
        </w:tc>
      </w:tr>
      <w:tr w:rsidR="00C11B9C" w14:paraId="154E8243" w14:textId="77777777" w:rsidTr="00C11B9C">
        <w:tc>
          <w:tcPr>
            <w:tcW w:w="1121" w:type="dxa"/>
          </w:tcPr>
          <w:p w14:paraId="23D0DE0A" w14:textId="77777777" w:rsidR="00C11B9C" w:rsidRDefault="00C11B9C">
            <w:r>
              <w:t>199</w:t>
            </w:r>
          </w:p>
        </w:tc>
        <w:tc>
          <w:tcPr>
            <w:tcW w:w="716" w:type="dxa"/>
          </w:tcPr>
          <w:p w14:paraId="06596972" w14:textId="77777777" w:rsidR="00C11B9C" w:rsidRDefault="00C11B9C">
            <w:r>
              <w:t>6514</w:t>
            </w:r>
          </w:p>
        </w:tc>
        <w:tc>
          <w:tcPr>
            <w:tcW w:w="923" w:type="dxa"/>
          </w:tcPr>
          <w:p w14:paraId="2F2EF8AE" w14:textId="77777777" w:rsidR="00C11B9C" w:rsidRDefault="00C11B9C">
            <w:r>
              <w:t>Naima Khan</w:t>
            </w:r>
          </w:p>
        </w:tc>
        <w:tc>
          <w:tcPr>
            <w:tcW w:w="954" w:type="dxa"/>
          </w:tcPr>
          <w:p w14:paraId="380702E1" w14:textId="77777777" w:rsidR="00C11B9C" w:rsidRDefault="00C11B9C">
            <w:r>
              <w:t>96906-P</w:t>
            </w:r>
          </w:p>
        </w:tc>
        <w:tc>
          <w:tcPr>
            <w:tcW w:w="1160" w:type="dxa"/>
          </w:tcPr>
          <w:p w14:paraId="00063926" w14:textId="77777777" w:rsidR="00C11B9C" w:rsidRDefault="00C11B9C">
            <w:r>
              <w:t>Nisar Ahmad Khan</w:t>
            </w:r>
          </w:p>
        </w:tc>
        <w:tc>
          <w:tcPr>
            <w:tcW w:w="780" w:type="dxa"/>
          </w:tcPr>
          <w:p w14:paraId="09CB1E41" w14:textId="77777777" w:rsidR="00C11B9C" w:rsidRDefault="00C11B9C">
            <w:r>
              <w:t>72.048333</w:t>
            </w:r>
          </w:p>
        </w:tc>
        <w:tc>
          <w:tcPr>
            <w:tcW w:w="782" w:type="dxa"/>
          </w:tcPr>
          <w:p w14:paraId="505466F9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0FF5144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6DDD7A2A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64A47CA4" w14:textId="77777777" w:rsidR="00C11B9C" w:rsidRDefault="00C11B9C">
            <w:r>
              <w:t>Punjab</w:t>
            </w:r>
          </w:p>
        </w:tc>
      </w:tr>
      <w:tr w:rsidR="00C11B9C" w14:paraId="2C430C80" w14:textId="77777777" w:rsidTr="00C11B9C">
        <w:tc>
          <w:tcPr>
            <w:tcW w:w="1121" w:type="dxa"/>
          </w:tcPr>
          <w:p w14:paraId="7FE80047" w14:textId="77777777" w:rsidR="00C11B9C" w:rsidRDefault="00C11B9C">
            <w:r>
              <w:t>200</w:t>
            </w:r>
          </w:p>
        </w:tc>
        <w:tc>
          <w:tcPr>
            <w:tcW w:w="716" w:type="dxa"/>
          </w:tcPr>
          <w:p w14:paraId="375048EB" w14:textId="77777777" w:rsidR="00C11B9C" w:rsidRDefault="00C11B9C">
            <w:r>
              <w:t>17960</w:t>
            </w:r>
          </w:p>
        </w:tc>
        <w:tc>
          <w:tcPr>
            <w:tcW w:w="923" w:type="dxa"/>
          </w:tcPr>
          <w:p w14:paraId="1E0A2E6C" w14:textId="77777777" w:rsidR="00C11B9C" w:rsidRDefault="00C11B9C">
            <w:r>
              <w:t>Emmen Amjad</w:t>
            </w:r>
          </w:p>
        </w:tc>
        <w:tc>
          <w:tcPr>
            <w:tcW w:w="954" w:type="dxa"/>
          </w:tcPr>
          <w:p w14:paraId="07A3B0EA" w14:textId="77777777" w:rsidR="00C11B9C" w:rsidRDefault="00C11B9C">
            <w:r>
              <w:t>107271-P</w:t>
            </w:r>
          </w:p>
        </w:tc>
        <w:tc>
          <w:tcPr>
            <w:tcW w:w="1160" w:type="dxa"/>
          </w:tcPr>
          <w:p w14:paraId="2DC6C605" w14:textId="77777777" w:rsidR="00C11B9C" w:rsidRDefault="00C11B9C">
            <w:r>
              <w:t>Muhammad Amjad</w:t>
            </w:r>
          </w:p>
        </w:tc>
        <w:tc>
          <w:tcPr>
            <w:tcW w:w="780" w:type="dxa"/>
          </w:tcPr>
          <w:p w14:paraId="3DA76C75" w14:textId="77777777" w:rsidR="00C11B9C" w:rsidRDefault="00C11B9C">
            <w:r>
              <w:t>71.675</w:t>
            </w:r>
          </w:p>
        </w:tc>
        <w:tc>
          <w:tcPr>
            <w:tcW w:w="782" w:type="dxa"/>
          </w:tcPr>
          <w:p w14:paraId="5AF898A6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0E04F179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6EB06846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009D43EA" w14:textId="77777777" w:rsidR="00C11B9C" w:rsidRDefault="00C11B9C">
            <w:r>
              <w:t>Punjab</w:t>
            </w:r>
          </w:p>
        </w:tc>
      </w:tr>
      <w:tr w:rsidR="00C11B9C" w14:paraId="2CC9272E" w14:textId="77777777" w:rsidTr="00C11B9C">
        <w:tc>
          <w:tcPr>
            <w:tcW w:w="1121" w:type="dxa"/>
          </w:tcPr>
          <w:p w14:paraId="23434F96" w14:textId="77777777" w:rsidR="00C11B9C" w:rsidRDefault="00C11B9C">
            <w:r>
              <w:t>2</w:t>
            </w:r>
            <w:r>
              <w:lastRenderedPageBreak/>
              <w:t>01</w:t>
            </w:r>
          </w:p>
        </w:tc>
        <w:tc>
          <w:tcPr>
            <w:tcW w:w="716" w:type="dxa"/>
          </w:tcPr>
          <w:p w14:paraId="744FD8B3" w14:textId="77777777" w:rsidR="00C11B9C" w:rsidRDefault="00C11B9C">
            <w:r>
              <w:lastRenderedPageBreak/>
              <w:t>7324</w:t>
            </w:r>
          </w:p>
        </w:tc>
        <w:tc>
          <w:tcPr>
            <w:tcW w:w="923" w:type="dxa"/>
          </w:tcPr>
          <w:p w14:paraId="363946AA" w14:textId="77777777" w:rsidR="00C11B9C" w:rsidRDefault="00C11B9C">
            <w:r>
              <w:t xml:space="preserve">Faiqa </w:t>
            </w:r>
            <w:r>
              <w:lastRenderedPageBreak/>
              <w:t>Falak</w:t>
            </w:r>
          </w:p>
        </w:tc>
        <w:tc>
          <w:tcPr>
            <w:tcW w:w="954" w:type="dxa"/>
          </w:tcPr>
          <w:p w14:paraId="4E58A712" w14:textId="77777777" w:rsidR="00C11B9C" w:rsidRDefault="00C11B9C">
            <w:r>
              <w:lastRenderedPageBreak/>
              <w:t>107105-</w:t>
            </w:r>
            <w:r>
              <w:lastRenderedPageBreak/>
              <w:t>P</w:t>
            </w:r>
          </w:p>
        </w:tc>
        <w:tc>
          <w:tcPr>
            <w:tcW w:w="1160" w:type="dxa"/>
          </w:tcPr>
          <w:p w14:paraId="3A0E4A09" w14:textId="77777777" w:rsidR="00C11B9C" w:rsidRDefault="00C11B9C">
            <w:r>
              <w:lastRenderedPageBreak/>
              <w:t xml:space="preserve">Falak Sher </w:t>
            </w:r>
            <w:r>
              <w:lastRenderedPageBreak/>
              <w:t>Wattoo</w:t>
            </w:r>
          </w:p>
        </w:tc>
        <w:tc>
          <w:tcPr>
            <w:tcW w:w="780" w:type="dxa"/>
          </w:tcPr>
          <w:p w14:paraId="513B15B5" w14:textId="77777777" w:rsidR="00C11B9C" w:rsidRDefault="00C11B9C">
            <w:r>
              <w:lastRenderedPageBreak/>
              <w:t>66.47</w:t>
            </w:r>
            <w:r>
              <w:lastRenderedPageBreak/>
              <w:t>3333</w:t>
            </w:r>
          </w:p>
        </w:tc>
        <w:tc>
          <w:tcPr>
            <w:tcW w:w="782" w:type="dxa"/>
          </w:tcPr>
          <w:p w14:paraId="62BCA3CF" w14:textId="77777777" w:rsidR="00C11B9C" w:rsidRDefault="00C11B9C">
            <w:r>
              <w:lastRenderedPageBreak/>
              <w:t>2</w:t>
            </w:r>
          </w:p>
        </w:tc>
        <w:tc>
          <w:tcPr>
            <w:tcW w:w="1301" w:type="dxa"/>
          </w:tcPr>
          <w:p w14:paraId="79E51AFB" w14:textId="77777777" w:rsidR="00C11B9C" w:rsidRDefault="00C11B9C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998" w:type="dxa"/>
          </w:tcPr>
          <w:p w14:paraId="654906C4" w14:textId="77777777" w:rsidR="00C11B9C" w:rsidRDefault="00C11B9C">
            <w:r>
              <w:lastRenderedPageBreak/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823" w:type="dxa"/>
          </w:tcPr>
          <w:p w14:paraId="3D958982" w14:textId="77777777" w:rsidR="00C11B9C" w:rsidRDefault="00C11B9C">
            <w:r>
              <w:lastRenderedPageBreak/>
              <w:t>Punjab</w:t>
            </w:r>
          </w:p>
        </w:tc>
      </w:tr>
      <w:tr w:rsidR="00C11B9C" w14:paraId="57EE9034" w14:textId="77777777" w:rsidTr="00C11B9C">
        <w:tc>
          <w:tcPr>
            <w:tcW w:w="1121" w:type="dxa"/>
          </w:tcPr>
          <w:p w14:paraId="3BF0D937" w14:textId="77777777" w:rsidR="00C11B9C" w:rsidRDefault="00C11B9C">
            <w:r>
              <w:t>202</w:t>
            </w:r>
          </w:p>
        </w:tc>
        <w:tc>
          <w:tcPr>
            <w:tcW w:w="716" w:type="dxa"/>
          </w:tcPr>
          <w:p w14:paraId="09234F60" w14:textId="77777777" w:rsidR="00C11B9C" w:rsidRDefault="00C11B9C">
            <w:r>
              <w:t>16547</w:t>
            </w:r>
          </w:p>
        </w:tc>
        <w:tc>
          <w:tcPr>
            <w:tcW w:w="923" w:type="dxa"/>
          </w:tcPr>
          <w:p w14:paraId="2AA8BEF0" w14:textId="77777777" w:rsidR="00C11B9C" w:rsidRDefault="00C11B9C">
            <w:r>
              <w:t>Saliha Akmal</w:t>
            </w:r>
          </w:p>
        </w:tc>
        <w:tc>
          <w:tcPr>
            <w:tcW w:w="954" w:type="dxa"/>
          </w:tcPr>
          <w:p w14:paraId="26B1C558" w14:textId="77777777" w:rsidR="00C11B9C" w:rsidRDefault="00C11B9C">
            <w:r>
              <w:t>103124-P</w:t>
            </w:r>
          </w:p>
        </w:tc>
        <w:tc>
          <w:tcPr>
            <w:tcW w:w="1160" w:type="dxa"/>
          </w:tcPr>
          <w:p w14:paraId="0CEC97BD" w14:textId="77777777" w:rsidR="00C11B9C" w:rsidRDefault="00C11B9C">
            <w:r>
              <w:t>Muhammad Akmal Khan</w:t>
            </w:r>
          </w:p>
        </w:tc>
        <w:tc>
          <w:tcPr>
            <w:tcW w:w="780" w:type="dxa"/>
          </w:tcPr>
          <w:p w14:paraId="6B85EE2C" w14:textId="77777777" w:rsidR="00C11B9C" w:rsidRDefault="00C11B9C">
            <w:r>
              <w:t>65.515833</w:t>
            </w:r>
          </w:p>
        </w:tc>
        <w:tc>
          <w:tcPr>
            <w:tcW w:w="782" w:type="dxa"/>
          </w:tcPr>
          <w:p w14:paraId="0C0EF6E3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35222155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79657C90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4568937A" w14:textId="77777777" w:rsidR="00C11B9C" w:rsidRDefault="00C11B9C">
            <w:r>
              <w:t>Punjab</w:t>
            </w:r>
          </w:p>
        </w:tc>
      </w:tr>
      <w:tr w:rsidR="00C11B9C" w14:paraId="15A9E37B" w14:textId="77777777" w:rsidTr="00C11B9C">
        <w:tc>
          <w:tcPr>
            <w:tcW w:w="1121" w:type="dxa"/>
          </w:tcPr>
          <w:p w14:paraId="761EEF68" w14:textId="77777777" w:rsidR="00C11B9C" w:rsidRDefault="00C11B9C">
            <w:r>
              <w:t>203</w:t>
            </w:r>
          </w:p>
        </w:tc>
        <w:tc>
          <w:tcPr>
            <w:tcW w:w="716" w:type="dxa"/>
          </w:tcPr>
          <w:p w14:paraId="189C070F" w14:textId="77777777" w:rsidR="00C11B9C" w:rsidRDefault="00C11B9C">
            <w:r>
              <w:t>18679</w:t>
            </w:r>
          </w:p>
        </w:tc>
        <w:tc>
          <w:tcPr>
            <w:tcW w:w="923" w:type="dxa"/>
          </w:tcPr>
          <w:p w14:paraId="34C79BF9" w14:textId="77777777" w:rsidR="00C11B9C" w:rsidRDefault="00C11B9C">
            <w:r>
              <w:t>Dr Zainab Iqbal</w:t>
            </w:r>
          </w:p>
        </w:tc>
        <w:tc>
          <w:tcPr>
            <w:tcW w:w="954" w:type="dxa"/>
          </w:tcPr>
          <w:p w14:paraId="68B76AE8" w14:textId="77777777" w:rsidR="00C11B9C" w:rsidRDefault="00C11B9C">
            <w:r>
              <w:t>87372-P</w:t>
            </w:r>
          </w:p>
        </w:tc>
        <w:tc>
          <w:tcPr>
            <w:tcW w:w="1160" w:type="dxa"/>
          </w:tcPr>
          <w:p w14:paraId="5F8D431C" w14:textId="77777777" w:rsidR="00C11B9C" w:rsidRDefault="00C11B9C">
            <w:r>
              <w:t>Muhammad Iqbal Amin</w:t>
            </w:r>
          </w:p>
        </w:tc>
        <w:tc>
          <w:tcPr>
            <w:tcW w:w="780" w:type="dxa"/>
          </w:tcPr>
          <w:p w14:paraId="49547A8A" w14:textId="77777777" w:rsidR="00C11B9C" w:rsidRDefault="00C11B9C">
            <w:r>
              <w:t>64.718333</w:t>
            </w:r>
          </w:p>
        </w:tc>
        <w:tc>
          <w:tcPr>
            <w:tcW w:w="782" w:type="dxa"/>
          </w:tcPr>
          <w:p w14:paraId="48EDD327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66CA62E5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7D40E253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3D378303" w14:textId="77777777" w:rsidR="00C11B9C" w:rsidRDefault="00C11B9C">
            <w:r>
              <w:t>Punjab</w:t>
            </w:r>
          </w:p>
        </w:tc>
      </w:tr>
      <w:tr w:rsidR="00C11B9C" w14:paraId="1348DF61" w14:textId="77777777" w:rsidTr="00C11B9C">
        <w:tc>
          <w:tcPr>
            <w:tcW w:w="1121" w:type="dxa"/>
          </w:tcPr>
          <w:p w14:paraId="3188B3E9" w14:textId="77777777" w:rsidR="00C11B9C" w:rsidRDefault="00C11B9C">
            <w:r>
              <w:lastRenderedPageBreak/>
              <w:t>204</w:t>
            </w:r>
          </w:p>
        </w:tc>
        <w:tc>
          <w:tcPr>
            <w:tcW w:w="716" w:type="dxa"/>
          </w:tcPr>
          <w:p w14:paraId="56652EFA" w14:textId="77777777" w:rsidR="00C11B9C" w:rsidRDefault="00C11B9C">
            <w:r>
              <w:t>6399</w:t>
            </w:r>
          </w:p>
        </w:tc>
        <w:tc>
          <w:tcPr>
            <w:tcW w:w="923" w:type="dxa"/>
          </w:tcPr>
          <w:p w14:paraId="02C80970" w14:textId="77777777" w:rsidR="00C11B9C" w:rsidRDefault="00C11B9C">
            <w:r>
              <w:t>Zunera Munir</w:t>
            </w:r>
          </w:p>
        </w:tc>
        <w:tc>
          <w:tcPr>
            <w:tcW w:w="954" w:type="dxa"/>
          </w:tcPr>
          <w:p w14:paraId="4F1EAE48" w14:textId="77777777" w:rsidR="00C11B9C" w:rsidRDefault="00C11B9C">
            <w:r>
              <w:t>100616-P</w:t>
            </w:r>
          </w:p>
        </w:tc>
        <w:tc>
          <w:tcPr>
            <w:tcW w:w="1160" w:type="dxa"/>
          </w:tcPr>
          <w:p w14:paraId="6710DA85" w14:textId="77777777" w:rsidR="00C11B9C" w:rsidRDefault="00C11B9C">
            <w:r>
              <w:t>Muhammad Munir</w:t>
            </w:r>
          </w:p>
        </w:tc>
        <w:tc>
          <w:tcPr>
            <w:tcW w:w="780" w:type="dxa"/>
          </w:tcPr>
          <w:p w14:paraId="0C9C1369" w14:textId="77777777" w:rsidR="00C11B9C" w:rsidRDefault="00C11B9C">
            <w:r>
              <w:t>74.776</w:t>
            </w:r>
          </w:p>
        </w:tc>
        <w:tc>
          <w:tcPr>
            <w:tcW w:w="782" w:type="dxa"/>
          </w:tcPr>
          <w:p w14:paraId="5AA1569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A84E36E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5715F2B6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000D24C9" w14:textId="77777777" w:rsidR="00C11B9C" w:rsidRDefault="00C11B9C">
            <w:r>
              <w:t>Punjab</w:t>
            </w:r>
          </w:p>
        </w:tc>
      </w:tr>
      <w:tr w:rsidR="00C11B9C" w14:paraId="4CBC3E2C" w14:textId="77777777" w:rsidTr="00C11B9C">
        <w:tc>
          <w:tcPr>
            <w:tcW w:w="1121" w:type="dxa"/>
          </w:tcPr>
          <w:p w14:paraId="6DAE5418" w14:textId="77777777" w:rsidR="00C11B9C" w:rsidRDefault="00C11B9C">
            <w:r>
              <w:t>205</w:t>
            </w:r>
          </w:p>
        </w:tc>
        <w:tc>
          <w:tcPr>
            <w:tcW w:w="716" w:type="dxa"/>
          </w:tcPr>
          <w:p w14:paraId="1846B0D8" w14:textId="77777777" w:rsidR="00C11B9C" w:rsidRDefault="00C11B9C">
            <w:r>
              <w:t>2855</w:t>
            </w:r>
          </w:p>
        </w:tc>
        <w:tc>
          <w:tcPr>
            <w:tcW w:w="923" w:type="dxa"/>
          </w:tcPr>
          <w:p w14:paraId="6AFAFB20" w14:textId="77777777" w:rsidR="00C11B9C" w:rsidRDefault="00C11B9C">
            <w:r>
              <w:t>Iqra Saeed</w:t>
            </w:r>
          </w:p>
        </w:tc>
        <w:tc>
          <w:tcPr>
            <w:tcW w:w="954" w:type="dxa"/>
          </w:tcPr>
          <w:p w14:paraId="3980DE5B" w14:textId="77777777" w:rsidR="00C11B9C" w:rsidRDefault="00C11B9C">
            <w:r>
              <w:t>105968-p</w:t>
            </w:r>
          </w:p>
        </w:tc>
        <w:tc>
          <w:tcPr>
            <w:tcW w:w="1160" w:type="dxa"/>
          </w:tcPr>
          <w:p w14:paraId="1FDF19E9" w14:textId="77777777" w:rsidR="00C11B9C" w:rsidRDefault="00C11B9C">
            <w:r>
              <w:t>Hafiz Saeed Ur Rehman</w:t>
            </w:r>
          </w:p>
        </w:tc>
        <w:tc>
          <w:tcPr>
            <w:tcW w:w="780" w:type="dxa"/>
          </w:tcPr>
          <w:p w14:paraId="4CF1B2BF" w14:textId="77777777" w:rsidR="00C11B9C" w:rsidRDefault="00C11B9C">
            <w:r>
              <w:t>68.992</w:t>
            </w:r>
          </w:p>
        </w:tc>
        <w:tc>
          <w:tcPr>
            <w:tcW w:w="782" w:type="dxa"/>
          </w:tcPr>
          <w:p w14:paraId="6F631E94" w14:textId="77777777" w:rsidR="00C11B9C" w:rsidRDefault="00C11B9C">
            <w:r>
              <w:t>20</w:t>
            </w:r>
          </w:p>
        </w:tc>
        <w:tc>
          <w:tcPr>
            <w:tcW w:w="1301" w:type="dxa"/>
          </w:tcPr>
          <w:p w14:paraId="489901C3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30E56231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6AF4CF29" w14:textId="77777777" w:rsidR="00C11B9C" w:rsidRDefault="00C11B9C">
            <w:r>
              <w:t>Punjab</w:t>
            </w:r>
          </w:p>
        </w:tc>
      </w:tr>
      <w:tr w:rsidR="00C11B9C" w14:paraId="70B60008" w14:textId="77777777" w:rsidTr="00C11B9C">
        <w:tc>
          <w:tcPr>
            <w:tcW w:w="1121" w:type="dxa"/>
          </w:tcPr>
          <w:p w14:paraId="6CA9F593" w14:textId="77777777" w:rsidR="00C11B9C" w:rsidRDefault="00C11B9C">
            <w:r>
              <w:t>206</w:t>
            </w:r>
          </w:p>
        </w:tc>
        <w:tc>
          <w:tcPr>
            <w:tcW w:w="716" w:type="dxa"/>
          </w:tcPr>
          <w:p w14:paraId="1ED449E4" w14:textId="77777777" w:rsidR="00C11B9C" w:rsidRDefault="00C11B9C">
            <w:r>
              <w:t>17790</w:t>
            </w:r>
          </w:p>
        </w:tc>
        <w:tc>
          <w:tcPr>
            <w:tcW w:w="923" w:type="dxa"/>
          </w:tcPr>
          <w:p w14:paraId="51238027" w14:textId="77777777" w:rsidR="00C11B9C" w:rsidRDefault="00C11B9C">
            <w:r>
              <w:t>Zahra Ali</w:t>
            </w:r>
          </w:p>
        </w:tc>
        <w:tc>
          <w:tcPr>
            <w:tcW w:w="954" w:type="dxa"/>
          </w:tcPr>
          <w:p w14:paraId="59F83E38" w14:textId="77777777" w:rsidR="00C11B9C" w:rsidRDefault="00C11B9C">
            <w:r>
              <w:t>98048-P</w:t>
            </w:r>
          </w:p>
        </w:tc>
        <w:tc>
          <w:tcPr>
            <w:tcW w:w="1160" w:type="dxa"/>
          </w:tcPr>
          <w:p w14:paraId="2377D352" w14:textId="77777777" w:rsidR="00C11B9C" w:rsidRDefault="00C11B9C">
            <w:r>
              <w:t>Ali Raza</w:t>
            </w:r>
          </w:p>
        </w:tc>
        <w:tc>
          <w:tcPr>
            <w:tcW w:w="780" w:type="dxa"/>
          </w:tcPr>
          <w:p w14:paraId="46F2B69F" w14:textId="77777777" w:rsidR="00C11B9C" w:rsidRDefault="00C11B9C">
            <w:r>
              <w:t>68.963333</w:t>
            </w:r>
          </w:p>
        </w:tc>
        <w:tc>
          <w:tcPr>
            <w:tcW w:w="782" w:type="dxa"/>
          </w:tcPr>
          <w:p w14:paraId="6854D6B0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19BD117B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0554529C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0EF1E39F" w14:textId="77777777" w:rsidR="00C11B9C" w:rsidRDefault="00C11B9C">
            <w:r>
              <w:t>Punjab</w:t>
            </w:r>
          </w:p>
        </w:tc>
      </w:tr>
      <w:tr w:rsidR="00C11B9C" w14:paraId="1EEA12A3" w14:textId="77777777" w:rsidTr="00C11B9C">
        <w:tc>
          <w:tcPr>
            <w:tcW w:w="1121" w:type="dxa"/>
          </w:tcPr>
          <w:p w14:paraId="112C38BB" w14:textId="77777777" w:rsidR="00C11B9C" w:rsidRDefault="00C11B9C">
            <w:r>
              <w:t>207</w:t>
            </w:r>
          </w:p>
        </w:tc>
        <w:tc>
          <w:tcPr>
            <w:tcW w:w="716" w:type="dxa"/>
          </w:tcPr>
          <w:p w14:paraId="773205B6" w14:textId="77777777" w:rsidR="00C11B9C" w:rsidRDefault="00C11B9C">
            <w:r>
              <w:t>5122</w:t>
            </w:r>
          </w:p>
        </w:tc>
        <w:tc>
          <w:tcPr>
            <w:tcW w:w="923" w:type="dxa"/>
          </w:tcPr>
          <w:p w14:paraId="5511FE98" w14:textId="77777777" w:rsidR="00C11B9C" w:rsidRDefault="00C11B9C">
            <w:r>
              <w:t>Zobia Rehman</w:t>
            </w:r>
          </w:p>
        </w:tc>
        <w:tc>
          <w:tcPr>
            <w:tcW w:w="954" w:type="dxa"/>
          </w:tcPr>
          <w:p w14:paraId="2E60E137" w14:textId="77777777" w:rsidR="00C11B9C" w:rsidRDefault="00C11B9C">
            <w:r>
              <w:t>99129-P</w:t>
            </w:r>
          </w:p>
        </w:tc>
        <w:tc>
          <w:tcPr>
            <w:tcW w:w="1160" w:type="dxa"/>
          </w:tcPr>
          <w:p w14:paraId="55ACC635" w14:textId="77777777" w:rsidR="00C11B9C" w:rsidRDefault="00C11B9C">
            <w:r>
              <w:t>Saddi Muhammad</w:t>
            </w:r>
          </w:p>
        </w:tc>
        <w:tc>
          <w:tcPr>
            <w:tcW w:w="780" w:type="dxa"/>
          </w:tcPr>
          <w:p w14:paraId="603CC72E" w14:textId="77777777" w:rsidR="00C11B9C" w:rsidRDefault="00C11B9C">
            <w:r>
              <w:t>68.38</w:t>
            </w:r>
          </w:p>
        </w:tc>
        <w:tc>
          <w:tcPr>
            <w:tcW w:w="782" w:type="dxa"/>
          </w:tcPr>
          <w:p w14:paraId="16B20715" w14:textId="77777777" w:rsidR="00C11B9C" w:rsidRDefault="00C11B9C">
            <w:r>
              <w:t>66</w:t>
            </w:r>
          </w:p>
        </w:tc>
        <w:tc>
          <w:tcPr>
            <w:tcW w:w="1301" w:type="dxa"/>
          </w:tcPr>
          <w:p w14:paraId="46C65C2A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42CA7F30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6D7E3CA9" w14:textId="77777777" w:rsidR="00C11B9C" w:rsidRDefault="00C11B9C">
            <w:r>
              <w:t>Punjab</w:t>
            </w:r>
          </w:p>
        </w:tc>
      </w:tr>
      <w:tr w:rsidR="00C11B9C" w14:paraId="15040F46" w14:textId="77777777" w:rsidTr="00C11B9C">
        <w:tc>
          <w:tcPr>
            <w:tcW w:w="1121" w:type="dxa"/>
          </w:tcPr>
          <w:p w14:paraId="14D9B8C8" w14:textId="77777777" w:rsidR="00C11B9C" w:rsidRDefault="00C11B9C">
            <w:r>
              <w:t>208</w:t>
            </w:r>
          </w:p>
        </w:tc>
        <w:tc>
          <w:tcPr>
            <w:tcW w:w="716" w:type="dxa"/>
          </w:tcPr>
          <w:p w14:paraId="5E76E971" w14:textId="77777777" w:rsidR="00C11B9C" w:rsidRDefault="00C11B9C">
            <w:r>
              <w:t>7218</w:t>
            </w:r>
          </w:p>
        </w:tc>
        <w:tc>
          <w:tcPr>
            <w:tcW w:w="923" w:type="dxa"/>
          </w:tcPr>
          <w:p w14:paraId="12E6832C" w14:textId="77777777" w:rsidR="00C11B9C" w:rsidRDefault="00C11B9C">
            <w:r>
              <w:t>Muhammad Umer Hassan</w:t>
            </w:r>
          </w:p>
        </w:tc>
        <w:tc>
          <w:tcPr>
            <w:tcW w:w="954" w:type="dxa"/>
          </w:tcPr>
          <w:p w14:paraId="3042F0C6" w14:textId="77777777" w:rsidR="00C11B9C" w:rsidRDefault="00C11B9C">
            <w:r>
              <w:t>93569-P</w:t>
            </w:r>
          </w:p>
        </w:tc>
        <w:tc>
          <w:tcPr>
            <w:tcW w:w="1160" w:type="dxa"/>
          </w:tcPr>
          <w:p w14:paraId="131BA1D7" w14:textId="77777777" w:rsidR="00C11B9C" w:rsidRDefault="00C11B9C">
            <w:r>
              <w:t xml:space="preserve">Anwer Ali </w:t>
            </w:r>
          </w:p>
        </w:tc>
        <w:tc>
          <w:tcPr>
            <w:tcW w:w="780" w:type="dxa"/>
          </w:tcPr>
          <w:p w14:paraId="261C7AA4" w14:textId="77777777" w:rsidR="00C11B9C" w:rsidRDefault="00C11B9C">
            <w:r>
              <w:t>65.658298</w:t>
            </w:r>
          </w:p>
        </w:tc>
        <w:tc>
          <w:tcPr>
            <w:tcW w:w="782" w:type="dxa"/>
          </w:tcPr>
          <w:p w14:paraId="2D99AEA2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BCD5A82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10162F61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3E246358" w14:textId="77777777" w:rsidR="00C11B9C" w:rsidRDefault="00C11B9C">
            <w:r>
              <w:t>Punjab</w:t>
            </w:r>
          </w:p>
        </w:tc>
      </w:tr>
      <w:tr w:rsidR="00C11B9C" w14:paraId="3A1E9D95" w14:textId="77777777" w:rsidTr="00C11B9C">
        <w:tc>
          <w:tcPr>
            <w:tcW w:w="1121" w:type="dxa"/>
          </w:tcPr>
          <w:p w14:paraId="57CA9DE9" w14:textId="77777777" w:rsidR="00C11B9C" w:rsidRDefault="00C11B9C">
            <w:r>
              <w:t>209</w:t>
            </w:r>
          </w:p>
        </w:tc>
        <w:tc>
          <w:tcPr>
            <w:tcW w:w="716" w:type="dxa"/>
          </w:tcPr>
          <w:p w14:paraId="73732995" w14:textId="77777777" w:rsidR="00C11B9C" w:rsidRDefault="00C11B9C">
            <w:r>
              <w:t>17409</w:t>
            </w:r>
          </w:p>
        </w:tc>
        <w:tc>
          <w:tcPr>
            <w:tcW w:w="923" w:type="dxa"/>
          </w:tcPr>
          <w:p w14:paraId="240F2A46" w14:textId="77777777" w:rsidR="00C11B9C" w:rsidRDefault="00C11B9C">
            <w:r>
              <w:t>Hazrat Nabi</w:t>
            </w:r>
          </w:p>
        </w:tc>
        <w:tc>
          <w:tcPr>
            <w:tcW w:w="954" w:type="dxa"/>
          </w:tcPr>
          <w:p w14:paraId="74D57DB1" w14:textId="77777777" w:rsidR="00C11B9C" w:rsidRDefault="00C11B9C">
            <w:r>
              <w:t>Foreign00135</w:t>
            </w:r>
          </w:p>
        </w:tc>
        <w:tc>
          <w:tcPr>
            <w:tcW w:w="1160" w:type="dxa"/>
          </w:tcPr>
          <w:p w14:paraId="3D43ED55" w14:textId="77777777" w:rsidR="00C11B9C" w:rsidRDefault="00C11B9C">
            <w:r>
              <w:t>Haji Ghazi</w:t>
            </w:r>
          </w:p>
        </w:tc>
        <w:tc>
          <w:tcPr>
            <w:tcW w:w="780" w:type="dxa"/>
          </w:tcPr>
          <w:p w14:paraId="71F49D6F" w14:textId="77777777" w:rsidR="00C11B9C" w:rsidRDefault="00C11B9C">
            <w:r>
              <w:t>42.534146</w:t>
            </w:r>
          </w:p>
        </w:tc>
        <w:tc>
          <w:tcPr>
            <w:tcW w:w="782" w:type="dxa"/>
          </w:tcPr>
          <w:p w14:paraId="50489712" w14:textId="77777777" w:rsidR="00C11B9C" w:rsidRDefault="00C11B9C">
            <w:r>
              <w:t>6</w:t>
            </w:r>
          </w:p>
        </w:tc>
        <w:tc>
          <w:tcPr>
            <w:tcW w:w="1301" w:type="dxa"/>
          </w:tcPr>
          <w:p w14:paraId="0BD86F2D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092DB877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3A0A59AA" w14:textId="77777777" w:rsidR="00C11B9C" w:rsidRDefault="00C11B9C">
            <w:r>
              <w:t>Foriegn</w:t>
            </w:r>
          </w:p>
        </w:tc>
      </w:tr>
      <w:tr w:rsidR="00C11B9C" w14:paraId="3A1F06A1" w14:textId="77777777" w:rsidTr="00C11B9C">
        <w:tc>
          <w:tcPr>
            <w:tcW w:w="1121" w:type="dxa"/>
          </w:tcPr>
          <w:p w14:paraId="43903A44" w14:textId="77777777" w:rsidR="00C11B9C" w:rsidRDefault="00C11B9C">
            <w:r>
              <w:t>210</w:t>
            </w:r>
          </w:p>
        </w:tc>
        <w:tc>
          <w:tcPr>
            <w:tcW w:w="716" w:type="dxa"/>
          </w:tcPr>
          <w:p w14:paraId="0DD3FB68" w14:textId="77777777" w:rsidR="00C11B9C" w:rsidRDefault="00C11B9C">
            <w:r>
              <w:t>5542</w:t>
            </w:r>
          </w:p>
        </w:tc>
        <w:tc>
          <w:tcPr>
            <w:tcW w:w="923" w:type="dxa"/>
          </w:tcPr>
          <w:p w14:paraId="1860787C" w14:textId="77777777" w:rsidR="00C11B9C" w:rsidRDefault="00C11B9C">
            <w:r>
              <w:t>Afshan Jabeen</w:t>
            </w:r>
          </w:p>
        </w:tc>
        <w:tc>
          <w:tcPr>
            <w:tcW w:w="954" w:type="dxa"/>
          </w:tcPr>
          <w:p w14:paraId="47FAED43" w14:textId="77777777" w:rsidR="00C11B9C" w:rsidRDefault="00C11B9C">
            <w:r>
              <w:t>101304-p</w:t>
            </w:r>
          </w:p>
        </w:tc>
        <w:tc>
          <w:tcPr>
            <w:tcW w:w="1160" w:type="dxa"/>
          </w:tcPr>
          <w:p w14:paraId="006CF05F" w14:textId="77777777" w:rsidR="00C11B9C" w:rsidRDefault="00C11B9C">
            <w:r>
              <w:t>Allah Bux</w:t>
            </w:r>
          </w:p>
        </w:tc>
        <w:tc>
          <w:tcPr>
            <w:tcW w:w="780" w:type="dxa"/>
          </w:tcPr>
          <w:p w14:paraId="6E4E157F" w14:textId="77777777" w:rsidR="00C11B9C" w:rsidRDefault="00C11B9C">
            <w:r>
              <w:t>64.205833</w:t>
            </w:r>
          </w:p>
        </w:tc>
        <w:tc>
          <w:tcPr>
            <w:tcW w:w="782" w:type="dxa"/>
          </w:tcPr>
          <w:p w14:paraId="449B90B0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1F0A965E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7437533C" w14:textId="77777777" w:rsidR="00C11B9C" w:rsidRDefault="00C11B9C">
            <w:r>
              <w:t>SZ Hospital, Rahim Yar Khan</w:t>
            </w:r>
          </w:p>
        </w:tc>
        <w:tc>
          <w:tcPr>
            <w:tcW w:w="823" w:type="dxa"/>
          </w:tcPr>
          <w:p w14:paraId="098122C1" w14:textId="77777777" w:rsidR="00C11B9C" w:rsidRDefault="00C11B9C">
            <w:r>
              <w:t>Punjab</w:t>
            </w:r>
          </w:p>
        </w:tc>
      </w:tr>
      <w:tr w:rsidR="00C11B9C" w14:paraId="14B587F4" w14:textId="77777777" w:rsidTr="00C11B9C">
        <w:tc>
          <w:tcPr>
            <w:tcW w:w="1121" w:type="dxa"/>
          </w:tcPr>
          <w:p w14:paraId="534E1106" w14:textId="77777777" w:rsidR="00C11B9C" w:rsidRDefault="00C11B9C">
            <w:r>
              <w:t>211</w:t>
            </w:r>
          </w:p>
        </w:tc>
        <w:tc>
          <w:tcPr>
            <w:tcW w:w="716" w:type="dxa"/>
          </w:tcPr>
          <w:p w14:paraId="1C7D2343" w14:textId="77777777" w:rsidR="00C11B9C" w:rsidRDefault="00C11B9C">
            <w:r>
              <w:t>17680</w:t>
            </w:r>
          </w:p>
        </w:tc>
        <w:tc>
          <w:tcPr>
            <w:tcW w:w="923" w:type="dxa"/>
          </w:tcPr>
          <w:p w14:paraId="07BE86A7" w14:textId="77777777" w:rsidR="00C11B9C" w:rsidRDefault="00C11B9C">
            <w:r>
              <w:t>Shazia Gul</w:t>
            </w:r>
          </w:p>
        </w:tc>
        <w:tc>
          <w:tcPr>
            <w:tcW w:w="954" w:type="dxa"/>
          </w:tcPr>
          <w:p w14:paraId="334068D2" w14:textId="77777777" w:rsidR="00C11B9C" w:rsidRDefault="00C11B9C">
            <w:r>
              <w:t>92544-P</w:t>
            </w:r>
          </w:p>
        </w:tc>
        <w:tc>
          <w:tcPr>
            <w:tcW w:w="1160" w:type="dxa"/>
          </w:tcPr>
          <w:p w14:paraId="490203F3" w14:textId="77777777" w:rsidR="00C11B9C" w:rsidRDefault="00C11B9C">
            <w:r>
              <w:t>Hazoor Bakhsh</w:t>
            </w:r>
          </w:p>
        </w:tc>
        <w:tc>
          <w:tcPr>
            <w:tcW w:w="780" w:type="dxa"/>
          </w:tcPr>
          <w:p w14:paraId="6D5E5BF0" w14:textId="77777777" w:rsidR="00C11B9C" w:rsidRDefault="00C11B9C">
            <w:r>
              <w:t>64.09</w:t>
            </w:r>
          </w:p>
        </w:tc>
        <w:tc>
          <w:tcPr>
            <w:tcW w:w="782" w:type="dxa"/>
          </w:tcPr>
          <w:p w14:paraId="57F9FE26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C97CA4D" w14:textId="77777777" w:rsidR="00C11B9C" w:rsidRDefault="00C11B9C">
            <w:r>
              <w:t>Obstetrics &amp; Gynecology</w:t>
            </w:r>
          </w:p>
        </w:tc>
        <w:tc>
          <w:tcPr>
            <w:tcW w:w="998" w:type="dxa"/>
          </w:tcPr>
          <w:p w14:paraId="5638C549" w14:textId="77777777" w:rsidR="00C11B9C" w:rsidRDefault="00C11B9C">
            <w:r>
              <w:t>SZ Hospital, Rahim Yar Khan</w:t>
            </w:r>
          </w:p>
        </w:tc>
        <w:tc>
          <w:tcPr>
            <w:tcW w:w="823" w:type="dxa"/>
          </w:tcPr>
          <w:p w14:paraId="5AF56F23" w14:textId="77777777" w:rsidR="00C11B9C" w:rsidRDefault="00C11B9C">
            <w:r>
              <w:t>Punjab</w:t>
            </w:r>
          </w:p>
        </w:tc>
      </w:tr>
      <w:tr w:rsidR="00C11B9C" w14:paraId="24BA89B0" w14:textId="77777777" w:rsidTr="00C11B9C">
        <w:tc>
          <w:tcPr>
            <w:tcW w:w="1121" w:type="dxa"/>
          </w:tcPr>
          <w:p w14:paraId="132D673F" w14:textId="77777777" w:rsidR="00C11B9C" w:rsidRDefault="00C11B9C">
            <w:r>
              <w:t>212</w:t>
            </w:r>
          </w:p>
        </w:tc>
        <w:tc>
          <w:tcPr>
            <w:tcW w:w="716" w:type="dxa"/>
          </w:tcPr>
          <w:p w14:paraId="1C35DD02" w14:textId="77777777" w:rsidR="00C11B9C" w:rsidRDefault="00C11B9C">
            <w:r>
              <w:t>4182</w:t>
            </w:r>
          </w:p>
        </w:tc>
        <w:tc>
          <w:tcPr>
            <w:tcW w:w="923" w:type="dxa"/>
          </w:tcPr>
          <w:p w14:paraId="596C63A7" w14:textId="77777777" w:rsidR="00C11B9C" w:rsidRDefault="00C11B9C">
            <w:r>
              <w:t>Tauqeer Azhar</w:t>
            </w:r>
          </w:p>
        </w:tc>
        <w:tc>
          <w:tcPr>
            <w:tcW w:w="954" w:type="dxa"/>
          </w:tcPr>
          <w:p w14:paraId="2E37D3E9" w14:textId="77777777" w:rsidR="00C11B9C" w:rsidRDefault="00C11B9C">
            <w:r>
              <w:t>89148-P</w:t>
            </w:r>
          </w:p>
        </w:tc>
        <w:tc>
          <w:tcPr>
            <w:tcW w:w="1160" w:type="dxa"/>
          </w:tcPr>
          <w:p w14:paraId="2EC96E1B" w14:textId="77777777" w:rsidR="00C11B9C" w:rsidRDefault="00C11B9C">
            <w:r>
              <w:t>Muhammad Azhar Khan</w:t>
            </w:r>
          </w:p>
        </w:tc>
        <w:tc>
          <w:tcPr>
            <w:tcW w:w="780" w:type="dxa"/>
          </w:tcPr>
          <w:p w14:paraId="0091E132" w14:textId="77777777" w:rsidR="00C11B9C" w:rsidRDefault="00C11B9C">
            <w:r>
              <w:t>60.298333</w:t>
            </w:r>
          </w:p>
        </w:tc>
        <w:tc>
          <w:tcPr>
            <w:tcW w:w="782" w:type="dxa"/>
          </w:tcPr>
          <w:p w14:paraId="7778F767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76B82C1E" w14:textId="77777777" w:rsidR="00C11B9C" w:rsidRDefault="00C11B9C">
            <w:r>
              <w:t>Obstetrics &amp; Gynecolog</w:t>
            </w:r>
            <w:r>
              <w:lastRenderedPageBreak/>
              <w:t>y</w:t>
            </w:r>
          </w:p>
        </w:tc>
        <w:tc>
          <w:tcPr>
            <w:tcW w:w="998" w:type="dxa"/>
          </w:tcPr>
          <w:p w14:paraId="12817077" w14:textId="77777777" w:rsidR="00C11B9C" w:rsidRDefault="00C11B9C">
            <w:r>
              <w:lastRenderedPageBreak/>
              <w:t xml:space="preserve">SZ Hospital, Rahim </w:t>
            </w:r>
            <w:r>
              <w:lastRenderedPageBreak/>
              <w:t>Yar Khan</w:t>
            </w:r>
          </w:p>
        </w:tc>
        <w:tc>
          <w:tcPr>
            <w:tcW w:w="823" w:type="dxa"/>
          </w:tcPr>
          <w:p w14:paraId="0AC4388F" w14:textId="77777777" w:rsidR="00C11B9C" w:rsidRDefault="00C11B9C">
            <w:r>
              <w:lastRenderedPageBreak/>
              <w:t>Punjab</w:t>
            </w:r>
          </w:p>
        </w:tc>
      </w:tr>
      <w:tr w:rsidR="00C11B9C" w14:paraId="3A833684" w14:textId="77777777" w:rsidTr="00C11B9C">
        <w:tc>
          <w:tcPr>
            <w:tcW w:w="1121" w:type="dxa"/>
          </w:tcPr>
          <w:p w14:paraId="2340E035" w14:textId="77777777" w:rsidR="00C11B9C" w:rsidRDefault="00C11B9C">
            <w:r>
              <w:lastRenderedPageBreak/>
              <w:t>213</w:t>
            </w:r>
          </w:p>
        </w:tc>
        <w:tc>
          <w:tcPr>
            <w:tcW w:w="716" w:type="dxa"/>
          </w:tcPr>
          <w:p w14:paraId="62EF219C" w14:textId="77777777" w:rsidR="00C11B9C" w:rsidRDefault="00C11B9C">
            <w:r>
              <w:t>2951</w:t>
            </w:r>
          </w:p>
        </w:tc>
        <w:tc>
          <w:tcPr>
            <w:tcW w:w="923" w:type="dxa"/>
          </w:tcPr>
          <w:p w14:paraId="0AE95569" w14:textId="77777777" w:rsidR="00C11B9C" w:rsidRDefault="00C11B9C">
            <w:r>
              <w:t>Samra Sehar</w:t>
            </w:r>
          </w:p>
        </w:tc>
        <w:tc>
          <w:tcPr>
            <w:tcW w:w="954" w:type="dxa"/>
          </w:tcPr>
          <w:p w14:paraId="347E5AA9" w14:textId="77777777" w:rsidR="00C11B9C" w:rsidRDefault="00C11B9C">
            <w:r>
              <w:t>88395-p</w:t>
            </w:r>
          </w:p>
        </w:tc>
        <w:tc>
          <w:tcPr>
            <w:tcW w:w="1160" w:type="dxa"/>
          </w:tcPr>
          <w:p w14:paraId="6E68E41A" w14:textId="77777777" w:rsidR="00C11B9C" w:rsidRDefault="00C11B9C">
            <w:r>
              <w:t>Ghulam Murtaza</w:t>
            </w:r>
          </w:p>
        </w:tc>
        <w:tc>
          <w:tcPr>
            <w:tcW w:w="780" w:type="dxa"/>
          </w:tcPr>
          <w:p w14:paraId="4903AA10" w14:textId="77777777" w:rsidR="00C11B9C" w:rsidRDefault="00C11B9C">
            <w:r>
              <w:t>66.605</w:t>
            </w:r>
          </w:p>
        </w:tc>
        <w:tc>
          <w:tcPr>
            <w:tcW w:w="782" w:type="dxa"/>
          </w:tcPr>
          <w:p w14:paraId="2CA001F4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1177B4D3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3860CB8F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746DFCAC" w14:textId="77777777" w:rsidR="00C11B9C" w:rsidRDefault="00C11B9C">
            <w:r>
              <w:t>Punjab</w:t>
            </w:r>
          </w:p>
        </w:tc>
      </w:tr>
      <w:tr w:rsidR="00C11B9C" w14:paraId="5A1803D8" w14:textId="77777777" w:rsidTr="00C11B9C">
        <w:tc>
          <w:tcPr>
            <w:tcW w:w="1121" w:type="dxa"/>
          </w:tcPr>
          <w:p w14:paraId="56CF2C4F" w14:textId="77777777" w:rsidR="00C11B9C" w:rsidRDefault="00C11B9C">
            <w:r>
              <w:t>214</w:t>
            </w:r>
          </w:p>
        </w:tc>
        <w:tc>
          <w:tcPr>
            <w:tcW w:w="716" w:type="dxa"/>
          </w:tcPr>
          <w:p w14:paraId="0DB7547E" w14:textId="77777777" w:rsidR="00C11B9C" w:rsidRDefault="00C11B9C">
            <w:r>
              <w:t>17754</w:t>
            </w:r>
          </w:p>
        </w:tc>
        <w:tc>
          <w:tcPr>
            <w:tcW w:w="923" w:type="dxa"/>
          </w:tcPr>
          <w:p w14:paraId="4D312443" w14:textId="77777777" w:rsidR="00C11B9C" w:rsidRDefault="00C11B9C">
            <w:r>
              <w:t>Shehzadi Ammara Sardar</w:t>
            </w:r>
          </w:p>
        </w:tc>
        <w:tc>
          <w:tcPr>
            <w:tcW w:w="954" w:type="dxa"/>
          </w:tcPr>
          <w:p w14:paraId="71490AE9" w14:textId="77777777" w:rsidR="00C11B9C" w:rsidRDefault="00C11B9C">
            <w:r>
              <w:t>97418-P</w:t>
            </w:r>
          </w:p>
        </w:tc>
        <w:tc>
          <w:tcPr>
            <w:tcW w:w="1160" w:type="dxa"/>
          </w:tcPr>
          <w:p w14:paraId="1A346E0E" w14:textId="77777777" w:rsidR="00C11B9C" w:rsidRDefault="00C11B9C">
            <w:r>
              <w:t>Chaudhary Sardar Muhammad</w:t>
            </w:r>
          </w:p>
        </w:tc>
        <w:tc>
          <w:tcPr>
            <w:tcW w:w="780" w:type="dxa"/>
          </w:tcPr>
          <w:p w14:paraId="686EC7A8" w14:textId="77777777" w:rsidR="00C11B9C" w:rsidRDefault="00C11B9C">
            <w:r>
              <w:t>59.570833</w:t>
            </w:r>
          </w:p>
        </w:tc>
        <w:tc>
          <w:tcPr>
            <w:tcW w:w="782" w:type="dxa"/>
          </w:tcPr>
          <w:p w14:paraId="7CEE5730" w14:textId="77777777" w:rsidR="00C11B9C" w:rsidRDefault="00C11B9C">
            <w:r>
              <w:t>17</w:t>
            </w:r>
          </w:p>
        </w:tc>
        <w:tc>
          <w:tcPr>
            <w:tcW w:w="1301" w:type="dxa"/>
          </w:tcPr>
          <w:p w14:paraId="5E93C080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654CD646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4FC52B39" w14:textId="77777777" w:rsidR="00C11B9C" w:rsidRDefault="00C11B9C">
            <w:r>
              <w:t>Punjab</w:t>
            </w:r>
          </w:p>
        </w:tc>
      </w:tr>
      <w:tr w:rsidR="00C11B9C" w14:paraId="1E5E3447" w14:textId="77777777" w:rsidTr="00C11B9C">
        <w:tc>
          <w:tcPr>
            <w:tcW w:w="1121" w:type="dxa"/>
          </w:tcPr>
          <w:p w14:paraId="66586303" w14:textId="77777777" w:rsidR="00C11B9C" w:rsidRDefault="00C11B9C">
            <w:r>
              <w:t>215</w:t>
            </w:r>
          </w:p>
        </w:tc>
        <w:tc>
          <w:tcPr>
            <w:tcW w:w="716" w:type="dxa"/>
          </w:tcPr>
          <w:p w14:paraId="7EF3193C" w14:textId="77777777" w:rsidR="00C11B9C" w:rsidRDefault="00C11B9C">
            <w:r>
              <w:t>6729</w:t>
            </w:r>
          </w:p>
        </w:tc>
        <w:tc>
          <w:tcPr>
            <w:tcW w:w="923" w:type="dxa"/>
          </w:tcPr>
          <w:p w14:paraId="4F1C2189" w14:textId="77777777" w:rsidR="00C11B9C" w:rsidRDefault="00C11B9C">
            <w:r>
              <w:t>Aizaz Afzal</w:t>
            </w:r>
          </w:p>
        </w:tc>
        <w:tc>
          <w:tcPr>
            <w:tcW w:w="954" w:type="dxa"/>
          </w:tcPr>
          <w:p w14:paraId="053F5FA9" w14:textId="77777777" w:rsidR="00C11B9C" w:rsidRDefault="00C11B9C">
            <w:r>
              <w:t>96524-P</w:t>
            </w:r>
          </w:p>
        </w:tc>
        <w:tc>
          <w:tcPr>
            <w:tcW w:w="1160" w:type="dxa"/>
          </w:tcPr>
          <w:p w14:paraId="6B459688" w14:textId="77777777" w:rsidR="00C11B9C" w:rsidRDefault="00C11B9C">
            <w:r>
              <w:t>Muhammad afzal naz</w:t>
            </w:r>
          </w:p>
        </w:tc>
        <w:tc>
          <w:tcPr>
            <w:tcW w:w="780" w:type="dxa"/>
          </w:tcPr>
          <w:p w14:paraId="67ACCBD3" w14:textId="77777777" w:rsidR="00C11B9C" w:rsidRDefault="00C11B9C">
            <w:r>
              <w:t>60.3375</w:t>
            </w:r>
          </w:p>
        </w:tc>
        <w:tc>
          <w:tcPr>
            <w:tcW w:w="782" w:type="dxa"/>
          </w:tcPr>
          <w:p w14:paraId="6B14578F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066FF719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10672E29" w14:textId="77777777" w:rsidR="00C11B9C" w:rsidRDefault="00C11B9C">
            <w:r>
              <w:t>Benazir Bhutto Hospital, Rawalpindi</w:t>
            </w:r>
          </w:p>
        </w:tc>
        <w:tc>
          <w:tcPr>
            <w:tcW w:w="823" w:type="dxa"/>
          </w:tcPr>
          <w:p w14:paraId="61629796" w14:textId="77777777" w:rsidR="00C11B9C" w:rsidRDefault="00C11B9C">
            <w:r>
              <w:t>Punjab</w:t>
            </w:r>
          </w:p>
        </w:tc>
      </w:tr>
      <w:tr w:rsidR="00C11B9C" w14:paraId="59FBC587" w14:textId="77777777" w:rsidTr="00C11B9C">
        <w:tc>
          <w:tcPr>
            <w:tcW w:w="1121" w:type="dxa"/>
          </w:tcPr>
          <w:p w14:paraId="1F085904" w14:textId="77777777" w:rsidR="00C11B9C" w:rsidRDefault="00C11B9C">
            <w:r>
              <w:t>216</w:t>
            </w:r>
          </w:p>
        </w:tc>
        <w:tc>
          <w:tcPr>
            <w:tcW w:w="716" w:type="dxa"/>
          </w:tcPr>
          <w:p w14:paraId="10737286" w14:textId="77777777" w:rsidR="00C11B9C" w:rsidRDefault="00C11B9C">
            <w:r>
              <w:t>18615</w:t>
            </w:r>
          </w:p>
        </w:tc>
        <w:tc>
          <w:tcPr>
            <w:tcW w:w="923" w:type="dxa"/>
          </w:tcPr>
          <w:p w14:paraId="37FD41BE" w14:textId="77777777" w:rsidR="00C11B9C" w:rsidRDefault="00C11B9C">
            <w:r>
              <w:t>Osama Waheed</w:t>
            </w:r>
          </w:p>
        </w:tc>
        <w:tc>
          <w:tcPr>
            <w:tcW w:w="954" w:type="dxa"/>
          </w:tcPr>
          <w:p w14:paraId="09CFDF4F" w14:textId="77777777" w:rsidR="00C11B9C" w:rsidRDefault="00C11B9C">
            <w:r>
              <w:t>4635-AJK</w:t>
            </w:r>
          </w:p>
        </w:tc>
        <w:tc>
          <w:tcPr>
            <w:tcW w:w="1160" w:type="dxa"/>
          </w:tcPr>
          <w:p w14:paraId="06B67F8B" w14:textId="77777777" w:rsidR="00C11B9C" w:rsidRDefault="00C11B9C">
            <w:r>
              <w:t>Abdul Waheed</w:t>
            </w:r>
          </w:p>
        </w:tc>
        <w:tc>
          <w:tcPr>
            <w:tcW w:w="780" w:type="dxa"/>
          </w:tcPr>
          <w:p w14:paraId="2247A08F" w14:textId="77777777" w:rsidR="00C11B9C" w:rsidRDefault="00C11B9C">
            <w:r>
              <w:t>59.403333</w:t>
            </w:r>
          </w:p>
        </w:tc>
        <w:tc>
          <w:tcPr>
            <w:tcW w:w="782" w:type="dxa"/>
          </w:tcPr>
          <w:p w14:paraId="30E7561B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35DF2094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4BF18E47" w14:textId="77777777" w:rsidR="00C11B9C" w:rsidRDefault="00C11B9C">
            <w:r>
              <w:t>Benazir Bhutto Hospital, Rawalpindi</w:t>
            </w:r>
          </w:p>
        </w:tc>
        <w:tc>
          <w:tcPr>
            <w:tcW w:w="823" w:type="dxa"/>
          </w:tcPr>
          <w:p w14:paraId="0CEC22B2" w14:textId="77777777" w:rsidR="00C11B9C" w:rsidRDefault="00C11B9C">
            <w:r>
              <w:t>AJK, G&amp;B, FATA, ICT</w:t>
            </w:r>
          </w:p>
        </w:tc>
      </w:tr>
      <w:tr w:rsidR="00C11B9C" w14:paraId="0F89C895" w14:textId="77777777" w:rsidTr="00C11B9C">
        <w:tc>
          <w:tcPr>
            <w:tcW w:w="1121" w:type="dxa"/>
          </w:tcPr>
          <w:p w14:paraId="2AD5B518" w14:textId="77777777" w:rsidR="00C11B9C" w:rsidRDefault="00C11B9C">
            <w:r>
              <w:t>217</w:t>
            </w:r>
          </w:p>
        </w:tc>
        <w:tc>
          <w:tcPr>
            <w:tcW w:w="716" w:type="dxa"/>
          </w:tcPr>
          <w:p w14:paraId="2D49721D" w14:textId="77777777" w:rsidR="00C11B9C" w:rsidRDefault="00C11B9C">
            <w:r>
              <w:t>2192</w:t>
            </w:r>
          </w:p>
        </w:tc>
        <w:tc>
          <w:tcPr>
            <w:tcW w:w="923" w:type="dxa"/>
          </w:tcPr>
          <w:p w14:paraId="75AB8D3C" w14:textId="77777777" w:rsidR="00C11B9C" w:rsidRDefault="00C11B9C">
            <w:r>
              <w:t>Pervez Rashid Birmani</w:t>
            </w:r>
          </w:p>
        </w:tc>
        <w:tc>
          <w:tcPr>
            <w:tcW w:w="954" w:type="dxa"/>
          </w:tcPr>
          <w:p w14:paraId="51563AAC" w14:textId="77777777" w:rsidR="00C11B9C" w:rsidRDefault="00C11B9C">
            <w:r>
              <w:t>97354-P</w:t>
            </w:r>
          </w:p>
        </w:tc>
        <w:tc>
          <w:tcPr>
            <w:tcW w:w="1160" w:type="dxa"/>
          </w:tcPr>
          <w:p w14:paraId="7415A655" w14:textId="77777777" w:rsidR="00C11B9C" w:rsidRDefault="00C11B9C">
            <w:r>
              <w:t>Rashid Ahmad</w:t>
            </w:r>
          </w:p>
        </w:tc>
        <w:tc>
          <w:tcPr>
            <w:tcW w:w="780" w:type="dxa"/>
          </w:tcPr>
          <w:p w14:paraId="7D9B0083" w14:textId="77777777" w:rsidR="00C11B9C" w:rsidRDefault="00C11B9C">
            <w:r>
              <w:t>62.056667</w:t>
            </w:r>
          </w:p>
        </w:tc>
        <w:tc>
          <w:tcPr>
            <w:tcW w:w="782" w:type="dxa"/>
          </w:tcPr>
          <w:p w14:paraId="3E6FA8B0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CA72E98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14B36213" w14:textId="77777777" w:rsidR="00C11B9C" w:rsidRDefault="00C11B9C">
            <w:r>
              <w:t>DHQ Hospital, DG Khan</w:t>
            </w:r>
          </w:p>
        </w:tc>
        <w:tc>
          <w:tcPr>
            <w:tcW w:w="823" w:type="dxa"/>
          </w:tcPr>
          <w:p w14:paraId="40C6391C" w14:textId="77777777" w:rsidR="00C11B9C" w:rsidRDefault="00C11B9C">
            <w:r>
              <w:t>Punjab</w:t>
            </w:r>
          </w:p>
        </w:tc>
      </w:tr>
      <w:tr w:rsidR="00C11B9C" w14:paraId="5037722E" w14:textId="77777777" w:rsidTr="00C11B9C">
        <w:tc>
          <w:tcPr>
            <w:tcW w:w="1121" w:type="dxa"/>
          </w:tcPr>
          <w:p w14:paraId="33E0B4B3" w14:textId="77777777" w:rsidR="00C11B9C" w:rsidRDefault="00C11B9C">
            <w:r>
              <w:t>218</w:t>
            </w:r>
          </w:p>
        </w:tc>
        <w:tc>
          <w:tcPr>
            <w:tcW w:w="716" w:type="dxa"/>
          </w:tcPr>
          <w:p w14:paraId="6D043E54" w14:textId="77777777" w:rsidR="00C11B9C" w:rsidRDefault="00C11B9C">
            <w:r>
              <w:t>17540</w:t>
            </w:r>
          </w:p>
        </w:tc>
        <w:tc>
          <w:tcPr>
            <w:tcW w:w="923" w:type="dxa"/>
          </w:tcPr>
          <w:p w14:paraId="56D82123" w14:textId="77777777" w:rsidR="00C11B9C" w:rsidRDefault="00C11B9C">
            <w:r>
              <w:t>Ishtiaq Ahmad</w:t>
            </w:r>
          </w:p>
        </w:tc>
        <w:tc>
          <w:tcPr>
            <w:tcW w:w="954" w:type="dxa"/>
          </w:tcPr>
          <w:p w14:paraId="3C7C2909" w14:textId="77777777" w:rsidR="00C11B9C" w:rsidRDefault="00C11B9C">
            <w:r>
              <w:t>74683-P</w:t>
            </w:r>
          </w:p>
        </w:tc>
        <w:tc>
          <w:tcPr>
            <w:tcW w:w="1160" w:type="dxa"/>
          </w:tcPr>
          <w:p w14:paraId="023F18A3" w14:textId="77777777" w:rsidR="00C11B9C" w:rsidRDefault="00C11B9C">
            <w:r>
              <w:t>Shahbaz Ahmad</w:t>
            </w:r>
          </w:p>
        </w:tc>
        <w:tc>
          <w:tcPr>
            <w:tcW w:w="780" w:type="dxa"/>
          </w:tcPr>
          <w:p w14:paraId="49A0DAF0" w14:textId="77777777" w:rsidR="00C11B9C" w:rsidRDefault="00C11B9C">
            <w:r>
              <w:t>61.800426</w:t>
            </w:r>
          </w:p>
        </w:tc>
        <w:tc>
          <w:tcPr>
            <w:tcW w:w="782" w:type="dxa"/>
          </w:tcPr>
          <w:p w14:paraId="3AFC0C19" w14:textId="77777777" w:rsidR="00C11B9C" w:rsidRDefault="00C11B9C">
            <w:r>
              <w:t>89</w:t>
            </w:r>
          </w:p>
        </w:tc>
        <w:tc>
          <w:tcPr>
            <w:tcW w:w="1301" w:type="dxa"/>
          </w:tcPr>
          <w:p w14:paraId="7268DC91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3BE29D70" w14:textId="77777777" w:rsidR="00C11B9C" w:rsidRDefault="00C11B9C">
            <w:r>
              <w:t>DHQ Hospital, Gujranwala</w:t>
            </w:r>
          </w:p>
        </w:tc>
        <w:tc>
          <w:tcPr>
            <w:tcW w:w="823" w:type="dxa"/>
          </w:tcPr>
          <w:p w14:paraId="7FBEA7C7" w14:textId="77777777" w:rsidR="00C11B9C" w:rsidRDefault="00C11B9C">
            <w:r>
              <w:t>Punjab</w:t>
            </w:r>
          </w:p>
        </w:tc>
      </w:tr>
      <w:tr w:rsidR="00C11B9C" w14:paraId="35EB4053" w14:textId="77777777" w:rsidTr="00C11B9C">
        <w:tc>
          <w:tcPr>
            <w:tcW w:w="1121" w:type="dxa"/>
          </w:tcPr>
          <w:p w14:paraId="7A243655" w14:textId="77777777" w:rsidR="00C11B9C" w:rsidRDefault="00C11B9C">
            <w:r>
              <w:t>219</w:t>
            </w:r>
          </w:p>
        </w:tc>
        <w:tc>
          <w:tcPr>
            <w:tcW w:w="716" w:type="dxa"/>
          </w:tcPr>
          <w:p w14:paraId="1471C47E" w14:textId="77777777" w:rsidR="00C11B9C" w:rsidRDefault="00C11B9C">
            <w:r>
              <w:t>17624</w:t>
            </w:r>
          </w:p>
        </w:tc>
        <w:tc>
          <w:tcPr>
            <w:tcW w:w="923" w:type="dxa"/>
          </w:tcPr>
          <w:p w14:paraId="6B8BC2BA" w14:textId="77777777" w:rsidR="00C11B9C" w:rsidRDefault="00C11B9C">
            <w:r>
              <w:t>Beenish Liaqat</w:t>
            </w:r>
          </w:p>
        </w:tc>
        <w:tc>
          <w:tcPr>
            <w:tcW w:w="954" w:type="dxa"/>
          </w:tcPr>
          <w:p w14:paraId="6BBA592C" w14:textId="77777777" w:rsidR="00C11B9C" w:rsidRDefault="00C11B9C">
            <w:r>
              <w:t>81164-P</w:t>
            </w:r>
          </w:p>
        </w:tc>
        <w:tc>
          <w:tcPr>
            <w:tcW w:w="1160" w:type="dxa"/>
          </w:tcPr>
          <w:p w14:paraId="66FBD3B6" w14:textId="77777777" w:rsidR="00C11B9C" w:rsidRDefault="00C11B9C">
            <w:r>
              <w:t>Mian Liaqat Ali</w:t>
            </w:r>
          </w:p>
        </w:tc>
        <w:tc>
          <w:tcPr>
            <w:tcW w:w="780" w:type="dxa"/>
          </w:tcPr>
          <w:p w14:paraId="65F5C827" w14:textId="77777777" w:rsidR="00C11B9C" w:rsidRDefault="00C11B9C">
            <w:r>
              <w:t>60.665833</w:t>
            </w:r>
          </w:p>
        </w:tc>
        <w:tc>
          <w:tcPr>
            <w:tcW w:w="782" w:type="dxa"/>
          </w:tcPr>
          <w:p w14:paraId="210C749C" w14:textId="77777777" w:rsidR="00C11B9C" w:rsidRDefault="00C11B9C">
            <w:r>
              <w:t>9</w:t>
            </w:r>
          </w:p>
        </w:tc>
        <w:tc>
          <w:tcPr>
            <w:tcW w:w="1301" w:type="dxa"/>
          </w:tcPr>
          <w:p w14:paraId="75E2427C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041D89A2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7C35C59E" w14:textId="77777777" w:rsidR="00C11B9C" w:rsidRDefault="00C11B9C">
            <w:r>
              <w:t>Punjab</w:t>
            </w:r>
          </w:p>
        </w:tc>
      </w:tr>
      <w:tr w:rsidR="00C11B9C" w14:paraId="0D182A9C" w14:textId="77777777" w:rsidTr="00C11B9C">
        <w:tc>
          <w:tcPr>
            <w:tcW w:w="1121" w:type="dxa"/>
          </w:tcPr>
          <w:p w14:paraId="1D0F88CC" w14:textId="77777777" w:rsidR="00C11B9C" w:rsidRDefault="00C11B9C">
            <w:r>
              <w:t>220</w:t>
            </w:r>
          </w:p>
        </w:tc>
        <w:tc>
          <w:tcPr>
            <w:tcW w:w="716" w:type="dxa"/>
          </w:tcPr>
          <w:p w14:paraId="3F3E9308" w14:textId="77777777" w:rsidR="00C11B9C" w:rsidRDefault="00C11B9C">
            <w:r>
              <w:t>441</w:t>
            </w:r>
          </w:p>
        </w:tc>
        <w:tc>
          <w:tcPr>
            <w:tcW w:w="923" w:type="dxa"/>
          </w:tcPr>
          <w:p w14:paraId="5E9B788A" w14:textId="77777777" w:rsidR="00C11B9C" w:rsidRDefault="00C11B9C">
            <w:r>
              <w:t>Muhammad Ahmad</w:t>
            </w:r>
          </w:p>
        </w:tc>
        <w:tc>
          <w:tcPr>
            <w:tcW w:w="954" w:type="dxa"/>
          </w:tcPr>
          <w:p w14:paraId="0D6C2FC9" w14:textId="77777777" w:rsidR="00C11B9C" w:rsidRDefault="00C11B9C">
            <w:r>
              <w:t>98210-P</w:t>
            </w:r>
          </w:p>
        </w:tc>
        <w:tc>
          <w:tcPr>
            <w:tcW w:w="1160" w:type="dxa"/>
          </w:tcPr>
          <w:p w14:paraId="0A71E9D8" w14:textId="77777777" w:rsidR="00C11B9C" w:rsidRDefault="00C11B9C">
            <w:r>
              <w:t>Muhammad Bakhsh</w:t>
            </w:r>
          </w:p>
        </w:tc>
        <w:tc>
          <w:tcPr>
            <w:tcW w:w="780" w:type="dxa"/>
          </w:tcPr>
          <w:p w14:paraId="4F24C34F" w14:textId="77777777" w:rsidR="00C11B9C" w:rsidRDefault="00C11B9C">
            <w:r>
              <w:t>65.421667</w:t>
            </w:r>
          </w:p>
        </w:tc>
        <w:tc>
          <w:tcPr>
            <w:tcW w:w="782" w:type="dxa"/>
          </w:tcPr>
          <w:p w14:paraId="50657E3F" w14:textId="77777777" w:rsidR="00C11B9C" w:rsidRDefault="00C11B9C">
            <w:r>
              <w:t>33</w:t>
            </w:r>
          </w:p>
        </w:tc>
        <w:tc>
          <w:tcPr>
            <w:tcW w:w="1301" w:type="dxa"/>
          </w:tcPr>
          <w:p w14:paraId="60A91AD7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52778FC8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4FD3D827" w14:textId="77777777" w:rsidR="00C11B9C" w:rsidRDefault="00C11B9C">
            <w:r>
              <w:t>Punjab</w:t>
            </w:r>
          </w:p>
        </w:tc>
      </w:tr>
      <w:tr w:rsidR="00C11B9C" w14:paraId="66FFB4EA" w14:textId="77777777" w:rsidTr="00C11B9C">
        <w:tc>
          <w:tcPr>
            <w:tcW w:w="1121" w:type="dxa"/>
          </w:tcPr>
          <w:p w14:paraId="73275F5C" w14:textId="77777777" w:rsidR="00C11B9C" w:rsidRDefault="00C11B9C">
            <w:r>
              <w:t>221</w:t>
            </w:r>
          </w:p>
        </w:tc>
        <w:tc>
          <w:tcPr>
            <w:tcW w:w="716" w:type="dxa"/>
          </w:tcPr>
          <w:p w14:paraId="7C68D1FF" w14:textId="77777777" w:rsidR="00C11B9C" w:rsidRDefault="00C11B9C">
            <w:r>
              <w:t>17550</w:t>
            </w:r>
          </w:p>
        </w:tc>
        <w:tc>
          <w:tcPr>
            <w:tcW w:w="923" w:type="dxa"/>
          </w:tcPr>
          <w:p w14:paraId="5C4D13E1" w14:textId="77777777" w:rsidR="00C11B9C" w:rsidRDefault="00C11B9C">
            <w:r>
              <w:t>Muhammad Masroor Sadiq</w:t>
            </w:r>
          </w:p>
        </w:tc>
        <w:tc>
          <w:tcPr>
            <w:tcW w:w="954" w:type="dxa"/>
          </w:tcPr>
          <w:p w14:paraId="14007C7A" w14:textId="77777777" w:rsidR="00C11B9C" w:rsidRDefault="00C11B9C">
            <w:r>
              <w:t>92090-P</w:t>
            </w:r>
          </w:p>
        </w:tc>
        <w:tc>
          <w:tcPr>
            <w:tcW w:w="1160" w:type="dxa"/>
          </w:tcPr>
          <w:p w14:paraId="71B410B6" w14:textId="77777777" w:rsidR="00C11B9C" w:rsidRDefault="00C11B9C">
            <w:r>
              <w:t>Sadiq Muhammad</w:t>
            </w:r>
          </w:p>
        </w:tc>
        <w:tc>
          <w:tcPr>
            <w:tcW w:w="780" w:type="dxa"/>
          </w:tcPr>
          <w:p w14:paraId="23F1FF65" w14:textId="77777777" w:rsidR="00C11B9C" w:rsidRDefault="00C11B9C">
            <w:r>
              <w:t>62.7</w:t>
            </w:r>
          </w:p>
        </w:tc>
        <w:tc>
          <w:tcPr>
            <w:tcW w:w="782" w:type="dxa"/>
          </w:tcPr>
          <w:p w14:paraId="15DF811D" w14:textId="77777777" w:rsidR="00C11B9C" w:rsidRDefault="00C11B9C">
            <w:r>
              <w:t>20</w:t>
            </w:r>
          </w:p>
        </w:tc>
        <w:tc>
          <w:tcPr>
            <w:tcW w:w="1301" w:type="dxa"/>
          </w:tcPr>
          <w:p w14:paraId="3A68EA96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65FC470B" w14:textId="77777777" w:rsidR="00C11B9C" w:rsidRDefault="00C11B9C">
            <w:r>
              <w:t xml:space="preserve">Lahore General Hospital, </w:t>
            </w:r>
            <w:r>
              <w:lastRenderedPageBreak/>
              <w:t>Lahore</w:t>
            </w:r>
          </w:p>
        </w:tc>
        <w:tc>
          <w:tcPr>
            <w:tcW w:w="823" w:type="dxa"/>
          </w:tcPr>
          <w:p w14:paraId="1A3E66F0" w14:textId="77777777" w:rsidR="00C11B9C" w:rsidRDefault="00C11B9C">
            <w:r>
              <w:lastRenderedPageBreak/>
              <w:t>Punjab</w:t>
            </w:r>
          </w:p>
        </w:tc>
      </w:tr>
      <w:tr w:rsidR="00C11B9C" w14:paraId="4A418DAF" w14:textId="77777777" w:rsidTr="00C11B9C">
        <w:tc>
          <w:tcPr>
            <w:tcW w:w="1121" w:type="dxa"/>
          </w:tcPr>
          <w:p w14:paraId="7ACC69E5" w14:textId="77777777" w:rsidR="00C11B9C" w:rsidRDefault="00C11B9C">
            <w:r>
              <w:t>222</w:t>
            </w:r>
          </w:p>
        </w:tc>
        <w:tc>
          <w:tcPr>
            <w:tcW w:w="716" w:type="dxa"/>
          </w:tcPr>
          <w:p w14:paraId="7B901AF4" w14:textId="77777777" w:rsidR="00C11B9C" w:rsidRDefault="00C11B9C">
            <w:r>
              <w:t>18844</w:t>
            </w:r>
          </w:p>
        </w:tc>
        <w:tc>
          <w:tcPr>
            <w:tcW w:w="923" w:type="dxa"/>
          </w:tcPr>
          <w:p w14:paraId="6266F953" w14:textId="77777777" w:rsidR="00C11B9C" w:rsidRDefault="00C11B9C">
            <w:r>
              <w:t>Dr. Muhammad Jahanzaib</w:t>
            </w:r>
          </w:p>
        </w:tc>
        <w:tc>
          <w:tcPr>
            <w:tcW w:w="954" w:type="dxa"/>
          </w:tcPr>
          <w:p w14:paraId="2377DA91" w14:textId="77777777" w:rsidR="00C11B9C" w:rsidRDefault="00C11B9C">
            <w:r>
              <w:t>99032-p</w:t>
            </w:r>
          </w:p>
        </w:tc>
        <w:tc>
          <w:tcPr>
            <w:tcW w:w="1160" w:type="dxa"/>
          </w:tcPr>
          <w:p w14:paraId="4808B85A" w14:textId="77777777" w:rsidR="00C11B9C" w:rsidRDefault="00C11B9C">
            <w:r>
              <w:t>Aurangzaib</w:t>
            </w:r>
          </w:p>
        </w:tc>
        <w:tc>
          <w:tcPr>
            <w:tcW w:w="780" w:type="dxa"/>
          </w:tcPr>
          <w:p w14:paraId="11954012" w14:textId="77777777" w:rsidR="00C11B9C" w:rsidRDefault="00C11B9C">
            <w:r>
              <w:t>67.678367</w:t>
            </w:r>
          </w:p>
        </w:tc>
        <w:tc>
          <w:tcPr>
            <w:tcW w:w="782" w:type="dxa"/>
          </w:tcPr>
          <w:p w14:paraId="25C7B12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8E505DA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051E7BBA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7D7D4809" w14:textId="77777777" w:rsidR="00C11B9C" w:rsidRDefault="00C11B9C">
            <w:r>
              <w:t>Punjab</w:t>
            </w:r>
          </w:p>
        </w:tc>
      </w:tr>
      <w:tr w:rsidR="00C11B9C" w14:paraId="4D1C5DEF" w14:textId="77777777" w:rsidTr="00C11B9C">
        <w:tc>
          <w:tcPr>
            <w:tcW w:w="1121" w:type="dxa"/>
          </w:tcPr>
          <w:p w14:paraId="4FE55BB3" w14:textId="77777777" w:rsidR="00C11B9C" w:rsidRDefault="00C11B9C">
            <w:r>
              <w:t>223</w:t>
            </w:r>
          </w:p>
        </w:tc>
        <w:tc>
          <w:tcPr>
            <w:tcW w:w="716" w:type="dxa"/>
          </w:tcPr>
          <w:p w14:paraId="16B1F684" w14:textId="77777777" w:rsidR="00C11B9C" w:rsidRDefault="00C11B9C">
            <w:r>
              <w:t>17906</w:t>
            </w:r>
          </w:p>
        </w:tc>
        <w:tc>
          <w:tcPr>
            <w:tcW w:w="923" w:type="dxa"/>
          </w:tcPr>
          <w:p w14:paraId="444ADC0D" w14:textId="77777777" w:rsidR="00C11B9C" w:rsidRDefault="00C11B9C">
            <w:r>
              <w:t>Ramsha</w:t>
            </w:r>
          </w:p>
        </w:tc>
        <w:tc>
          <w:tcPr>
            <w:tcW w:w="954" w:type="dxa"/>
          </w:tcPr>
          <w:p w14:paraId="06E8BE1C" w14:textId="77777777" w:rsidR="00C11B9C" w:rsidRDefault="00C11B9C">
            <w:r>
              <w:t>89760-P</w:t>
            </w:r>
          </w:p>
        </w:tc>
        <w:tc>
          <w:tcPr>
            <w:tcW w:w="1160" w:type="dxa"/>
          </w:tcPr>
          <w:p w14:paraId="29D1F46A" w14:textId="77777777" w:rsidR="00C11B9C" w:rsidRDefault="00C11B9C">
            <w:r>
              <w:t>Zafar Iqbal</w:t>
            </w:r>
          </w:p>
        </w:tc>
        <w:tc>
          <w:tcPr>
            <w:tcW w:w="780" w:type="dxa"/>
          </w:tcPr>
          <w:p w14:paraId="769A61D8" w14:textId="77777777" w:rsidR="00C11B9C" w:rsidRDefault="00C11B9C">
            <w:r>
              <w:t>66.005</w:t>
            </w:r>
          </w:p>
        </w:tc>
        <w:tc>
          <w:tcPr>
            <w:tcW w:w="782" w:type="dxa"/>
          </w:tcPr>
          <w:p w14:paraId="1BA8856B" w14:textId="77777777" w:rsidR="00C11B9C" w:rsidRDefault="00C11B9C">
            <w:r>
              <w:t>10</w:t>
            </w:r>
          </w:p>
        </w:tc>
        <w:tc>
          <w:tcPr>
            <w:tcW w:w="1301" w:type="dxa"/>
          </w:tcPr>
          <w:p w14:paraId="2B132DB8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19CDA923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01DE6D86" w14:textId="77777777" w:rsidR="00C11B9C" w:rsidRDefault="00C11B9C">
            <w:r>
              <w:t>Punjab</w:t>
            </w:r>
          </w:p>
        </w:tc>
      </w:tr>
      <w:tr w:rsidR="00C11B9C" w14:paraId="020C7DCD" w14:textId="77777777" w:rsidTr="00C11B9C">
        <w:tc>
          <w:tcPr>
            <w:tcW w:w="1121" w:type="dxa"/>
          </w:tcPr>
          <w:p w14:paraId="544C72C4" w14:textId="77777777" w:rsidR="00C11B9C" w:rsidRDefault="00C11B9C">
            <w:r>
              <w:t>22</w:t>
            </w:r>
            <w:r>
              <w:lastRenderedPageBreak/>
              <w:t>4</w:t>
            </w:r>
          </w:p>
        </w:tc>
        <w:tc>
          <w:tcPr>
            <w:tcW w:w="716" w:type="dxa"/>
          </w:tcPr>
          <w:p w14:paraId="14823863" w14:textId="77777777" w:rsidR="00C11B9C" w:rsidRDefault="00C11B9C">
            <w:r>
              <w:lastRenderedPageBreak/>
              <w:t>16599</w:t>
            </w:r>
          </w:p>
        </w:tc>
        <w:tc>
          <w:tcPr>
            <w:tcW w:w="923" w:type="dxa"/>
          </w:tcPr>
          <w:p w14:paraId="62B9E4A9" w14:textId="77777777" w:rsidR="00C11B9C" w:rsidRDefault="00C11B9C">
            <w:r>
              <w:t>Aiza Mukhta</w:t>
            </w:r>
            <w:r>
              <w:lastRenderedPageBreak/>
              <w:t>r</w:t>
            </w:r>
          </w:p>
        </w:tc>
        <w:tc>
          <w:tcPr>
            <w:tcW w:w="954" w:type="dxa"/>
          </w:tcPr>
          <w:p w14:paraId="1086182A" w14:textId="77777777" w:rsidR="00C11B9C" w:rsidRDefault="00C11B9C">
            <w:r>
              <w:lastRenderedPageBreak/>
              <w:t>104060-P</w:t>
            </w:r>
          </w:p>
        </w:tc>
        <w:tc>
          <w:tcPr>
            <w:tcW w:w="1160" w:type="dxa"/>
          </w:tcPr>
          <w:p w14:paraId="0359C4E6" w14:textId="77777777" w:rsidR="00C11B9C" w:rsidRDefault="00C11B9C">
            <w:r>
              <w:t>Qaiser Hassan</w:t>
            </w:r>
          </w:p>
        </w:tc>
        <w:tc>
          <w:tcPr>
            <w:tcW w:w="780" w:type="dxa"/>
          </w:tcPr>
          <w:p w14:paraId="25E36387" w14:textId="77777777" w:rsidR="00C11B9C" w:rsidRDefault="00C11B9C">
            <w:r>
              <w:t>64.176055</w:t>
            </w:r>
          </w:p>
        </w:tc>
        <w:tc>
          <w:tcPr>
            <w:tcW w:w="782" w:type="dxa"/>
          </w:tcPr>
          <w:p w14:paraId="1F6DFFD2" w14:textId="77777777" w:rsidR="00C11B9C" w:rsidRDefault="00C11B9C">
            <w:r>
              <w:t>21</w:t>
            </w:r>
          </w:p>
        </w:tc>
        <w:tc>
          <w:tcPr>
            <w:tcW w:w="1301" w:type="dxa"/>
          </w:tcPr>
          <w:p w14:paraId="59FBE398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2F5722EC" w14:textId="77777777" w:rsidR="00C11B9C" w:rsidRDefault="00C11B9C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823" w:type="dxa"/>
          </w:tcPr>
          <w:p w14:paraId="3CE3965F" w14:textId="77777777" w:rsidR="00C11B9C" w:rsidRDefault="00C11B9C">
            <w:r>
              <w:lastRenderedPageBreak/>
              <w:t>Punjab</w:t>
            </w:r>
          </w:p>
        </w:tc>
      </w:tr>
      <w:tr w:rsidR="00C11B9C" w14:paraId="0E76D9E7" w14:textId="77777777" w:rsidTr="00C11B9C">
        <w:tc>
          <w:tcPr>
            <w:tcW w:w="1121" w:type="dxa"/>
          </w:tcPr>
          <w:p w14:paraId="3442D94C" w14:textId="77777777" w:rsidR="00C11B9C" w:rsidRDefault="00C11B9C">
            <w:r>
              <w:t>225</w:t>
            </w:r>
          </w:p>
        </w:tc>
        <w:tc>
          <w:tcPr>
            <w:tcW w:w="716" w:type="dxa"/>
          </w:tcPr>
          <w:p w14:paraId="4D53B5EB" w14:textId="77777777" w:rsidR="00C11B9C" w:rsidRDefault="00C11B9C">
            <w:r>
              <w:t>17945</w:t>
            </w:r>
          </w:p>
        </w:tc>
        <w:tc>
          <w:tcPr>
            <w:tcW w:w="923" w:type="dxa"/>
          </w:tcPr>
          <w:p w14:paraId="1F76E4CB" w14:textId="77777777" w:rsidR="00C11B9C" w:rsidRDefault="00C11B9C">
            <w:r>
              <w:t>Javeria Rehman</w:t>
            </w:r>
          </w:p>
        </w:tc>
        <w:tc>
          <w:tcPr>
            <w:tcW w:w="954" w:type="dxa"/>
          </w:tcPr>
          <w:p w14:paraId="2F341338" w14:textId="77777777" w:rsidR="00C11B9C" w:rsidRDefault="00C11B9C">
            <w:r>
              <w:t>88846-P</w:t>
            </w:r>
          </w:p>
        </w:tc>
        <w:tc>
          <w:tcPr>
            <w:tcW w:w="1160" w:type="dxa"/>
          </w:tcPr>
          <w:p w14:paraId="7BD20C27" w14:textId="77777777" w:rsidR="00C11B9C" w:rsidRDefault="00C11B9C">
            <w:r>
              <w:t>Abdul Rehman Khalid</w:t>
            </w:r>
          </w:p>
        </w:tc>
        <w:tc>
          <w:tcPr>
            <w:tcW w:w="780" w:type="dxa"/>
          </w:tcPr>
          <w:p w14:paraId="442938F1" w14:textId="77777777" w:rsidR="00C11B9C" w:rsidRDefault="00C11B9C">
            <w:r>
              <w:t>64.163333</w:t>
            </w:r>
          </w:p>
        </w:tc>
        <w:tc>
          <w:tcPr>
            <w:tcW w:w="782" w:type="dxa"/>
          </w:tcPr>
          <w:p w14:paraId="7C7A4A4B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7A8109CA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436195F9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11C35A96" w14:textId="77777777" w:rsidR="00C11B9C" w:rsidRDefault="00C11B9C">
            <w:r>
              <w:t>Punjab</w:t>
            </w:r>
          </w:p>
        </w:tc>
      </w:tr>
      <w:tr w:rsidR="00C11B9C" w14:paraId="531A8D9A" w14:textId="77777777" w:rsidTr="00C11B9C">
        <w:tc>
          <w:tcPr>
            <w:tcW w:w="1121" w:type="dxa"/>
          </w:tcPr>
          <w:p w14:paraId="0092293F" w14:textId="77777777" w:rsidR="00C11B9C" w:rsidRDefault="00C11B9C">
            <w:r>
              <w:t>226</w:t>
            </w:r>
          </w:p>
        </w:tc>
        <w:tc>
          <w:tcPr>
            <w:tcW w:w="716" w:type="dxa"/>
          </w:tcPr>
          <w:p w14:paraId="59D16752" w14:textId="77777777" w:rsidR="00C11B9C" w:rsidRDefault="00C11B9C">
            <w:r>
              <w:t>6244</w:t>
            </w:r>
          </w:p>
        </w:tc>
        <w:tc>
          <w:tcPr>
            <w:tcW w:w="923" w:type="dxa"/>
          </w:tcPr>
          <w:p w14:paraId="5175A0D6" w14:textId="77777777" w:rsidR="00C11B9C" w:rsidRDefault="00C11B9C">
            <w:r>
              <w:t>Roy Arslan Ahmed</w:t>
            </w:r>
          </w:p>
        </w:tc>
        <w:tc>
          <w:tcPr>
            <w:tcW w:w="954" w:type="dxa"/>
          </w:tcPr>
          <w:p w14:paraId="28A808BC" w14:textId="77777777" w:rsidR="00C11B9C" w:rsidRDefault="00C11B9C">
            <w:r>
              <w:t>86920-p</w:t>
            </w:r>
          </w:p>
        </w:tc>
        <w:tc>
          <w:tcPr>
            <w:tcW w:w="1160" w:type="dxa"/>
          </w:tcPr>
          <w:p w14:paraId="5163E9B7" w14:textId="77777777" w:rsidR="00C11B9C" w:rsidRDefault="00C11B9C">
            <w:r>
              <w:t>Ahmed Yar</w:t>
            </w:r>
          </w:p>
        </w:tc>
        <w:tc>
          <w:tcPr>
            <w:tcW w:w="780" w:type="dxa"/>
          </w:tcPr>
          <w:p w14:paraId="0109EE05" w14:textId="77777777" w:rsidR="00C11B9C" w:rsidRDefault="00C11B9C">
            <w:r>
              <w:t>68.065</w:t>
            </w:r>
          </w:p>
        </w:tc>
        <w:tc>
          <w:tcPr>
            <w:tcW w:w="782" w:type="dxa"/>
          </w:tcPr>
          <w:p w14:paraId="74FCF5C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76EBE53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5E88371D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2AB73FE2" w14:textId="77777777" w:rsidR="00C11B9C" w:rsidRDefault="00C11B9C">
            <w:r>
              <w:t>Punjab</w:t>
            </w:r>
          </w:p>
        </w:tc>
      </w:tr>
      <w:tr w:rsidR="00C11B9C" w14:paraId="6BB59EDE" w14:textId="77777777" w:rsidTr="00C11B9C">
        <w:tc>
          <w:tcPr>
            <w:tcW w:w="1121" w:type="dxa"/>
          </w:tcPr>
          <w:p w14:paraId="3CB7383E" w14:textId="77777777" w:rsidR="00C11B9C" w:rsidRDefault="00C11B9C">
            <w:r>
              <w:t>227</w:t>
            </w:r>
          </w:p>
        </w:tc>
        <w:tc>
          <w:tcPr>
            <w:tcW w:w="716" w:type="dxa"/>
          </w:tcPr>
          <w:p w14:paraId="0079DCDA" w14:textId="77777777" w:rsidR="00C11B9C" w:rsidRDefault="00C11B9C">
            <w:r>
              <w:t>17708</w:t>
            </w:r>
          </w:p>
        </w:tc>
        <w:tc>
          <w:tcPr>
            <w:tcW w:w="923" w:type="dxa"/>
          </w:tcPr>
          <w:p w14:paraId="5E1A3E28" w14:textId="77777777" w:rsidR="00C11B9C" w:rsidRDefault="00C11B9C">
            <w:r>
              <w:t>Umer Farooq</w:t>
            </w:r>
          </w:p>
        </w:tc>
        <w:tc>
          <w:tcPr>
            <w:tcW w:w="954" w:type="dxa"/>
          </w:tcPr>
          <w:p w14:paraId="2FCF7E21" w14:textId="77777777" w:rsidR="00C11B9C" w:rsidRDefault="00C11B9C">
            <w:r>
              <w:t>94724-P</w:t>
            </w:r>
          </w:p>
        </w:tc>
        <w:tc>
          <w:tcPr>
            <w:tcW w:w="1160" w:type="dxa"/>
          </w:tcPr>
          <w:p w14:paraId="46267EDF" w14:textId="77777777" w:rsidR="00C11B9C" w:rsidRDefault="00C11B9C">
            <w:r>
              <w:t>Asrar Hussain</w:t>
            </w:r>
          </w:p>
        </w:tc>
        <w:tc>
          <w:tcPr>
            <w:tcW w:w="780" w:type="dxa"/>
          </w:tcPr>
          <w:p w14:paraId="4DDE0468" w14:textId="77777777" w:rsidR="00C11B9C" w:rsidRDefault="00C11B9C">
            <w:r>
              <w:t>64.513333</w:t>
            </w:r>
          </w:p>
        </w:tc>
        <w:tc>
          <w:tcPr>
            <w:tcW w:w="782" w:type="dxa"/>
          </w:tcPr>
          <w:p w14:paraId="595BE9F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362C7171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6208D06B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073086F2" w14:textId="77777777" w:rsidR="00C11B9C" w:rsidRDefault="00C11B9C">
            <w:r>
              <w:t>Punjab</w:t>
            </w:r>
          </w:p>
        </w:tc>
      </w:tr>
      <w:tr w:rsidR="00C11B9C" w14:paraId="18329D52" w14:textId="77777777" w:rsidTr="00C11B9C">
        <w:tc>
          <w:tcPr>
            <w:tcW w:w="1121" w:type="dxa"/>
          </w:tcPr>
          <w:p w14:paraId="319CAA41" w14:textId="77777777" w:rsidR="00C11B9C" w:rsidRDefault="00C11B9C">
            <w:r>
              <w:t>228</w:t>
            </w:r>
          </w:p>
        </w:tc>
        <w:tc>
          <w:tcPr>
            <w:tcW w:w="716" w:type="dxa"/>
          </w:tcPr>
          <w:p w14:paraId="307F15ED" w14:textId="77777777" w:rsidR="00C11B9C" w:rsidRDefault="00C11B9C">
            <w:r>
              <w:t>7887</w:t>
            </w:r>
          </w:p>
        </w:tc>
        <w:tc>
          <w:tcPr>
            <w:tcW w:w="923" w:type="dxa"/>
          </w:tcPr>
          <w:p w14:paraId="1678F8F2" w14:textId="77777777" w:rsidR="00C11B9C" w:rsidRDefault="00C11B9C">
            <w:r>
              <w:t>Rabia Javed</w:t>
            </w:r>
          </w:p>
        </w:tc>
        <w:tc>
          <w:tcPr>
            <w:tcW w:w="954" w:type="dxa"/>
          </w:tcPr>
          <w:p w14:paraId="39F31935" w14:textId="77777777" w:rsidR="00C11B9C" w:rsidRDefault="00C11B9C">
            <w:r>
              <w:t>104456-p</w:t>
            </w:r>
          </w:p>
        </w:tc>
        <w:tc>
          <w:tcPr>
            <w:tcW w:w="1160" w:type="dxa"/>
          </w:tcPr>
          <w:p w14:paraId="3E1AD00F" w14:textId="77777777" w:rsidR="00C11B9C" w:rsidRDefault="00C11B9C">
            <w:r>
              <w:t>javed iqbal</w:t>
            </w:r>
          </w:p>
        </w:tc>
        <w:tc>
          <w:tcPr>
            <w:tcW w:w="780" w:type="dxa"/>
          </w:tcPr>
          <w:p w14:paraId="25ACA611" w14:textId="77777777" w:rsidR="00C11B9C" w:rsidRDefault="00C11B9C">
            <w:r>
              <w:t>64.858333</w:t>
            </w:r>
          </w:p>
        </w:tc>
        <w:tc>
          <w:tcPr>
            <w:tcW w:w="782" w:type="dxa"/>
          </w:tcPr>
          <w:p w14:paraId="6B6BB31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1DC350AE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68FAE179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7BA8DCFC" w14:textId="77777777" w:rsidR="00C11B9C" w:rsidRDefault="00C11B9C">
            <w:r>
              <w:t>Punjab</w:t>
            </w:r>
          </w:p>
        </w:tc>
      </w:tr>
      <w:tr w:rsidR="00C11B9C" w14:paraId="0C0D0FBB" w14:textId="77777777" w:rsidTr="00C11B9C">
        <w:tc>
          <w:tcPr>
            <w:tcW w:w="1121" w:type="dxa"/>
          </w:tcPr>
          <w:p w14:paraId="68CA0A4F" w14:textId="77777777" w:rsidR="00C11B9C" w:rsidRDefault="00C11B9C">
            <w:r>
              <w:t>229</w:t>
            </w:r>
          </w:p>
        </w:tc>
        <w:tc>
          <w:tcPr>
            <w:tcW w:w="716" w:type="dxa"/>
          </w:tcPr>
          <w:p w14:paraId="26363624" w14:textId="77777777" w:rsidR="00C11B9C" w:rsidRDefault="00C11B9C">
            <w:r>
              <w:t>17833</w:t>
            </w:r>
          </w:p>
        </w:tc>
        <w:tc>
          <w:tcPr>
            <w:tcW w:w="923" w:type="dxa"/>
          </w:tcPr>
          <w:p w14:paraId="08C7CEE9" w14:textId="77777777" w:rsidR="00C11B9C" w:rsidRDefault="00C11B9C">
            <w:r>
              <w:t>Gul Rahman</w:t>
            </w:r>
          </w:p>
        </w:tc>
        <w:tc>
          <w:tcPr>
            <w:tcW w:w="954" w:type="dxa"/>
          </w:tcPr>
          <w:p w14:paraId="74596D39" w14:textId="77777777" w:rsidR="00C11B9C" w:rsidRDefault="00C11B9C">
            <w:r>
              <w:t>4653-F</w:t>
            </w:r>
          </w:p>
        </w:tc>
        <w:tc>
          <w:tcPr>
            <w:tcW w:w="1160" w:type="dxa"/>
          </w:tcPr>
          <w:p w14:paraId="25C026D5" w14:textId="77777777" w:rsidR="00C11B9C" w:rsidRDefault="00C11B9C">
            <w:r>
              <w:t>Haji Malang</w:t>
            </w:r>
          </w:p>
        </w:tc>
        <w:tc>
          <w:tcPr>
            <w:tcW w:w="780" w:type="dxa"/>
          </w:tcPr>
          <w:p w14:paraId="579E8E6C" w14:textId="77777777" w:rsidR="00C11B9C" w:rsidRDefault="00C11B9C">
            <w:r>
              <w:t>49.650213</w:t>
            </w:r>
          </w:p>
        </w:tc>
        <w:tc>
          <w:tcPr>
            <w:tcW w:w="782" w:type="dxa"/>
          </w:tcPr>
          <w:p w14:paraId="78CAA54A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113402D8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135DCECB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10D30FAD" w14:textId="77777777" w:rsidR="00C11B9C" w:rsidRDefault="00C11B9C">
            <w:r>
              <w:t>Foriegn</w:t>
            </w:r>
          </w:p>
        </w:tc>
      </w:tr>
      <w:tr w:rsidR="00C11B9C" w14:paraId="4BFC836B" w14:textId="77777777" w:rsidTr="00C11B9C">
        <w:tc>
          <w:tcPr>
            <w:tcW w:w="1121" w:type="dxa"/>
          </w:tcPr>
          <w:p w14:paraId="6C212F08" w14:textId="77777777" w:rsidR="00C11B9C" w:rsidRDefault="00C11B9C">
            <w:r>
              <w:t>230</w:t>
            </w:r>
          </w:p>
        </w:tc>
        <w:tc>
          <w:tcPr>
            <w:tcW w:w="716" w:type="dxa"/>
          </w:tcPr>
          <w:p w14:paraId="302BAB3A" w14:textId="77777777" w:rsidR="00C11B9C" w:rsidRDefault="00C11B9C">
            <w:r>
              <w:t>1115</w:t>
            </w:r>
          </w:p>
        </w:tc>
        <w:tc>
          <w:tcPr>
            <w:tcW w:w="923" w:type="dxa"/>
          </w:tcPr>
          <w:p w14:paraId="1654A425" w14:textId="77777777" w:rsidR="00C11B9C" w:rsidRDefault="00C11B9C">
            <w:r>
              <w:t>Sumanjavaid</w:t>
            </w:r>
          </w:p>
        </w:tc>
        <w:tc>
          <w:tcPr>
            <w:tcW w:w="954" w:type="dxa"/>
          </w:tcPr>
          <w:p w14:paraId="4829CB46" w14:textId="77777777" w:rsidR="00C11B9C" w:rsidRDefault="00C11B9C">
            <w:r>
              <w:t>99279-P</w:t>
            </w:r>
          </w:p>
        </w:tc>
        <w:tc>
          <w:tcPr>
            <w:tcW w:w="1160" w:type="dxa"/>
          </w:tcPr>
          <w:p w14:paraId="0668203D" w14:textId="77777777" w:rsidR="00C11B9C" w:rsidRDefault="00C11B9C">
            <w:r>
              <w:t xml:space="preserve">Bilawal Ullah Imtiaz </w:t>
            </w:r>
          </w:p>
        </w:tc>
        <w:tc>
          <w:tcPr>
            <w:tcW w:w="780" w:type="dxa"/>
          </w:tcPr>
          <w:p w14:paraId="63A97589" w14:textId="77777777" w:rsidR="00C11B9C" w:rsidRDefault="00C11B9C">
            <w:r>
              <w:t>63.625833</w:t>
            </w:r>
          </w:p>
        </w:tc>
        <w:tc>
          <w:tcPr>
            <w:tcW w:w="782" w:type="dxa"/>
          </w:tcPr>
          <w:p w14:paraId="770EFD81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15203DEB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10F4242F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011CE151" w14:textId="77777777" w:rsidR="00C11B9C" w:rsidRDefault="00C11B9C">
            <w:r>
              <w:t>Punjab</w:t>
            </w:r>
          </w:p>
        </w:tc>
      </w:tr>
      <w:tr w:rsidR="00C11B9C" w14:paraId="120D83D9" w14:textId="77777777" w:rsidTr="00C11B9C">
        <w:tc>
          <w:tcPr>
            <w:tcW w:w="1121" w:type="dxa"/>
          </w:tcPr>
          <w:p w14:paraId="314A730B" w14:textId="77777777" w:rsidR="00C11B9C" w:rsidRDefault="00C11B9C">
            <w:r>
              <w:t>231</w:t>
            </w:r>
          </w:p>
        </w:tc>
        <w:tc>
          <w:tcPr>
            <w:tcW w:w="716" w:type="dxa"/>
          </w:tcPr>
          <w:p w14:paraId="218AF578" w14:textId="77777777" w:rsidR="00C11B9C" w:rsidRDefault="00C11B9C">
            <w:r>
              <w:t>17651</w:t>
            </w:r>
          </w:p>
        </w:tc>
        <w:tc>
          <w:tcPr>
            <w:tcW w:w="923" w:type="dxa"/>
          </w:tcPr>
          <w:p w14:paraId="6AF7BF47" w14:textId="77777777" w:rsidR="00C11B9C" w:rsidRDefault="00C11B9C">
            <w:r>
              <w:t>Rao Muhammad Adnan Raza</w:t>
            </w:r>
          </w:p>
        </w:tc>
        <w:tc>
          <w:tcPr>
            <w:tcW w:w="954" w:type="dxa"/>
          </w:tcPr>
          <w:p w14:paraId="3D71F9F5" w14:textId="77777777" w:rsidR="00C11B9C" w:rsidRDefault="00C11B9C">
            <w:r>
              <w:t>96206-P</w:t>
            </w:r>
          </w:p>
        </w:tc>
        <w:tc>
          <w:tcPr>
            <w:tcW w:w="1160" w:type="dxa"/>
          </w:tcPr>
          <w:p w14:paraId="588F0CE3" w14:textId="77777777" w:rsidR="00C11B9C" w:rsidRDefault="00C11B9C">
            <w:r>
              <w:t xml:space="preserve">Rao Raza Ali Khan </w:t>
            </w:r>
          </w:p>
        </w:tc>
        <w:tc>
          <w:tcPr>
            <w:tcW w:w="780" w:type="dxa"/>
          </w:tcPr>
          <w:p w14:paraId="02EE34FD" w14:textId="77777777" w:rsidR="00C11B9C" w:rsidRDefault="00C11B9C">
            <w:r>
              <w:t>60.3275</w:t>
            </w:r>
          </w:p>
        </w:tc>
        <w:tc>
          <w:tcPr>
            <w:tcW w:w="782" w:type="dxa"/>
          </w:tcPr>
          <w:p w14:paraId="07737D32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74968BE1" w14:textId="77777777" w:rsidR="00C11B9C" w:rsidRDefault="00C11B9C">
            <w:r>
              <w:t>Ophthalmology</w:t>
            </w:r>
          </w:p>
        </w:tc>
        <w:tc>
          <w:tcPr>
            <w:tcW w:w="998" w:type="dxa"/>
          </w:tcPr>
          <w:p w14:paraId="4E8127B8" w14:textId="77777777" w:rsidR="00C11B9C" w:rsidRDefault="00C11B9C">
            <w:r>
              <w:t>SZ Hospital, Rahim Yar Khan</w:t>
            </w:r>
          </w:p>
        </w:tc>
        <w:tc>
          <w:tcPr>
            <w:tcW w:w="823" w:type="dxa"/>
          </w:tcPr>
          <w:p w14:paraId="4BDDAB9D" w14:textId="77777777" w:rsidR="00C11B9C" w:rsidRDefault="00C11B9C">
            <w:r>
              <w:t>Punjab</w:t>
            </w:r>
          </w:p>
        </w:tc>
      </w:tr>
      <w:tr w:rsidR="00C11B9C" w14:paraId="417CE807" w14:textId="77777777" w:rsidTr="00C11B9C">
        <w:tc>
          <w:tcPr>
            <w:tcW w:w="1121" w:type="dxa"/>
          </w:tcPr>
          <w:p w14:paraId="2B87DF32" w14:textId="77777777" w:rsidR="00C11B9C" w:rsidRDefault="00C11B9C">
            <w:r>
              <w:t>23</w:t>
            </w:r>
            <w:r>
              <w:lastRenderedPageBreak/>
              <w:t>2</w:t>
            </w:r>
          </w:p>
        </w:tc>
        <w:tc>
          <w:tcPr>
            <w:tcW w:w="716" w:type="dxa"/>
          </w:tcPr>
          <w:p w14:paraId="452FB16C" w14:textId="77777777" w:rsidR="00C11B9C" w:rsidRDefault="00C11B9C">
            <w:r>
              <w:lastRenderedPageBreak/>
              <w:t>20237</w:t>
            </w:r>
          </w:p>
        </w:tc>
        <w:tc>
          <w:tcPr>
            <w:tcW w:w="923" w:type="dxa"/>
          </w:tcPr>
          <w:p w14:paraId="51B64D4E" w14:textId="77777777" w:rsidR="00C11B9C" w:rsidRDefault="00C11B9C">
            <w:r>
              <w:t xml:space="preserve">Dawood </w:t>
            </w:r>
            <w:r>
              <w:lastRenderedPageBreak/>
              <w:t>Mughal</w:t>
            </w:r>
          </w:p>
        </w:tc>
        <w:tc>
          <w:tcPr>
            <w:tcW w:w="954" w:type="dxa"/>
          </w:tcPr>
          <w:p w14:paraId="59C097B4" w14:textId="77777777" w:rsidR="00C11B9C" w:rsidRDefault="00C11B9C">
            <w:r>
              <w:lastRenderedPageBreak/>
              <w:t>113618-P</w:t>
            </w:r>
          </w:p>
        </w:tc>
        <w:tc>
          <w:tcPr>
            <w:tcW w:w="1160" w:type="dxa"/>
          </w:tcPr>
          <w:p w14:paraId="4C88C395" w14:textId="77777777" w:rsidR="00C11B9C" w:rsidRDefault="00C11B9C">
            <w:r>
              <w:t>Hanif Shaheen</w:t>
            </w:r>
          </w:p>
        </w:tc>
        <w:tc>
          <w:tcPr>
            <w:tcW w:w="780" w:type="dxa"/>
          </w:tcPr>
          <w:p w14:paraId="35C41A40" w14:textId="77777777" w:rsidR="00C11B9C" w:rsidRDefault="00C11B9C">
            <w:r>
              <w:t>54.825</w:t>
            </w:r>
          </w:p>
        </w:tc>
        <w:tc>
          <w:tcPr>
            <w:tcW w:w="782" w:type="dxa"/>
          </w:tcPr>
          <w:p w14:paraId="3F2FCB0A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278D048B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67F40E07" w14:textId="77777777" w:rsidR="00C11B9C" w:rsidRDefault="00C11B9C">
            <w:r>
              <w:t>AIMH, Sialkot</w:t>
            </w:r>
          </w:p>
        </w:tc>
        <w:tc>
          <w:tcPr>
            <w:tcW w:w="823" w:type="dxa"/>
          </w:tcPr>
          <w:p w14:paraId="18CB11F7" w14:textId="77777777" w:rsidR="00C11B9C" w:rsidRDefault="00C11B9C">
            <w:r>
              <w:t>Punjab</w:t>
            </w:r>
          </w:p>
        </w:tc>
      </w:tr>
      <w:tr w:rsidR="00C11B9C" w14:paraId="644D4CF3" w14:textId="77777777" w:rsidTr="00C11B9C">
        <w:tc>
          <w:tcPr>
            <w:tcW w:w="1121" w:type="dxa"/>
          </w:tcPr>
          <w:p w14:paraId="6FDE3054" w14:textId="77777777" w:rsidR="00C11B9C" w:rsidRDefault="00C11B9C">
            <w:r>
              <w:t>233</w:t>
            </w:r>
          </w:p>
        </w:tc>
        <w:tc>
          <w:tcPr>
            <w:tcW w:w="716" w:type="dxa"/>
          </w:tcPr>
          <w:p w14:paraId="32F77A73" w14:textId="77777777" w:rsidR="00C11B9C" w:rsidRDefault="00C11B9C">
            <w:r>
              <w:t>3254</w:t>
            </w:r>
          </w:p>
        </w:tc>
        <w:tc>
          <w:tcPr>
            <w:tcW w:w="923" w:type="dxa"/>
          </w:tcPr>
          <w:p w14:paraId="5B21690A" w14:textId="77777777" w:rsidR="00C11B9C" w:rsidRDefault="00C11B9C">
            <w:r>
              <w:t>Muhammad Sufyan</w:t>
            </w:r>
          </w:p>
        </w:tc>
        <w:tc>
          <w:tcPr>
            <w:tcW w:w="954" w:type="dxa"/>
          </w:tcPr>
          <w:p w14:paraId="2BC7879D" w14:textId="77777777" w:rsidR="00C11B9C" w:rsidRDefault="00C11B9C">
            <w:r>
              <w:t>90434-P</w:t>
            </w:r>
          </w:p>
        </w:tc>
        <w:tc>
          <w:tcPr>
            <w:tcW w:w="1160" w:type="dxa"/>
          </w:tcPr>
          <w:p w14:paraId="20AA69DA" w14:textId="77777777" w:rsidR="00C11B9C" w:rsidRDefault="00C11B9C">
            <w:r>
              <w:t>Muhammad Rafeeq</w:t>
            </w:r>
          </w:p>
        </w:tc>
        <w:tc>
          <w:tcPr>
            <w:tcW w:w="780" w:type="dxa"/>
          </w:tcPr>
          <w:p w14:paraId="44ABA58A" w14:textId="77777777" w:rsidR="00C11B9C" w:rsidRDefault="00C11B9C">
            <w:r>
              <w:t>63.734167</w:t>
            </w:r>
          </w:p>
        </w:tc>
        <w:tc>
          <w:tcPr>
            <w:tcW w:w="782" w:type="dxa"/>
          </w:tcPr>
          <w:p w14:paraId="07FA74B4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E5BE180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15E6C99D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51D144E8" w14:textId="77777777" w:rsidR="00C11B9C" w:rsidRDefault="00C11B9C">
            <w:r>
              <w:t>Punjab</w:t>
            </w:r>
          </w:p>
        </w:tc>
      </w:tr>
      <w:tr w:rsidR="00C11B9C" w14:paraId="755D3437" w14:textId="77777777" w:rsidTr="00C11B9C">
        <w:tc>
          <w:tcPr>
            <w:tcW w:w="1121" w:type="dxa"/>
          </w:tcPr>
          <w:p w14:paraId="048DE9DC" w14:textId="77777777" w:rsidR="00C11B9C" w:rsidRDefault="00C11B9C">
            <w:r>
              <w:t>234</w:t>
            </w:r>
          </w:p>
        </w:tc>
        <w:tc>
          <w:tcPr>
            <w:tcW w:w="716" w:type="dxa"/>
          </w:tcPr>
          <w:p w14:paraId="2DC1B750" w14:textId="77777777" w:rsidR="00C11B9C" w:rsidRDefault="00C11B9C">
            <w:r>
              <w:t>16237</w:t>
            </w:r>
          </w:p>
        </w:tc>
        <w:tc>
          <w:tcPr>
            <w:tcW w:w="923" w:type="dxa"/>
          </w:tcPr>
          <w:p w14:paraId="7BA2325A" w14:textId="77777777" w:rsidR="00C11B9C" w:rsidRDefault="00C11B9C">
            <w:r>
              <w:t>Muhammad Adeel</w:t>
            </w:r>
          </w:p>
        </w:tc>
        <w:tc>
          <w:tcPr>
            <w:tcW w:w="954" w:type="dxa"/>
          </w:tcPr>
          <w:p w14:paraId="1872B30A" w14:textId="77777777" w:rsidR="00C11B9C" w:rsidRDefault="00C11B9C">
            <w:r>
              <w:t>104882-P</w:t>
            </w:r>
          </w:p>
        </w:tc>
        <w:tc>
          <w:tcPr>
            <w:tcW w:w="1160" w:type="dxa"/>
          </w:tcPr>
          <w:p w14:paraId="034B425B" w14:textId="77777777" w:rsidR="00C11B9C" w:rsidRDefault="00C11B9C">
            <w:r>
              <w:t>Allah Ditta</w:t>
            </w:r>
          </w:p>
        </w:tc>
        <w:tc>
          <w:tcPr>
            <w:tcW w:w="780" w:type="dxa"/>
          </w:tcPr>
          <w:p w14:paraId="793D479D" w14:textId="77777777" w:rsidR="00C11B9C" w:rsidRDefault="00C11B9C">
            <w:r>
              <w:t>62.423333</w:t>
            </w:r>
          </w:p>
        </w:tc>
        <w:tc>
          <w:tcPr>
            <w:tcW w:w="782" w:type="dxa"/>
          </w:tcPr>
          <w:p w14:paraId="3EF158D5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4BE9CB74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632F0671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1E170D12" w14:textId="77777777" w:rsidR="00C11B9C" w:rsidRDefault="00C11B9C">
            <w:r>
              <w:t>Punjab</w:t>
            </w:r>
          </w:p>
        </w:tc>
      </w:tr>
      <w:tr w:rsidR="00C11B9C" w14:paraId="786225BB" w14:textId="77777777" w:rsidTr="00C11B9C">
        <w:tc>
          <w:tcPr>
            <w:tcW w:w="1121" w:type="dxa"/>
          </w:tcPr>
          <w:p w14:paraId="13A92987" w14:textId="77777777" w:rsidR="00C11B9C" w:rsidRDefault="00C11B9C">
            <w:r>
              <w:t>235</w:t>
            </w:r>
          </w:p>
        </w:tc>
        <w:tc>
          <w:tcPr>
            <w:tcW w:w="716" w:type="dxa"/>
          </w:tcPr>
          <w:p w14:paraId="0C68E270" w14:textId="77777777" w:rsidR="00C11B9C" w:rsidRDefault="00C11B9C">
            <w:r>
              <w:t>18159</w:t>
            </w:r>
          </w:p>
        </w:tc>
        <w:tc>
          <w:tcPr>
            <w:tcW w:w="923" w:type="dxa"/>
          </w:tcPr>
          <w:p w14:paraId="2EC392DE" w14:textId="77777777" w:rsidR="00C11B9C" w:rsidRDefault="00C11B9C">
            <w:r>
              <w:t>Muhammad Shahzzad Iqbal</w:t>
            </w:r>
          </w:p>
        </w:tc>
        <w:tc>
          <w:tcPr>
            <w:tcW w:w="954" w:type="dxa"/>
          </w:tcPr>
          <w:p w14:paraId="1FE6209F" w14:textId="77777777" w:rsidR="00C11B9C" w:rsidRDefault="00C11B9C">
            <w:r>
              <w:t>90712-P</w:t>
            </w:r>
          </w:p>
        </w:tc>
        <w:tc>
          <w:tcPr>
            <w:tcW w:w="1160" w:type="dxa"/>
          </w:tcPr>
          <w:p w14:paraId="5A7E42A9" w14:textId="77777777" w:rsidR="00C11B9C" w:rsidRDefault="00C11B9C">
            <w:r>
              <w:t>Muhammad Iqbal Khan</w:t>
            </w:r>
          </w:p>
        </w:tc>
        <w:tc>
          <w:tcPr>
            <w:tcW w:w="780" w:type="dxa"/>
          </w:tcPr>
          <w:p w14:paraId="38D03180" w14:textId="77777777" w:rsidR="00C11B9C" w:rsidRDefault="00C11B9C">
            <w:r>
              <w:t>68.37</w:t>
            </w:r>
          </w:p>
        </w:tc>
        <w:tc>
          <w:tcPr>
            <w:tcW w:w="782" w:type="dxa"/>
          </w:tcPr>
          <w:p w14:paraId="2607C8C1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13AD5202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7B2FCB8C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73A0BC3B" w14:textId="77777777" w:rsidR="00C11B9C" w:rsidRDefault="00C11B9C">
            <w:r>
              <w:t>Punjab</w:t>
            </w:r>
          </w:p>
        </w:tc>
      </w:tr>
      <w:tr w:rsidR="00C11B9C" w14:paraId="312D2199" w14:textId="77777777" w:rsidTr="00C11B9C">
        <w:tc>
          <w:tcPr>
            <w:tcW w:w="1121" w:type="dxa"/>
          </w:tcPr>
          <w:p w14:paraId="684E7257" w14:textId="77777777" w:rsidR="00C11B9C" w:rsidRDefault="00C11B9C">
            <w:r>
              <w:t>236</w:t>
            </w:r>
          </w:p>
        </w:tc>
        <w:tc>
          <w:tcPr>
            <w:tcW w:w="716" w:type="dxa"/>
          </w:tcPr>
          <w:p w14:paraId="73491FDB" w14:textId="77777777" w:rsidR="00C11B9C" w:rsidRDefault="00C11B9C">
            <w:r>
              <w:t>18138</w:t>
            </w:r>
          </w:p>
        </w:tc>
        <w:tc>
          <w:tcPr>
            <w:tcW w:w="923" w:type="dxa"/>
          </w:tcPr>
          <w:p w14:paraId="575811C3" w14:textId="77777777" w:rsidR="00C11B9C" w:rsidRDefault="00C11B9C">
            <w:r>
              <w:t>Imran Khan</w:t>
            </w:r>
          </w:p>
        </w:tc>
        <w:tc>
          <w:tcPr>
            <w:tcW w:w="954" w:type="dxa"/>
          </w:tcPr>
          <w:p w14:paraId="68AE53C2" w14:textId="77777777" w:rsidR="00C11B9C" w:rsidRDefault="00C11B9C">
            <w:r>
              <w:t>90236-P</w:t>
            </w:r>
          </w:p>
        </w:tc>
        <w:tc>
          <w:tcPr>
            <w:tcW w:w="1160" w:type="dxa"/>
          </w:tcPr>
          <w:p w14:paraId="02D0253A" w14:textId="77777777" w:rsidR="00C11B9C" w:rsidRDefault="00C11B9C">
            <w:r>
              <w:t>Riaz Ahmed Khan</w:t>
            </w:r>
          </w:p>
        </w:tc>
        <w:tc>
          <w:tcPr>
            <w:tcW w:w="780" w:type="dxa"/>
          </w:tcPr>
          <w:p w14:paraId="0630DD31" w14:textId="77777777" w:rsidR="00C11B9C" w:rsidRDefault="00C11B9C">
            <w:r>
              <w:t>61.286316</w:t>
            </w:r>
          </w:p>
        </w:tc>
        <w:tc>
          <w:tcPr>
            <w:tcW w:w="782" w:type="dxa"/>
          </w:tcPr>
          <w:p w14:paraId="1BA26058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3F56DBA3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0234D858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405C54C7" w14:textId="77777777" w:rsidR="00C11B9C" w:rsidRDefault="00C11B9C">
            <w:r>
              <w:t>Punjab</w:t>
            </w:r>
          </w:p>
        </w:tc>
      </w:tr>
      <w:tr w:rsidR="00C11B9C" w14:paraId="3321591E" w14:textId="77777777" w:rsidTr="00C11B9C">
        <w:tc>
          <w:tcPr>
            <w:tcW w:w="1121" w:type="dxa"/>
          </w:tcPr>
          <w:p w14:paraId="2B6ECA1E" w14:textId="77777777" w:rsidR="00C11B9C" w:rsidRDefault="00C11B9C">
            <w:r>
              <w:t>2</w:t>
            </w:r>
            <w:r>
              <w:lastRenderedPageBreak/>
              <w:t>37</w:t>
            </w:r>
          </w:p>
        </w:tc>
        <w:tc>
          <w:tcPr>
            <w:tcW w:w="716" w:type="dxa"/>
          </w:tcPr>
          <w:p w14:paraId="020A0EEB" w14:textId="77777777" w:rsidR="00C11B9C" w:rsidRDefault="00C11B9C">
            <w:r>
              <w:lastRenderedPageBreak/>
              <w:t>6876</w:t>
            </w:r>
          </w:p>
        </w:tc>
        <w:tc>
          <w:tcPr>
            <w:tcW w:w="923" w:type="dxa"/>
          </w:tcPr>
          <w:p w14:paraId="56EAF9E1" w14:textId="77777777" w:rsidR="00C11B9C" w:rsidRDefault="00C11B9C">
            <w:r>
              <w:t xml:space="preserve">Dr. </w:t>
            </w:r>
            <w:r>
              <w:lastRenderedPageBreak/>
              <w:t>Haseeb Ashraf</w:t>
            </w:r>
          </w:p>
        </w:tc>
        <w:tc>
          <w:tcPr>
            <w:tcW w:w="954" w:type="dxa"/>
          </w:tcPr>
          <w:p w14:paraId="0F810289" w14:textId="77777777" w:rsidR="00C11B9C" w:rsidRDefault="00C11B9C">
            <w:r>
              <w:lastRenderedPageBreak/>
              <w:t>98638-P</w:t>
            </w:r>
          </w:p>
        </w:tc>
        <w:tc>
          <w:tcPr>
            <w:tcW w:w="1160" w:type="dxa"/>
          </w:tcPr>
          <w:p w14:paraId="634B0B6C" w14:textId="77777777" w:rsidR="00C11B9C" w:rsidRDefault="00C11B9C">
            <w:r>
              <w:t>MUHAMM</w:t>
            </w:r>
            <w:r>
              <w:lastRenderedPageBreak/>
              <w:t>AD ASHRAF</w:t>
            </w:r>
          </w:p>
        </w:tc>
        <w:tc>
          <w:tcPr>
            <w:tcW w:w="780" w:type="dxa"/>
          </w:tcPr>
          <w:p w14:paraId="51021D47" w14:textId="77777777" w:rsidR="00C11B9C" w:rsidRDefault="00C11B9C">
            <w:r>
              <w:lastRenderedPageBreak/>
              <w:t>60.10</w:t>
            </w:r>
            <w:r>
              <w:lastRenderedPageBreak/>
              <w:t>25</w:t>
            </w:r>
          </w:p>
        </w:tc>
        <w:tc>
          <w:tcPr>
            <w:tcW w:w="782" w:type="dxa"/>
          </w:tcPr>
          <w:p w14:paraId="592A0DF9" w14:textId="77777777" w:rsidR="00C11B9C" w:rsidRDefault="00C11B9C">
            <w:r>
              <w:lastRenderedPageBreak/>
              <w:t>12</w:t>
            </w:r>
          </w:p>
        </w:tc>
        <w:tc>
          <w:tcPr>
            <w:tcW w:w="1301" w:type="dxa"/>
          </w:tcPr>
          <w:p w14:paraId="3D66F9DA" w14:textId="77777777" w:rsidR="00C11B9C" w:rsidRDefault="00C11B9C">
            <w:r>
              <w:t xml:space="preserve">Orthopedic </w:t>
            </w:r>
            <w:r>
              <w:lastRenderedPageBreak/>
              <w:t>Surgery</w:t>
            </w:r>
          </w:p>
        </w:tc>
        <w:tc>
          <w:tcPr>
            <w:tcW w:w="998" w:type="dxa"/>
          </w:tcPr>
          <w:p w14:paraId="328BE55B" w14:textId="77777777" w:rsidR="00C11B9C" w:rsidRDefault="00C11B9C">
            <w:r>
              <w:lastRenderedPageBreak/>
              <w:t xml:space="preserve">Benazir </w:t>
            </w:r>
            <w:r>
              <w:lastRenderedPageBreak/>
              <w:t>Bhutto Hospital, Rawalpindi</w:t>
            </w:r>
          </w:p>
        </w:tc>
        <w:tc>
          <w:tcPr>
            <w:tcW w:w="823" w:type="dxa"/>
          </w:tcPr>
          <w:p w14:paraId="3BEAA0A3" w14:textId="77777777" w:rsidR="00C11B9C" w:rsidRDefault="00C11B9C">
            <w:r>
              <w:lastRenderedPageBreak/>
              <w:t>Punjab</w:t>
            </w:r>
          </w:p>
        </w:tc>
      </w:tr>
      <w:tr w:rsidR="00C11B9C" w14:paraId="4E86C006" w14:textId="77777777" w:rsidTr="00C11B9C">
        <w:tc>
          <w:tcPr>
            <w:tcW w:w="1121" w:type="dxa"/>
          </w:tcPr>
          <w:p w14:paraId="2164ADD1" w14:textId="77777777" w:rsidR="00C11B9C" w:rsidRDefault="00C11B9C">
            <w:r>
              <w:t>238</w:t>
            </w:r>
          </w:p>
        </w:tc>
        <w:tc>
          <w:tcPr>
            <w:tcW w:w="716" w:type="dxa"/>
          </w:tcPr>
          <w:p w14:paraId="3A2E085E" w14:textId="77777777" w:rsidR="00C11B9C" w:rsidRDefault="00C11B9C">
            <w:r>
              <w:t>18085</w:t>
            </w:r>
          </w:p>
        </w:tc>
        <w:tc>
          <w:tcPr>
            <w:tcW w:w="923" w:type="dxa"/>
          </w:tcPr>
          <w:p w14:paraId="1303DBE3" w14:textId="77777777" w:rsidR="00C11B9C" w:rsidRDefault="00C11B9C">
            <w:r>
              <w:t>Luqman Hakim</w:t>
            </w:r>
          </w:p>
        </w:tc>
        <w:tc>
          <w:tcPr>
            <w:tcW w:w="954" w:type="dxa"/>
          </w:tcPr>
          <w:p w14:paraId="16174FDC" w14:textId="77777777" w:rsidR="00C11B9C" w:rsidRDefault="00C11B9C">
            <w:r>
              <w:t>28858-N</w:t>
            </w:r>
          </w:p>
        </w:tc>
        <w:tc>
          <w:tcPr>
            <w:tcW w:w="1160" w:type="dxa"/>
          </w:tcPr>
          <w:p w14:paraId="175F6DD6" w14:textId="77777777" w:rsidR="00C11B9C" w:rsidRDefault="00C11B9C">
            <w:r>
              <w:t>yousaf khan</w:t>
            </w:r>
          </w:p>
        </w:tc>
        <w:tc>
          <w:tcPr>
            <w:tcW w:w="780" w:type="dxa"/>
          </w:tcPr>
          <w:p w14:paraId="43056616" w14:textId="77777777" w:rsidR="00C11B9C" w:rsidRDefault="00C11B9C">
            <w:r>
              <w:t>45.13541</w:t>
            </w:r>
          </w:p>
        </w:tc>
        <w:tc>
          <w:tcPr>
            <w:tcW w:w="782" w:type="dxa"/>
          </w:tcPr>
          <w:p w14:paraId="412A2E70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0A444D5E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7958B7FB" w14:textId="77777777" w:rsidR="00C11B9C" w:rsidRDefault="00C11B9C">
            <w:r>
              <w:t>Benazir Bhutto Hospital, Rawalpindi</w:t>
            </w:r>
          </w:p>
        </w:tc>
        <w:tc>
          <w:tcPr>
            <w:tcW w:w="823" w:type="dxa"/>
          </w:tcPr>
          <w:p w14:paraId="5B971829" w14:textId="77777777" w:rsidR="00C11B9C" w:rsidRDefault="00C11B9C">
            <w:r>
              <w:t>KPK, Sindh, Balochistan</w:t>
            </w:r>
          </w:p>
        </w:tc>
      </w:tr>
      <w:tr w:rsidR="00C11B9C" w14:paraId="14B814E3" w14:textId="77777777" w:rsidTr="00C11B9C">
        <w:tc>
          <w:tcPr>
            <w:tcW w:w="1121" w:type="dxa"/>
          </w:tcPr>
          <w:p w14:paraId="22818BEF" w14:textId="77777777" w:rsidR="00C11B9C" w:rsidRDefault="00C11B9C">
            <w:r>
              <w:t>239</w:t>
            </w:r>
          </w:p>
        </w:tc>
        <w:tc>
          <w:tcPr>
            <w:tcW w:w="716" w:type="dxa"/>
          </w:tcPr>
          <w:p w14:paraId="7F959972" w14:textId="77777777" w:rsidR="00C11B9C" w:rsidRDefault="00C11B9C">
            <w:r>
              <w:t>18771</w:t>
            </w:r>
          </w:p>
        </w:tc>
        <w:tc>
          <w:tcPr>
            <w:tcW w:w="923" w:type="dxa"/>
          </w:tcPr>
          <w:p w14:paraId="292CB3E9" w14:textId="77777777" w:rsidR="00C11B9C" w:rsidRDefault="00C11B9C">
            <w:r>
              <w:t>Hafiz Umar Farooq</w:t>
            </w:r>
          </w:p>
        </w:tc>
        <w:tc>
          <w:tcPr>
            <w:tcW w:w="954" w:type="dxa"/>
          </w:tcPr>
          <w:p w14:paraId="32FEB11C" w14:textId="77777777" w:rsidR="00C11B9C" w:rsidRDefault="00C11B9C">
            <w:r>
              <w:t>99738-P</w:t>
            </w:r>
          </w:p>
        </w:tc>
        <w:tc>
          <w:tcPr>
            <w:tcW w:w="1160" w:type="dxa"/>
          </w:tcPr>
          <w:p w14:paraId="6FDD533D" w14:textId="77777777" w:rsidR="00C11B9C" w:rsidRDefault="00C11B9C">
            <w:r>
              <w:t>Muhammad Ramzan Khan</w:t>
            </w:r>
          </w:p>
        </w:tc>
        <w:tc>
          <w:tcPr>
            <w:tcW w:w="780" w:type="dxa"/>
          </w:tcPr>
          <w:p w14:paraId="18CF43B9" w14:textId="77777777" w:rsidR="00C11B9C" w:rsidRDefault="00C11B9C">
            <w:r>
              <w:t>61.527778</w:t>
            </w:r>
          </w:p>
        </w:tc>
        <w:tc>
          <w:tcPr>
            <w:tcW w:w="782" w:type="dxa"/>
          </w:tcPr>
          <w:p w14:paraId="6265CDB9" w14:textId="77777777" w:rsidR="00C11B9C" w:rsidRDefault="00C11B9C">
            <w:r>
              <w:t>6</w:t>
            </w:r>
          </w:p>
        </w:tc>
        <w:tc>
          <w:tcPr>
            <w:tcW w:w="1301" w:type="dxa"/>
          </w:tcPr>
          <w:p w14:paraId="769210EA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5C9FD1A0" w14:textId="77777777" w:rsidR="00C11B9C" w:rsidRDefault="00C11B9C">
            <w:r>
              <w:t>DHQ Hospital, DG Khan</w:t>
            </w:r>
          </w:p>
        </w:tc>
        <w:tc>
          <w:tcPr>
            <w:tcW w:w="823" w:type="dxa"/>
          </w:tcPr>
          <w:p w14:paraId="7A39C143" w14:textId="77777777" w:rsidR="00C11B9C" w:rsidRDefault="00C11B9C">
            <w:r>
              <w:t>Punjab</w:t>
            </w:r>
          </w:p>
        </w:tc>
      </w:tr>
      <w:tr w:rsidR="00C11B9C" w14:paraId="2EF8A5F9" w14:textId="77777777" w:rsidTr="00C11B9C">
        <w:tc>
          <w:tcPr>
            <w:tcW w:w="1121" w:type="dxa"/>
          </w:tcPr>
          <w:p w14:paraId="75061184" w14:textId="77777777" w:rsidR="00C11B9C" w:rsidRDefault="00C11B9C">
            <w:r>
              <w:t>240</w:t>
            </w:r>
          </w:p>
        </w:tc>
        <w:tc>
          <w:tcPr>
            <w:tcW w:w="716" w:type="dxa"/>
          </w:tcPr>
          <w:p w14:paraId="72B41380" w14:textId="77777777" w:rsidR="00C11B9C" w:rsidRDefault="00C11B9C">
            <w:r>
              <w:t>17807</w:t>
            </w:r>
          </w:p>
        </w:tc>
        <w:tc>
          <w:tcPr>
            <w:tcW w:w="923" w:type="dxa"/>
          </w:tcPr>
          <w:p w14:paraId="015D14A8" w14:textId="77777777" w:rsidR="00C11B9C" w:rsidRDefault="00C11B9C">
            <w:r>
              <w:t>Bilal Mahmood</w:t>
            </w:r>
          </w:p>
        </w:tc>
        <w:tc>
          <w:tcPr>
            <w:tcW w:w="954" w:type="dxa"/>
          </w:tcPr>
          <w:p w14:paraId="6AEE2DF2" w14:textId="77777777" w:rsidR="00C11B9C" w:rsidRDefault="00C11B9C">
            <w:r>
              <w:t>104317-P</w:t>
            </w:r>
          </w:p>
        </w:tc>
        <w:tc>
          <w:tcPr>
            <w:tcW w:w="1160" w:type="dxa"/>
          </w:tcPr>
          <w:p w14:paraId="4E65909B" w14:textId="77777777" w:rsidR="00C11B9C" w:rsidRDefault="00C11B9C">
            <w:r>
              <w:t>Zafar Mahmood</w:t>
            </w:r>
          </w:p>
        </w:tc>
        <w:tc>
          <w:tcPr>
            <w:tcW w:w="780" w:type="dxa"/>
          </w:tcPr>
          <w:p w14:paraId="29695AB5" w14:textId="77777777" w:rsidR="00C11B9C" w:rsidRDefault="00C11B9C">
            <w:r>
              <w:t>60.501026</w:t>
            </w:r>
          </w:p>
        </w:tc>
        <w:tc>
          <w:tcPr>
            <w:tcW w:w="782" w:type="dxa"/>
          </w:tcPr>
          <w:p w14:paraId="49C9A7C5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8361E7C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2F3C66CC" w14:textId="77777777" w:rsidR="00C11B9C" w:rsidRDefault="00C11B9C">
            <w:r>
              <w:t>DHQ Hospital, Faisalabad</w:t>
            </w:r>
          </w:p>
        </w:tc>
        <w:tc>
          <w:tcPr>
            <w:tcW w:w="823" w:type="dxa"/>
          </w:tcPr>
          <w:p w14:paraId="3B405B3A" w14:textId="77777777" w:rsidR="00C11B9C" w:rsidRDefault="00C11B9C">
            <w:r>
              <w:t>AJK, G&amp;B, FATA, ICT</w:t>
            </w:r>
          </w:p>
        </w:tc>
      </w:tr>
      <w:tr w:rsidR="00C11B9C" w14:paraId="084AF942" w14:textId="77777777" w:rsidTr="00C11B9C">
        <w:tc>
          <w:tcPr>
            <w:tcW w:w="1121" w:type="dxa"/>
          </w:tcPr>
          <w:p w14:paraId="14041C7F" w14:textId="77777777" w:rsidR="00C11B9C" w:rsidRDefault="00C11B9C">
            <w:r>
              <w:t>241</w:t>
            </w:r>
          </w:p>
        </w:tc>
        <w:tc>
          <w:tcPr>
            <w:tcW w:w="716" w:type="dxa"/>
          </w:tcPr>
          <w:p w14:paraId="383A8185" w14:textId="77777777" w:rsidR="00C11B9C" w:rsidRDefault="00C11B9C">
            <w:r>
              <w:t>18034</w:t>
            </w:r>
          </w:p>
        </w:tc>
        <w:tc>
          <w:tcPr>
            <w:tcW w:w="923" w:type="dxa"/>
          </w:tcPr>
          <w:p w14:paraId="3787A2C2" w14:textId="77777777" w:rsidR="00C11B9C" w:rsidRDefault="00C11B9C">
            <w:r>
              <w:t>Ali Jawad Amjad</w:t>
            </w:r>
          </w:p>
        </w:tc>
        <w:tc>
          <w:tcPr>
            <w:tcW w:w="954" w:type="dxa"/>
          </w:tcPr>
          <w:p w14:paraId="697BC557" w14:textId="77777777" w:rsidR="00C11B9C" w:rsidRDefault="00C11B9C">
            <w:r>
              <w:t>99046-P</w:t>
            </w:r>
          </w:p>
        </w:tc>
        <w:tc>
          <w:tcPr>
            <w:tcW w:w="1160" w:type="dxa"/>
          </w:tcPr>
          <w:p w14:paraId="4C4E84C7" w14:textId="77777777" w:rsidR="00C11B9C" w:rsidRDefault="00C11B9C">
            <w:r>
              <w:t xml:space="preserve">Amjad Iqbal </w:t>
            </w:r>
          </w:p>
        </w:tc>
        <w:tc>
          <w:tcPr>
            <w:tcW w:w="780" w:type="dxa"/>
          </w:tcPr>
          <w:p w14:paraId="7B48AEE4" w14:textId="77777777" w:rsidR="00C11B9C" w:rsidRDefault="00C11B9C">
            <w:r>
              <w:t>58.394167</w:t>
            </w:r>
          </w:p>
        </w:tc>
        <w:tc>
          <w:tcPr>
            <w:tcW w:w="782" w:type="dxa"/>
          </w:tcPr>
          <w:p w14:paraId="2E6A508C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3FA0DE1B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19758415" w14:textId="77777777" w:rsidR="00C11B9C" w:rsidRDefault="00C11B9C">
            <w:r>
              <w:t xml:space="preserve">DHQ Hospital, </w:t>
            </w:r>
            <w:r>
              <w:lastRenderedPageBreak/>
              <w:t>Faisalabad</w:t>
            </w:r>
          </w:p>
        </w:tc>
        <w:tc>
          <w:tcPr>
            <w:tcW w:w="823" w:type="dxa"/>
          </w:tcPr>
          <w:p w14:paraId="4C58DE0A" w14:textId="77777777" w:rsidR="00C11B9C" w:rsidRDefault="00C11B9C">
            <w:r>
              <w:lastRenderedPageBreak/>
              <w:t>Punjab</w:t>
            </w:r>
          </w:p>
        </w:tc>
      </w:tr>
      <w:tr w:rsidR="00C11B9C" w14:paraId="15D9268F" w14:textId="77777777" w:rsidTr="00C11B9C">
        <w:tc>
          <w:tcPr>
            <w:tcW w:w="1121" w:type="dxa"/>
          </w:tcPr>
          <w:p w14:paraId="3F49015D" w14:textId="77777777" w:rsidR="00C11B9C" w:rsidRDefault="00C11B9C">
            <w:r>
              <w:t>242</w:t>
            </w:r>
          </w:p>
        </w:tc>
        <w:tc>
          <w:tcPr>
            <w:tcW w:w="716" w:type="dxa"/>
          </w:tcPr>
          <w:p w14:paraId="028082AA" w14:textId="77777777" w:rsidR="00C11B9C" w:rsidRDefault="00C11B9C">
            <w:r>
              <w:t>18065</w:t>
            </w:r>
          </w:p>
        </w:tc>
        <w:tc>
          <w:tcPr>
            <w:tcW w:w="923" w:type="dxa"/>
          </w:tcPr>
          <w:p w14:paraId="17216823" w14:textId="77777777" w:rsidR="00C11B9C" w:rsidRDefault="00C11B9C">
            <w:r>
              <w:t>Shaharyar Hussain</w:t>
            </w:r>
          </w:p>
        </w:tc>
        <w:tc>
          <w:tcPr>
            <w:tcW w:w="954" w:type="dxa"/>
          </w:tcPr>
          <w:p w14:paraId="77A4B8EB" w14:textId="77777777" w:rsidR="00C11B9C" w:rsidRDefault="00C11B9C">
            <w:r>
              <w:t>94045-P</w:t>
            </w:r>
          </w:p>
        </w:tc>
        <w:tc>
          <w:tcPr>
            <w:tcW w:w="1160" w:type="dxa"/>
          </w:tcPr>
          <w:p w14:paraId="0556F4AE" w14:textId="77777777" w:rsidR="00C11B9C" w:rsidRDefault="00C11B9C">
            <w:r>
              <w:t>Amir Hussain</w:t>
            </w:r>
          </w:p>
        </w:tc>
        <w:tc>
          <w:tcPr>
            <w:tcW w:w="780" w:type="dxa"/>
          </w:tcPr>
          <w:p w14:paraId="73F55A80" w14:textId="77777777" w:rsidR="00C11B9C" w:rsidRDefault="00C11B9C">
            <w:r>
              <w:t>59.501667</w:t>
            </w:r>
          </w:p>
        </w:tc>
        <w:tc>
          <w:tcPr>
            <w:tcW w:w="782" w:type="dxa"/>
          </w:tcPr>
          <w:p w14:paraId="269DCF8C" w14:textId="77777777" w:rsidR="00C11B9C" w:rsidRDefault="00C11B9C">
            <w:r>
              <w:t>9</w:t>
            </w:r>
          </w:p>
        </w:tc>
        <w:tc>
          <w:tcPr>
            <w:tcW w:w="1301" w:type="dxa"/>
          </w:tcPr>
          <w:p w14:paraId="0F2FE8D5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3C03E4FB" w14:textId="77777777" w:rsidR="00C11B9C" w:rsidRDefault="00C11B9C">
            <w:r>
              <w:t>DHQ Hospital, Gujranwala</w:t>
            </w:r>
          </w:p>
        </w:tc>
        <w:tc>
          <w:tcPr>
            <w:tcW w:w="823" w:type="dxa"/>
          </w:tcPr>
          <w:p w14:paraId="7C745476" w14:textId="77777777" w:rsidR="00C11B9C" w:rsidRDefault="00C11B9C">
            <w:r>
              <w:t>Punjab</w:t>
            </w:r>
          </w:p>
        </w:tc>
      </w:tr>
      <w:tr w:rsidR="00C11B9C" w14:paraId="04188ACE" w14:textId="77777777" w:rsidTr="00C11B9C">
        <w:tc>
          <w:tcPr>
            <w:tcW w:w="1121" w:type="dxa"/>
          </w:tcPr>
          <w:p w14:paraId="46A900CF" w14:textId="77777777" w:rsidR="00C11B9C" w:rsidRDefault="00C11B9C">
            <w:r>
              <w:t>243</w:t>
            </w:r>
          </w:p>
        </w:tc>
        <w:tc>
          <w:tcPr>
            <w:tcW w:w="716" w:type="dxa"/>
          </w:tcPr>
          <w:p w14:paraId="2677CF4C" w14:textId="77777777" w:rsidR="00C11B9C" w:rsidRDefault="00C11B9C">
            <w:r>
              <w:t>2983</w:t>
            </w:r>
          </w:p>
        </w:tc>
        <w:tc>
          <w:tcPr>
            <w:tcW w:w="923" w:type="dxa"/>
          </w:tcPr>
          <w:p w14:paraId="5D584B35" w14:textId="77777777" w:rsidR="00C11B9C" w:rsidRDefault="00C11B9C">
            <w:r>
              <w:t>Ehsan Ul  Haq</w:t>
            </w:r>
          </w:p>
        </w:tc>
        <w:tc>
          <w:tcPr>
            <w:tcW w:w="954" w:type="dxa"/>
          </w:tcPr>
          <w:p w14:paraId="1F4A1DBA" w14:textId="77777777" w:rsidR="00C11B9C" w:rsidRDefault="00C11B9C">
            <w:r>
              <w:t>98548-P</w:t>
            </w:r>
          </w:p>
        </w:tc>
        <w:tc>
          <w:tcPr>
            <w:tcW w:w="1160" w:type="dxa"/>
          </w:tcPr>
          <w:p w14:paraId="79632A81" w14:textId="77777777" w:rsidR="00C11B9C" w:rsidRDefault="00C11B9C">
            <w:r>
              <w:t>Nazeer Ahmed</w:t>
            </w:r>
          </w:p>
        </w:tc>
        <w:tc>
          <w:tcPr>
            <w:tcW w:w="780" w:type="dxa"/>
          </w:tcPr>
          <w:p w14:paraId="6C629112" w14:textId="77777777" w:rsidR="00C11B9C" w:rsidRDefault="00C11B9C">
            <w:r>
              <w:t>59.573191</w:t>
            </w:r>
          </w:p>
        </w:tc>
        <w:tc>
          <w:tcPr>
            <w:tcW w:w="782" w:type="dxa"/>
          </w:tcPr>
          <w:p w14:paraId="1C644345" w14:textId="77777777" w:rsidR="00C11B9C" w:rsidRDefault="00C11B9C">
            <w:r>
              <w:t>8</w:t>
            </w:r>
          </w:p>
        </w:tc>
        <w:tc>
          <w:tcPr>
            <w:tcW w:w="1301" w:type="dxa"/>
          </w:tcPr>
          <w:p w14:paraId="4D757EEA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2F92B079" w14:textId="77777777" w:rsidR="00C11B9C" w:rsidRDefault="00C11B9C">
            <w:r>
              <w:t>DHQ Rawalpindi</w:t>
            </w:r>
          </w:p>
        </w:tc>
        <w:tc>
          <w:tcPr>
            <w:tcW w:w="823" w:type="dxa"/>
          </w:tcPr>
          <w:p w14:paraId="2988E727" w14:textId="77777777" w:rsidR="00C11B9C" w:rsidRDefault="00C11B9C">
            <w:r>
              <w:t>Punjab</w:t>
            </w:r>
          </w:p>
        </w:tc>
      </w:tr>
      <w:tr w:rsidR="00C11B9C" w14:paraId="71ECF7C8" w14:textId="77777777" w:rsidTr="00C11B9C">
        <w:tc>
          <w:tcPr>
            <w:tcW w:w="1121" w:type="dxa"/>
          </w:tcPr>
          <w:p w14:paraId="3C91A6D3" w14:textId="77777777" w:rsidR="00C11B9C" w:rsidRDefault="00C11B9C">
            <w:r>
              <w:t>244</w:t>
            </w:r>
          </w:p>
        </w:tc>
        <w:tc>
          <w:tcPr>
            <w:tcW w:w="716" w:type="dxa"/>
          </w:tcPr>
          <w:p w14:paraId="3BBD4597" w14:textId="77777777" w:rsidR="00C11B9C" w:rsidRDefault="00C11B9C">
            <w:r>
              <w:t>17686</w:t>
            </w:r>
          </w:p>
        </w:tc>
        <w:tc>
          <w:tcPr>
            <w:tcW w:w="923" w:type="dxa"/>
          </w:tcPr>
          <w:p w14:paraId="672397E8" w14:textId="77777777" w:rsidR="00C11B9C" w:rsidRDefault="00C11B9C">
            <w:r>
              <w:t>Zahid Akhtar</w:t>
            </w:r>
          </w:p>
        </w:tc>
        <w:tc>
          <w:tcPr>
            <w:tcW w:w="954" w:type="dxa"/>
          </w:tcPr>
          <w:p w14:paraId="5B878841" w14:textId="77777777" w:rsidR="00C11B9C" w:rsidRDefault="00C11B9C">
            <w:r>
              <w:t>100396-P</w:t>
            </w:r>
          </w:p>
        </w:tc>
        <w:tc>
          <w:tcPr>
            <w:tcW w:w="1160" w:type="dxa"/>
          </w:tcPr>
          <w:p w14:paraId="798311CE" w14:textId="77777777" w:rsidR="00C11B9C" w:rsidRDefault="00C11B9C">
            <w:r>
              <w:t>muhammad akhtar</w:t>
            </w:r>
          </w:p>
        </w:tc>
        <w:tc>
          <w:tcPr>
            <w:tcW w:w="780" w:type="dxa"/>
          </w:tcPr>
          <w:p w14:paraId="344F1721" w14:textId="77777777" w:rsidR="00C11B9C" w:rsidRDefault="00C11B9C">
            <w:r>
              <w:t>61.271915</w:t>
            </w:r>
          </w:p>
        </w:tc>
        <w:tc>
          <w:tcPr>
            <w:tcW w:w="782" w:type="dxa"/>
          </w:tcPr>
          <w:p w14:paraId="59371A3D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31F67A6A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57C30FB2" w14:textId="77777777" w:rsidR="00C11B9C" w:rsidRDefault="00C11B9C">
            <w:r>
              <w:t>Govt.Teaching Hospital , Shahdra , Lahore</w:t>
            </w:r>
          </w:p>
        </w:tc>
        <w:tc>
          <w:tcPr>
            <w:tcW w:w="823" w:type="dxa"/>
          </w:tcPr>
          <w:p w14:paraId="713DFBAC" w14:textId="77777777" w:rsidR="00C11B9C" w:rsidRDefault="00C11B9C">
            <w:r>
              <w:t>Punjab</w:t>
            </w:r>
          </w:p>
        </w:tc>
      </w:tr>
      <w:tr w:rsidR="00C11B9C" w14:paraId="6AE5369E" w14:textId="77777777" w:rsidTr="00C11B9C">
        <w:tc>
          <w:tcPr>
            <w:tcW w:w="1121" w:type="dxa"/>
          </w:tcPr>
          <w:p w14:paraId="2AEAAF11" w14:textId="77777777" w:rsidR="00C11B9C" w:rsidRDefault="00C11B9C">
            <w:r>
              <w:t>245</w:t>
            </w:r>
          </w:p>
        </w:tc>
        <w:tc>
          <w:tcPr>
            <w:tcW w:w="716" w:type="dxa"/>
          </w:tcPr>
          <w:p w14:paraId="7CE521E4" w14:textId="77777777" w:rsidR="00C11B9C" w:rsidRDefault="00C11B9C">
            <w:r>
              <w:t>6824</w:t>
            </w:r>
          </w:p>
        </w:tc>
        <w:tc>
          <w:tcPr>
            <w:tcW w:w="923" w:type="dxa"/>
          </w:tcPr>
          <w:p w14:paraId="7D522508" w14:textId="77777777" w:rsidR="00C11B9C" w:rsidRDefault="00C11B9C">
            <w:r>
              <w:t>Faheem Hussain</w:t>
            </w:r>
          </w:p>
        </w:tc>
        <w:tc>
          <w:tcPr>
            <w:tcW w:w="954" w:type="dxa"/>
          </w:tcPr>
          <w:p w14:paraId="536391D3" w14:textId="77777777" w:rsidR="00C11B9C" w:rsidRDefault="00C11B9C">
            <w:r>
              <w:t>107218-P</w:t>
            </w:r>
          </w:p>
        </w:tc>
        <w:tc>
          <w:tcPr>
            <w:tcW w:w="1160" w:type="dxa"/>
          </w:tcPr>
          <w:p w14:paraId="2DDE377A" w14:textId="77777777" w:rsidR="00C11B9C" w:rsidRDefault="00C11B9C">
            <w:r>
              <w:t>ghulam mujtaba</w:t>
            </w:r>
          </w:p>
        </w:tc>
        <w:tc>
          <w:tcPr>
            <w:tcW w:w="780" w:type="dxa"/>
          </w:tcPr>
          <w:p w14:paraId="41030568" w14:textId="77777777" w:rsidR="00C11B9C" w:rsidRDefault="00C11B9C">
            <w:r>
              <w:t>61.1025</w:t>
            </w:r>
          </w:p>
        </w:tc>
        <w:tc>
          <w:tcPr>
            <w:tcW w:w="782" w:type="dxa"/>
          </w:tcPr>
          <w:p w14:paraId="2BF34890" w14:textId="77777777" w:rsidR="00C11B9C" w:rsidRDefault="00C11B9C">
            <w:r>
              <w:t>9</w:t>
            </w:r>
          </w:p>
        </w:tc>
        <w:tc>
          <w:tcPr>
            <w:tcW w:w="1301" w:type="dxa"/>
          </w:tcPr>
          <w:p w14:paraId="2F3397BA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6950851F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510FEC33" w14:textId="77777777" w:rsidR="00C11B9C" w:rsidRDefault="00C11B9C">
            <w:r>
              <w:t>Punjab</w:t>
            </w:r>
          </w:p>
        </w:tc>
      </w:tr>
      <w:tr w:rsidR="00C11B9C" w14:paraId="41ABBAD6" w14:textId="77777777" w:rsidTr="00C11B9C">
        <w:tc>
          <w:tcPr>
            <w:tcW w:w="1121" w:type="dxa"/>
          </w:tcPr>
          <w:p w14:paraId="766D4049" w14:textId="77777777" w:rsidR="00C11B9C" w:rsidRDefault="00C11B9C">
            <w:r>
              <w:t>246</w:t>
            </w:r>
          </w:p>
        </w:tc>
        <w:tc>
          <w:tcPr>
            <w:tcW w:w="716" w:type="dxa"/>
          </w:tcPr>
          <w:p w14:paraId="7EA15E98" w14:textId="77777777" w:rsidR="00C11B9C" w:rsidRDefault="00C11B9C">
            <w:r>
              <w:t>7104</w:t>
            </w:r>
          </w:p>
        </w:tc>
        <w:tc>
          <w:tcPr>
            <w:tcW w:w="923" w:type="dxa"/>
          </w:tcPr>
          <w:p w14:paraId="0FB6E3E9" w14:textId="77777777" w:rsidR="00C11B9C" w:rsidRDefault="00C11B9C">
            <w:r>
              <w:t>Hashim Saeed Ahmed</w:t>
            </w:r>
          </w:p>
        </w:tc>
        <w:tc>
          <w:tcPr>
            <w:tcW w:w="954" w:type="dxa"/>
          </w:tcPr>
          <w:p w14:paraId="76520A54" w14:textId="77777777" w:rsidR="00C11B9C" w:rsidRDefault="00C11B9C">
            <w:r>
              <w:t>100081-P</w:t>
            </w:r>
          </w:p>
        </w:tc>
        <w:tc>
          <w:tcPr>
            <w:tcW w:w="1160" w:type="dxa"/>
          </w:tcPr>
          <w:p w14:paraId="44632A8E" w14:textId="77777777" w:rsidR="00C11B9C" w:rsidRDefault="00C11B9C">
            <w:r>
              <w:t>Ahmed Khan Cheema</w:t>
            </w:r>
          </w:p>
        </w:tc>
        <w:tc>
          <w:tcPr>
            <w:tcW w:w="780" w:type="dxa"/>
          </w:tcPr>
          <w:p w14:paraId="2B64751C" w14:textId="77777777" w:rsidR="00C11B9C" w:rsidRDefault="00C11B9C">
            <w:r>
              <w:t>61.853333</w:t>
            </w:r>
          </w:p>
        </w:tc>
        <w:tc>
          <w:tcPr>
            <w:tcW w:w="782" w:type="dxa"/>
          </w:tcPr>
          <w:p w14:paraId="47ED7FC0" w14:textId="77777777" w:rsidR="00C11B9C" w:rsidRDefault="00C11B9C">
            <w:r>
              <w:t>8</w:t>
            </w:r>
          </w:p>
        </w:tc>
        <w:tc>
          <w:tcPr>
            <w:tcW w:w="1301" w:type="dxa"/>
          </w:tcPr>
          <w:p w14:paraId="7D4AB4A6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36014495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69B0E0C4" w14:textId="77777777" w:rsidR="00C11B9C" w:rsidRDefault="00C11B9C">
            <w:r>
              <w:t>Punjab</w:t>
            </w:r>
          </w:p>
        </w:tc>
      </w:tr>
      <w:tr w:rsidR="00C11B9C" w14:paraId="0607CECF" w14:textId="77777777" w:rsidTr="00C11B9C">
        <w:tc>
          <w:tcPr>
            <w:tcW w:w="1121" w:type="dxa"/>
          </w:tcPr>
          <w:p w14:paraId="742B7257" w14:textId="77777777" w:rsidR="00C11B9C" w:rsidRDefault="00C11B9C">
            <w:r>
              <w:t>247</w:t>
            </w:r>
          </w:p>
        </w:tc>
        <w:tc>
          <w:tcPr>
            <w:tcW w:w="716" w:type="dxa"/>
          </w:tcPr>
          <w:p w14:paraId="0A3E96FF" w14:textId="77777777" w:rsidR="00C11B9C" w:rsidRDefault="00C11B9C">
            <w:r>
              <w:t>18229</w:t>
            </w:r>
          </w:p>
        </w:tc>
        <w:tc>
          <w:tcPr>
            <w:tcW w:w="923" w:type="dxa"/>
          </w:tcPr>
          <w:p w14:paraId="1E336FFB" w14:textId="77777777" w:rsidR="00C11B9C" w:rsidRDefault="00C11B9C">
            <w:r>
              <w:t>Abdul Haseeb Butt</w:t>
            </w:r>
          </w:p>
        </w:tc>
        <w:tc>
          <w:tcPr>
            <w:tcW w:w="954" w:type="dxa"/>
          </w:tcPr>
          <w:p w14:paraId="365BC4A1" w14:textId="77777777" w:rsidR="00C11B9C" w:rsidRDefault="00C11B9C">
            <w:r>
              <w:t>90873-P</w:t>
            </w:r>
          </w:p>
        </w:tc>
        <w:tc>
          <w:tcPr>
            <w:tcW w:w="1160" w:type="dxa"/>
          </w:tcPr>
          <w:p w14:paraId="79932329" w14:textId="77777777" w:rsidR="00C11B9C" w:rsidRDefault="00C11B9C">
            <w:r>
              <w:t>Faheem Ahmad</w:t>
            </w:r>
          </w:p>
        </w:tc>
        <w:tc>
          <w:tcPr>
            <w:tcW w:w="780" w:type="dxa"/>
          </w:tcPr>
          <w:p w14:paraId="1CB8D176" w14:textId="77777777" w:rsidR="00C11B9C" w:rsidRDefault="00C11B9C">
            <w:r>
              <w:t>66.384167</w:t>
            </w:r>
          </w:p>
        </w:tc>
        <w:tc>
          <w:tcPr>
            <w:tcW w:w="782" w:type="dxa"/>
          </w:tcPr>
          <w:p w14:paraId="79484F31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612F4E6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0049FD31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3182E7EA" w14:textId="77777777" w:rsidR="00C11B9C" w:rsidRDefault="00C11B9C">
            <w:r>
              <w:t>Punjab</w:t>
            </w:r>
          </w:p>
        </w:tc>
      </w:tr>
      <w:tr w:rsidR="00C11B9C" w14:paraId="4B678171" w14:textId="77777777" w:rsidTr="00C11B9C">
        <w:tc>
          <w:tcPr>
            <w:tcW w:w="1121" w:type="dxa"/>
          </w:tcPr>
          <w:p w14:paraId="7495920B" w14:textId="77777777" w:rsidR="00C11B9C" w:rsidRDefault="00C11B9C">
            <w:r>
              <w:t>248</w:t>
            </w:r>
          </w:p>
        </w:tc>
        <w:tc>
          <w:tcPr>
            <w:tcW w:w="716" w:type="dxa"/>
          </w:tcPr>
          <w:p w14:paraId="7781AA6E" w14:textId="77777777" w:rsidR="00C11B9C" w:rsidRDefault="00C11B9C">
            <w:r>
              <w:t>4516</w:t>
            </w:r>
          </w:p>
        </w:tc>
        <w:tc>
          <w:tcPr>
            <w:tcW w:w="923" w:type="dxa"/>
          </w:tcPr>
          <w:p w14:paraId="447437CB" w14:textId="77777777" w:rsidR="00C11B9C" w:rsidRDefault="00C11B9C">
            <w:r>
              <w:t>Khalid Hussain</w:t>
            </w:r>
          </w:p>
        </w:tc>
        <w:tc>
          <w:tcPr>
            <w:tcW w:w="954" w:type="dxa"/>
          </w:tcPr>
          <w:p w14:paraId="398D4E13" w14:textId="77777777" w:rsidR="00C11B9C" w:rsidRDefault="00C11B9C">
            <w:r>
              <w:t>101823-p</w:t>
            </w:r>
          </w:p>
        </w:tc>
        <w:tc>
          <w:tcPr>
            <w:tcW w:w="1160" w:type="dxa"/>
          </w:tcPr>
          <w:p w14:paraId="7CF8F4E2" w14:textId="77777777" w:rsidR="00C11B9C" w:rsidRDefault="00C11B9C">
            <w:r>
              <w:t>Ghulam Nabbi</w:t>
            </w:r>
          </w:p>
        </w:tc>
        <w:tc>
          <w:tcPr>
            <w:tcW w:w="780" w:type="dxa"/>
          </w:tcPr>
          <w:p w14:paraId="75D774F7" w14:textId="77777777" w:rsidR="00C11B9C" w:rsidRDefault="00C11B9C">
            <w:r>
              <w:t>62.159167</w:t>
            </w:r>
          </w:p>
        </w:tc>
        <w:tc>
          <w:tcPr>
            <w:tcW w:w="782" w:type="dxa"/>
          </w:tcPr>
          <w:p w14:paraId="65AF131A" w14:textId="77777777" w:rsidR="00C11B9C" w:rsidRDefault="00C11B9C">
            <w:r>
              <w:t>11</w:t>
            </w:r>
          </w:p>
        </w:tc>
        <w:tc>
          <w:tcPr>
            <w:tcW w:w="1301" w:type="dxa"/>
          </w:tcPr>
          <w:p w14:paraId="087CB187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32B33CCB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21300CCB" w14:textId="77777777" w:rsidR="00C11B9C" w:rsidRDefault="00C11B9C">
            <w:r>
              <w:t>Punjab</w:t>
            </w:r>
          </w:p>
        </w:tc>
      </w:tr>
      <w:tr w:rsidR="00C11B9C" w14:paraId="60AD9242" w14:textId="77777777" w:rsidTr="00C11B9C">
        <w:tc>
          <w:tcPr>
            <w:tcW w:w="1121" w:type="dxa"/>
          </w:tcPr>
          <w:p w14:paraId="5CDDA0A5" w14:textId="77777777" w:rsidR="00C11B9C" w:rsidRDefault="00C11B9C">
            <w:r>
              <w:t>249</w:t>
            </w:r>
          </w:p>
        </w:tc>
        <w:tc>
          <w:tcPr>
            <w:tcW w:w="716" w:type="dxa"/>
          </w:tcPr>
          <w:p w14:paraId="5D8C9628" w14:textId="77777777" w:rsidR="00C11B9C" w:rsidRDefault="00C11B9C">
            <w:r>
              <w:t>15601</w:t>
            </w:r>
          </w:p>
        </w:tc>
        <w:tc>
          <w:tcPr>
            <w:tcW w:w="923" w:type="dxa"/>
          </w:tcPr>
          <w:p w14:paraId="75696D5F" w14:textId="77777777" w:rsidR="00C11B9C" w:rsidRDefault="00C11B9C">
            <w:r>
              <w:t>Arslan Farooq</w:t>
            </w:r>
          </w:p>
        </w:tc>
        <w:tc>
          <w:tcPr>
            <w:tcW w:w="954" w:type="dxa"/>
          </w:tcPr>
          <w:p w14:paraId="6895C47A" w14:textId="77777777" w:rsidR="00C11B9C" w:rsidRDefault="00C11B9C">
            <w:r>
              <w:t>103247-P</w:t>
            </w:r>
          </w:p>
        </w:tc>
        <w:tc>
          <w:tcPr>
            <w:tcW w:w="1160" w:type="dxa"/>
          </w:tcPr>
          <w:p w14:paraId="549F7CF9" w14:textId="77777777" w:rsidR="00C11B9C" w:rsidRDefault="00C11B9C">
            <w:r>
              <w:t>Umer Farooq</w:t>
            </w:r>
          </w:p>
        </w:tc>
        <w:tc>
          <w:tcPr>
            <w:tcW w:w="780" w:type="dxa"/>
          </w:tcPr>
          <w:p w14:paraId="058A3194" w14:textId="77777777" w:rsidR="00C11B9C" w:rsidRDefault="00C11B9C">
            <w:r>
              <w:t>63.82</w:t>
            </w:r>
          </w:p>
        </w:tc>
        <w:tc>
          <w:tcPr>
            <w:tcW w:w="782" w:type="dxa"/>
          </w:tcPr>
          <w:p w14:paraId="219CBB6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14CF3B70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6D27EE4F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2FEE3680" w14:textId="77777777" w:rsidR="00C11B9C" w:rsidRDefault="00C11B9C">
            <w:r>
              <w:t>Punjab</w:t>
            </w:r>
          </w:p>
        </w:tc>
      </w:tr>
      <w:tr w:rsidR="00C11B9C" w14:paraId="2E97F190" w14:textId="77777777" w:rsidTr="00C11B9C">
        <w:tc>
          <w:tcPr>
            <w:tcW w:w="1121" w:type="dxa"/>
          </w:tcPr>
          <w:p w14:paraId="7DD0CBEF" w14:textId="77777777" w:rsidR="00C11B9C" w:rsidRDefault="00C11B9C">
            <w:r>
              <w:t>250</w:t>
            </w:r>
          </w:p>
        </w:tc>
        <w:tc>
          <w:tcPr>
            <w:tcW w:w="716" w:type="dxa"/>
          </w:tcPr>
          <w:p w14:paraId="2DA13683" w14:textId="77777777" w:rsidR="00C11B9C" w:rsidRDefault="00C11B9C">
            <w:r>
              <w:t>18431</w:t>
            </w:r>
          </w:p>
        </w:tc>
        <w:tc>
          <w:tcPr>
            <w:tcW w:w="923" w:type="dxa"/>
          </w:tcPr>
          <w:p w14:paraId="1CB51D8D" w14:textId="77777777" w:rsidR="00C11B9C" w:rsidRDefault="00C11B9C">
            <w:r>
              <w:t>Zeeshan Ahmad Siddique</w:t>
            </w:r>
          </w:p>
        </w:tc>
        <w:tc>
          <w:tcPr>
            <w:tcW w:w="954" w:type="dxa"/>
          </w:tcPr>
          <w:p w14:paraId="6B3B7B84" w14:textId="77777777" w:rsidR="00C11B9C" w:rsidRDefault="00C11B9C">
            <w:r>
              <w:t>103713-P</w:t>
            </w:r>
          </w:p>
        </w:tc>
        <w:tc>
          <w:tcPr>
            <w:tcW w:w="1160" w:type="dxa"/>
          </w:tcPr>
          <w:p w14:paraId="63FE7A3A" w14:textId="77777777" w:rsidR="00C11B9C" w:rsidRDefault="00C11B9C">
            <w:r>
              <w:t>muhammad siddique</w:t>
            </w:r>
          </w:p>
        </w:tc>
        <w:tc>
          <w:tcPr>
            <w:tcW w:w="780" w:type="dxa"/>
          </w:tcPr>
          <w:p w14:paraId="34A3E5E7" w14:textId="77777777" w:rsidR="00C11B9C" w:rsidRDefault="00C11B9C">
            <w:r>
              <w:t>62.463333</w:t>
            </w:r>
          </w:p>
        </w:tc>
        <w:tc>
          <w:tcPr>
            <w:tcW w:w="782" w:type="dxa"/>
          </w:tcPr>
          <w:p w14:paraId="0EB798C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346DA7B2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6DC72C7B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0D025C34" w14:textId="77777777" w:rsidR="00C11B9C" w:rsidRDefault="00C11B9C">
            <w:r>
              <w:t>Punjab</w:t>
            </w:r>
          </w:p>
        </w:tc>
      </w:tr>
      <w:tr w:rsidR="00C11B9C" w14:paraId="165AAFC0" w14:textId="77777777" w:rsidTr="00C11B9C">
        <w:tc>
          <w:tcPr>
            <w:tcW w:w="1121" w:type="dxa"/>
          </w:tcPr>
          <w:p w14:paraId="161ADD68" w14:textId="77777777" w:rsidR="00C11B9C" w:rsidRDefault="00C11B9C">
            <w:r>
              <w:t>251</w:t>
            </w:r>
          </w:p>
        </w:tc>
        <w:tc>
          <w:tcPr>
            <w:tcW w:w="716" w:type="dxa"/>
          </w:tcPr>
          <w:p w14:paraId="605A0D0B" w14:textId="77777777" w:rsidR="00C11B9C" w:rsidRDefault="00C11B9C">
            <w:r>
              <w:t>17637</w:t>
            </w:r>
          </w:p>
        </w:tc>
        <w:tc>
          <w:tcPr>
            <w:tcW w:w="923" w:type="dxa"/>
          </w:tcPr>
          <w:p w14:paraId="79B35A40" w14:textId="77777777" w:rsidR="00C11B9C" w:rsidRDefault="00C11B9C">
            <w:r>
              <w:t>Amir Abbas</w:t>
            </w:r>
          </w:p>
        </w:tc>
        <w:tc>
          <w:tcPr>
            <w:tcW w:w="954" w:type="dxa"/>
          </w:tcPr>
          <w:p w14:paraId="709A41BB" w14:textId="77777777" w:rsidR="00C11B9C" w:rsidRDefault="00C11B9C">
            <w:r>
              <w:t>94502-P</w:t>
            </w:r>
          </w:p>
        </w:tc>
        <w:tc>
          <w:tcPr>
            <w:tcW w:w="1160" w:type="dxa"/>
          </w:tcPr>
          <w:p w14:paraId="68D8A622" w14:textId="77777777" w:rsidR="00C11B9C" w:rsidRDefault="00C11B9C">
            <w:r>
              <w:t>Ghulam Abbas</w:t>
            </w:r>
          </w:p>
        </w:tc>
        <w:tc>
          <w:tcPr>
            <w:tcW w:w="780" w:type="dxa"/>
          </w:tcPr>
          <w:p w14:paraId="5A6A424A" w14:textId="77777777" w:rsidR="00C11B9C" w:rsidRDefault="00C11B9C">
            <w:r>
              <w:t>62.198333</w:t>
            </w:r>
          </w:p>
        </w:tc>
        <w:tc>
          <w:tcPr>
            <w:tcW w:w="782" w:type="dxa"/>
          </w:tcPr>
          <w:p w14:paraId="397DE5DA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DE7B549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2D228A3C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211DFC09" w14:textId="77777777" w:rsidR="00C11B9C" w:rsidRDefault="00C11B9C">
            <w:r>
              <w:t>Punjab</w:t>
            </w:r>
          </w:p>
        </w:tc>
      </w:tr>
      <w:tr w:rsidR="00C11B9C" w14:paraId="71A24B91" w14:textId="77777777" w:rsidTr="00C11B9C">
        <w:tc>
          <w:tcPr>
            <w:tcW w:w="1121" w:type="dxa"/>
          </w:tcPr>
          <w:p w14:paraId="3015215B" w14:textId="77777777" w:rsidR="00C11B9C" w:rsidRDefault="00C11B9C">
            <w:r>
              <w:lastRenderedPageBreak/>
              <w:t>252</w:t>
            </w:r>
          </w:p>
        </w:tc>
        <w:tc>
          <w:tcPr>
            <w:tcW w:w="716" w:type="dxa"/>
          </w:tcPr>
          <w:p w14:paraId="3ADBDE1B" w14:textId="77777777" w:rsidR="00C11B9C" w:rsidRDefault="00C11B9C">
            <w:r>
              <w:t>18805</w:t>
            </w:r>
          </w:p>
        </w:tc>
        <w:tc>
          <w:tcPr>
            <w:tcW w:w="923" w:type="dxa"/>
          </w:tcPr>
          <w:p w14:paraId="1FE49252" w14:textId="77777777" w:rsidR="00C11B9C" w:rsidRDefault="00C11B9C">
            <w:r>
              <w:t>Sohail Shabbir</w:t>
            </w:r>
          </w:p>
        </w:tc>
        <w:tc>
          <w:tcPr>
            <w:tcW w:w="954" w:type="dxa"/>
          </w:tcPr>
          <w:p w14:paraId="1ECE0578" w14:textId="77777777" w:rsidR="00C11B9C" w:rsidRDefault="00C11B9C">
            <w:r>
              <w:t>109877-P</w:t>
            </w:r>
          </w:p>
        </w:tc>
        <w:tc>
          <w:tcPr>
            <w:tcW w:w="1160" w:type="dxa"/>
          </w:tcPr>
          <w:p w14:paraId="60B4907A" w14:textId="77777777" w:rsidR="00C11B9C" w:rsidRDefault="00C11B9C">
            <w:r>
              <w:t>Ghulam Shabbir</w:t>
            </w:r>
          </w:p>
        </w:tc>
        <w:tc>
          <w:tcPr>
            <w:tcW w:w="780" w:type="dxa"/>
          </w:tcPr>
          <w:p w14:paraId="0A1787E4" w14:textId="77777777" w:rsidR="00C11B9C" w:rsidRDefault="00C11B9C">
            <w:r>
              <w:t>69.42</w:t>
            </w:r>
          </w:p>
        </w:tc>
        <w:tc>
          <w:tcPr>
            <w:tcW w:w="782" w:type="dxa"/>
          </w:tcPr>
          <w:p w14:paraId="43C4FB10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76E0685B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1A105935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003AFA55" w14:textId="77777777" w:rsidR="00C11B9C" w:rsidRDefault="00C11B9C">
            <w:r>
              <w:t>Punjab</w:t>
            </w:r>
          </w:p>
        </w:tc>
      </w:tr>
      <w:tr w:rsidR="00C11B9C" w14:paraId="57D21D00" w14:textId="77777777" w:rsidTr="00C11B9C">
        <w:tc>
          <w:tcPr>
            <w:tcW w:w="1121" w:type="dxa"/>
          </w:tcPr>
          <w:p w14:paraId="7A39FED2" w14:textId="77777777" w:rsidR="00C11B9C" w:rsidRDefault="00C11B9C">
            <w:r>
              <w:t>253</w:t>
            </w:r>
          </w:p>
        </w:tc>
        <w:tc>
          <w:tcPr>
            <w:tcW w:w="716" w:type="dxa"/>
          </w:tcPr>
          <w:p w14:paraId="22193DC5" w14:textId="77777777" w:rsidR="00C11B9C" w:rsidRDefault="00C11B9C">
            <w:r>
              <w:t>18722</w:t>
            </w:r>
          </w:p>
        </w:tc>
        <w:tc>
          <w:tcPr>
            <w:tcW w:w="923" w:type="dxa"/>
          </w:tcPr>
          <w:p w14:paraId="3D63748D" w14:textId="77777777" w:rsidR="00C11B9C" w:rsidRDefault="00C11B9C">
            <w:r>
              <w:t>Muhammad Asif</w:t>
            </w:r>
          </w:p>
        </w:tc>
        <w:tc>
          <w:tcPr>
            <w:tcW w:w="954" w:type="dxa"/>
          </w:tcPr>
          <w:p w14:paraId="2B7B28BB" w14:textId="77777777" w:rsidR="00C11B9C" w:rsidRDefault="00C11B9C">
            <w:r>
              <w:t>99839-P</w:t>
            </w:r>
          </w:p>
        </w:tc>
        <w:tc>
          <w:tcPr>
            <w:tcW w:w="1160" w:type="dxa"/>
          </w:tcPr>
          <w:p w14:paraId="2ED649CD" w14:textId="77777777" w:rsidR="00C11B9C" w:rsidRDefault="00C11B9C">
            <w:r>
              <w:t>Muzaffar Abbas</w:t>
            </w:r>
          </w:p>
        </w:tc>
        <w:tc>
          <w:tcPr>
            <w:tcW w:w="780" w:type="dxa"/>
          </w:tcPr>
          <w:p w14:paraId="6DDA1C54" w14:textId="77777777" w:rsidR="00C11B9C" w:rsidRDefault="00C11B9C">
            <w:r>
              <w:t>68.45</w:t>
            </w:r>
          </w:p>
        </w:tc>
        <w:tc>
          <w:tcPr>
            <w:tcW w:w="782" w:type="dxa"/>
          </w:tcPr>
          <w:p w14:paraId="637DC111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A64A16F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31920D9F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4B214EA0" w14:textId="77777777" w:rsidR="00C11B9C" w:rsidRDefault="00C11B9C">
            <w:r>
              <w:t>Punjab</w:t>
            </w:r>
          </w:p>
        </w:tc>
      </w:tr>
      <w:tr w:rsidR="00C11B9C" w14:paraId="26B163F9" w14:textId="77777777" w:rsidTr="00C11B9C">
        <w:tc>
          <w:tcPr>
            <w:tcW w:w="1121" w:type="dxa"/>
          </w:tcPr>
          <w:p w14:paraId="32AF70C7" w14:textId="77777777" w:rsidR="00C11B9C" w:rsidRDefault="00C11B9C">
            <w:r>
              <w:t>254</w:t>
            </w:r>
          </w:p>
        </w:tc>
        <w:tc>
          <w:tcPr>
            <w:tcW w:w="716" w:type="dxa"/>
          </w:tcPr>
          <w:p w14:paraId="5184FBDC" w14:textId="77777777" w:rsidR="00C11B9C" w:rsidRDefault="00C11B9C">
            <w:r>
              <w:t>6900</w:t>
            </w:r>
          </w:p>
        </w:tc>
        <w:tc>
          <w:tcPr>
            <w:tcW w:w="923" w:type="dxa"/>
          </w:tcPr>
          <w:p w14:paraId="75BEF6A5" w14:textId="77777777" w:rsidR="00C11B9C" w:rsidRDefault="00C11B9C">
            <w:r>
              <w:t>Sakhi Rahman</w:t>
            </w:r>
          </w:p>
        </w:tc>
        <w:tc>
          <w:tcPr>
            <w:tcW w:w="954" w:type="dxa"/>
          </w:tcPr>
          <w:p w14:paraId="3A08FBF9" w14:textId="77777777" w:rsidR="00C11B9C" w:rsidRDefault="00C11B9C">
            <w:r>
              <w:t>R06533</w:t>
            </w:r>
          </w:p>
        </w:tc>
        <w:tc>
          <w:tcPr>
            <w:tcW w:w="1160" w:type="dxa"/>
          </w:tcPr>
          <w:p w14:paraId="05B745D2" w14:textId="77777777" w:rsidR="00C11B9C" w:rsidRDefault="00C11B9C">
            <w:r>
              <w:t>Fazal Rahman</w:t>
            </w:r>
          </w:p>
        </w:tc>
        <w:tc>
          <w:tcPr>
            <w:tcW w:w="780" w:type="dxa"/>
          </w:tcPr>
          <w:p w14:paraId="62FE2BE7" w14:textId="77777777" w:rsidR="00C11B9C" w:rsidRDefault="00C11B9C">
            <w:r>
              <w:t>47.448696</w:t>
            </w:r>
          </w:p>
        </w:tc>
        <w:tc>
          <w:tcPr>
            <w:tcW w:w="782" w:type="dxa"/>
          </w:tcPr>
          <w:p w14:paraId="4BE739F9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00A7E55F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44170DCE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43797CB1" w14:textId="77777777" w:rsidR="00C11B9C" w:rsidRDefault="00C11B9C">
            <w:r>
              <w:t>Foriegn</w:t>
            </w:r>
          </w:p>
        </w:tc>
      </w:tr>
      <w:tr w:rsidR="00C11B9C" w14:paraId="08ACE468" w14:textId="77777777" w:rsidTr="00C11B9C">
        <w:tc>
          <w:tcPr>
            <w:tcW w:w="1121" w:type="dxa"/>
          </w:tcPr>
          <w:p w14:paraId="7E5520D8" w14:textId="77777777" w:rsidR="00C11B9C" w:rsidRDefault="00C11B9C">
            <w:r>
              <w:t>255</w:t>
            </w:r>
          </w:p>
        </w:tc>
        <w:tc>
          <w:tcPr>
            <w:tcW w:w="716" w:type="dxa"/>
          </w:tcPr>
          <w:p w14:paraId="4BF50588" w14:textId="77777777" w:rsidR="00C11B9C" w:rsidRDefault="00C11B9C">
            <w:r>
              <w:t>17819</w:t>
            </w:r>
          </w:p>
        </w:tc>
        <w:tc>
          <w:tcPr>
            <w:tcW w:w="923" w:type="dxa"/>
          </w:tcPr>
          <w:p w14:paraId="11E206EE" w14:textId="77777777" w:rsidR="00C11B9C" w:rsidRDefault="00C11B9C">
            <w:r>
              <w:t>Hafiz Muhammad Huzaifah Shahid</w:t>
            </w:r>
          </w:p>
        </w:tc>
        <w:tc>
          <w:tcPr>
            <w:tcW w:w="954" w:type="dxa"/>
          </w:tcPr>
          <w:p w14:paraId="273087BE" w14:textId="77777777" w:rsidR="00C11B9C" w:rsidRDefault="00C11B9C">
            <w:r>
              <w:t>95026-P</w:t>
            </w:r>
          </w:p>
        </w:tc>
        <w:tc>
          <w:tcPr>
            <w:tcW w:w="1160" w:type="dxa"/>
          </w:tcPr>
          <w:p w14:paraId="0BD44F1B" w14:textId="77777777" w:rsidR="00C11B9C" w:rsidRDefault="00C11B9C">
            <w:r>
              <w:t>Abdul Sattar Shahid</w:t>
            </w:r>
          </w:p>
        </w:tc>
        <w:tc>
          <w:tcPr>
            <w:tcW w:w="780" w:type="dxa"/>
          </w:tcPr>
          <w:p w14:paraId="6AEB726F" w14:textId="77777777" w:rsidR="00C11B9C" w:rsidRDefault="00C11B9C">
            <w:r>
              <w:t>55.610834</w:t>
            </w:r>
          </w:p>
        </w:tc>
        <w:tc>
          <w:tcPr>
            <w:tcW w:w="782" w:type="dxa"/>
          </w:tcPr>
          <w:p w14:paraId="6591EBEE" w14:textId="77777777" w:rsidR="00C11B9C" w:rsidRDefault="00C11B9C">
            <w:r>
              <w:t>31</w:t>
            </w:r>
          </w:p>
        </w:tc>
        <w:tc>
          <w:tcPr>
            <w:tcW w:w="1301" w:type="dxa"/>
          </w:tcPr>
          <w:p w14:paraId="2A1500F9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02D31F6F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7869AA08" w14:textId="77777777" w:rsidR="00C11B9C" w:rsidRDefault="00C11B9C">
            <w:r>
              <w:t>Punjab</w:t>
            </w:r>
          </w:p>
        </w:tc>
      </w:tr>
      <w:tr w:rsidR="00C11B9C" w14:paraId="2D7F5F67" w14:textId="77777777" w:rsidTr="00C11B9C">
        <w:tc>
          <w:tcPr>
            <w:tcW w:w="1121" w:type="dxa"/>
          </w:tcPr>
          <w:p w14:paraId="6BC318C2" w14:textId="77777777" w:rsidR="00C11B9C" w:rsidRDefault="00C11B9C">
            <w:r>
              <w:t>256</w:t>
            </w:r>
          </w:p>
        </w:tc>
        <w:tc>
          <w:tcPr>
            <w:tcW w:w="716" w:type="dxa"/>
          </w:tcPr>
          <w:p w14:paraId="637F1938" w14:textId="77777777" w:rsidR="00C11B9C" w:rsidRDefault="00C11B9C">
            <w:r>
              <w:t>17553</w:t>
            </w:r>
          </w:p>
        </w:tc>
        <w:tc>
          <w:tcPr>
            <w:tcW w:w="923" w:type="dxa"/>
          </w:tcPr>
          <w:p w14:paraId="1DF77521" w14:textId="77777777" w:rsidR="00C11B9C" w:rsidRDefault="00C11B9C">
            <w:r>
              <w:t>Saad Muzaffar</w:t>
            </w:r>
          </w:p>
        </w:tc>
        <w:tc>
          <w:tcPr>
            <w:tcW w:w="954" w:type="dxa"/>
          </w:tcPr>
          <w:p w14:paraId="3955292A" w14:textId="77777777" w:rsidR="00C11B9C" w:rsidRDefault="00C11B9C">
            <w:r>
              <w:t>91360-P</w:t>
            </w:r>
          </w:p>
        </w:tc>
        <w:tc>
          <w:tcPr>
            <w:tcW w:w="1160" w:type="dxa"/>
          </w:tcPr>
          <w:p w14:paraId="1318F040" w14:textId="77777777" w:rsidR="00C11B9C" w:rsidRDefault="00C11B9C">
            <w:r>
              <w:t>Muzaffar Ahmad</w:t>
            </w:r>
          </w:p>
        </w:tc>
        <w:tc>
          <w:tcPr>
            <w:tcW w:w="780" w:type="dxa"/>
          </w:tcPr>
          <w:p w14:paraId="3EC57F5F" w14:textId="77777777" w:rsidR="00C11B9C" w:rsidRDefault="00C11B9C">
            <w:r>
              <w:t>73.605833</w:t>
            </w:r>
          </w:p>
        </w:tc>
        <w:tc>
          <w:tcPr>
            <w:tcW w:w="782" w:type="dxa"/>
          </w:tcPr>
          <w:p w14:paraId="39B43B3A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250E022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03B35DCF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13227F6E" w14:textId="77777777" w:rsidR="00C11B9C" w:rsidRDefault="00C11B9C">
            <w:r>
              <w:t>Punjab</w:t>
            </w:r>
          </w:p>
        </w:tc>
      </w:tr>
      <w:tr w:rsidR="00C11B9C" w14:paraId="5FCFEE8F" w14:textId="77777777" w:rsidTr="00C11B9C">
        <w:tc>
          <w:tcPr>
            <w:tcW w:w="1121" w:type="dxa"/>
          </w:tcPr>
          <w:p w14:paraId="0A7BADFD" w14:textId="77777777" w:rsidR="00C11B9C" w:rsidRDefault="00C11B9C">
            <w:r>
              <w:t>257</w:t>
            </w:r>
          </w:p>
        </w:tc>
        <w:tc>
          <w:tcPr>
            <w:tcW w:w="716" w:type="dxa"/>
          </w:tcPr>
          <w:p w14:paraId="6200BD81" w14:textId="77777777" w:rsidR="00C11B9C" w:rsidRDefault="00C11B9C">
            <w:r>
              <w:t>6475</w:t>
            </w:r>
          </w:p>
        </w:tc>
        <w:tc>
          <w:tcPr>
            <w:tcW w:w="923" w:type="dxa"/>
          </w:tcPr>
          <w:p w14:paraId="5172EFE8" w14:textId="77777777" w:rsidR="00C11B9C" w:rsidRDefault="00C11B9C">
            <w:r>
              <w:t>Muhammad Nouman</w:t>
            </w:r>
          </w:p>
        </w:tc>
        <w:tc>
          <w:tcPr>
            <w:tcW w:w="954" w:type="dxa"/>
          </w:tcPr>
          <w:p w14:paraId="416A6AAD" w14:textId="77777777" w:rsidR="00C11B9C" w:rsidRDefault="00C11B9C">
            <w:r>
              <w:t>107052-P</w:t>
            </w:r>
          </w:p>
        </w:tc>
        <w:tc>
          <w:tcPr>
            <w:tcW w:w="1160" w:type="dxa"/>
          </w:tcPr>
          <w:p w14:paraId="2A8B4F0F" w14:textId="77777777" w:rsidR="00C11B9C" w:rsidRDefault="00C11B9C">
            <w:r>
              <w:t>Ehsan ul Haque</w:t>
            </w:r>
          </w:p>
        </w:tc>
        <w:tc>
          <w:tcPr>
            <w:tcW w:w="780" w:type="dxa"/>
          </w:tcPr>
          <w:p w14:paraId="3D64AE9E" w14:textId="77777777" w:rsidR="00C11B9C" w:rsidRDefault="00C11B9C">
            <w:r>
              <w:t>61.650833</w:t>
            </w:r>
          </w:p>
        </w:tc>
        <w:tc>
          <w:tcPr>
            <w:tcW w:w="782" w:type="dxa"/>
          </w:tcPr>
          <w:p w14:paraId="5A8BB7C4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3D15C846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07B0F8C1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2B43B6FE" w14:textId="77777777" w:rsidR="00C11B9C" w:rsidRDefault="00C11B9C">
            <w:r>
              <w:t>Punjab</w:t>
            </w:r>
          </w:p>
        </w:tc>
      </w:tr>
      <w:tr w:rsidR="00C11B9C" w14:paraId="082C2564" w14:textId="77777777" w:rsidTr="00C11B9C">
        <w:tc>
          <w:tcPr>
            <w:tcW w:w="1121" w:type="dxa"/>
          </w:tcPr>
          <w:p w14:paraId="46FFDE4F" w14:textId="77777777" w:rsidR="00C11B9C" w:rsidRDefault="00C11B9C">
            <w:r>
              <w:t>258</w:t>
            </w:r>
          </w:p>
        </w:tc>
        <w:tc>
          <w:tcPr>
            <w:tcW w:w="716" w:type="dxa"/>
          </w:tcPr>
          <w:p w14:paraId="4767A4C2" w14:textId="77777777" w:rsidR="00C11B9C" w:rsidRDefault="00C11B9C">
            <w:r>
              <w:t>17684</w:t>
            </w:r>
          </w:p>
        </w:tc>
        <w:tc>
          <w:tcPr>
            <w:tcW w:w="923" w:type="dxa"/>
          </w:tcPr>
          <w:p w14:paraId="6E286E68" w14:textId="77777777" w:rsidR="00C11B9C" w:rsidRDefault="00C11B9C">
            <w:r>
              <w:t>Qamar Aslam</w:t>
            </w:r>
          </w:p>
        </w:tc>
        <w:tc>
          <w:tcPr>
            <w:tcW w:w="954" w:type="dxa"/>
          </w:tcPr>
          <w:p w14:paraId="20208B03" w14:textId="77777777" w:rsidR="00C11B9C" w:rsidRDefault="00C11B9C">
            <w:r>
              <w:t>84431-P</w:t>
            </w:r>
          </w:p>
        </w:tc>
        <w:tc>
          <w:tcPr>
            <w:tcW w:w="1160" w:type="dxa"/>
          </w:tcPr>
          <w:p w14:paraId="1B81B60D" w14:textId="77777777" w:rsidR="00C11B9C" w:rsidRDefault="00C11B9C">
            <w:r>
              <w:t>MuhammadAslam</w:t>
            </w:r>
          </w:p>
        </w:tc>
        <w:tc>
          <w:tcPr>
            <w:tcW w:w="780" w:type="dxa"/>
          </w:tcPr>
          <w:p w14:paraId="5A31E0E5" w14:textId="77777777" w:rsidR="00C11B9C" w:rsidRDefault="00C11B9C">
            <w:r>
              <w:t>60.720833</w:t>
            </w:r>
          </w:p>
        </w:tc>
        <w:tc>
          <w:tcPr>
            <w:tcW w:w="782" w:type="dxa"/>
          </w:tcPr>
          <w:p w14:paraId="468D98AB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4126AC0B" w14:textId="77777777" w:rsidR="00C11B9C" w:rsidRDefault="00C11B9C">
            <w:r>
              <w:t>Orthopedic Surgery</w:t>
            </w:r>
          </w:p>
        </w:tc>
        <w:tc>
          <w:tcPr>
            <w:tcW w:w="998" w:type="dxa"/>
          </w:tcPr>
          <w:p w14:paraId="03A2E643" w14:textId="77777777" w:rsidR="00C11B9C" w:rsidRDefault="00C11B9C">
            <w:r>
              <w:t>SZ Hospital, Rahim Yar Khan</w:t>
            </w:r>
          </w:p>
        </w:tc>
        <w:tc>
          <w:tcPr>
            <w:tcW w:w="823" w:type="dxa"/>
          </w:tcPr>
          <w:p w14:paraId="1B6837AA" w14:textId="77777777" w:rsidR="00C11B9C" w:rsidRDefault="00C11B9C">
            <w:r>
              <w:t>Punjab</w:t>
            </w:r>
          </w:p>
        </w:tc>
      </w:tr>
      <w:tr w:rsidR="00C11B9C" w14:paraId="1829B1B5" w14:textId="77777777" w:rsidTr="00C11B9C">
        <w:tc>
          <w:tcPr>
            <w:tcW w:w="1121" w:type="dxa"/>
          </w:tcPr>
          <w:p w14:paraId="20A31C63" w14:textId="77777777" w:rsidR="00C11B9C" w:rsidRDefault="00C11B9C">
            <w:r>
              <w:t>259</w:t>
            </w:r>
          </w:p>
        </w:tc>
        <w:tc>
          <w:tcPr>
            <w:tcW w:w="716" w:type="dxa"/>
          </w:tcPr>
          <w:p w14:paraId="3163562F" w14:textId="77777777" w:rsidR="00C11B9C" w:rsidRDefault="00C11B9C">
            <w:r>
              <w:t>5186</w:t>
            </w:r>
          </w:p>
        </w:tc>
        <w:tc>
          <w:tcPr>
            <w:tcW w:w="923" w:type="dxa"/>
          </w:tcPr>
          <w:p w14:paraId="4AEE101B" w14:textId="77777777" w:rsidR="00C11B9C" w:rsidRDefault="00C11B9C">
            <w:r>
              <w:t>Imaan Tahir</w:t>
            </w:r>
          </w:p>
        </w:tc>
        <w:tc>
          <w:tcPr>
            <w:tcW w:w="954" w:type="dxa"/>
          </w:tcPr>
          <w:p w14:paraId="29ECBD24" w14:textId="77777777" w:rsidR="00C11B9C" w:rsidRDefault="00C11B9C">
            <w:r>
              <w:t>105574-P</w:t>
            </w:r>
          </w:p>
        </w:tc>
        <w:tc>
          <w:tcPr>
            <w:tcW w:w="1160" w:type="dxa"/>
          </w:tcPr>
          <w:p w14:paraId="7A20E60A" w14:textId="77777777" w:rsidR="00C11B9C" w:rsidRDefault="00C11B9C">
            <w:r>
              <w:t>Shahan Saleem</w:t>
            </w:r>
          </w:p>
        </w:tc>
        <w:tc>
          <w:tcPr>
            <w:tcW w:w="780" w:type="dxa"/>
          </w:tcPr>
          <w:p w14:paraId="5B261746" w14:textId="77777777" w:rsidR="00C11B9C" w:rsidRDefault="00C11B9C">
            <w:r>
              <w:t>61.300833</w:t>
            </w:r>
          </w:p>
        </w:tc>
        <w:tc>
          <w:tcPr>
            <w:tcW w:w="782" w:type="dxa"/>
          </w:tcPr>
          <w:p w14:paraId="5F57CC31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464165FE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55F29438" w14:textId="77777777" w:rsidR="00C11B9C" w:rsidRDefault="00C11B9C">
            <w:r>
              <w:t>ABS Teaching Hospital, Gujrat</w:t>
            </w:r>
          </w:p>
        </w:tc>
        <w:tc>
          <w:tcPr>
            <w:tcW w:w="823" w:type="dxa"/>
          </w:tcPr>
          <w:p w14:paraId="562D051B" w14:textId="77777777" w:rsidR="00C11B9C" w:rsidRDefault="00C11B9C">
            <w:r>
              <w:t>Punjab</w:t>
            </w:r>
          </w:p>
        </w:tc>
      </w:tr>
      <w:tr w:rsidR="00C11B9C" w14:paraId="40F2D507" w14:textId="77777777" w:rsidTr="00C11B9C">
        <w:tc>
          <w:tcPr>
            <w:tcW w:w="1121" w:type="dxa"/>
          </w:tcPr>
          <w:p w14:paraId="12931884" w14:textId="77777777" w:rsidR="00C11B9C" w:rsidRDefault="00C11B9C">
            <w:r>
              <w:t>260</w:t>
            </w:r>
          </w:p>
        </w:tc>
        <w:tc>
          <w:tcPr>
            <w:tcW w:w="716" w:type="dxa"/>
          </w:tcPr>
          <w:p w14:paraId="7E92B4DB" w14:textId="77777777" w:rsidR="00C11B9C" w:rsidRDefault="00C11B9C">
            <w:r>
              <w:t>18522</w:t>
            </w:r>
          </w:p>
        </w:tc>
        <w:tc>
          <w:tcPr>
            <w:tcW w:w="923" w:type="dxa"/>
          </w:tcPr>
          <w:p w14:paraId="5D313443" w14:textId="77777777" w:rsidR="00C11B9C" w:rsidRDefault="00C11B9C">
            <w:r>
              <w:t>Dr Arifa Anwar</w:t>
            </w:r>
          </w:p>
        </w:tc>
        <w:tc>
          <w:tcPr>
            <w:tcW w:w="954" w:type="dxa"/>
          </w:tcPr>
          <w:p w14:paraId="43AECE2C" w14:textId="77777777" w:rsidR="00C11B9C" w:rsidRDefault="00C11B9C">
            <w:r>
              <w:t>100376-P</w:t>
            </w:r>
          </w:p>
        </w:tc>
        <w:tc>
          <w:tcPr>
            <w:tcW w:w="1160" w:type="dxa"/>
          </w:tcPr>
          <w:p w14:paraId="2428540A" w14:textId="77777777" w:rsidR="00C11B9C" w:rsidRDefault="00C11B9C">
            <w:r>
              <w:t xml:space="preserve">Dr Jamshaid ur Rehman </w:t>
            </w:r>
          </w:p>
        </w:tc>
        <w:tc>
          <w:tcPr>
            <w:tcW w:w="780" w:type="dxa"/>
          </w:tcPr>
          <w:p w14:paraId="3A2CC63F" w14:textId="77777777" w:rsidR="00C11B9C" w:rsidRDefault="00C11B9C">
            <w:r>
              <w:t>70.56</w:t>
            </w:r>
          </w:p>
        </w:tc>
        <w:tc>
          <w:tcPr>
            <w:tcW w:w="782" w:type="dxa"/>
          </w:tcPr>
          <w:p w14:paraId="62BE24B8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33938BC6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3E65F81B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68EC0118" w14:textId="77777777" w:rsidR="00C11B9C" w:rsidRDefault="00C11B9C">
            <w:r>
              <w:t>Punjab</w:t>
            </w:r>
          </w:p>
        </w:tc>
      </w:tr>
      <w:tr w:rsidR="00C11B9C" w14:paraId="69919688" w14:textId="77777777" w:rsidTr="00C11B9C">
        <w:tc>
          <w:tcPr>
            <w:tcW w:w="1121" w:type="dxa"/>
          </w:tcPr>
          <w:p w14:paraId="3EE3492E" w14:textId="77777777" w:rsidR="00C11B9C" w:rsidRDefault="00C11B9C">
            <w:r>
              <w:t>261</w:t>
            </w:r>
          </w:p>
        </w:tc>
        <w:tc>
          <w:tcPr>
            <w:tcW w:w="716" w:type="dxa"/>
          </w:tcPr>
          <w:p w14:paraId="55EE348F" w14:textId="77777777" w:rsidR="00C11B9C" w:rsidRDefault="00C11B9C">
            <w:r>
              <w:t>1319</w:t>
            </w:r>
          </w:p>
        </w:tc>
        <w:tc>
          <w:tcPr>
            <w:tcW w:w="923" w:type="dxa"/>
          </w:tcPr>
          <w:p w14:paraId="2E63487D" w14:textId="77777777" w:rsidR="00C11B9C" w:rsidRDefault="00C11B9C">
            <w:r>
              <w:t>Abeer Mushtaq</w:t>
            </w:r>
          </w:p>
        </w:tc>
        <w:tc>
          <w:tcPr>
            <w:tcW w:w="954" w:type="dxa"/>
          </w:tcPr>
          <w:p w14:paraId="31E0A486" w14:textId="77777777" w:rsidR="00C11B9C" w:rsidRDefault="00C11B9C">
            <w:r>
              <w:t>97084-P</w:t>
            </w:r>
          </w:p>
        </w:tc>
        <w:tc>
          <w:tcPr>
            <w:tcW w:w="1160" w:type="dxa"/>
          </w:tcPr>
          <w:p w14:paraId="12147C9A" w14:textId="77777777" w:rsidR="00C11B9C" w:rsidRDefault="00C11B9C">
            <w:r>
              <w:t>Mushtaq Ahmad</w:t>
            </w:r>
          </w:p>
        </w:tc>
        <w:tc>
          <w:tcPr>
            <w:tcW w:w="780" w:type="dxa"/>
          </w:tcPr>
          <w:p w14:paraId="36FCE435" w14:textId="77777777" w:rsidR="00C11B9C" w:rsidRDefault="00C11B9C">
            <w:r>
              <w:t>61.096667</w:t>
            </w:r>
          </w:p>
        </w:tc>
        <w:tc>
          <w:tcPr>
            <w:tcW w:w="782" w:type="dxa"/>
          </w:tcPr>
          <w:p w14:paraId="1ECB8AF1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019DF02F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2313EA22" w14:textId="77777777" w:rsidR="00C11B9C" w:rsidRDefault="00C11B9C">
            <w:r>
              <w:t>Bahawal Victoria Hospital, Bahawa</w:t>
            </w:r>
            <w:r>
              <w:lastRenderedPageBreak/>
              <w:t>lpur</w:t>
            </w:r>
          </w:p>
        </w:tc>
        <w:tc>
          <w:tcPr>
            <w:tcW w:w="823" w:type="dxa"/>
          </w:tcPr>
          <w:p w14:paraId="4E09D086" w14:textId="77777777" w:rsidR="00C11B9C" w:rsidRDefault="00C11B9C">
            <w:r>
              <w:lastRenderedPageBreak/>
              <w:t>Punjab</w:t>
            </w:r>
          </w:p>
        </w:tc>
      </w:tr>
      <w:tr w:rsidR="00C11B9C" w14:paraId="7923A677" w14:textId="77777777" w:rsidTr="00C11B9C">
        <w:tc>
          <w:tcPr>
            <w:tcW w:w="1121" w:type="dxa"/>
          </w:tcPr>
          <w:p w14:paraId="1148CC81" w14:textId="77777777" w:rsidR="00C11B9C" w:rsidRDefault="00C11B9C">
            <w:r>
              <w:t>262</w:t>
            </w:r>
          </w:p>
        </w:tc>
        <w:tc>
          <w:tcPr>
            <w:tcW w:w="716" w:type="dxa"/>
          </w:tcPr>
          <w:p w14:paraId="561419F6" w14:textId="77777777" w:rsidR="00C11B9C" w:rsidRDefault="00C11B9C">
            <w:r>
              <w:t>17934</w:t>
            </w:r>
          </w:p>
        </w:tc>
        <w:tc>
          <w:tcPr>
            <w:tcW w:w="923" w:type="dxa"/>
          </w:tcPr>
          <w:p w14:paraId="5C34E348" w14:textId="77777777" w:rsidR="00C11B9C" w:rsidRDefault="00C11B9C">
            <w:r>
              <w:t>Muhammad Tehseen Ahmad</w:t>
            </w:r>
          </w:p>
        </w:tc>
        <w:tc>
          <w:tcPr>
            <w:tcW w:w="954" w:type="dxa"/>
          </w:tcPr>
          <w:p w14:paraId="74003717" w14:textId="77777777" w:rsidR="00C11B9C" w:rsidRDefault="00C11B9C">
            <w:r>
              <w:t>104333-P</w:t>
            </w:r>
          </w:p>
        </w:tc>
        <w:tc>
          <w:tcPr>
            <w:tcW w:w="1160" w:type="dxa"/>
          </w:tcPr>
          <w:p w14:paraId="474E69D0" w14:textId="77777777" w:rsidR="00C11B9C" w:rsidRDefault="00C11B9C">
            <w:r>
              <w:t>Muhammad Amin Lodhi</w:t>
            </w:r>
          </w:p>
        </w:tc>
        <w:tc>
          <w:tcPr>
            <w:tcW w:w="780" w:type="dxa"/>
          </w:tcPr>
          <w:p w14:paraId="263E1F2A" w14:textId="77777777" w:rsidR="00C11B9C" w:rsidRDefault="00C11B9C">
            <w:r>
              <w:t>62.521667</w:t>
            </w:r>
          </w:p>
        </w:tc>
        <w:tc>
          <w:tcPr>
            <w:tcW w:w="782" w:type="dxa"/>
          </w:tcPr>
          <w:p w14:paraId="383E567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4A88D725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7EB28932" w14:textId="77777777" w:rsidR="00C11B9C" w:rsidRDefault="00C11B9C">
            <w:r>
              <w:t>Benazir Bhutto Hospital, Rawalpindi</w:t>
            </w:r>
          </w:p>
        </w:tc>
        <w:tc>
          <w:tcPr>
            <w:tcW w:w="823" w:type="dxa"/>
          </w:tcPr>
          <w:p w14:paraId="22462C71" w14:textId="77777777" w:rsidR="00C11B9C" w:rsidRDefault="00C11B9C">
            <w:r>
              <w:t>Punjab</w:t>
            </w:r>
          </w:p>
        </w:tc>
      </w:tr>
      <w:tr w:rsidR="00C11B9C" w14:paraId="432EC7BE" w14:textId="77777777" w:rsidTr="00C11B9C">
        <w:tc>
          <w:tcPr>
            <w:tcW w:w="1121" w:type="dxa"/>
          </w:tcPr>
          <w:p w14:paraId="67B62501" w14:textId="77777777" w:rsidR="00C11B9C" w:rsidRDefault="00C11B9C">
            <w:r>
              <w:t>263</w:t>
            </w:r>
          </w:p>
        </w:tc>
        <w:tc>
          <w:tcPr>
            <w:tcW w:w="716" w:type="dxa"/>
          </w:tcPr>
          <w:p w14:paraId="2CDA9012" w14:textId="77777777" w:rsidR="00C11B9C" w:rsidRDefault="00C11B9C">
            <w:r>
              <w:t>18716</w:t>
            </w:r>
          </w:p>
        </w:tc>
        <w:tc>
          <w:tcPr>
            <w:tcW w:w="923" w:type="dxa"/>
          </w:tcPr>
          <w:p w14:paraId="57D5C3CD" w14:textId="77777777" w:rsidR="00C11B9C" w:rsidRDefault="00C11B9C">
            <w:r>
              <w:t>Dr Aamna Liaquat</w:t>
            </w:r>
          </w:p>
        </w:tc>
        <w:tc>
          <w:tcPr>
            <w:tcW w:w="954" w:type="dxa"/>
          </w:tcPr>
          <w:p w14:paraId="3EC57154" w14:textId="77777777" w:rsidR="00C11B9C" w:rsidRDefault="00C11B9C">
            <w:r>
              <w:t>90790-P</w:t>
            </w:r>
          </w:p>
        </w:tc>
        <w:tc>
          <w:tcPr>
            <w:tcW w:w="1160" w:type="dxa"/>
          </w:tcPr>
          <w:p w14:paraId="379985E6" w14:textId="77777777" w:rsidR="00C11B9C" w:rsidRDefault="00C11B9C">
            <w:r>
              <w:t xml:space="preserve">Liaquat Ali </w:t>
            </w:r>
          </w:p>
        </w:tc>
        <w:tc>
          <w:tcPr>
            <w:tcW w:w="780" w:type="dxa"/>
          </w:tcPr>
          <w:p w14:paraId="17B28EFD" w14:textId="77777777" w:rsidR="00C11B9C" w:rsidRDefault="00C11B9C">
            <w:r>
              <w:t>63.750435</w:t>
            </w:r>
          </w:p>
        </w:tc>
        <w:tc>
          <w:tcPr>
            <w:tcW w:w="782" w:type="dxa"/>
          </w:tcPr>
          <w:p w14:paraId="38244FDC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64187D7E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1A932B0F" w14:textId="77777777" w:rsidR="00C11B9C" w:rsidRDefault="00C11B9C">
            <w:r>
              <w:t>DHQ Hospital, Gujranwala</w:t>
            </w:r>
          </w:p>
        </w:tc>
        <w:tc>
          <w:tcPr>
            <w:tcW w:w="823" w:type="dxa"/>
          </w:tcPr>
          <w:p w14:paraId="1AE7A196" w14:textId="77777777" w:rsidR="00C11B9C" w:rsidRDefault="00C11B9C">
            <w:r>
              <w:t>Punjab</w:t>
            </w:r>
          </w:p>
        </w:tc>
      </w:tr>
      <w:tr w:rsidR="00C11B9C" w14:paraId="406184E4" w14:textId="77777777" w:rsidTr="00C11B9C">
        <w:tc>
          <w:tcPr>
            <w:tcW w:w="1121" w:type="dxa"/>
          </w:tcPr>
          <w:p w14:paraId="74B18C1A" w14:textId="77777777" w:rsidR="00C11B9C" w:rsidRDefault="00C11B9C">
            <w:r>
              <w:t>264</w:t>
            </w:r>
          </w:p>
        </w:tc>
        <w:tc>
          <w:tcPr>
            <w:tcW w:w="716" w:type="dxa"/>
          </w:tcPr>
          <w:p w14:paraId="09592291" w14:textId="77777777" w:rsidR="00C11B9C" w:rsidRDefault="00C11B9C">
            <w:r>
              <w:t>17781</w:t>
            </w:r>
          </w:p>
        </w:tc>
        <w:tc>
          <w:tcPr>
            <w:tcW w:w="923" w:type="dxa"/>
          </w:tcPr>
          <w:p w14:paraId="3B8FC5FB" w14:textId="77777777" w:rsidR="00C11B9C" w:rsidRDefault="00C11B9C">
            <w:r>
              <w:t>Mahnoor Anwar</w:t>
            </w:r>
          </w:p>
        </w:tc>
        <w:tc>
          <w:tcPr>
            <w:tcW w:w="954" w:type="dxa"/>
          </w:tcPr>
          <w:p w14:paraId="15AAF598" w14:textId="77777777" w:rsidR="00C11B9C" w:rsidRDefault="00C11B9C">
            <w:r>
              <w:t>102828-P</w:t>
            </w:r>
          </w:p>
        </w:tc>
        <w:tc>
          <w:tcPr>
            <w:tcW w:w="1160" w:type="dxa"/>
          </w:tcPr>
          <w:p w14:paraId="5A9C7FAA" w14:textId="77777777" w:rsidR="00C11B9C" w:rsidRDefault="00C11B9C">
            <w:r>
              <w:t>Malik Anwar Ali</w:t>
            </w:r>
          </w:p>
        </w:tc>
        <w:tc>
          <w:tcPr>
            <w:tcW w:w="780" w:type="dxa"/>
          </w:tcPr>
          <w:p w14:paraId="40DA867B" w14:textId="77777777" w:rsidR="00C11B9C" w:rsidRDefault="00C11B9C">
            <w:r>
              <w:t>54.760833</w:t>
            </w:r>
          </w:p>
        </w:tc>
        <w:tc>
          <w:tcPr>
            <w:tcW w:w="782" w:type="dxa"/>
          </w:tcPr>
          <w:p w14:paraId="1A6601D7" w14:textId="77777777" w:rsidR="00C11B9C" w:rsidRDefault="00C11B9C">
            <w:r>
              <w:t>9</w:t>
            </w:r>
          </w:p>
        </w:tc>
        <w:tc>
          <w:tcPr>
            <w:tcW w:w="1301" w:type="dxa"/>
          </w:tcPr>
          <w:p w14:paraId="566150D3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6E667F93" w14:textId="77777777" w:rsidR="00C11B9C" w:rsidRDefault="00C11B9C">
            <w:r>
              <w:t>DHQ Teaching Hospital, Sargodha</w:t>
            </w:r>
          </w:p>
        </w:tc>
        <w:tc>
          <w:tcPr>
            <w:tcW w:w="823" w:type="dxa"/>
          </w:tcPr>
          <w:p w14:paraId="6D390AD5" w14:textId="77777777" w:rsidR="00C11B9C" w:rsidRDefault="00C11B9C">
            <w:r>
              <w:t>Punjab</w:t>
            </w:r>
          </w:p>
        </w:tc>
      </w:tr>
      <w:tr w:rsidR="00C11B9C" w14:paraId="2044CFBA" w14:textId="77777777" w:rsidTr="00C11B9C">
        <w:tc>
          <w:tcPr>
            <w:tcW w:w="1121" w:type="dxa"/>
          </w:tcPr>
          <w:p w14:paraId="7833EDE0" w14:textId="77777777" w:rsidR="00C11B9C" w:rsidRDefault="00C11B9C">
            <w:r>
              <w:t>265</w:t>
            </w:r>
          </w:p>
        </w:tc>
        <w:tc>
          <w:tcPr>
            <w:tcW w:w="716" w:type="dxa"/>
          </w:tcPr>
          <w:p w14:paraId="40C5ADE5" w14:textId="77777777" w:rsidR="00C11B9C" w:rsidRDefault="00C11B9C">
            <w:r>
              <w:t>2196</w:t>
            </w:r>
          </w:p>
        </w:tc>
        <w:tc>
          <w:tcPr>
            <w:tcW w:w="923" w:type="dxa"/>
          </w:tcPr>
          <w:p w14:paraId="7AAD06F3" w14:textId="77777777" w:rsidR="00C11B9C" w:rsidRDefault="00C11B9C">
            <w:r>
              <w:t>Hananzulfqar</w:t>
            </w:r>
          </w:p>
        </w:tc>
        <w:tc>
          <w:tcPr>
            <w:tcW w:w="954" w:type="dxa"/>
          </w:tcPr>
          <w:p w14:paraId="5AF09388" w14:textId="77777777" w:rsidR="00C11B9C" w:rsidRDefault="00C11B9C">
            <w:r>
              <w:t>89712-p</w:t>
            </w:r>
          </w:p>
        </w:tc>
        <w:tc>
          <w:tcPr>
            <w:tcW w:w="1160" w:type="dxa"/>
          </w:tcPr>
          <w:p w14:paraId="5A58C0F7" w14:textId="77777777" w:rsidR="00C11B9C" w:rsidRDefault="00C11B9C">
            <w:r>
              <w:t>Zulfqar Ali</w:t>
            </w:r>
          </w:p>
        </w:tc>
        <w:tc>
          <w:tcPr>
            <w:tcW w:w="780" w:type="dxa"/>
          </w:tcPr>
          <w:p w14:paraId="19EFA78A" w14:textId="77777777" w:rsidR="00C11B9C" w:rsidRDefault="00C11B9C">
            <w:r>
              <w:t>61.86</w:t>
            </w:r>
          </w:p>
        </w:tc>
        <w:tc>
          <w:tcPr>
            <w:tcW w:w="782" w:type="dxa"/>
          </w:tcPr>
          <w:p w14:paraId="19FB0A83" w14:textId="77777777" w:rsidR="00C11B9C" w:rsidRDefault="00C11B9C">
            <w:r>
              <w:t>10</w:t>
            </w:r>
          </w:p>
        </w:tc>
        <w:tc>
          <w:tcPr>
            <w:tcW w:w="1301" w:type="dxa"/>
          </w:tcPr>
          <w:p w14:paraId="4ECF11F7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78F10A6B" w14:textId="77777777" w:rsidR="00C11B9C" w:rsidRDefault="00C11B9C">
            <w:r>
              <w:t>Govt. Teaching Hospital GM Abad, Faisalabad</w:t>
            </w:r>
          </w:p>
        </w:tc>
        <w:tc>
          <w:tcPr>
            <w:tcW w:w="823" w:type="dxa"/>
          </w:tcPr>
          <w:p w14:paraId="522994F8" w14:textId="77777777" w:rsidR="00C11B9C" w:rsidRDefault="00C11B9C">
            <w:r>
              <w:t>Punjab</w:t>
            </w:r>
          </w:p>
        </w:tc>
      </w:tr>
      <w:tr w:rsidR="00C11B9C" w14:paraId="79619659" w14:textId="77777777" w:rsidTr="00C11B9C">
        <w:tc>
          <w:tcPr>
            <w:tcW w:w="1121" w:type="dxa"/>
          </w:tcPr>
          <w:p w14:paraId="0AE1E00D" w14:textId="77777777" w:rsidR="00C11B9C" w:rsidRDefault="00C11B9C">
            <w:r>
              <w:t>266</w:t>
            </w:r>
          </w:p>
        </w:tc>
        <w:tc>
          <w:tcPr>
            <w:tcW w:w="716" w:type="dxa"/>
          </w:tcPr>
          <w:p w14:paraId="3CD9BF89" w14:textId="77777777" w:rsidR="00C11B9C" w:rsidRDefault="00C11B9C">
            <w:r>
              <w:t>18730</w:t>
            </w:r>
          </w:p>
        </w:tc>
        <w:tc>
          <w:tcPr>
            <w:tcW w:w="923" w:type="dxa"/>
          </w:tcPr>
          <w:p w14:paraId="0895CEA7" w14:textId="77777777" w:rsidR="00C11B9C" w:rsidRDefault="00C11B9C">
            <w:r>
              <w:t>Ali Hassan</w:t>
            </w:r>
          </w:p>
        </w:tc>
        <w:tc>
          <w:tcPr>
            <w:tcW w:w="954" w:type="dxa"/>
          </w:tcPr>
          <w:p w14:paraId="76259503" w14:textId="77777777" w:rsidR="00C11B9C" w:rsidRDefault="00C11B9C">
            <w:r>
              <w:t>102333-P</w:t>
            </w:r>
          </w:p>
        </w:tc>
        <w:tc>
          <w:tcPr>
            <w:tcW w:w="1160" w:type="dxa"/>
          </w:tcPr>
          <w:p w14:paraId="1AD284B6" w14:textId="77777777" w:rsidR="00C11B9C" w:rsidRDefault="00C11B9C">
            <w:r>
              <w:t>Nasir Ahmad</w:t>
            </w:r>
          </w:p>
        </w:tc>
        <w:tc>
          <w:tcPr>
            <w:tcW w:w="780" w:type="dxa"/>
          </w:tcPr>
          <w:p w14:paraId="1939EDE5" w14:textId="77777777" w:rsidR="00C11B9C" w:rsidRDefault="00C11B9C">
            <w:r>
              <w:t>64.888333</w:t>
            </w:r>
          </w:p>
        </w:tc>
        <w:tc>
          <w:tcPr>
            <w:tcW w:w="782" w:type="dxa"/>
          </w:tcPr>
          <w:p w14:paraId="5E68315F" w14:textId="77777777" w:rsidR="00C11B9C" w:rsidRDefault="00C11B9C">
            <w:r>
              <w:t>14</w:t>
            </w:r>
          </w:p>
        </w:tc>
        <w:tc>
          <w:tcPr>
            <w:tcW w:w="1301" w:type="dxa"/>
          </w:tcPr>
          <w:p w14:paraId="5E3AF8C7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1766E062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60BACD44" w14:textId="77777777" w:rsidR="00C11B9C" w:rsidRDefault="00C11B9C">
            <w:r>
              <w:t>Punjab</w:t>
            </w:r>
          </w:p>
        </w:tc>
      </w:tr>
      <w:tr w:rsidR="00C11B9C" w14:paraId="0134682D" w14:textId="77777777" w:rsidTr="00C11B9C">
        <w:tc>
          <w:tcPr>
            <w:tcW w:w="1121" w:type="dxa"/>
          </w:tcPr>
          <w:p w14:paraId="2FD1BCB5" w14:textId="77777777" w:rsidR="00C11B9C" w:rsidRDefault="00C11B9C">
            <w:r>
              <w:t>267</w:t>
            </w:r>
          </w:p>
        </w:tc>
        <w:tc>
          <w:tcPr>
            <w:tcW w:w="716" w:type="dxa"/>
          </w:tcPr>
          <w:p w14:paraId="0C46BA69" w14:textId="77777777" w:rsidR="00C11B9C" w:rsidRDefault="00C11B9C">
            <w:r>
              <w:t>18677</w:t>
            </w:r>
          </w:p>
        </w:tc>
        <w:tc>
          <w:tcPr>
            <w:tcW w:w="923" w:type="dxa"/>
          </w:tcPr>
          <w:p w14:paraId="106A0EF6" w14:textId="77777777" w:rsidR="00C11B9C" w:rsidRDefault="00C11B9C">
            <w:r>
              <w:t>Muhammad Hamza Nazeer</w:t>
            </w:r>
          </w:p>
        </w:tc>
        <w:tc>
          <w:tcPr>
            <w:tcW w:w="954" w:type="dxa"/>
          </w:tcPr>
          <w:p w14:paraId="4FCCAB6A" w14:textId="77777777" w:rsidR="00C11B9C" w:rsidRDefault="00C11B9C">
            <w:r>
              <w:t>98586-p</w:t>
            </w:r>
          </w:p>
        </w:tc>
        <w:tc>
          <w:tcPr>
            <w:tcW w:w="1160" w:type="dxa"/>
          </w:tcPr>
          <w:p w14:paraId="79D8D640" w14:textId="77777777" w:rsidR="00C11B9C" w:rsidRDefault="00C11B9C">
            <w:r>
              <w:t>Nazir ahmad</w:t>
            </w:r>
          </w:p>
        </w:tc>
        <w:tc>
          <w:tcPr>
            <w:tcW w:w="780" w:type="dxa"/>
          </w:tcPr>
          <w:p w14:paraId="0EA03FCD" w14:textId="77777777" w:rsidR="00C11B9C" w:rsidRDefault="00C11B9C">
            <w:r>
              <w:t>69.101667</w:t>
            </w:r>
          </w:p>
        </w:tc>
        <w:tc>
          <w:tcPr>
            <w:tcW w:w="782" w:type="dxa"/>
          </w:tcPr>
          <w:p w14:paraId="34BC5A57" w14:textId="77777777" w:rsidR="00C11B9C" w:rsidRDefault="00C11B9C">
            <w:r>
              <w:t>8</w:t>
            </w:r>
          </w:p>
        </w:tc>
        <w:tc>
          <w:tcPr>
            <w:tcW w:w="1301" w:type="dxa"/>
          </w:tcPr>
          <w:p w14:paraId="38E27E4B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6413D00C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67213D2A" w14:textId="77777777" w:rsidR="00C11B9C" w:rsidRDefault="00C11B9C">
            <w:r>
              <w:t>Punjab</w:t>
            </w:r>
          </w:p>
        </w:tc>
      </w:tr>
      <w:tr w:rsidR="00C11B9C" w14:paraId="294D8ECB" w14:textId="77777777" w:rsidTr="00C11B9C">
        <w:tc>
          <w:tcPr>
            <w:tcW w:w="1121" w:type="dxa"/>
          </w:tcPr>
          <w:p w14:paraId="528D39BF" w14:textId="77777777" w:rsidR="00C11B9C" w:rsidRDefault="00C11B9C">
            <w:r>
              <w:t>268</w:t>
            </w:r>
          </w:p>
        </w:tc>
        <w:tc>
          <w:tcPr>
            <w:tcW w:w="716" w:type="dxa"/>
          </w:tcPr>
          <w:p w14:paraId="2538DADD" w14:textId="77777777" w:rsidR="00C11B9C" w:rsidRDefault="00C11B9C">
            <w:r>
              <w:t>19029</w:t>
            </w:r>
          </w:p>
        </w:tc>
        <w:tc>
          <w:tcPr>
            <w:tcW w:w="923" w:type="dxa"/>
          </w:tcPr>
          <w:p w14:paraId="11311D77" w14:textId="77777777" w:rsidR="00C11B9C" w:rsidRDefault="00C11B9C">
            <w:r>
              <w:t>Amna Liaquat</w:t>
            </w:r>
          </w:p>
        </w:tc>
        <w:tc>
          <w:tcPr>
            <w:tcW w:w="954" w:type="dxa"/>
          </w:tcPr>
          <w:p w14:paraId="24441528" w14:textId="77777777" w:rsidR="00C11B9C" w:rsidRDefault="00C11B9C">
            <w:r>
              <w:t>87938-P</w:t>
            </w:r>
          </w:p>
        </w:tc>
        <w:tc>
          <w:tcPr>
            <w:tcW w:w="1160" w:type="dxa"/>
          </w:tcPr>
          <w:p w14:paraId="62EC587A" w14:textId="77777777" w:rsidR="00C11B9C" w:rsidRDefault="00C11B9C">
            <w:r>
              <w:t>Rana Liaquat Ali Khan</w:t>
            </w:r>
          </w:p>
        </w:tc>
        <w:tc>
          <w:tcPr>
            <w:tcW w:w="780" w:type="dxa"/>
          </w:tcPr>
          <w:p w14:paraId="200B1BF6" w14:textId="77777777" w:rsidR="00C11B9C" w:rsidRDefault="00C11B9C">
            <w:r>
              <w:t>63.31</w:t>
            </w:r>
          </w:p>
        </w:tc>
        <w:tc>
          <w:tcPr>
            <w:tcW w:w="782" w:type="dxa"/>
          </w:tcPr>
          <w:p w14:paraId="653C6576" w14:textId="77777777" w:rsidR="00C11B9C" w:rsidRDefault="00C11B9C">
            <w:r>
              <w:t>44</w:t>
            </w:r>
          </w:p>
        </w:tc>
        <w:tc>
          <w:tcPr>
            <w:tcW w:w="1301" w:type="dxa"/>
          </w:tcPr>
          <w:p w14:paraId="590D4971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6DC74B44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119F5A08" w14:textId="77777777" w:rsidR="00C11B9C" w:rsidRDefault="00C11B9C">
            <w:r>
              <w:t>Punjab</w:t>
            </w:r>
          </w:p>
        </w:tc>
      </w:tr>
      <w:tr w:rsidR="00C11B9C" w14:paraId="5D5B36C3" w14:textId="77777777" w:rsidTr="00C11B9C">
        <w:tc>
          <w:tcPr>
            <w:tcW w:w="1121" w:type="dxa"/>
          </w:tcPr>
          <w:p w14:paraId="1F6BC9D4" w14:textId="77777777" w:rsidR="00C11B9C" w:rsidRDefault="00C11B9C">
            <w:r>
              <w:t>269</w:t>
            </w:r>
          </w:p>
        </w:tc>
        <w:tc>
          <w:tcPr>
            <w:tcW w:w="716" w:type="dxa"/>
          </w:tcPr>
          <w:p w14:paraId="57948BB5" w14:textId="77777777" w:rsidR="00C11B9C" w:rsidRDefault="00C11B9C">
            <w:r>
              <w:t>17729</w:t>
            </w:r>
          </w:p>
        </w:tc>
        <w:tc>
          <w:tcPr>
            <w:tcW w:w="923" w:type="dxa"/>
          </w:tcPr>
          <w:p w14:paraId="78C0760B" w14:textId="77777777" w:rsidR="00C11B9C" w:rsidRDefault="00C11B9C">
            <w:r>
              <w:t>Muhammad Aamir Rafiq</w:t>
            </w:r>
          </w:p>
        </w:tc>
        <w:tc>
          <w:tcPr>
            <w:tcW w:w="954" w:type="dxa"/>
          </w:tcPr>
          <w:p w14:paraId="0A7D754B" w14:textId="77777777" w:rsidR="00C11B9C" w:rsidRDefault="00C11B9C">
            <w:r>
              <w:t>77380-P</w:t>
            </w:r>
          </w:p>
        </w:tc>
        <w:tc>
          <w:tcPr>
            <w:tcW w:w="1160" w:type="dxa"/>
          </w:tcPr>
          <w:p w14:paraId="0A0963F0" w14:textId="77777777" w:rsidR="00C11B9C" w:rsidRDefault="00C11B9C">
            <w:r>
              <w:t>Muhammad Rafiq</w:t>
            </w:r>
          </w:p>
        </w:tc>
        <w:tc>
          <w:tcPr>
            <w:tcW w:w="780" w:type="dxa"/>
          </w:tcPr>
          <w:p w14:paraId="254BAFAD" w14:textId="77777777" w:rsidR="00C11B9C" w:rsidRDefault="00C11B9C">
            <w:r>
              <w:t>67.256327</w:t>
            </w:r>
          </w:p>
        </w:tc>
        <w:tc>
          <w:tcPr>
            <w:tcW w:w="782" w:type="dxa"/>
          </w:tcPr>
          <w:p w14:paraId="639F503E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1D656E7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46D0C9D6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52DC0290" w14:textId="77777777" w:rsidR="00C11B9C" w:rsidRDefault="00C11B9C">
            <w:r>
              <w:t>Punjab</w:t>
            </w:r>
          </w:p>
        </w:tc>
      </w:tr>
      <w:tr w:rsidR="00C11B9C" w14:paraId="64692C90" w14:textId="77777777" w:rsidTr="00C11B9C">
        <w:tc>
          <w:tcPr>
            <w:tcW w:w="1121" w:type="dxa"/>
          </w:tcPr>
          <w:p w14:paraId="0F50B8A0" w14:textId="77777777" w:rsidR="00C11B9C" w:rsidRDefault="00C11B9C">
            <w:r>
              <w:t>270</w:t>
            </w:r>
          </w:p>
        </w:tc>
        <w:tc>
          <w:tcPr>
            <w:tcW w:w="716" w:type="dxa"/>
          </w:tcPr>
          <w:p w14:paraId="13A3BBDE" w14:textId="77777777" w:rsidR="00C11B9C" w:rsidRDefault="00C11B9C">
            <w:r>
              <w:t>18926</w:t>
            </w:r>
          </w:p>
        </w:tc>
        <w:tc>
          <w:tcPr>
            <w:tcW w:w="923" w:type="dxa"/>
          </w:tcPr>
          <w:p w14:paraId="0B6B022D" w14:textId="77777777" w:rsidR="00C11B9C" w:rsidRDefault="00C11B9C">
            <w:r>
              <w:t>Wasim Abbas</w:t>
            </w:r>
          </w:p>
        </w:tc>
        <w:tc>
          <w:tcPr>
            <w:tcW w:w="954" w:type="dxa"/>
          </w:tcPr>
          <w:p w14:paraId="233F399D" w14:textId="77777777" w:rsidR="00C11B9C" w:rsidRDefault="00C11B9C">
            <w:r>
              <w:t>92738-p</w:t>
            </w:r>
          </w:p>
        </w:tc>
        <w:tc>
          <w:tcPr>
            <w:tcW w:w="1160" w:type="dxa"/>
          </w:tcPr>
          <w:p w14:paraId="4B91F787" w14:textId="77777777" w:rsidR="00C11B9C" w:rsidRDefault="00C11B9C">
            <w:r>
              <w:t>ALLAH BAKHSH</w:t>
            </w:r>
          </w:p>
        </w:tc>
        <w:tc>
          <w:tcPr>
            <w:tcW w:w="780" w:type="dxa"/>
          </w:tcPr>
          <w:p w14:paraId="39D1D86D" w14:textId="77777777" w:rsidR="00C11B9C" w:rsidRDefault="00C11B9C">
            <w:r>
              <w:t>63.415745</w:t>
            </w:r>
          </w:p>
        </w:tc>
        <w:tc>
          <w:tcPr>
            <w:tcW w:w="782" w:type="dxa"/>
          </w:tcPr>
          <w:p w14:paraId="42689408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4103C6DB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48F09221" w14:textId="77777777" w:rsidR="00C11B9C" w:rsidRDefault="00C11B9C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823" w:type="dxa"/>
          </w:tcPr>
          <w:p w14:paraId="5022DC45" w14:textId="77777777" w:rsidR="00C11B9C" w:rsidRDefault="00C11B9C">
            <w:r>
              <w:lastRenderedPageBreak/>
              <w:t>Punjab</w:t>
            </w:r>
          </w:p>
        </w:tc>
      </w:tr>
      <w:tr w:rsidR="00C11B9C" w14:paraId="1232EEB3" w14:textId="77777777" w:rsidTr="00C11B9C">
        <w:tc>
          <w:tcPr>
            <w:tcW w:w="1121" w:type="dxa"/>
          </w:tcPr>
          <w:p w14:paraId="31DF86ED" w14:textId="77777777" w:rsidR="00C11B9C" w:rsidRDefault="00C11B9C">
            <w:r>
              <w:t>271</w:t>
            </w:r>
          </w:p>
        </w:tc>
        <w:tc>
          <w:tcPr>
            <w:tcW w:w="716" w:type="dxa"/>
          </w:tcPr>
          <w:p w14:paraId="2D12B73C" w14:textId="77777777" w:rsidR="00C11B9C" w:rsidRDefault="00C11B9C">
            <w:r>
              <w:t>20246</w:t>
            </w:r>
          </w:p>
        </w:tc>
        <w:tc>
          <w:tcPr>
            <w:tcW w:w="923" w:type="dxa"/>
          </w:tcPr>
          <w:p w14:paraId="420C3B2F" w14:textId="77777777" w:rsidR="00C11B9C" w:rsidRDefault="00C11B9C">
            <w:r>
              <w:t>Rimsha Sehar</w:t>
            </w:r>
          </w:p>
        </w:tc>
        <w:tc>
          <w:tcPr>
            <w:tcW w:w="954" w:type="dxa"/>
          </w:tcPr>
          <w:p w14:paraId="6A47515D" w14:textId="77777777" w:rsidR="00C11B9C" w:rsidRDefault="00C11B9C">
            <w:r>
              <w:t>97075-P</w:t>
            </w:r>
          </w:p>
        </w:tc>
        <w:tc>
          <w:tcPr>
            <w:tcW w:w="1160" w:type="dxa"/>
          </w:tcPr>
          <w:p w14:paraId="4D094E14" w14:textId="77777777" w:rsidR="00C11B9C" w:rsidRDefault="00C11B9C">
            <w:r>
              <w:t>Faqir Ullah</w:t>
            </w:r>
          </w:p>
        </w:tc>
        <w:tc>
          <w:tcPr>
            <w:tcW w:w="780" w:type="dxa"/>
          </w:tcPr>
          <w:p w14:paraId="79052151" w14:textId="77777777" w:rsidR="00C11B9C" w:rsidRDefault="00C11B9C">
            <w:r>
              <w:t>63.735</w:t>
            </w:r>
          </w:p>
        </w:tc>
        <w:tc>
          <w:tcPr>
            <w:tcW w:w="782" w:type="dxa"/>
          </w:tcPr>
          <w:p w14:paraId="54DC0847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18365C58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7881598F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1555A8A1" w14:textId="77777777" w:rsidR="00C11B9C" w:rsidRDefault="00C11B9C">
            <w:r>
              <w:t>Punjab</w:t>
            </w:r>
          </w:p>
        </w:tc>
      </w:tr>
      <w:tr w:rsidR="00C11B9C" w14:paraId="0275A2A8" w14:textId="77777777" w:rsidTr="00C11B9C">
        <w:tc>
          <w:tcPr>
            <w:tcW w:w="1121" w:type="dxa"/>
          </w:tcPr>
          <w:p w14:paraId="46FC0412" w14:textId="77777777" w:rsidR="00C11B9C" w:rsidRDefault="00C11B9C">
            <w:r>
              <w:t>272</w:t>
            </w:r>
          </w:p>
        </w:tc>
        <w:tc>
          <w:tcPr>
            <w:tcW w:w="716" w:type="dxa"/>
          </w:tcPr>
          <w:p w14:paraId="7CBA5348" w14:textId="77777777" w:rsidR="00C11B9C" w:rsidRDefault="00C11B9C">
            <w:r>
              <w:t>17685</w:t>
            </w:r>
          </w:p>
        </w:tc>
        <w:tc>
          <w:tcPr>
            <w:tcW w:w="923" w:type="dxa"/>
          </w:tcPr>
          <w:p w14:paraId="1319D9FC" w14:textId="77777777" w:rsidR="00C11B9C" w:rsidRDefault="00C11B9C">
            <w:r>
              <w:t>Muhammad Billal</w:t>
            </w:r>
          </w:p>
        </w:tc>
        <w:tc>
          <w:tcPr>
            <w:tcW w:w="954" w:type="dxa"/>
          </w:tcPr>
          <w:p w14:paraId="61CC5084" w14:textId="77777777" w:rsidR="00C11B9C" w:rsidRDefault="00C11B9C">
            <w:r>
              <w:t>91378-P</w:t>
            </w:r>
          </w:p>
        </w:tc>
        <w:tc>
          <w:tcPr>
            <w:tcW w:w="1160" w:type="dxa"/>
          </w:tcPr>
          <w:p w14:paraId="7639CC17" w14:textId="77777777" w:rsidR="00C11B9C" w:rsidRDefault="00C11B9C">
            <w:r>
              <w:t>Sher Khan Niazi</w:t>
            </w:r>
          </w:p>
        </w:tc>
        <w:tc>
          <w:tcPr>
            <w:tcW w:w="780" w:type="dxa"/>
          </w:tcPr>
          <w:p w14:paraId="22577D07" w14:textId="77777777" w:rsidR="00C11B9C" w:rsidRDefault="00C11B9C">
            <w:r>
              <w:t>68.025</w:t>
            </w:r>
          </w:p>
        </w:tc>
        <w:tc>
          <w:tcPr>
            <w:tcW w:w="782" w:type="dxa"/>
          </w:tcPr>
          <w:p w14:paraId="116433F6" w14:textId="77777777" w:rsidR="00C11B9C" w:rsidRDefault="00C11B9C">
            <w:r>
              <w:t>11</w:t>
            </w:r>
          </w:p>
        </w:tc>
        <w:tc>
          <w:tcPr>
            <w:tcW w:w="1301" w:type="dxa"/>
          </w:tcPr>
          <w:p w14:paraId="4C2A239B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07A4D6D7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59D2AE4D" w14:textId="77777777" w:rsidR="00C11B9C" w:rsidRDefault="00C11B9C">
            <w:r>
              <w:t>Punjab</w:t>
            </w:r>
          </w:p>
        </w:tc>
      </w:tr>
      <w:tr w:rsidR="00C11B9C" w14:paraId="522CBF77" w14:textId="77777777" w:rsidTr="00C11B9C">
        <w:tc>
          <w:tcPr>
            <w:tcW w:w="1121" w:type="dxa"/>
          </w:tcPr>
          <w:p w14:paraId="75EDC2F9" w14:textId="77777777" w:rsidR="00C11B9C" w:rsidRDefault="00C11B9C">
            <w:r>
              <w:t>273</w:t>
            </w:r>
          </w:p>
        </w:tc>
        <w:tc>
          <w:tcPr>
            <w:tcW w:w="716" w:type="dxa"/>
          </w:tcPr>
          <w:p w14:paraId="7A23EDF5" w14:textId="77777777" w:rsidR="00C11B9C" w:rsidRDefault="00C11B9C">
            <w:r>
              <w:t>17787</w:t>
            </w:r>
          </w:p>
        </w:tc>
        <w:tc>
          <w:tcPr>
            <w:tcW w:w="923" w:type="dxa"/>
          </w:tcPr>
          <w:p w14:paraId="4F6CCE08" w14:textId="77777777" w:rsidR="00C11B9C" w:rsidRDefault="00C11B9C">
            <w:r>
              <w:t>Nisar Hussain</w:t>
            </w:r>
          </w:p>
        </w:tc>
        <w:tc>
          <w:tcPr>
            <w:tcW w:w="954" w:type="dxa"/>
          </w:tcPr>
          <w:p w14:paraId="1C28F6D4" w14:textId="77777777" w:rsidR="00C11B9C" w:rsidRDefault="00C11B9C">
            <w:r>
              <w:t xml:space="preserve">4406-AJK </w:t>
            </w:r>
          </w:p>
        </w:tc>
        <w:tc>
          <w:tcPr>
            <w:tcW w:w="1160" w:type="dxa"/>
          </w:tcPr>
          <w:p w14:paraId="6A91E866" w14:textId="77777777" w:rsidR="00C11B9C" w:rsidRDefault="00C11B9C">
            <w:r>
              <w:t>Ali Baqdool</w:t>
            </w:r>
          </w:p>
        </w:tc>
        <w:tc>
          <w:tcPr>
            <w:tcW w:w="780" w:type="dxa"/>
          </w:tcPr>
          <w:p w14:paraId="7A8D7288" w14:textId="77777777" w:rsidR="00C11B9C" w:rsidRDefault="00C11B9C">
            <w:r>
              <w:t>61.931667</w:t>
            </w:r>
          </w:p>
        </w:tc>
        <w:tc>
          <w:tcPr>
            <w:tcW w:w="782" w:type="dxa"/>
          </w:tcPr>
          <w:p w14:paraId="1F6FD7A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0B1BC86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5D9A2EC1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7F00864A" w14:textId="77777777" w:rsidR="00C11B9C" w:rsidRDefault="00C11B9C">
            <w:r>
              <w:t>AJK, G&amp;B, FATA, ICT</w:t>
            </w:r>
          </w:p>
        </w:tc>
      </w:tr>
      <w:tr w:rsidR="00C11B9C" w14:paraId="668BA34C" w14:textId="77777777" w:rsidTr="00C11B9C">
        <w:tc>
          <w:tcPr>
            <w:tcW w:w="1121" w:type="dxa"/>
          </w:tcPr>
          <w:p w14:paraId="19BA185E" w14:textId="77777777" w:rsidR="00C11B9C" w:rsidRDefault="00C11B9C">
            <w:r>
              <w:t>274</w:t>
            </w:r>
          </w:p>
        </w:tc>
        <w:tc>
          <w:tcPr>
            <w:tcW w:w="716" w:type="dxa"/>
          </w:tcPr>
          <w:p w14:paraId="2688F864" w14:textId="77777777" w:rsidR="00C11B9C" w:rsidRDefault="00C11B9C">
            <w:r>
              <w:t>18612</w:t>
            </w:r>
          </w:p>
        </w:tc>
        <w:tc>
          <w:tcPr>
            <w:tcW w:w="923" w:type="dxa"/>
          </w:tcPr>
          <w:p w14:paraId="6FADDBCF" w14:textId="77777777" w:rsidR="00C11B9C" w:rsidRDefault="00C11B9C">
            <w:r>
              <w:t>Muhaiman Riaz</w:t>
            </w:r>
          </w:p>
        </w:tc>
        <w:tc>
          <w:tcPr>
            <w:tcW w:w="954" w:type="dxa"/>
          </w:tcPr>
          <w:p w14:paraId="7BD678F9" w14:textId="77777777" w:rsidR="00C11B9C" w:rsidRDefault="00C11B9C">
            <w:r>
              <w:t>99991-P</w:t>
            </w:r>
          </w:p>
        </w:tc>
        <w:tc>
          <w:tcPr>
            <w:tcW w:w="1160" w:type="dxa"/>
          </w:tcPr>
          <w:p w14:paraId="6DEBF47F" w14:textId="77777777" w:rsidR="00C11B9C" w:rsidRDefault="00C11B9C">
            <w:r>
              <w:t>Riaz Hussain</w:t>
            </w:r>
          </w:p>
        </w:tc>
        <w:tc>
          <w:tcPr>
            <w:tcW w:w="780" w:type="dxa"/>
          </w:tcPr>
          <w:p w14:paraId="100F98B6" w14:textId="77777777" w:rsidR="00C11B9C" w:rsidRDefault="00C11B9C">
            <w:r>
              <w:t>62.979024</w:t>
            </w:r>
          </w:p>
        </w:tc>
        <w:tc>
          <w:tcPr>
            <w:tcW w:w="782" w:type="dxa"/>
          </w:tcPr>
          <w:p w14:paraId="4162393C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703A98B2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1300E611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2486E854" w14:textId="77777777" w:rsidR="00C11B9C" w:rsidRDefault="00C11B9C">
            <w:r>
              <w:t>Punjab</w:t>
            </w:r>
          </w:p>
        </w:tc>
      </w:tr>
      <w:tr w:rsidR="00C11B9C" w14:paraId="093BD1DA" w14:textId="77777777" w:rsidTr="00C11B9C">
        <w:tc>
          <w:tcPr>
            <w:tcW w:w="1121" w:type="dxa"/>
          </w:tcPr>
          <w:p w14:paraId="16049113" w14:textId="77777777" w:rsidR="00C11B9C" w:rsidRDefault="00C11B9C">
            <w:r>
              <w:t>275</w:t>
            </w:r>
          </w:p>
        </w:tc>
        <w:tc>
          <w:tcPr>
            <w:tcW w:w="716" w:type="dxa"/>
          </w:tcPr>
          <w:p w14:paraId="58B3048A" w14:textId="77777777" w:rsidR="00C11B9C" w:rsidRDefault="00C11B9C">
            <w:r>
              <w:t>26</w:t>
            </w:r>
          </w:p>
        </w:tc>
        <w:tc>
          <w:tcPr>
            <w:tcW w:w="923" w:type="dxa"/>
          </w:tcPr>
          <w:p w14:paraId="66C20DBA" w14:textId="77777777" w:rsidR="00C11B9C" w:rsidRDefault="00C11B9C">
            <w:r>
              <w:t>Nadeem Ahmad</w:t>
            </w:r>
          </w:p>
        </w:tc>
        <w:tc>
          <w:tcPr>
            <w:tcW w:w="954" w:type="dxa"/>
          </w:tcPr>
          <w:p w14:paraId="3D95927B" w14:textId="77777777" w:rsidR="00C11B9C" w:rsidRDefault="00C11B9C">
            <w:r>
              <w:t>85848_P</w:t>
            </w:r>
          </w:p>
        </w:tc>
        <w:tc>
          <w:tcPr>
            <w:tcW w:w="1160" w:type="dxa"/>
          </w:tcPr>
          <w:p w14:paraId="2E214077" w14:textId="77777777" w:rsidR="00C11B9C" w:rsidRDefault="00C11B9C">
            <w:r>
              <w:t>Ghulam Murtaza</w:t>
            </w:r>
          </w:p>
        </w:tc>
        <w:tc>
          <w:tcPr>
            <w:tcW w:w="780" w:type="dxa"/>
          </w:tcPr>
          <w:p w14:paraId="4CB2EF85" w14:textId="77777777" w:rsidR="00C11B9C" w:rsidRDefault="00C11B9C">
            <w:r>
              <w:t>67.644167</w:t>
            </w:r>
          </w:p>
        </w:tc>
        <w:tc>
          <w:tcPr>
            <w:tcW w:w="782" w:type="dxa"/>
          </w:tcPr>
          <w:p w14:paraId="079B9670" w14:textId="77777777" w:rsidR="00C11B9C" w:rsidRDefault="00C11B9C">
            <w:r>
              <w:t>22</w:t>
            </w:r>
          </w:p>
        </w:tc>
        <w:tc>
          <w:tcPr>
            <w:tcW w:w="1301" w:type="dxa"/>
          </w:tcPr>
          <w:p w14:paraId="76E70759" w14:textId="77777777" w:rsidR="00C11B9C" w:rsidRDefault="00C11B9C">
            <w:r>
              <w:t>Otorhinolaryngology ENT</w:t>
            </w:r>
          </w:p>
        </w:tc>
        <w:tc>
          <w:tcPr>
            <w:tcW w:w="998" w:type="dxa"/>
          </w:tcPr>
          <w:p w14:paraId="1811D82C" w14:textId="77777777" w:rsidR="00C11B9C" w:rsidRDefault="00C11B9C">
            <w:r>
              <w:t>SZ Hospital, Rahim Yar Khan</w:t>
            </w:r>
          </w:p>
        </w:tc>
        <w:tc>
          <w:tcPr>
            <w:tcW w:w="823" w:type="dxa"/>
          </w:tcPr>
          <w:p w14:paraId="7F9EC6C1" w14:textId="77777777" w:rsidR="00C11B9C" w:rsidRDefault="00C11B9C">
            <w:r>
              <w:t>Punjab</w:t>
            </w:r>
          </w:p>
        </w:tc>
      </w:tr>
      <w:tr w:rsidR="00C11B9C" w14:paraId="1E9234BE" w14:textId="77777777" w:rsidTr="00C11B9C">
        <w:tc>
          <w:tcPr>
            <w:tcW w:w="1121" w:type="dxa"/>
          </w:tcPr>
          <w:p w14:paraId="56EE55DC" w14:textId="77777777" w:rsidR="00C11B9C" w:rsidRDefault="00C11B9C">
            <w:r>
              <w:t>276</w:t>
            </w:r>
          </w:p>
        </w:tc>
        <w:tc>
          <w:tcPr>
            <w:tcW w:w="716" w:type="dxa"/>
          </w:tcPr>
          <w:p w14:paraId="6A44B44D" w14:textId="77777777" w:rsidR="00C11B9C" w:rsidRDefault="00C11B9C">
            <w:r>
              <w:t>18526</w:t>
            </w:r>
          </w:p>
        </w:tc>
        <w:tc>
          <w:tcPr>
            <w:tcW w:w="923" w:type="dxa"/>
          </w:tcPr>
          <w:p w14:paraId="68C5DE83" w14:textId="77777777" w:rsidR="00C11B9C" w:rsidRDefault="00C11B9C">
            <w:r>
              <w:t>Arslan Zahid</w:t>
            </w:r>
          </w:p>
        </w:tc>
        <w:tc>
          <w:tcPr>
            <w:tcW w:w="954" w:type="dxa"/>
          </w:tcPr>
          <w:p w14:paraId="09F6410D" w14:textId="77777777" w:rsidR="00C11B9C" w:rsidRDefault="00C11B9C">
            <w:r>
              <w:t>113033-P</w:t>
            </w:r>
          </w:p>
        </w:tc>
        <w:tc>
          <w:tcPr>
            <w:tcW w:w="1160" w:type="dxa"/>
          </w:tcPr>
          <w:p w14:paraId="472A540F" w14:textId="77777777" w:rsidR="00C11B9C" w:rsidRDefault="00C11B9C">
            <w:r>
              <w:t>Zahid Iqbal</w:t>
            </w:r>
          </w:p>
        </w:tc>
        <w:tc>
          <w:tcPr>
            <w:tcW w:w="780" w:type="dxa"/>
          </w:tcPr>
          <w:p w14:paraId="3DE7901A" w14:textId="77777777" w:rsidR="00C11B9C" w:rsidRDefault="00C11B9C">
            <w:r>
              <w:t>57.355833</w:t>
            </w:r>
          </w:p>
        </w:tc>
        <w:tc>
          <w:tcPr>
            <w:tcW w:w="782" w:type="dxa"/>
          </w:tcPr>
          <w:p w14:paraId="77900850" w14:textId="77777777" w:rsidR="00C11B9C" w:rsidRDefault="00C11B9C">
            <w:r>
              <w:t>8</w:t>
            </w:r>
          </w:p>
        </w:tc>
        <w:tc>
          <w:tcPr>
            <w:tcW w:w="1301" w:type="dxa"/>
          </w:tcPr>
          <w:p w14:paraId="6B9BE137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561BFA6F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0A634D1E" w14:textId="77777777" w:rsidR="00C11B9C" w:rsidRDefault="00C11B9C">
            <w:r>
              <w:t>Punjab</w:t>
            </w:r>
          </w:p>
        </w:tc>
      </w:tr>
      <w:tr w:rsidR="00C11B9C" w14:paraId="46A347DE" w14:textId="77777777" w:rsidTr="00C11B9C">
        <w:tc>
          <w:tcPr>
            <w:tcW w:w="1121" w:type="dxa"/>
          </w:tcPr>
          <w:p w14:paraId="69FE2361" w14:textId="77777777" w:rsidR="00C11B9C" w:rsidRDefault="00C11B9C">
            <w:r>
              <w:t>277</w:t>
            </w:r>
          </w:p>
        </w:tc>
        <w:tc>
          <w:tcPr>
            <w:tcW w:w="716" w:type="dxa"/>
          </w:tcPr>
          <w:p w14:paraId="37B74830" w14:textId="77777777" w:rsidR="00C11B9C" w:rsidRDefault="00C11B9C">
            <w:r>
              <w:t>15478</w:t>
            </w:r>
          </w:p>
        </w:tc>
        <w:tc>
          <w:tcPr>
            <w:tcW w:w="923" w:type="dxa"/>
          </w:tcPr>
          <w:p w14:paraId="0D5917EE" w14:textId="77777777" w:rsidR="00C11B9C" w:rsidRDefault="00C11B9C">
            <w:r>
              <w:t>Zeeshan</w:t>
            </w:r>
          </w:p>
        </w:tc>
        <w:tc>
          <w:tcPr>
            <w:tcW w:w="954" w:type="dxa"/>
          </w:tcPr>
          <w:p w14:paraId="2DF7CBAC" w14:textId="77777777" w:rsidR="00C11B9C" w:rsidRDefault="00C11B9C">
            <w:r>
              <w:t>94551-p</w:t>
            </w:r>
          </w:p>
        </w:tc>
        <w:tc>
          <w:tcPr>
            <w:tcW w:w="1160" w:type="dxa"/>
          </w:tcPr>
          <w:p w14:paraId="164D4088" w14:textId="77777777" w:rsidR="00C11B9C" w:rsidRDefault="00C11B9C">
            <w:r>
              <w:t>muhammad ilyas</w:t>
            </w:r>
          </w:p>
        </w:tc>
        <w:tc>
          <w:tcPr>
            <w:tcW w:w="780" w:type="dxa"/>
          </w:tcPr>
          <w:p w14:paraId="2CB159FB" w14:textId="77777777" w:rsidR="00C11B9C" w:rsidRDefault="00C11B9C">
            <w:r>
              <w:t>57.745</w:t>
            </w:r>
          </w:p>
        </w:tc>
        <w:tc>
          <w:tcPr>
            <w:tcW w:w="782" w:type="dxa"/>
          </w:tcPr>
          <w:p w14:paraId="2AD5AAFB" w14:textId="77777777" w:rsidR="00C11B9C" w:rsidRDefault="00C11B9C">
            <w:r>
              <w:t>14</w:t>
            </w:r>
          </w:p>
        </w:tc>
        <w:tc>
          <w:tcPr>
            <w:tcW w:w="1301" w:type="dxa"/>
          </w:tcPr>
          <w:p w14:paraId="620D2CE2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2E7FC1CE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763ABE4B" w14:textId="77777777" w:rsidR="00C11B9C" w:rsidRDefault="00C11B9C">
            <w:r>
              <w:t>Punjab</w:t>
            </w:r>
          </w:p>
        </w:tc>
      </w:tr>
      <w:tr w:rsidR="00C11B9C" w14:paraId="4722D236" w14:textId="77777777" w:rsidTr="00C11B9C">
        <w:tc>
          <w:tcPr>
            <w:tcW w:w="1121" w:type="dxa"/>
          </w:tcPr>
          <w:p w14:paraId="0108FCF9" w14:textId="77777777" w:rsidR="00C11B9C" w:rsidRDefault="00C11B9C">
            <w:r>
              <w:t>278</w:t>
            </w:r>
          </w:p>
        </w:tc>
        <w:tc>
          <w:tcPr>
            <w:tcW w:w="716" w:type="dxa"/>
          </w:tcPr>
          <w:p w14:paraId="71BEC0E6" w14:textId="77777777" w:rsidR="00C11B9C" w:rsidRDefault="00C11B9C">
            <w:r>
              <w:t>7622</w:t>
            </w:r>
          </w:p>
        </w:tc>
        <w:tc>
          <w:tcPr>
            <w:tcW w:w="923" w:type="dxa"/>
          </w:tcPr>
          <w:p w14:paraId="3DFB26AC" w14:textId="77777777" w:rsidR="00C11B9C" w:rsidRDefault="00C11B9C">
            <w:r>
              <w:t>Doctor Aqsa Moatter</w:t>
            </w:r>
          </w:p>
        </w:tc>
        <w:tc>
          <w:tcPr>
            <w:tcW w:w="954" w:type="dxa"/>
          </w:tcPr>
          <w:p w14:paraId="67077CB5" w14:textId="77777777" w:rsidR="00C11B9C" w:rsidRDefault="00C11B9C">
            <w:r>
              <w:t>95852-P</w:t>
            </w:r>
          </w:p>
        </w:tc>
        <w:tc>
          <w:tcPr>
            <w:tcW w:w="1160" w:type="dxa"/>
          </w:tcPr>
          <w:p w14:paraId="25481EFF" w14:textId="77777777" w:rsidR="00C11B9C" w:rsidRDefault="00C11B9C">
            <w:r>
              <w:t>Zikrullah</w:t>
            </w:r>
          </w:p>
        </w:tc>
        <w:tc>
          <w:tcPr>
            <w:tcW w:w="780" w:type="dxa"/>
          </w:tcPr>
          <w:p w14:paraId="5AD9DE0C" w14:textId="77777777" w:rsidR="00C11B9C" w:rsidRDefault="00C11B9C">
            <w:r>
              <w:t>65.761667</w:t>
            </w:r>
          </w:p>
        </w:tc>
        <w:tc>
          <w:tcPr>
            <w:tcW w:w="782" w:type="dxa"/>
          </w:tcPr>
          <w:p w14:paraId="73286226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F4A4C4E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105E39F6" w14:textId="77777777" w:rsidR="00C11B9C" w:rsidRDefault="00C11B9C">
            <w:r>
              <w:t>Children Hospital, Lahore</w:t>
            </w:r>
          </w:p>
        </w:tc>
        <w:tc>
          <w:tcPr>
            <w:tcW w:w="823" w:type="dxa"/>
          </w:tcPr>
          <w:p w14:paraId="09E23BF5" w14:textId="77777777" w:rsidR="00C11B9C" w:rsidRDefault="00C11B9C">
            <w:r>
              <w:t>Punjab</w:t>
            </w:r>
          </w:p>
        </w:tc>
      </w:tr>
      <w:tr w:rsidR="00C11B9C" w14:paraId="735DB1CE" w14:textId="77777777" w:rsidTr="00C11B9C">
        <w:tc>
          <w:tcPr>
            <w:tcW w:w="1121" w:type="dxa"/>
          </w:tcPr>
          <w:p w14:paraId="1DE741E7" w14:textId="77777777" w:rsidR="00C11B9C" w:rsidRDefault="00C11B9C">
            <w:r>
              <w:t>279</w:t>
            </w:r>
          </w:p>
        </w:tc>
        <w:tc>
          <w:tcPr>
            <w:tcW w:w="716" w:type="dxa"/>
          </w:tcPr>
          <w:p w14:paraId="6E3045F3" w14:textId="77777777" w:rsidR="00C11B9C" w:rsidRDefault="00C11B9C">
            <w:r>
              <w:t>18812</w:t>
            </w:r>
          </w:p>
        </w:tc>
        <w:tc>
          <w:tcPr>
            <w:tcW w:w="923" w:type="dxa"/>
          </w:tcPr>
          <w:p w14:paraId="4CF86646" w14:textId="77777777" w:rsidR="00C11B9C" w:rsidRDefault="00C11B9C">
            <w:r>
              <w:t>Amjad Nawaz</w:t>
            </w:r>
          </w:p>
        </w:tc>
        <w:tc>
          <w:tcPr>
            <w:tcW w:w="954" w:type="dxa"/>
          </w:tcPr>
          <w:p w14:paraId="707873F4" w14:textId="77777777" w:rsidR="00C11B9C" w:rsidRDefault="00C11B9C">
            <w:r>
              <w:t>96179-P</w:t>
            </w:r>
          </w:p>
        </w:tc>
        <w:tc>
          <w:tcPr>
            <w:tcW w:w="1160" w:type="dxa"/>
          </w:tcPr>
          <w:p w14:paraId="58054064" w14:textId="77777777" w:rsidR="00C11B9C" w:rsidRDefault="00C11B9C">
            <w:r>
              <w:t>Allah Nawaz</w:t>
            </w:r>
          </w:p>
        </w:tc>
        <w:tc>
          <w:tcPr>
            <w:tcW w:w="780" w:type="dxa"/>
          </w:tcPr>
          <w:p w14:paraId="5C8413C5" w14:textId="77777777" w:rsidR="00C11B9C" w:rsidRDefault="00C11B9C">
            <w:r>
              <w:t>61.479167</w:t>
            </w:r>
          </w:p>
        </w:tc>
        <w:tc>
          <w:tcPr>
            <w:tcW w:w="782" w:type="dxa"/>
          </w:tcPr>
          <w:p w14:paraId="51F7456E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162F7723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35FA3BF4" w14:textId="77777777" w:rsidR="00C11B9C" w:rsidRDefault="00C11B9C">
            <w:r>
              <w:t>Children Hospital, Lahore</w:t>
            </w:r>
          </w:p>
        </w:tc>
        <w:tc>
          <w:tcPr>
            <w:tcW w:w="823" w:type="dxa"/>
          </w:tcPr>
          <w:p w14:paraId="5BDAC8FE" w14:textId="77777777" w:rsidR="00C11B9C" w:rsidRDefault="00C11B9C">
            <w:r>
              <w:t>Punjab</w:t>
            </w:r>
          </w:p>
        </w:tc>
      </w:tr>
      <w:tr w:rsidR="00C11B9C" w14:paraId="745BA74B" w14:textId="77777777" w:rsidTr="00C11B9C">
        <w:tc>
          <w:tcPr>
            <w:tcW w:w="1121" w:type="dxa"/>
          </w:tcPr>
          <w:p w14:paraId="6C7B1D80" w14:textId="77777777" w:rsidR="00C11B9C" w:rsidRDefault="00C11B9C">
            <w:r>
              <w:t>2</w:t>
            </w:r>
            <w:r>
              <w:lastRenderedPageBreak/>
              <w:t>80</w:t>
            </w:r>
          </w:p>
        </w:tc>
        <w:tc>
          <w:tcPr>
            <w:tcW w:w="716" w:type="dxa"/>
          </w:tcPr>
          <w:p w14:paraId="218ACD5F" w14:textId="77777777" w:rsidR="00C11B9C" w:rsidRDefault="00C11B9C">
            <w:r>
              <w:lastRenderedPageBreak/>
              <w:t>1597</w:t>
            </w:r>
            <w:r>
              <w:lastRenderedPageBreak/>
              <w:t>8</w:t>
            </w:r>
          </w:p>
        </w:tc>
        <w:tc>
          <w:tcPr>
            <w:tcW w:w="923" w:type="dxa"/>
          </w:tcPr>
          <w:p w14:paraId="64F585FC" w14:textId="77777777" w:rsidR="00C11B9C" w:rsidRDefault="00C11B9C">
            <w:r>
              <w:lastRenderedPageBreak/>
              <w:t xml:space="preserve">Dr </w:t>
            </w:r>
            <w:r>
              <w:lastRenderedPageBreak/>
              <w:t>Munazza Mateen</w:t>
            </w:r>
          </w:p>
        </w:tc>
        <w:tc>
          <w:tcPr>
            <w:tcW w:w="954" w:type="dxa"/>
          </w:tcPr>
          <w:p w14:paraId="3A21F189" w14:textId="77777777" w:rsidR="00C11B9C" w:rsidRDefault="00C11B9C">
            <w:r>
              <w:lastRenderedPageBreak/>
              <w:t>87623-</w:t>
            </w:r>
            <w:r>
              <w:lastRenderedPageBreak/>
              <w:t>p</w:t>
            </w:r>
          </w:p>
        </w:tc>
        <w:tc>
          <w:tcPr>
            <w:tcW w:w="1160" w:type="dxa"/>
          </w:tcPr>
          <w:p w14:paraId="433BD835" w14:textId="77777777" w:rsidR="00C11B9C" w:rsidRDefault="00C11B9C">
            <w:r>
              <w:lastRenderedPageBreak/>
              <w:t>Muhamm</w:t>
            </w:r>
            <w:r>
              <w:lastRenderedPageBreak/>
              <w:t>ad Mateen Khan</w:t>
            </w:r>
          </w:p>
        </w:tc>
        <w:tc>
          <w:tcPr>
            <w:tcW w:w="780" w:type="dxa"/>
          </w:tcPr>
          <w:p w14:paraId="69E22F03" w14:textId="77777777" w:rsidR="00C11B9C" w:rsidRDefault="00C11B9C">
            <w:r>
              <w:lastRenderedPageBreak/>
              <w:t>60.31</w:t>
            </w:r>
            <w:r>
              <w:lastRenderedPageBreak/>
              <w:t>0833</w:t>
            </w:r>
          </w:p>
        </w:tc>
        <w:tc>
          <w:tcPr>
            <w:tcW w:w="782" w:type="dxa"/>
          </w:tcPr>
          <w:p w14:paraId="2532640D" w14:textId="77777777" w:rsidR="00C11B9C" w:rsidRDefault="00C11B9C">
            <w:r>
              <w:lastRenderedPageBreak/>
              <w:t>12</w:t>
            </w:r>
          </w:p>
        </w:tc>
        <w:tc>
          <w:tcPr>
            <w:tcW w:w="1301" w:type="dxa"/>
          </w:tcPr>
          <w:p w14:paraId="19351806" w14:textId="77777777" w:rsidR="00C11B9C" w:rsidRDefault="00C11B9C">
            <w:r>
              <w:t xml:space="preserve">Pediatric </w:t>
            </w:r>
            <w:r>
              <w:lastRenderedPageBreak/>
              <w:t>Surgery</w:t>
            </w:r>
          </w:p>
        </w:tc>
        <w:tc>
          <w:tcPr>
            <w:tcW w:w="998" w:type="dxa"/>
          </w:tcPr>
          <w:p w14:paraId="24E754BB" w14:textId="77777777" w:rsidR="00C11B9C" w:rsidRDefault="00C11B9C">
            <w:r>
              <w:lastRenderedPageBreak/>
              <w:t>Childre</w:t>
            </w:r>
            <w:r>
              <w:lastRenderedPageBreak/>
              <w:t>n Hospital, Lahore</w:t>
            </w:r>
          </w:p>
        </w:tc>
        <w:tc>
          <w:tcPr>
            <w:tcW w:w="823" w:type="dxa"/>
          </w:tcPr>
          <w:p w14:paraId="59AA4666" w14:textId="77777777" w:rsidR="00C11B9C" w:rsidRDefault="00C11B9C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C11B9C" w14:paraId="0A752BB0" w14:textId="77777777" w:rsidTr="00C11B9C">
        <w:tc>
          <w:tcPr>
            <w:tcW w:w="1121" w:type="dxa"/>
          </w:tcPr>
          <w:p w14:paraId="7B2DEC31" w14:textId="77777777" w:rsidR="00C11B9C" w:rsidRDefault="00C11B9C">
            <w:r>
              <w:lastRenderedPageBreak/>
              <w:t>281</w:t>
            </w:r>
          </w:p>
        </w:tc>
        <w:tc>
          <w:tcPr>
            <w:tcW w:w="716" w:type="dxa"/>
          </w:tcPr>
          <w:p w14:paraId="76322420" w14:textId="77777777" w:rsidR="00C11B9C" w:rsidRDefault="00C11B9C">
            <w:r>
              <w:t>17871</w:t>
            </w:r>
          </w:p>
        </w:tc>
        <w:tc>
          <w:tcPr>
            <w:tcW w:w="923" w:type="dxa"/>
          </w:tcPr>
          <w:p w14:paraId="7CA0D45C" w14:textId="77777777" w:rsidR="00C11B9C" w:rsidRDefault="00C11B9C">
            <w:r>
              <w:t>Umer Anwer</w:t>
            </w:r>
          </w:p>
        </w:tc>
        <w:tc>
          <w:tcPr>
            <w:tcW w:w="954" w:type="dxa"/>
          </w:tcPr>
          <w:p w14:paraId="40FFCDA0" w14:textId="77777777" w:rsidR="00C11B9C" w:rsidRDefault="00C11B9C">
            <w:r>
              <w:t>91531-P</w:t>
            </w:r>
          </w:p>
        </w:tc>
        <w:tc>
          <w:tcPr>
            <w:tcW w:w="1160" w:type="dxa"/>
          </w:tcPr>
          <w:p w14:paraId="308044DF" w14:textId="77777777" w:rsidR="00C11B9C" w:rsidRDefault="00C11B9C">
            <w:r>
              <w:t>MIAN MUHAMMAD ANWER SAEED</w:t>
            </w:r>
          </w:p>
        </w:tc>
        <w:tc>
          <w:tcPr>
            <w:tcW w:w="780" w:type="dxa"/>
          </w:tcPr>
          <w:p w14:paraId="43DEFF5F" w14:textId="77777777" w:rsidR="00C11B9C" w:rsidRDefault="00C11B9C">
            <w:r>
              <w:t>59.54</w:t>
            </w:r>
          </w:p>
        </w:tc>
        <w:tc>
          <w:tcPr>
            <w:tcW w:w="782" w:type="dxa"/>
          </w:tcPr>
          <w:p w14:paraId="5CF7A99D" w14:textId="77777777" w:rsidR="00C11B9C" w:rsidRDefault="00C11B9C">
            <w:r>
              <w:t>40</w:t>
            </w:r>
          </w:p>
        </w:tc>
        <w:tc>
          <w:tcPr>
            <w:tcW w:w="1301" w:type="dxa"/>
          </w:tcPr>
          <w:p w14:paraId="2432DE87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4E8FA980" w14:textId="77777777" w:rsidR="00C11B9C" w:rsidRDefault="00C11B9C">
            <w:r>
              <w:t>Children Hospital, Lahore</w:t>
            </w:r>
          </w:p>
        </w:tc>
        <w:tc>
          <w:tcPr>
            <w:tcW w:w="823" w:type="dxa"/>
          </w:tcPr>
          <w:p w14:paraId="78665FC6" w14:textId="77777777" w:rsidR="00C11B9C" w:rsidRDefault="00C11B9C">
            <w:r>
              <w:t>Punjab</w:t>
            </w:r>
          </w:p>
        </w:tc>
      </w:tr>
      <w:tr w:rsidR="00C11B9C" w14:paraId="3E65C93D" w14:textId="77777777" w:rsidTr="00C11B9C">
        <w:tc>
          <w:tcPr>
            <w:tcW w:w="1121" w:type="dxa"/>
          </w:tcPr>
          <w:p w14:paraId="4C19C30C" w14:textId="77777777" w:rsidR="00C11B9C" w:rsidRDefault="00C11B9C">
            <w:r>
              <w:t>282</w:t>
            </w:r>
          </w:p>
        </w:tc>
        <w:tc>
          <w:tcPr>
            <w:tcW w:w="716" w:type="dxa"/>
          </w:tcPr>
          <w:p w14:paraId="49D26127" w14:textId="77777777" w:rsidR="00C11B9C" w:rsidRDefault="00C11B9C">
            <w:r>
              <w:t>7950</w:t>
            </w:r>
          </w:p>
        </w:tc>
        <w:tc>
          <w:tcPr>
            <w:tcW w:w="923" w:type="dxa"/>
          </w:tcPr>
          <w:p w14:paraId="26E5FE5F" w14:textId="77777777" w:rsidR="00C11B9C" w:rsidRDefault="00C11B9C">
            <w:r>
              <w:t>Asad Mahmood</w:t>
            </w:r>
          </w:p>
        </w:tc>
        <w:tc>
          <w:tcPr>
            <w:tcW w:w="954" w:type="dxa"/>
          </w:tcPr>
          <w:p w14:paraId="605C36E3" w14:textId="77777777" w:rsidR="00C11B9C" w:rsidRDefault="00C11B9C">
            <w:r>
              <w:t>100074-P</w:t>
            </w:r>
          </w:p>
        </w:tc>
        <w:tc>
          <w:tcPr>
            <w:tcW w:w="1160" w:type="dxa"/>
          </w:tcPr>
          <w:p w14:paraId="4CB27B08" w14:textId="77777777" w:rsidR="00C11B9C" w:rsidRDefault="00C11B9C">
            <w:r>
              <w:t>Fazal Mahmood</w:t>
            </w:r>
          </w:p>
        </w:tc>
        <w:tc>
          <w:tcPr>
            <w:tcW w:w="780" w:type="dxa"/>
          </w:tcPr>
          <w:p w14:paraId="7626B034" w14:textId="77777777" w:rsidR="00C11B9C" w:rsidRDefault="00C11B9C">
            <w:r>
              <w:t>58.73234</w:t>
            </w:r>
          </w:p>
        </w:tc>
        <w:tc>
          <w:tcPr>
            <w:tcW w:w="782" w:type="dxa"/>
          </w:tcPr>
          <w:p w14:paraId="4542B3FA" w14:textId="77777777" w:rsidR="00C11B9C" w:rsidRDefault="00C11B9C">
            <w:r>
              <w:t>410</w:t>
            </w:r>
          </w:p>
        </w:tc>
        <w:tc>
          <w:tcPr>
            <w:tcW w:w="1301" w:type="dxa"/>
          </w:tcPr>
          <w:p w14:paraId="2AFF45AE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1E20DF1B" w14:textId="77777777" w:rsidR="00C11B9C" w:rsidRDefault="00C11B9C">
            <w:r>
              <w:t>Children Hospital, Lahore</w:t>
            </w:r>
          </w:p>
        </w:tc>
        <w:tc>
          <w:tcPr>
            <w:tcW w:w="823" w:type="dxa"/>
          </w:tcPr>
          <w:p w14:paraId="6E1BDFCE" w14:textId="77777777" w:rsidR="00C11B9C" w:rsidRDefault="00C11B9C">
            <w:r>
              <w:t>Punjab</w:t>
            </w:r>
          </w:p>
        </w:tc>
      </w:tr>
      <w:tr w:rsidR="00C11B9C" w14:paraId="404ADE98" w14:textId="77777777" w:rsidTr="00C11B9C">
        <w:tc>
          <w:tcPr>
            <w:tcW w:w="1121" w:type="dxa"/>
          </w:tcPr>
          <w:p w14:paraId="61E5F61C" w14:textId="77777777" w:rsidR="00C11B9C" w:rsidRDefault="00C11B9C">
            <w:r>
              <w:t>283</w:t>
            </w:r>
          </w:p>
        </w:tc>
        <w:tc>
          <w:tcPr>
            <w:tcW w:w="716" w:type="dxa"/>
          </w:tcPr>
          <w:p w14:paraId="04410E3C" w14:textId="77777777" w:rsidR="00C11B9C" w:rsidRDefault="00C11B9C">
            <w:r>
              <w:t>15511</w:t>
            </w:r>
          </w:p>
        </w:tc>
        <w:tc>
          <w:tcPr>
            <w:tcW w:w="923" w:type="dxa"/>
          </w:tcPr>
          <w:p w14:paraId="4ECBC819" w14:textId="77777777" w:rsidR="00C11B9C" w:rsidRDefault="00C11B9C">
            <w:r>
              <w:t>Muhammad Salman</w:t>
            </w:r>
          </w:p>
        </w:tc>
        <w:tc>
          <w:tcPr>
            <w:tcW w:w="954" w:type="dxa"/>
          </w:tcPr>
          <w:p w14:paraId="7AC838AD" w14:textId="77777777" w:rsidR="00C11B9C" w:rsidRDefault="00C11B9C">
            <w:r>
              <w:t>99371-P</w:t>
            </w:r>
          </w:p>
        </w:tc>
        <w:tc>
          <w:tcPr>
            <w:tcW w:w="1160" w:type="dxa"/>
          </w:tcPr>
          <w:p w14:paraId="6E333DA1" w14:textId="77777777" w:rsidR="00C11B9C" w:rsidRDefault="00C11B9C">
            <w:r>
              <w:t>Ahsan Nadeem Zahid</w:t>
            </w:r>
          </w:p>
        </w:tc>
        <w:tc>
          <w:tcPr>
            <w:tcW w:w="780" w:type="dxa"/>
          </w:tcPr>
          <w:p w14:paraId="3ED04233" w14:textId="77777777" w:rsidR="00C11B9C" w:rsidRDefault="00C11B9C">
            <w:r>
              <w:t>57.7225</w:t>
            </w:r>
          </w:p>
        </w:tc>
        <w:tc>
          <w:tcPr>
            <w:tcW w:w="782" w:type="dxa"/>
          </w:tcPr>
          <w:p w14:paraId="568869FB" w14:textId="77777777" w:rsidR="00C11B9C" w:rsidRDefault="00C11B9C">
            <w:r>
              <w:t>17</w:t>
            </w:r>
          </w:p>
        </w:tc>
        <w:tc>
          <w:tcPr>
            <w:tcW w:w="1301" w:type="dxa"/>
          </w:tcPr>
          <w:p w14:paraId="4A5698A7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772B09AB" w14:textId="77777777" w:rsidR="00C11B9C" w:rsidRDefault="00C11B9C">
            <w:r>
              <w:t>Children Hospital, Lahore</w:t>
            </w:r>
          </w:p>
        </w:tc>
        <w:tc>
          <w:tcPr>
            <w:tcW w:w="823" w:type="dxa"/>
          </w:tcPr>
          <w:p w14:paraId="491EDE81" w14:textId="77777777" w:rsidR="00C11B9C" w:rsidRDefault="00C11B9C">
            <w:r>
              <w:t>Punjab</w:t>
            </w:r>
          </w:p>
        </w:tc>
      </w:tr>
      <w:tr w:rsidR="00C11B9C" w14:paraId="33560AFE" w14:textId="77777777" w:rsidTr="00C11B9C">
        <w:tc>
          <w:tcPr>
            <w:tcW w:w="1121" w:type="dxa"/>
          </w:tcPr>
          <w:p w14:paraId="134A3DFF" w14:textId="77777777" w:rsidR="00C11B9C" w:rsidRDefault="00C11B9C">
            <w:r>
              <w:t>284</w:t>
            </w:r>
          </w:p>
        </w:tc>
        <w:tc>
          <w:tcPr>
            <w:tcW w:w="716" w:type="dxa"/>
          </w:tcPr>
          <w:p w14:paraId="71E98F4B" w14:textId="77777777" w:rsidR="00C11B9C" w:rsidRDefault="00C11B9C">
            <w:r>
              <w:t>18759</w:t>
            </w:r>
          </w:p>
        </w:tc>
        <w:tc>
          <w:tcPr>
            <w:tcW w:w="923" w:type="dxa"/>
          </w:tcPr>
          <w:p w14:paraId="282B2DC1" w14:textId="77777777" w:rsidR="00C11B9C" w:rsidRDefault="00C11B9C">
            <w:r>
              <w:t>Ramsha Fatima</w:t>
            </w:r>
          </w:p>
        </w:tc>
        <w:tc>
          <w:tcPr>
            <w:tcW w:w="954" w:type="dxa"/>
          </w:tcPr>
          <w:p w14:paraId="1B87022F" w14:textId="77777777" w:rsidR="00C11B9C" w:rsidRDefault="00C11B9C">
            <w:r>
              <w:t>102203-P</w:t>
            </w:r>
          </w:p>
        </w:tc>
        <w:tc>
          <w:tcPr>
            <w:tcW w:w="1160" w:type="dxa"/>
          </w:tcPr>
          <w:p w14:paraId="256B79FA" w14:textId="77777777" w:rsidR="00C11B9C" w:rsidRDefault="00C11B9C">
            <w:r>
              <w:t>Azmat ullah khan</w:t>
            </w:r>
          </w:p>
        </w:tc>
        <w:tc>
          <w:tcPr>
            <w:tcW w:w="780" w:type="dxa"/>
          </w:tcPr>
          <w:p w14:paraId="27332870" w14:textId="77777777" w:rsidR="00C11B9C" w:rsidRDefault="00C11B9C">
            <w:r>
              <w:t>56.288333</w:t>
            </w:r>
          </w:p>
        </w:tc>
        <w:tc>
          <w:tcPr>
            <w:tcW w:w="782" w:type="dxa"/>
          </w:tcPr>
          <w:p w14:paraId="70A32880" w14:textId="77777777" w:rsidR="00C11B9C" w:rsidRDefault="00C11B9C">
            <w:r>
              <w:t>23</w:t>
            </w:r>
          </w:p>
        </w:tc>
        <w:tc>
          <w:tcPr>
            <w:tcW w:w="1301" w:type="dxa"/>
          </w:tcPr>
          <w:p w14:paraId="3E55B235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78A270E5" w14:textId="77777777" w:rsidR="00C11B9C" w:rsidRDefault="00C11B9C">
            <w:r>
              <w:t>Children Hospital, Lahore</w:t>
            </w:r>
          </w:p>
        </w:tc>
        <w:tc>
          <w:tcPr>
            <w:tcW w:w="823" w:type="dxa"/>
          </w:tcPr>
          <w:p w14:paraId="0AD1F2A3" w14:textId="77777777" w:rsidR="00C11B9C" w:rsidRDefault="00C11B9C">
            <w:r>
              <w:t>Punjab</w:t>
            </w:r>
          </w:p>
        </w:tc>
      </w:tr>
      <w:tr w:rsidR="00C11B9C" w14:paraId="7FA965DC" w14:textId="77777777" w:rsidTr="00C11B9C">
        <w:tc>
          <w:tcPr>
            <w:tcW w:w="1121" w:type="dxa"/>
          </w:tcPr>
          <w:p w14:paraId="06F07976" w14:textId="77777777" w:rsidR="00C11B9C" w:rsidRDefault="00C11B9C">
            <w:r>
              <w:t>285</w:t>
            </w:r>
          </w:p>
        </w:tc>
        <w:tc>
          <w:tcPr>
            <w:tcW w:w="716" w:type="dxa"/>
          </w:tcPr>
          <w:p w14:paraId="6AC4E27E" w14:textId="77777777" w:rsidR="00C11B9C" w:rsidRDefault="00C11B9C">
            <w:r>
              <w:t>2717</w:t>
            </w:r>
          </w:p>
        </w:tc>
        <w:tc>
          <w:tcPr>
            <w:tcW w:w="923" w:type="dxa"/>
          </w:tcPr>
          <w:p w14:paraId="1E31E427" w14:textId="77777777" w:rsidR="00C11B9C" w:rsidRDefault="00C11B9C">
            <w:r>
              <w:t>Mudasira Habib</w:t>
            </w:r>
          </w:p>
        </w:tc>
        <w:tc>
          <w:tcPr>
            <w:tcW w:w="954" w:type="dxa"/>
          </w:tcPr>
          <w:p w14:paraId="7B0A60B0" w14:textId="77777777" w:rsidR="00C11B9C" w:rsidRDefault="00C11B9C">
            <w:r>
              <w:t>99023-P</w:t>
            </w:r>
          </w:p>
        </w:tc>
        <w:tc>
          <w:tcPr>
            <w:tcW w:w="1160" w:type="dxa"/>
          </w:tcPr>
          <w:p w14:paraId="582C4CCD" w14:textId="77777777" w:rsidR="00C11B9C" w:rsidRDefault="00C11B9C">
            <w:r>
              <w:t>Habib Ur Rehman</w:t>
            </w:r>
          </w:p>
        </w:tc>
        <w:tc>
          <w:tcPr>
            <w:tcW w:w="780" w:type="dxa"/>
          </w:tcPr>
          <w:p w14:paraId="368B40E5" w14:textId="77777777" w:rsidR="00C11B9C" w:rsidRDefault="00C11B9C">
            <w:r>
              <w:t>65.461667</w:t>
            </w:r>
          </w:p>
        </w:tc>
        <w:tc>
          <w:tcPr>
            <w:tcW w:w="782" w:type="dxa"/>
          </w:tcPr>
          <w:p w14:paraId="174564AA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C338E92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40F15573" w14:textId="77777777" w:rsidR="00C11B9C" w:rsidRDefault="00C11B9C">
            <w:r>
              <w:t>Children Hospital, Multan</w:t>
            </w:r>
          </w:p>
        </w:tc>
        <w:tc>
          <w:tcPr>
            <w:tcW w:w="823" w:type="dxa"/>
          </w:tcPr>
          <w:p w14:paraId="0567F186" w14:textId="77777777" w:rsidR="00C11B9C" w:rsidRDefault="00C11B9C">
            <w:r>
              <w:t>Punjab</w:t>
            </w:r>
          </w:p>
        </w:tc>
      </w:tr>
      <w:tr w:rsidR="00C11B9C" w14:paraId="40609889" w14:textId="77777777" w:rsidTr="00C11B9C">
        <w:tc>
          <w:tcPr>
            <w:tcW w:w="1121" w:type="dxa"/>
          </w:tcPr>
          <w:p w14:paraId="20B5B45E" w14:textId="77777777" w:rsidR="00C11B9C" w:rsidRDefault="00C11B9C">
            <w:r>
              <w:t>286</w:t>
            </w:r>
          </w:p>
        </w:tc>
        <w:tc>
          <w:tcPr>
            <w:tcW w:w="716" w:type="dxa"/>
          </w:tcPr>
          <w:p w14:paraId="0539C361" w14:textId="77777777" w:rsidR="00C11B9C" w:rsidRDefault="00C11B9C">
            <w:r>
              <w:t>17909</w:t>
            </w:r>
          </w:p>
        </w:tc>
        <w:tc>
          <w:tcPr>
            <w:tcW w:w="923" w:type="dxa"/>
          </w:tcPr>
          <w:p w14:paraId="140912F8" w14:textId="77777777" w:rsidR="00C11B9C" w:rsidRDefault="00C11B9C">
            <w:r>
              <w:t>Syeda Hina Haider</w:t>
            </w:r>
          </w:p>
        </w:tc>
        <w:tc>
          <w:tcPr>
            <w:tcW w:w="954" w:type="dxa"/>
          </w:tcPr>
          <w:p w14:paraId="3B296672" w14:textId="77777777" w:rsidR="00C11B9C" w:rsidRDefault="00C11B9C">
            <w:r>
              <w:t>83380-P</w:t>
            </w:r>
          </w:p>
        </w:tc>
        <w:tc>
          <w:tcPr>
            <w:tcW w:w="1160" w:type="dxa"/>
          </w:tcPr>
          <w:p w14:paraId="3E4BFFA7" w14:textId="77777777" w:rsidR="00C11B9C" w:rsidRDefault="00C11B9C">
            <w:r>
              <w:t>Syed Jarar Haider</w:t>
            </w:r>
          </w:p>
        </w:tc>
        <w:tc>
          <w:tcPr>
            <w:tcW w:w="780" w:type="dxa"/>
          </w:tcPr>
          <w:p w14:paraId="049B7427" w14:textId="77777777" w:rsidR="00C11B9C" w:rsidRDefault="00C11B9C">
            <w:r>
              <w:t>59.166667</w:t>
            </w:r>
          </w:p>
        </w:tc>
        <w:tc>
          <w:tcPr>
            <w:tcW w:w="782" w:type="dxa"/>
          </w:tcPr>
          <w:p w14:paraId="5AC39E69" w14:textId="77777777" w:rsidR="00C11B9C" w:rsidRDefault="00C11B9C">
            <w:r>
              <w:t>7</w:t>
            </w:r>
          </w:p>
        </w:tc>
        <w:tc>
          <w:tcPr>
            <w:tcW w:w="1301" w:type="dxa"/>
          </w:tcPr>
          <w:p w14:paraId="1DA0FC5C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43FE2392" w14:textId="77777777" w:rsidR="00C11B9C" w:rsidRDefault="00C11B9C">
            <w:r>
              <w:t>Children Hospital, Multan</w:t>
            </w:r>
          </w:p>
        </w:tc>
        <w:tc>
          <w:tcPr>
            <w:tcW w:w="823" w:type="dxa"/>
          </w:tcPr>
          <w:p w14:paraId="07A78331" w14:textId="77777777" w:rsidR="00C11B9C" w:rsidRDefault="00C11B9C">
            <w:r>
              <w:t>Punjab</w:t>
            </w:r>
          </w:p>
        </w:tc>
      </w:tr>
      <w:tr w:rsidR="00C11B9C" w14:paraId="02E3EE4C" w14:textId="77777777" w:rsidTr="00C11B9C">
        <w:tc>
          <w:tcPr>
            <w:tcW w:w="1121" w:type="dxa"/>
          </w:tcPr>
          <w:p w14:paraId="54C8A047" w14:textId="77777777" w:rsidR="00C11B9C" w:rsidRDefault="00C11B9C">
            <w:r>
              <w:t>287</w:t>
            </w:r>
          </w:p>
        </w:tc>
        <w:tc>
          <w:tcPr>
            <w:tcW w:w="716" w:type="dxa"/>
          </w:tcPr>
          <w:p w14:paraId="7D525AF8" w14:textId="77777777" w:rsidR="00C11B9C" w:rsidRDefault="00C11B9C">
            <w:r>
              <w:t>5727</w:t>
            </w:r>
          </w:p>
        </w:tc>
        <w:tc>
          <w:tcPr>
            <w:tcW w:w="923" w:type="dxa"/>
          </w:tcPr>
          <w:p w14:paraId="5B78DCF8" w14:textId="77777777" w:rsidR="00C11B9C" w:rsidRDefault="00C11B9C">
            <w:r>
              <w:t>Tooba Nisar</w:t>
            </w:r>
          </w:p>
        </w:tc>
        <w:tc>
          <w:tcPr>
            <w:tcW w:w="954" w:type="dxa"/>
          </w:tcPr>
          <w:p w14:paraId="46C2001E" w14:textId="77777777" w:rsidR="00C11B9C" w:rsidRDefault="00C11B9C">
            <w:r>
              <w:t>102776-P</w:t>
            </w:r>
          </w:p>
        </w:tc>
        <w:tc>
          <w:tcPr>
            <w:tcW w:w="1160" w:type="dxa"/>
          </w:tcPr>
          <w:p w14:paraId="1B8B5990" w14:textId="77777777" w:rsidR="00C11B9C" w:rsidRDefault="00C11B9C">
            <w:r>
              <w:t>Syed Nisar Ahmed</w:t>
            </w:r>
          </w:p>
        </w:tc>
        <w:tc>
          <w:tcPr>
            <w:tcW w:w="780" w:type="dxa"/>
          </w:tcPr>
          <w:p w14:paraId="4BF7BAE9" w14:textId="77777777" w:rsidR="00C11B9C" w:rsidRDefault="00C11B9C">
            <w:r>
              <w:t>59.360408</w:t>
            </w:r>
          </w:p>
        </w:tc>
        <w:tc>
          <w:tcPr>
            <w:tcW w:w="782" w:type="dxa"/>
          </w:tcPr>
          <w:p w14:paraId="79CA4F10" w14:textId="77777777" w:rsidR="00C11B9C" w:rsidRDefault="00C11B9C">
            <w:r>
              <w:t>15</w:t>
            </w:r>
          </w:p>
        </w:tc>
        <w:tc>
          <w:tcPr>
            <w:tcW w:w="1301" w:type="dxa"/>
          </w:tcPr>
          <w:p w14:paraId="61481185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24D50D22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1C65A7D2" w14:textId="77777777" w:rsidR="00C11B9C" w:rsidRDefault="00C11B9C">
            <w:r>
              <w:t>Punjab</w:t>
            </w:r>
          </w:p>
        </w:tc>
      </w:tr>
      <w:tr w:rsidR="00C11B9C" w14:paraId="315B7A6F" w14:textId="77777777" w:rsidTr="00C11B9C">
        <w:tc>
          <w:tcPr>
            <w:tcW w:w="1121" w:type="dxa"/>
          </w:tcPr>
          <w:p w14:paraId="7D398643" w14:textId="77777777" w:rsidR="00C11B9C" w:rsidRDefault="00C11B9C">
            <w:r>
              <w:t>288</w:t>
            </w:r>
          </w:p>
        </w:tc>
        <w:tc>
          <w:tcPr>
            <w:tcW w:w="716" w:type="dxa"/>
          </w:tcPr>
          <w:p w14:paraId="2518C584" w14:textId="77777777" w:rsidR="00C11B9C" w:rsidRDefault="00C11B9C">
            <w:r>
              <w:t>18387</w:t>
            </w:r>
          </w:p>
        </w:tc>
        <w:tc>
          <w:tcPr>
            <w:tcW w:w="923" w:type="dxa"/>
          </w:tcPr>
          <w:p w14:paraId="425E2023" w14:textId="77777777" w:rsidR="00C11B9C" w:rsidRDefault="00C11B9C">
            <w:r>
              <w:t>Nimra Gul</w:t>
            </w:r>
          </w:p>
        </w:tc>
        <w:tc>
          <w:tcPr>
            <w:tcW w:w="954" w:type="dxa"/>
          </w:tcPr>
          <w:p w14:paraId="3003A79F" w14:textId="77777777" w:rsidR="00C11B9C" w:rsidRDefault="00C11B9C">
            <w:r>
              <w:t>34386-N</w:t>
            </w:r>
          </w:p>
        </w:tc>
        <w:tc>
          <w:tcPr>
            <w:tcW w:w="1160" w:type="dxa"/>
          </w:tcPr>
          <w:p w14:paraId="17424E7D" w14:textId="77777777" w:rsidR="00C11B9C" w:rsidRDefault="00C11B9C">
            <w:r>
              <w:t>Ikhtiar Gul</w:t>
            </w:r>
          </w:p>
        </w:tc>
        <w:tc>
          <w:tcPr>
            <w:tcW w:w="780" w:type="dxa"/>
          </w:tcPr>
          <w:p w14:paraId="65C9CF13" w14:textId="77777777" w:rsidR="00C11B9C" w:rsidRDefault="00C11B9C">
            <w:r>
              <w:t>44.859149</w:t>
            </w:r>
          </w:p>
        </w:tc>
        <w:tc>
          <w:tcPr>
            <w:tcW w:w="782" w:type="dxa"/>
          </w:tcPr>
          <w:p w14:paraId="0A19F88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160FB3D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2093079D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4397CB35" w14:textId="77777777" w:rsidR="00C11B9C" w:rsidRDefault="00C11B9C">
            <w:r>
              <w:t>KPK, Sindh, Balochistan</w:t>
            </w:r>
          </w:p>
        </w:tc>
      </w:tr>
      <w:tr w:rsidR="00C11B9C" w14:paraId="678EAEC5" w14:textId="77777777" w:rsidTr="00C11B9C">
        <w:tc>
          <w:tcPr>
            <w:tcW w:w="1121" w:type="dxa"/>
          </w:tcPr>
          <w:p w14:paraId="1D74C76C" w14:textId="77777777" w:rsidR="00C11B9C" w:rsidRDefault="00C11B9C">
            <w:r>
              <w:t>289</w:t>
            </w:r>
          </w:p>
        </w:tc>
        <w:tc>
          <w:tcPr>
            <w:tcW w:w="716" w:type="dxa"/>
          </w:tcPr>
          <w:p w14:paraId="2157CDC8" w14:textId="77777777" w:rsidR="00C11B9C" w:rsidRDefault="00C11B9C">
            <w:r>
              <w:t>18575</w:t>
            </w:r>
          </w:p>
        </w:tc>
        <w:tc>
          <w:tcPr>
            <w:tcW w:w="923" w:type="dxa"/>
          </w:tcPr>
          <w:p w14:paraId="407E244F" w14:textId="77777777" w:rsidR="00C11B9C" w:rsidRDefault="00C11B9C">
            <w:r>
              <w:t>Drfirdous</w:t>
            </w:r>
          </w:p>
        </w:tc>
        <w:tc>
          <w:tcPr>
            <w:tcW w:w="954" w:type="dxa"/>
          </w:tcPr>
          <w:p w14:paraId="4243BC72" w14:textId="77777777" w:rsidR="00C11B9C" w:rsidRDefault="00C11B9C">
            <w:r>
              <w:t>105646-P</w:t>
            </w:r>
          </w:p>
        </w:tc>
        <w:tc>
          <w:tcPr>
            <w:tcW w:w="1160" w:type="dxa"/>
          </w:tcPr>
          <w:p w14:paraId="3BA141C6" w14:textId="77777777" w:rsidR="00C11B9C" w:rsidRDefault="00C11B9C">
            <w:r>
              <w:t>Muhammad Nazir</w:t>
            </w:r>
          </w:p>
        </w:tc>
        <w:tc>
          <w:tcPr>
            <w:tcW w:w="780" w:type="dxa"/>
          </w:tcPr>
          <w:p w14:paraId="34651309" w14:textId="77777777" w:rsidR="00C11B9C" w:rsidRDefault="00C11B9C">
            <w:r>
              <w:t>56.269166</w:t>
            </w:r>
          </w:p>
        </w:tc>
        <w:tc>
          <w:tcPr>
            <w:tcW w:w="782" w:type="dxa"/>
          </w:tcPr>
          <w:p w14:paraId="24980C66" w14:textId="77777777" w:rsidR="00C11B9C" w:rsidRDefault="00C11B9C">
            <w:r>
              <w:t>7</w:t>
            </w:r>
          </w:p>
        </w:tc>
        <w:tc>
          <w:tcPr>
            <w:tcW w:w="1301" w:type="dxa"/>
          </w:tcPr>
          <w:p w14:paraId="78206D82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0F1606DF" w14:textId="77777777" w:rsidR="00C11B9C" w:rsidRDefault="00C11B9C">
            <w:r>
              <w:t xml:space="preserve">Institute of Child </w:t>
            </w:r>
            <w:r>
              <w:lastRenderedPageBreak/>
              <w:t>Health, Faisalabad</w:t>
            </w:r>
          </w:p>
        </w:tc>
        <w:tc>
          <w:tcPr>
            <w:tcW w:w="823" w:type="dxa"/>
          </w:tcPr>
          <w:p w14:paraId="5B124930" w14:textId="77777777" w:rsidR="00C11B9C" w:rsidRDefault="00C11B9C">
            <w:r>
              <w:lastRenderedPageBreak/>
              <w:t>Punjab</w:t>
            </w:r>
          </w:p>
        </w:tc>
      </w:tr>
      <w:tr w:rsidR="00C11B9C" w14:paraId="46C4ABCF" w14:textId="77777777" w:rsidTr="00C11B9C">
        <w:tc>
          <w:tcPr>
            <w:tcW w:w="1121" w:type="dxa"/>
          </w:tcPr>
          <w:p w14:paraId="67D3B0D4" w14:textId="77777777" w:rsidR="00C11B9C" w:rsidRDefault="00C11B9C">
            <w:r>
              <w:t>290</w:t>
            </w:r>
          </w:p>
        </w:tc>
        <w:tc>
          <w:tcPr>
            <w:tcW w:w="716" w:type="dxa"/>
          </w:tcPr>
          <w:p w14:paraId="202209A9" w14:textId="77777777" w:rsidR="00C11B9C" w:rsidRDefault="00C11B9C">
            <w:r>
              <w:t>18623</w:t>
            </w:r>
          </w:p>
        </w:tc>
        <w:tc>
          <w:tcPr>
            <w:tcW w:w="923" w:type="dxa"/>
          </w:tcPr>
          <w:p w14:paraId="54D94E0B" w14:textId="77777777" w:rsidR="00C11B9C" w:rsidRDefault="00C11B9C">
            <w:r>
              <w:t>Maha Fatima Tariq</w:t>
            </w:r>
          </w:p>
        </w:tc>
        <w:tc>
          <w:tcPr>
            <w:tcW w:w="954" w:type="dxa"/>
          </w:tcPr>
          <w:p w14:paraId="2F93D7EF" w14:textId="77777777" w:rsidR="00C11B9C" w:rsidRDefault="00C11B9C">
            <w:r>
              <w:t>111237-P</w:t>
            </w:r>
          </w:p>
        </w:tc>
        <w:tc>
          <w:tcPr>
            <w:tcW w:w="1160" w:type="dxa"/>
          </w:tcPr>
          <w:p w14:paraId="55CFC0CB" w14:textId="77777777" w:rsidR="00C11B9C" w:rsidRDefault="00C11B9C">
            <w:r>
              <w:t xml:space="preserve">Khawaja Tariq Sohail </w:t>
            </w:r>
          </w:p>
        </w:tc>
        <w:tc>
          <w:tcPr>
            <w:tcW w:w="780" w:type="dxa"/>
          </w:tcPr>
          <w:p w14:paraId="1E2404D7" w14:textId="77777777" w:rsidR="00C11B9C" w:rsidRDefault="00C11B9C">
            <w:r>
              <w:t>68.199167</w:t>
            </w:r>
          </w:p>
        </w:tc>
        <w:tc>
          <w:tcPr>
            <w:tcW w:w="782" w:type="dxa"/>
          </w:tcPr>
          <w:p w14:paraId="66DA5E75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2668ABD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12E56581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0573CE79" w14:textId="77777777" w:rsidR="00C11B9C" w:rsidRDefault="00C11B9C">
            <w:r>
              <w:t>Punjab</w:t>
            </w:r>
          </w:p>
        </w:tc>
      </w:tr>
      <w:tr w:rsidR="00C11B9C" w14:paraId="44CAF3AE" w14:textId="77777777" w:rsidTr="00C11B9C">
        <w:tc>
          <w:tcPr>
            <w:tcW w:w="1121" w:type="dxa"/>
          </w:tcPr>
          <w:p w14:paraId="01FFF25B" w14:textId="77777777" w:rsidR="00C11B9C" w:rsidRDefault="00C11B9C">
            <w:r>
              <w:t>291</w:t>
            </w:r>
          </w:p>
        </w:tc>
        <w:tc>
          <w:tcPr>
            <w:tcW w:w="716" w:type="dxa"/>
          </w:tcPr>
          <w:p w14:paraId="7137F5AB" w14:textId="77777777" w:rsidR="00C11B9C" w:rsidRDefault="00C11B9C">
            <w:r>
              <w:t>16035</w:t>
            </w:r>
          </w:p>
        </w:tc>
        <w:tc>
          <w:tcPr>
            <w:tcW w:w="923" w:type="dxa"/>
          </w:tcPr>
          <w:p w14:paraId="0AD8932A" w14:textId="77777777" w:rsidR="00C11B9C" w:rsidRDefault="00C11B9C">
            <w:r>
              <w:t>Aniqua Tahir</w:t>
            </w:r>
          </w:p>
        </w:tc>
        <w:tc>
          <w:tcPr>
            <w:tcW w:w="954" w:type="dxa"/>
          </w:tcPr>
          <w:p w14:paraId="3192776B" w14:textId="77777777" w:rsidR="00C11B9C" w:rsidRDefault="00C11B9C">
            <w:r>
              <w:t>109968-P</w:t>
            </w:r>
          </w:p>
        </w:tc>
        <w:tc>
          <w:tcPr>
            <w:tcW w:w="1160" w:type="dxa"/>
          </w:tcPr>
          <w:p w14:paraId="5AFC1072" w14:textId="77777777" w:rsidR="00C11B9C" w:rsidRDefault="00C11B9C">
            <w:r>
              <w:t>Muhammad Tahir</w:t>
            </w:r>
          </w:p>
        </w:tc>
        <w:tc>
          <w:tcPr>
            <w:tcW w:w="780" w:type="dxa"/>
          </w:tcPr>
          <w:p w14:paraId="130FD7AF" w14:textId="77777777" w:rsidR="00C11B9C" w:rsidRDefault="00C11B9C">
            <w:r>
              <w:t>62.665816</w:t>
            </w:r>
          </w:p>
        </w:tc>
        <w:tc>
          <w:tcPr>
            <w:tcW w:w="782" w:type="dxa"/>
          </w:tcPr>
          <w:p w14:paraId="61D20820" w14:textId="77777777" w:rsidR="00C11B9C" w:rsidRDefault="00C11B9C">
            <w:r>
              <w:t>18</w:t>
            </w:r>
          </w:p>
        </w:tc>
        <w:tc>
          <w:tcPr>
            <w:tcW w:w="1301" w:type="dxa"/>
          </w:tcPr>
          <w:p w14:paraId="518E8C44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64A7E1F8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1794DC0F" w14:textId="77777777" w:rsidR="00C11B9C" w:rsidRDefault="00C11B9C">
            <w:r>
              <w:t>Punjab</w:t>
            </w:r>
          </w:p>
        </w:tc>
      </w:tr>
      <w:tr w:rsidR="00C11B9C" w14:paraId="79B6ADA1" w14:textId="77777777" w:rsidTr="00C11B9C">
        <w:tc>
          <w:tcPr>
            <w:tcW w:w="1121" w:type="dxa"/>
          </w:tcPr>
          <w:p w14:paraId="38F337F2" w14:textId="77777777" w:rsidR="00C11B9C" w:rsidRDefault="00C11B9C">
            <w:r>
              <w:t>292</w:t>
            </w:r>
          </w:p>
        </w:tc>
        <w:tc>
          <w:tcPr>
            <w:tcW w:w="716" w:type="dxa"/>
          </w:tcPr>
          <w:p w14:paraId="119EC781" w14:textId="77777777" w:rsidR="00C11B9C" w:rsidRDefault="00C11B9C">
            <w:r>
              <w:t>18143</w:t>
            </w:r>
          </w:p>
        </w:tc>
        <w:tc>
          <w:tcPr>
            <w:tcW w:w="923" w:type="dxa"/>
          </w:tcPr>
          <w:p w14:paraId="1358482E" w14:textId="77777777" w:rsidR="00C11B9C" w:rsidRDefault="00C11B9C">
            <w:r>
              <w:t>Tanveer Abbas</w:t>
            </w:r>
          </w:p>
        </w:tc>
        <w:tc>
          <w:tcPr>
            <w:tcW w:w="954" w:type="dxa"/>
          </w:tcPr>
          <w:p w14:paraId="3CD5B58C" w14:textId="77777777" w:rsidR="00C11B9C" w:rsidRDefault="00C11B9C">
            <w:r>
              <w:t>107017-P</w:t>
            </w:r>
          </w:p>
        </w:tc>
        <w:tc>
          <w:tcPr>
            <w:tcW w:w="1160" w:type="dxa"/>
          </w:tcPr>
          <w:p w14:paraId="6DA29579" w14:textId="77777777" w:rsidR="00C11B9C" w:rsidRDefault="00C11B9C">
            <w:r>
              <w:t xml:space="preserve">Muhammad Rafiq </w:t>
            </w:r>
          </w:p>
        </w:tc>
        <w:tc>
          <w:tcPr>
            <w:tcW w:w="780" w:type="dxa"/>
          </w:tcPr>
          <w:p w14:paraId="114D2617" w14:textId="77777777" w:rsidR="00C11B9C" w:rsidRDefault="00C11B9C">
            <w:r>
              <w:t>58.6075</w:t>
            </w:r>
          </w:p>
        </w:tc>
        <w:tc>
          <w:tcPr>
            <w:tcW w:w="782" w:type="dxa"/>
          </w:tcPr>
          <w:p w14:paraId="57BAFFD2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3BF4EF5C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3E8F6E9E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1F938735" w14:textId="77777777" w:rsidR="00C11B9C" w:rsidRDefault="00C11B9C">
            <w:r>
              <w:t>Punjab</w:t>
            </w:r>
          </w:p>
        </w:tc>
      </w:tr>
      <w:tr w:rsidR="00C11B9C" w14:paraId="302E105A" w14:textId="77777777" w:rsidTr="00C11B9C">
        <w:tc>
          <w:tcPr>
            <w:tcW w:w="1121" w:type="dxa"/>
          </w:tcPr>
          <w:p w14:paraId="702FEE39" w14:textId="77777777" w:rsidR="00C11B9C" w:rsidRDefault="00C11B9C">
            <w:r>
              <w:t>293</w:t>
            </w:r>
          </w:p>
        </w:tc>
        <w:tc>
          <w:tcPr>
            <w:tcW w:w="716" w:type="dxa"/>
          </w:tcPr>
          <w:p w14:paraId="2A5691EA" w14:textId="77777777" w:rsidR="00C11B9C" w:rsidRDefault="00C11B9C">
            <w:r>
              <w:t>17561</w:t>
            </w:r>
          </w:p>
        </w:tc>
        <w:tc>
          <w:tcPr>
            <w:tcW w:w="923" w:type="dxa"/>
          </w:tcPr>
          <w:p w14:paraId="5628862A" w14:textId="77777777" w:rsidR="00C11B9C" w:rsidRDefault="00C11B9C">
            <w:r>
              <w:t>Aamir Abdullah</w:t>
            </w:r>
          </w:p>
        </w:tc>
        <w:tc>
          <w:tcPr>
            <w:tcW w:w="954" w:type="dxa"/>
          </w:tcPr>
          <w:p w14:paraId="6BAFD006" w14:textId="77777777" w:rsidR="00C11B9C" w:rsidRDefault="00C11B9C">
            <w:r>
              <w:t>32259-N</w:t>
            </w:r>
          </w:p>
        </w:tc>
        <w:tc>
          <w:tcPr>
            <w:tcW w:w="1160" w:type="dxa"/>
          </w:tcPr>
          <w:p w14:paraId="52CC5D0E" w14:textId="77777777" w:rsidR="00C11B9C" w:rsidRDefault="00C11B9C">
            <w:r>
              <w:t>Asmatullah Khan</w:t>
            </w:r>
          </w:p>
        </w:tc>
        <w:tc>
          <w:tcPr>
            <w:tcW w:w="780" w:type="dxa"/>
          </w:tcPr>
          <w:p w14:paraId="051ACB10" w14:textId="77777777" w:rsidR="00C11B9C" w:rsidRDefault="00C11B9C">
            <w:r>
              <w:t>38.823404</w:t>
            </w:r>
          </w:p>
        </w:tc>
        <w:tc>
          <w:tcPr>
            <w:tcW w:w="782" w:type="dxa"/>
          </w:tcPr>
          <w:p w14:paraId="6FECEAA5" w14:textId="77777777" w:rsidR="00C11B9C" w:rsidRDefault="00C11B9C">
            <w:r>
              <w:t>13</w:t>
            </w:r>
          </w:p>
        </w:tc>
        <w:tc>
          <w:tcPr>
            <w:tcW w:w="1301" w:type="dxa"/>
          </w:tcPr>
          <w:p w14:paraId="6EF2A0DE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6D125843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73D0E6AA" w14:textId="77777777" w:rsidR="00C11B9C" w:rsidRDefault="00C11B9C">
            <w:r>
              <w:t>KPK, Sindh, Balochistan</w:t>
            </w:r>
          </w:p>
        </w:tc>
      </w:tr>
      <w:tr w:rsidR="00C11B9C" w14:paraId="68EEFAE2" w14:textId="77777777" w:rsidTr="00C11B9C">
        <w:tc>
          <w:tcPr>
            <w:tcW w:w="1121" w:type="dxa"/>
          </w:tcPr>
          <w:p w14:paraId="72362BA0" w14:textId="77777777" w:rsidR="00C11B9C" w:rsidRDefault="00C11B9C">
            <w:r>
              <w:t>294</w:t>
            </w:r>
          </w:p>
        </w:tc>
        <w:tc>
          <w:tcPr>
            <w:tcW w:w="716" w:type="dxa"/>
          </w:tcPr>
          <w:p w14:paraId="34F0EC6B" w14:textId="77777777" w:rsidR="00C11B9C" w:rsidRDefault="00C11B9C">
            <w:r>
              <w:t>18893</w:t>
            </w:r>
          </w:p>
        </w:tc>
        <w:tc>
          <w:tcPr>
            <w:tcW w:w="923" w:type="dxa"/>
          </w:tcPr>
          <w:p w14:paraId="19AAA3F5" w14:textId="77777777" w:rsidR="00C11B9C" w:rsidRDefault="00C11B9C">
            <w:r>
              <w:t>Ayzaz Ismail</w:t>
            </w:r>
          </w:p>
        </w:tc>
        <w:tc>
          <w:tcPr>
            <w:tcW w:w="954" w:type="dxa"/>
          </w:tcPr>
          <w:p w14:paraId="4260B4BD" w14:textId="77777777" w:rsidR="00C11B9C" w:rsidRDefault="00C11B9C">
            <w:r>
              <w:t>108477-P</w:t>
            </w:r>
          </w:p>
        </w:tc>
        <w:tc>
          <w:tcPr>
            <w:tcW w:w="1160" w:type="dxa"/>
          </w:tcPr>
          <w:p w14:paraId="13027C1F" w14:textId="77777777" w:rsidR="00C11B9C" w:rsidRDefault="00C11B9C">
            <w:r>
              <w:t>Muhammad Ismail</w:t>
            </w:r>
          </w:p>
        </w:tc>
        <w:tc>
          <w:tcPr>
            <w:tcW w:w="780" w:type="dxa"/>
          </w:tcPr>
          <w:p w14:paraId="61607359" w14:textId="77777777" w:rsidR="00C11B9C" w:rsidRDefault="00C11B9C">
            <w:r>
              <w:t>57.70695</w:t>
            </w:r>
          </w:p>
        </w:tc>
        <w:tc>
          <w:tcPr>
            <w:tcW w:w="782" w:type="dxa"/>
          </w:tcPr>
          <w:p w14:paraId="4C35FF1D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4E88D6F2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72AAF2D4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2332A4F4" w14:textId="77777777" w:rsidR="00C11B9C" w:rsidRDefault="00C11B9C">
            <w:r>
              <w:t>Punjab</w:t>
            </w:r>
          </w:p>
        </w:tc>
      </w:tr>
      <w:tr w:rsidR="00C11B9C" w14:paraId="68C802BE" w14:textId="77777777" w:rsidTr="00C11B9C">
        <w:tc>
          <w:tcPr>
            <w:tcW w:w="1121" w:type="dxa"/>
          </w:tcPr>
          <w:p w14:paraId="331B8C90" w14:textId="77777777" w:rsidR="00C11B9C" w:rsidRDefault="00C11B9C">
            <w:r>
              <w:t>295</w:t>
            </w:r>
          </w:p>
        </w:tc>
        <w:tc>
          <w:tcPr>
            <w:tcW w:w="716" w:type="dxa"/>
          </w:tcPr>
          <w:p w14:paraId="24ED5572" w14:textId="77777777" w:rsidR="00C11B9C" w:rsidRDefault="00C11B9C">
            <w:r>
              <w:t>4952</w:t>
            </w:r>
          </w:p>
        </w:tc>
        <w:tc>
          <w:tcPr>
            <w:tcW w:w="923" w:type="dxa"/>
          </w:tcPr>
          <w:p w14:paraId="3FF3AAB7" w14:textId="77777777" w:rsidR="00C11B9C" w:rsidRDefault="00C11B9C">
            <w:r>
              <w:t>Qurrat-Ul-Ain Aini</w:t>
            </w:r>
          </w:p>
        </w:tc>
        <w:tc>
          <w:tcPr>
            <w:tcW w:w="954" w:type="dxa"/>
          </w:tcPr>
          <w:p w14:paraId="01E90015" w14:textId="77777777" w:rsidR="00C11B9C" w:rsidRDefault="00C11B9C">
            <w:r>
              <w:t>80058-p</w:t>
            </w:r>
          </w:p>
        </w:tc>
        <w:tc>
          <w:tcPr>
            <w:tcW w:w="1160" w:type="dxa"/>
          </w:tcPr>
          <w:p w14:paraId="62B4D1AF" w14:textId="77777777" w:rsidR="00C11B9C" w:rsidRDefault="00C11B9C">
            <w:r>
              <w:t>Muhammad Sami Ullah</w:t>
            </w:r>
          </w:p>
        </w:tc>
        <w:tc>
          <w:tcPr>
            <w:tcW w:w="780" w:type="dxa"/>
          </w:tcPr>
          <w:p w14:paraId="4DDD1F49" w14:textId="77777777" w:rsidR="00C11B9C" w:rsidRDefault="00C11B9C">
            <w:r>
              <w:t>58.061053</w:t>
            </w:r>
          </w:p>
        </w:tc>
        <w:tc>
          <w:tcPr>
            <w:tcW w:w="782" w:type="dxa"/>
          </w:tcPr>
          <w:p w14:paraId="370615E7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7F830559" w14:textId="77777777" w:rsidR="00C11B9C" w:rsidRDefault="00C11B9C">
            <w:r>
              <w:t>Pediatric Surgery</w:t>
            </w:r>
          </w:p>
        </w:tc>
        <w:tc>
          <w:tcPr>
            <w:tcW w:w="998" w:type="dxa"/>
          </w:tcPr>
          <w:p w14:paraId="60711DA4" w14:textId="77777777" w:rsidR="00C11B9C" w:rsidRDefault="00C11B9C">
            <w:r>
              <w:t>SZ Hospital, Rahim Yar Khan</w:t>
            </w:r>
          </w:p>
        </w:tc>
        <w:tc>
          <w:tcPr>
            <w:tcW w:w="823" w:type="dxa"/>
          </w:tcPr>
          <w:p w14:paraId="6E8B1596" w14:textId="77777777" w:rsidR="00C11B9C" w:rsidRDefault="00C11B9C">
            <w:r>
              <w:t>Punjab</w:t>
            </w:r>
          </w:p>
        </w:tc>
      </w:tr>
      <w:tr w:rsidR="00C11B9C" w14:paraId="73507F24" w14:textId="77777777" w:rsidTr="00C11B9C">
        <w:tc>
          <w:tcPr>
            <w:tcW w:w="1121" w:type="dxa"/>
          </w:tcPr>
          <w:p w14:paraId="5C1E188D" w14:textId="77777777" w:rsidR="00C11B9C" w:rsidRDefault="00C11B9C">
            <w:r>
              <w:t>296</w:t>
            </w:r>
          </w:p>
        </w:tc>
        <w:tc>
          <w:tcPr>
            <w:tcW w:w="716" w:type="dxa"/>
          </w:tcPr>
          <w:p w14:paraId="382CF7B0" w14:textId="77777777" w:rsidR="00C11B9C" w:rsidRDefault="00C11B9C">
            <w:r>
              <w:t>19101</w:t>
            </w:r>
          </w:p>
        </w:tc>
        <w:tc>
          <w:tcPr>
            <w:tcW w:w="923" w:type="dxa"/>
          </w:tcPr>
          <w:p w14:paraId="3026EF02" w14:textId="77777777" w:rsidR="00C11B9C" w:rsidRDefault="00C11B9C">
            <w:r>
              <w:t>Muhammad Sohail</w:t>
            </w:r>
          </w:p>
        </w:tc>
        <w:tc>
          <w:tcPr>
            <w:tcW w:w="954" w:type="dxa"/>
          </w:tcPr>
          <w:p w14:paraId="60ABF1EC" w14:textId="77777777" w:rsidR="00C11B9C" w:rsidRDefault="00C11B9C">
            <w:r>
              <w:t>86842-P</w:t>
            </w:r>
          </w:p>
        </w:tc>
        <w:tc>
          <w:tcPr>
            <w:tcW w:w="1160" w:type="dxa"/>
          </w:tcPr>
          <w:p w14:paraId="3F6CCE8A" w14:textId="77777777" w:rsidR="00C11B9C" w:rsidRDefault="00C11B9C">
            <w:r>
              <w:t>MUHAMMAD FIDA GONDAL</w:t>
            </w:r>
          </w:p>
        </w:tc>
        <w:tc>
          <w:tcPr>
            <w:tcW w:w="780" w:type="dxa"/>
          </w:tcPr>
          <w:p w14:paraId="4C3C5BE0" w14:textId="77777777" w:rsidR="00C11B9C" w:rsidRDefault="00C11B9C">
            <w:r>
              <w:t>57.665532</w:t>
            </w:r>
          </w:p>
        </w:tc>
        <w:tc>
          <w:tcPr>
            <w:tcW w:w="782" w:type="dxa"/>
          </w:tcPr>
          <w:p w14:paraId="429D6EC0" w14:textId="77777777" w:rsidR="00C11B9C" w:rsidRDefault="00C11B9C">
            <w:r>
              <w:t>20</w:t>
            </w:r>
          </w:p>
        </w:tc>
        <w:tc>
          <w:tcPr>
            <w:tcW w:w="1301" w:type="dxa"/>
          </w:tcPr>
          <w:p w14:paraId="2CAE9571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40A7D3C9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0174A7A8" w14:textId="77777777" w:rsidR="00C11B9C" w:rsidRDefault="00C11B9C">
            <w:r>
              <w:t>Punjab</w:t>
            </w:r>
          </w:p>
        </w:tc>
      </w:tr>
      <w:tr w:rsidR="00C11B9C" w14:paraId="43019141" w14:textId="77777777" w:rsidTr="00C11B9C">
        <w:tc>
          <w:tcPr>
            <w:tcW w:w="1121" w:type="dxa"/>
          </w:tcPr>
          <w:p w14:paraId="722A813C" w14:textId="77777777" w:rsidR="00C11B9C" w:rsidRDefault="00C11B9C">
            <w:r>
              <w:t>297</w:t>
            </w:r>
          </w:p>
        </w:tc>
        <w:tc>
          <w:tcPr>
            <w:tcW w:w="716" w:type="dxa"/>
          </w:tcPr>
          <w:p w14:paraId="5D4E6E43" w14:textId="77777777" w:rsidR="00C11B9C" w:rsidRDefault="00C11B9C">
            <w:r>
              <w:t>5548</w:t>
            </w:r>
          </w:p>
        </w:tc>
        <w:tc>
          <w:tcPr>
            <w:tcW w:w="923" w:type="dxa"/>
          </w:tcPr>
          <w:p w14:paraId="24E8E499" w14:textId="77777777" w:rsidR="00C11B9C" w:rsidRDefault="00C11B9C">
            <w:r>
              <w:t>Asad Ullah Ansari</w:t>
            </w:r>
          </w:p>
        </w:tc>
        <w:tc>
          <w:tcPr>
            <w:tcW w:w="954" w:type="dxa"/>
          </w:tcPr>
          <w:p w14:paraId="15967669" w14:textId="77777777" w:rsidR="00C11B9C" w:rsidRDefault="00C11B9C">
            <w:r>
              <w:t>103285-P</w:t>
            </w:r>
          </w:p>
        </w:tc>
        <w:tc>
          <w:tcPr>
            <w:tcW w:w="1160" w:type="dxa"/>
          </w:tcPr>
          <w:p w14:paraId="48494FCB" w14:textId="77777777" w:rsidR="00C11B9C" w:rsidRDefault="00C11B9C">
            <w:r>
              <w:t>Hameed Ullah Ansari</w:t>
            </w:r>
          </w:p>
        </w:tc>
        <w:tc>
          <w:tcPr>
            <w:tcW w:w="780" w:type="dxa"/>
          </w:tcPr>
          <w:p w14:paraId="3F86FAAF" w14:textId="77777777" w:rsidR="00C11B9C" w:rsidRDefault="00C11B9C">
            <w:r>
              <w:t>57.451667</w:t>
            </w:r>
          </w:p>
        </w:tc>
        <w:tc>
          <w:tcPr>
            <w:tcW w:w="782" w:type="dxa"/>
          </w:tcPr>
          <w:p w14:paraId="384BE08B" w14:textId="77777777" w:rsidR="00C11B9C" w:rsidRDefault="00C11B9C">
            <w:r>
              <w:t>16</w:t>
            </w:r>
          </w:p>
        </w:tc>
        <w:tc>
          <w:tcPr>
            <w:tcW w:w="1301" w:type="dxa"/>
          </w:tcPr>
          <w:p w14:paraId="51F20D96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4E000C35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72E1297D" w14:textId="77777777" w:rsidR="00C11B9C" w:rsidRDefault="00C11B9C">
            <w:r>
              <w:t>Punjab</w:t>
            </w:r>
          </w:p>
        </w:tc>
      </w:tr>
      <w:tr w:rsidR="00C11B9C" w14:paraId="249D6706" w14:textId="77777777" w:rsidTr="00C11B9C">
        <w:tc>
          <w:tcPr>
            <w:tcW w:w="1121" w:type="dxa"/>
          </w:tcPr>
          <w:p w14:paraId="2E2E335F" w14:textId="77777777" w:rsidR="00C11B9C" w:rsidRDefault="00C11B9C">
            <w:r>
              <w:t>298</w:t>
            </w:r>
          </w:p>
        </w:tc>
        <w:tc>
          <w:tcPr>
            <w:tcW w:w="716" w:type="dxa"/>
          </w:tcPr>
          <w:p w14:paraId="32E50D45" w14:textId="77777777" w:rsidR="00C11B9C" w:rsidRDefault="00C11B9C">
            <w:r>
              <w:t>18450</w:t>
            </w:r>
          </w:p>
        </w:tc>
        <w:tc>
          <w:tcPr>
            <w:tcW w:w="923" w:type="dxa"/>
          </w:tcPr>
          <w:p w14:paraId="183AEDBB" w14:textId="77777777" w:rsidR="00C11B9C" w:rsidRDefault="00C11B9C">
            <w:r>
              <w:t>Muhammad Shafqat Javaid Fareedi</w:t>
            </w:r>
          </w:p>
        </w:tc>
        <w:tc>
          <w:tcPr>
            <w:tcW w:w="954" w:type="dxa"/>
          </w:tcPr>
          <w:p w14:paraId="27BED45C" w14:textId="77777777" w:rsidR="00C11B9C" w:rsidRDefault="00C11B9C">
            <w:r>
              <w:t>95807-P</w:t>
            </w:r>
          </w:p>
        </w:tc>
        <w:tc>
          <w:tcPr>
            <w:tcW w:w="1160" w:type="dxa"/>
          </w:tcPr>
          <w:p w14:paraId="5EE59474" w14:textId="77777777" w:rsidR="00C11B9C" w:rsidRDefault="00C11B9C">
            <w:r>
              <w:t>Muhammad Javed Akhtar</w:t>
            </w:r>
          </w:p>
        </w:tc>
        <w:tc>
          <w:tcPr>
            <w:tcW w:w="780" w:type="dxa"/>
          </w:tcPr>
          <w:p w14:paraId="287D0779" w14:textId="77777777" w:rsidR="00C11B9C" w:rsidRDefault="00C11B9C">
            <w:r>
              <w:t>59.994167</w:t>
            </w:r>
          </w:p>
        </w:tc>
        <w:tc>
          <w:tcPr>
            <w:tcW w:w="782" w:type="dxa"/>
          </w:tcPr>
          <w:p w14:paraId="5F9484EC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FBC3503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524AA7C7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15136885" w14:textId="77777777" w:rsidR="00C11B9C" w:rsidRDefault="00C11B9C">
            <w:r>
              <w:t>Punjab</w:t>
            </w:r>
          </w:p>
        </w:tc>
      </w:tr>
      <w:tr w:rsidR="00C11B9C" w14:paraId="74C169A4" w14:textId="77777777" w:rsidTr="00C11B9C">
        <w:tc>
          <w:tcPr>
            <w:tcW w:w="1121" w:type="dxa"/>
          </w:tcPr>
          <w:p w14:paraId="45860734" w14:textId="77777777" w:rsidR="00C11B9C" w:rsidRDefault="00C11B9C">
            <w:r>
              <w:t>29</w:t>
            </w:r>
            <w:r>
              <w:lastRenderedPageBreak/>
              <w:t>9</w:t>
            </w:r>
          </w:p>
        </w:tc>
        <w:tc>
          <w:tcPr>
            <w:tcW w:w="716" w:type="dxa"/>
          </w:tcPr>
          <w:p w14:paraId="58FA4E66" w14:textId="77777777" w:rsidR="00C11B9C" w:rsidRDefault="00C11B9C">
            <w:r>
              <w:lastRenderedPageBreak/>
              <w:t>18821</w:t>
            </w:r>
          </w:p>
        </w:tc>
        <w:tc>
          <w:tcPr>
            <w:tcW w:w="923" w:type="dxa"/>
          </w:tcPr>
          <w:p w14:paraId="159E875C" w14:textId="77777777" w:rsidR="00C11B9C" w:rsidRDefault="00C11B9C">
            <w:r>
              <w:t>Dr Muha</w:t>
            </w:r>
            <w:r>
              <w:lastRenderedPageBreak/>
              <w:t>mmad Nauman</w:t>
            </w:r>
          </w:p>
        </w:tc>
        <w:tc>
          <w:tcPr>
            <w:tcW w:w="954" w:type="dxa"/>
          </w:tcPr>
          <w:p w14:paraId="7DBB81E6" w14:textId="77777777" w:rsidR="00C11B9C" w:rsidRDefault="00C11B9C">
            <w:r>
              <w:lastRenderedPageBreak/>
              <w:t>88551-P</w:t>
            </w:r>
          </w:p>
        </w:tc>
        <w:tc>
          <w:tcPr>
            <w:tcW w:w="1160" w:type="dxa"/>
          </w:tcPr>
          <w:p w14:paraId="1D735E93" w14:textId="77777777" w:rsidR="00C11B9C" w:rsidRDefault="00C11B9C">
            <w:r>
              <w:t>Muhammad Ahsan</w:t>
            </w:r>
          </w:p>
        </w:tc>
        <w:tc>
          <w:tcPr>
            <w:tcW w:w="780" w:type="dxa"/>
          </w:tcPr>
          <w:p w14:paraId="6DFFF75B" w14:textId="77777777" w:rsidR="00C11B9C" w:rsidRDefault="00C11B9C">
            <w:r>
              <w:t>62.221667</w:t>
            </w:r>
          </w:p>
        </w:tc>
        <w:tc>
          <w:tcPr>
            <w:tcW w:w="782" w:type="dxa"/>
          </w:tcPr>
          <w:p w14:paraId="0FC1429E" w14:textId="77777777" w:rsidR="00C11B9C" w:rsidRDefault="00C11B9C">
            <w:r>
              <w:t>9</w:t>
            </w:r>
          </w:p>
        </w:tc>
        <w:tc>
          <w:tcPr>
            <w:tcW w:w="1301" w:type="dxa"/>
          </w:tcPr>
          <w:p w14:paraId="042551E3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26C32491" w14:textId="77777777" w:rsidR="00C11B9C" w:rsidRDefault="00C11B9C">
            <w:r>
              <w:t xml:space="preserve">Children </w:t>
            </w:r>
            <w:r>
              <w:lastRenderedPageBreak/>
              <w:t>Hospital, Lahore</w:t>
            </w:r>
          </w:p>
        </w:tc>
        <w:tc>
          <w:tcPr>
            <w:tcW w:w="823" w:type="dxa"/>
          </w:tcPr>
          <w:p w14:paraId="275EA3DF" w14:textId="77777777" w:rsidR="00C11B9C" w:rsidRDefault="00C11B9C">
            <w:r>
              <w:lastRenderedPageBreak/>
              <w:t>Punjab</w:t>
            </w:r>
          </w:p>
        </w:tc>
      </w:tr>
      <w:tr w:rsidR="00C11B9C" w14:paraId="463848B6" w14:textId="77777777" w:rsidTr="00C11B9C">
        <w:tc>
          <w:tcPr>
            <w:tcW w:w="1121" w:type="dxa"/>
          </w:tcPr>
          <w:p w14:paraId="3AFEAB4B" w14:textId="77777777" w:rsidR="00C11B9C" w:rsidRDefault="00C11B9C">
            <w:r>
              <w:t>300</w:t>
            </w:r>
          </w:p>
        </w:tc>
        <w:tc>
          <w:tcPr>
            <w:tcW w:w="716" w:type="dxa"/>
          </w:tcPr>
          <w:p w14:paraId="5DD683D6" w14:textId="77777777" w:rsidR="00C11B9C" w:rsidRDefault="00C11B9C">
            <w:r>
              <w:t>17767</w:t>
            </w:r>
          </w:p>
        </w:tc>
        <w:tc>
          <w:tcPr>
            <w:tcW w:w="923" w:type="dxa"/>
          </w:tcPr>
          <w:p w14:paraId="098C923F" w14:textId="77777777" w:rsidR="00C11B9C" w:rsidRDefault="00C11B9C">
            <w:r>
              <w:t>Sana Naseem</w:t>
            </w:r>
          </w:p>
        </w:tc>
        <w:tc>
          <w:tcPr>
            <w:tcW w:w="954" w:type="dxa"/>
          </w:tcPr>
          <w:p w14:paraId="70D324C5" w14:textId="77777777" w:rsidR="00C11B9C" w:rsidRDefault="00C11B9C">
            <w:r>
              <w:t>100600-P</w:t>
            </w:r>
          </w:p>
        </w:tc>
        <w:tc>
          <w:tcPr>
            <w:tcW w:w="1160" w:type="dxa"/>
          </w:tcPr>
          <w:p w14:paraId="6F368802" w14:textId="77777777" w:rsidR="00C11B9C" w:rsidRDefault="00C11B9C">
            <w:r>
              <w:t>Naseem Javed Khan</w:t>
            </w:r>
          </w:p>
        </w:tc>
        <w:tc>
          <w:tcPr>
            <w:tcW w:w="780" w:type="dxa"/>
          </w:tcPr>
          <w:p w14:paraId="1A0CAB0A" w14:textId="77777777" w:rsidR="00C11B9C" w:rsidRDefault="00C11B9C">
            <w:r>
              <w:t>62.0675</w:t>
            </w:r>
          </w:p>
        </w:tc>
        <w:tc>
          <w:tcPr>
            <w:tcW w:w="782" w:type="dxa"/>
          </w:tcPr>
          <w:p w14:paraId="730A7147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72A8980B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48DDC386" w14:textId="77777777" w:rsidR="00C11B9C" w:rsidRDefault="00C11B9C">
            <w:r>
              <w:t>Holy Family Hospital, Rawalpindi</w:t>
            </w:r>
          </w:p>
        </w:tc>
        <w:tc>
          <w:tcPr>
            <w:tcW w:w="823" w:type="dxa"/>
          </w:tcPr>
          <w:p w14:paraId="7EA2CA50" w14:textId="77777777" w:rsidR="00C11B9C" w:rsidRDefault="00C11B9C">
            <w:r>
              <w:t>Punjab</w:t>
            </w:r>
          </w:p>
        </w:tc>
      </w:tr>
      <w:tr w:rsidR="00C11B9C" w14:paraId="659B747F" w14:textId="77777777" w:rsidTr="00C11B9C">
        <w:tc>
          <w:tcPr>
            <w:tcW w:w="1121" w:type="dxa"/>
          </w:tcPr>
          <w:p w14:paraId="784A4C73" w14:textId="77777777" w:rsidR="00C11B9C" w:rsidRDefault="00C11B9C">
            <w:r>
              <w:t>301</w:t>
            </w:r>
          </w:p>
        </w:tc>
        <w:tc>
          <w:tcPr>
            <w:tcW w:w="716" w:type="dxa"/>
          </w:tcPr>
          <w:p w14:paraId="134BEECB" w14:textId="77777777" w:rsidR="00C11B9C" w:rsidRDefault="00C11B9C">
            <w:r>
              <w:t>17929</w:t>
            </w:r>
          </w:p>
        </w:tc>
        <w:tc>
          <w:tcPr>
            <w:tcW w:w="923" w:type="dxa"/>
          </w:tcPr>
          <w:p w14:paraId="63148D5A" w14:textId="77777777" w:rsidR="00C11B9C" w:rsidRDefault="00C11B9C">
            <w:r>
              <w:t>Muhammad Mehtab Talha Khan</w:t>
            </w:r>
          </w:p>
        </w:tc>
        <w:tc>
          <w:tcPr>
            <w:tcW w:w="954" w:type="dxa"/>
          </w:tcPr>
          <w:p w14:paraId="267FAAF6" w14:textId="77777777" w:rsidR="00C11B9C" w:rsidRDefault="00C11B9C">
            <w:r>
              <w:t>96193-P</w:t>
            </w:r>
          </w:p>
        </w:tc>
        <w:tc>
          <w:tcPr>
            <w:tcW w:w="1160" w:type="dxa"/>
          </w:tcPr>
          <w:p w14:paraId="0ACE5D1D" w14:textId="77777777" w:rsidR="00C11B9C" w:rsidRDefault="00C11B9C">
            <w:r>
              <w:t>Sarfraz Ahmad Khan</w:t>
            </w:r>
          </w:p>
        </w:tc>
        <w:tc>
          <w:tcPr>
            <w:tcW w:w="780" w:type="dxa"/>
          </w:tcPr>
          <w:p w14:paraId="29D6C86D" w14:textId="77777777" w:rsidR="00C11B9C" w:rsidRDefault="00C11B9C">
            <w:r>
              <w:t>65.884167</w:t>
            </w:r>
          </w:p>
        </w:tc>
        <w:tc>
          <w:tcPr>
            <w:tcW w:w="782" w:type="dxa"/>
          </w:tcPr>
          <w:p w14:paraId="2FD3BB7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8CC8599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092E1A99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48BF1528" w14:textId="77777777" w:rsidR="00C11B9C" w:rsidRDefault="00C11B9C">
            <w:r>
              <w:t>Punjab</w:t>
            </w:r>
          </w:p>
        </w:tc>
      </w:tr>
      <w:tr w:rsidR="00C11B9C" w14:paraId="7689E454" w14:textId="77777777" w:rsidTr="00C11B9C">
        <w:tc>
          <w:tcPr>
            <w:tcW w:w="1121" w:type="dxa"/>
          </w:tcPr>
          <w:p w14:paraId="17D12B98" w14:textId="77777777" w:rsidR="00C11B9C" w:rsidRDefault="00C11B9C">
            <w:r>
              <w:t>302</w:t>
            </w:r>
          </w:p>
        </w:tc>
        <w:tc>
          <w:tcPr>
            <w:tcW w:w="716" w:type="dxa"/>
          </w:tcPr>
          <w:p w14:paraId="5708192F" w14:textId="77777777" w:rsidR="00C11B9C" w:rsidRDefault="00C11B9C">
            <w:r>
              <w:t>20248</w:t>
            </w:r>
          </w:p>
        </w:tc>
        <w:tc>
          <w:tcPr>
            <w:tcW w:w="923" w:type="dxa"/>
          </w:tcPr>
          <w:p w14:paraId="6CBB0839" w14:textId="77777777" w:rsidR="00C11B9C" w:rsidRDefault="00C11B9C">
            <w:r>
              <w:t>Zohaib Ahmed</w:t>
            </w:r>
          </w:p>
        </w:tc>
        <w:tc>
          <w:tcPr>
            <w:tcW w:w="954" w:type="dxa"/>
          </w:tcPr>
          <w:p w14:paraId="5E375EFA" w14:textId="77777777" w:rsidR="00C11B9C" w:rsidRDefault="00C11B9C">
            <w:r>
              <w:t>103693-P</w:t>
            </w:r>
          </w:p>
        </w:tc>
        <w:tc>
          <w:tcPr>
            <w:tcW w:w="1160" w:type="dxa"/>
          </w:tcPr>
          <w:p w14:paraId="0D4388CC" w14:textId="77777777" w:rsidR="00C11B9C" w:rsidRDefault="00C11B9C">
            <w:r>
              <w:t>Muhammad Shafique</w:t>
            </w:r>
          </w:p>
        </w:tc>
        <w:tc>
          <w:tcPr>
            <w:tcW w:w="780" w:type="dxa"/>
          </w:tcPr>
          <w:p w14:paraId="72E3A3C4" w14:textId="77777777" w:rsidR="00C11B9C" w:rsidRDefault="00C11B9C">
            <w:r>
              <w:t>64.9725</w:t>
            </w:r>
          </w:p>
        </w:tc>
        <w:tc>
          <w:tcPr>
            <w:tcW w:w="782" w:type="dxa"/>
          </w:tcPr>
          <w:p w14:paraId="220E961C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24A1660C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5ED4A4D6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1EC494B7" w14:textId="77777777" w:rsidR="00C11B9C" w:rsidRDefault="00C11B9C">
            <w:r>
              <w:t>Punjab</w:t>
            </w:r>
          </w:p>
        </w:tc>
      </w:tr>
      <w:tr w:rsidR="00C11B9C" w14:paraId="3D78B920" w14:textId="77777777" w:rsidTr="00C11B9C">
        <w:tc>
          <w:tcPr>
            <w:tcW w:w="1121" w:type="dxa"/>
          </w:tcPr>
          <w:p w14:paraId="23095F08" w14:textId="77777777" w:rsidR="00C11B9C" w:rsidRDefault="00C11B9C">
            <w:r>
              <w:t>303</w:t>
            </w:r>
          </w:p>
        </w:tc>
        <w:tc>
          <w:tcPr>
            <w:tcW w:w="716" w:type="dxa"/>
          </w:tcPr>
          <w:p w14:paraId="713D898E" w14:textId="77777777" w:rsidR="00C11B9C" w:rsidRDefault="00C11B9C">
            <w:r>
              <w:t>2889</w:t>
            </w:r>
          </w:p>
        </w:tc>
        <w:tc>
          <w:tcPr>
            <w:tcW w:w="923" w:type="dxa"/>
          </w:tcPr>
          <w:p w14:paraId="60D2F350" w14:textId="77777777" w:rsidR="00C11B9C" w:rsidRDefault="00C11B9C">
            <w:r>
              <w:t>Azka Anser</w:t>
            </w:r>
          </w:p>
        </w:tc>
        <w:tc>
          <w:tcPr>
            <w:tcW w:w="954" w:type="dxa"/>
          </w:tcPr>
          <w:p w14:paraId="17CD1F1A" w14:textId="77777777" w:rsidR="00C11B9C" w:rsidRDefault="00C11B9C">
            <w:r>
              <w:t>96166-p</w:t>
            </w:r>
          </w:p>
        </w:tc>
        <w:tc>
          <w:tcPr>
            <w:tcW w:w="1160" w:type="dxa"/>
          </w:tcPr>
          <w:p w14:paraId="332EF686" w14:textId="77777777" w:rsidR="00C11B9C" w:rsidRDefault="00C11B9C">
            <w:r>
              <w:t>Muhammad Anser</w:t>
            </w:r>
          </w:p>
        </w:tc>
        <w:tc>
          <w:tcPr>
            <w:tcW w:w="780" w:type="dxa"/>
          </w:tcPr>
          <w:p w14:paraId="2BB4307F" w14:textId="77777777" w:rsidR="00C11B9C" w:rsidRDefault="00C11B9C">
            <w:r>
              <w:t>71.475</w:t>
            </w:r>
          </w:p>
        </w:tc>
        <w:tc>
          <w:tcPr>
            <w:tcW w:w="782" w:type="dxa"/>
          </w:tcPr>
          <w:p w14:paraId="3AB54C5B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583F1F31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089C765E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7575A646" w14:textId="77777777" w:rsidR="00C11B9C" w:rsidRDefault="00C11B9C">
            <w:r>
              <w:t>Punjab</w:t>
            </w:r>
          </w:p>
        </w:tc>
      </w:tr>
      <w:tr w:rsidR="00C11B9C" w14:paraId="6D521A23" w14:textId="77777777" w:rsidTr="00C11B9C">
        <w:tc>
          <w:tcPr>
            <w:tcW w:w="1121" w:type="dxa"/>
          </w:tcPr>
          <w:p w14:paraId="5B62D777" w14:textId="77777777" w:rsidR="00C11B9C" w:rsidRDefault="00C11B9C">
            <w:r>
              <w:t>304</w:t>
            </w:r>
          </w:p>
        </w:tc>
        <w:tc>
          <w:tcPr>
            <w:tcW w:w="716" w:type="dxa"/>
          </w:tcPr>
          <w:p w14:paraId="2B2FC3F6" w14:textId="77777777" w:rsidR="00C11B9C" w:rsidRDefault="00C11B9C">
            <w:r>
              <w:t>20255</w:t>
            </w:r>
          </w:p>
        </w:tc>
        <w:tc>
          <w:tcPr>
            <w:tcW w:w="923" w:type="dxa"/>
          </w:tcPr>
          <w:p w14:paraId="627D8ECE" w14:textId="77777777" w:rsidR="00C11B9C" w:rsidRDefault="00C11B9C">
            <w:r>
              <w:t>Inzimam Ibrahim</w:t>
            </w:r>
          </w:p>
        </w:tc>
        <w:tc>
          <w:tcPr>
            <w:tcW w:w="954" w:type="dxa"/>
          </w:tcPr>
          <w:p w14:paraId="05DC57E5" w14:textId="77777777" w:rsidR="00C11B9C" w:rsidRDefault="00C11B9C">
            <w:r>
              <w:t>5912-AJK</w:t>
            </w:r>
          </w:p>
        </w:tc>
        <w:tc>
          <w:tcPr>
            <w:tcW w:w="1160" w:type="dxa"/>
          </w:tcPr>
          <w:p w14:paraId="7124A49C" w14:textId="77777777" w:rsidR="00C11B9C" w:rsidRDefault="00C11B9C">
            <w:r>
              <w:t>Muhammad Ibrahim</w:t>
            </w:r>
          </w:p>
        </w:tc>
        <w:tc>
          <w:tcPr>
            <w:tcW w:w="780" w:type="dxa"/>
          </w:tcPr>
          <w:p w14:paraId="25CBEC42" w14:textId="77777777" w:rsidR="00C11B9C" w:rsidRDefault="00C11B9C">
            <w:r>
              <w:t>46.280833</w:t>
            </w:r>
          </w:p>
        </w:tc>
        <w:tc>
          <w:tcPr>
            <w:tcW w:w="782" w:type="dxa"/>
          </w:tcPr>
          <w:p w14:paraId="1B3375EC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203F9F53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43CFFCA8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1D1C9A24" w14:textId="77777777" w:rsidR="00C11B9C" w:rsidRDefault="00C11B9C">
            <w:r>
              <w:t>AJK, G&amp;B, FATA, ICT</w:t>
            </w:r>
          </w:p>
        </w:tc>
      </w:tr>
      <w:tr w:rsidR="00C11B9C" w14:paraId="3FE40900" w14:textId="77777777" w:rsidTr="00C11B9C">
        <w:tc>
          <w:tcPr>
            <w:tcW w:w="1121" w:type="dxa"/>
          </w:tcPr>
          <w:p w14:paraId="01C1A05D" w14:textId="77777777" w:rsidR="00C11B9C" w:rsidRDefault="00C11B9C">
            <w:r>
              <w:t>305</w:t>
            </w:r>
          </w:p>
        </w:tc>
        <w:tc>
          <w:tcPr>
            <w:tcW w:w="716" w:type="dxa"/>
          </w:tcPr>
          <w:p w14:paraId="69B85794" w14:textId="77777777" w:rsidR="00C11B9C" w:rsidRDefault="00C11B9C">
            <w:r>
              <w:t>6868</w:t>
            </w:r>
          </w:p>
        </w:tc>
        <w:tc>
          <w:tcPr>
            <w:tcW w:w="923" w:type="dxa"/>
          </w:tcPr>
          <w:p w14:paraId="6004A54D" w14:textId="77777777" w:rsidR="00C11B9C" w:rsidRDefault="00C11B9C">
            <w:r>
              <w:t>Anum Mushtaq Khan</w:t>
            </w:r>
          </w:p>
        </w:tc>
        <w:tc>
          <w:tcPr>
            <w:tcW w:w="954" w:type="dxa"/>
          </w:tcPr>
          <w:p w14:paraId="2D466153" w14:textId="77777777" w:rsidR="00C11B9C" w:rsidRDefault="00C11B9C">
            <w:r>
              <w:t>103842-P</w:t>
            </w:r>
          </w:p>
        </w:tc>
        <w:tc>
          <w:tcPr>
            <w:tcW w:w="1160" w:type="dxa"/>
          </w:tcPr>
          <w:p w14:paraId="00108BA4" w14:textId="77777777" w:rsidR="00C11B9C" w:rsidRDefault="00C11B9C">
            <w:r>
              <w:t>Mushtaq Ahmed Mazari</w:t>
            </w:r>
          </w:p>
        </w:tc>
        <w:tc>
          <w:tcPr>
            <w:tcW w:w="780" w:type="dxa"/>
          </w:tcPr>
          <w:p w14:paraId="15C9C7EE" w14:textId="77777777" w:rsidR="00C11B9C" w:rsidRDefault="00C11B9C">
            <w:r>
              <w:t>66.425</w:t>
            </w:r>
          </w:p>
        </w:tc>
        <w:tc>
          <w:tcPr>
            <w:tcW w:w="782" w:type="dxa"/>
          </w:tcPr>
          <w:p w14:paraId="7907B586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37CBC8CA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1FE2BF6E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58D6B4D4" w14:textId="77777777" w:rsidR="00C11B9C" w:rsidRDefault="00C11B9C">
            <w:r>
              <w:t>Punjab</w:t>
            </w:r>
          </w:p>
        </w:tc>
      </w:tr>
      <w:tr w:rsidR="00C11B9C" w14:paraId="6E5CCC27" w14:textId="77777777" w:rsidTr="00C11B9C">
        <w:tc>
          <w:tcPr>
            <w:tcW w:w="1121" w:type="dxa"/>
          </w:tcPr>
          <w:p w14:paraId="2A3A12A1" w14:textId="77777777" w:rsidR="00C11B9C" w:rsidRDefault="00C11B9C">
            <w:r>
              <w:t>306</w:t>
            </w:r>
          </w:p>
        </w:tc>
        <w:tc>
          <w:tcPr>
            <w:tcW w:w="716" w:type="dxa"/>
          </w:tcPr>
          <w:p w14:paraId="3226DC14" w14:textId="77777777" w:rsidR="00C11B9C" w:rsidRDefault="00C11B9C">
            <w:r>
              <w:t>18884</w:t>
            </w:r>
          </w:p>
        </w:tc>
        <w:tc>
          <w:tcPr>
            <w:tcW w:w="923" w:type="dxa"/>
          </w:tcPr>
          <w:p w14:paraId="17D5CC4D" w14:textId="77777777" w:rsidR="00C11B9C" w:rsidRDefault="00C11B9C">
            <w:r>
              <w:t>Sidra Majid</w:t>
            </w:r>
          </w:p>
        </w:tc>
        <w:tc>
          <w:tcPr>
            <w:tcW w:w="954" w:type="dxa"/>
          </w:tcPr>
          <w:p w14:paraId="000B6212" w14:textId="77777777" w:rsidR="00C11B9C" w:rsidRDefault="00C11B9C">
            <w:r>
              <w:t>87784-P</w:t>
            </w:r>
          </w:p>
        </w:tc>
        <w:tc>
          <w:tcPr>
            <w:tcW w:w="1160" w:type="dxa"/>
          </w:tcPr>
          <w:p w14:paraId="4FBDF393" w14:textId="77777777" w:rsidR="00C11B9C" w:rsidRDefault="00C11B9C">
            <w:r>
              <w:t>Abdul Majid</w:t>
            </w:r>
          </w:p>
        </w:tc>
        <w:tc>
          <w:tcPr>
            <w:tcW w:w="780" w:type="dxa"/>
          </w:tcPr>
          <w:p w14:paraId="45364098" w14:textId="77777777" w:rsidR="00C11B9C" w:rsidRDefault="00C11B9C">
            <w:r>
              <w:t>63.085</w:t>
            </w:r>
          </w:p>
        </w:tc>
        <w:tc>
          <w:tcPr>
            <w:tcW w:w="782" w:type="dxa"/>
          </w:tcPr>
          <w:p w14:paraId="4D58E7CD" w14:textId="77777777" w:rsidR="00C11B9C" w:rsidRDefault="00C11B9C">
            <w:r>
              <w:t>9</w:t>
            </w:r>
          </w:p>
        </w:tc>
        <w:tc>
          <w:tcPr>
            <w:tcW w:w="1301" w:type="dxa"/>
          </w:tcPr>
          <w:p w14:paraId="66C1827B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28B78ED0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24EE8B25" w14:textId="77777777" w:rsidR="00C11B9C" w:rsidRDefault="00C11B9C">
            <w:r>
              <w:t>Punjab</w:t>
            </w:r>
          </w:p>
        </w:tc>
      </w:tr>
      <w:tr w:rsidR="00C11B9C" w14:paraId="363A37B6" w14:textId="77777777" w:rsidTr="00C11B9C">
        <w:tc>
          <w:tcPr>
            <w:tcW w:w="1121" w:type="dxa"/>
          </w:tcPr>
          <w:p w14:paraId="7910D978" w14:textId="77777777" w:rsidR="00C11B9C" w:rsidRDefault="00C11B9C">
            <w:r>
              <w:t>307</w:t>
            </w:r>
          </w:p>
        </w:tc>
        <w:tc>
          <w:tcPr>
            <w:tcW w:w="716" w:type="dxa"/>
          </w:tcPr>
          <w:p w14:paraId="0F966DD5" w14:textId="77777777" w:rsidR="00C11B9C" w:rsidRDefault="00C11B9C">
            <w:r>
              <w:t>1548</w:t>
            </w:r>
          </w:p>
        </w:tc>
        <w:tc>
          <w:tcPr>
            <w:tcW w:w="923" w:type="dxa"/>
          </w:tcPr>
          <w:p w14:paraId="1900317D" w14:textId="77777777" w:rsidR="00C11B9C" w:rsidRDefault="00C11B9C">
            <w:r>
              <w:t>Muhammad Burhan Nawaz</w:t>
            </w:r>
          </w:p>
        </w:tc>
        <w:tc>
          <w:tcPr>
            <w:tcW w:w="954" w:type="dxa"/>
          </w:tcPr>
          <w:p w14:paraId="37774939" w14:textId="77777777" w:rsidR="00C11B9C" w:rsidRDefault="00C11B9C">
            <w:r>
              <w:t>97164-P</w:t>
            </w:r>
          </w:p>
        </w:tc>
        <w:tc>
          <w:tcPr>
            <w:tcW w:w="1160" w:type="dxa"/>
          </w:tcPr>
          <w:p w14:paraId="7640EE1D" w14:textId="77777777" w:rsidR="00C11B9C" w:rsidRDefault="00C11B9C">
            <w:r>
              <w:t>Haq Nawaz</w:t>
            </w:r>
          </w:p>
        </w:tc>
        <w:tc>
          <w:tcPr>
            <w:tcW w:w="780" w:type="dxa"/>
          </w:tcPr>
          <w:p w14:paraId="33FBC9A5" w14:textId="77777777" w:rsidR="00C11B9C" w:rsidRDefault="00C11B9C">
            <w:r>
              <w:t>64.910833</w:t>
            </w:r>
          </w:p>
        </w:tc>
        <w:tc>
          <w:tcPr>
            <w:tcW w:w="782" w:type="dxa"/>
          </w:tcPr>
          <w:p w14:paraId="5D738333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337D2793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63640964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0FC93D1D" w14:textId="77777777" w:rsidR="00C11B9C" w:rsidRDefault="00C11B9C">
            <w:r>
              <w:t>Punjab</w:t>
            </w:r>
          </w:p>
        </w:tc>
      </w:tr>
      <w:tr w:rsidR="00C11B9C" w14:paraId="77E75608" w14:textId="77777777" w:rsidTr="00C11B9C">
        <w:tc>
          <w:tcPr>
            <w:tcW w:w="1121" w:type="dxa"/>
          </w:tcPr>
          <w:p w14:paraId="7278011A" w14:textId="77777777" w:rsidR="00C11B9C" w:rsidRDefault="00C11B9C">
            <w:r>
              <w:t>308</w:t>
            </w:r>
          </w:p>
        </w:tc>
        <w:tc>
          <w:tcPr>
            <w:tcW w:w="716" w:type="dxa"/>
          </w:tcPr>
          <w:p w14:paraId="37DF1ACF" w14:textId="77777777" w:rsidR="00C11B9C" w:rsidRDefault="00C11B9C">
            <w:r>
              <w:t>7467</w:t>
            </w:r>
          </w:p>
        </w:tc>
        <w:tc>
          <w:tcPr>
            <w:tcW w:w="923" w:type="dxa"/>
          </w:tcPr>
          <w:p w14:paraId="05143774" w14:textId="77777777" w:rsidR="00C11B9C" w:rsidRDefault="00C11B9C">
            <w:r>
              <w:t>Abdul Rehman Naeem</w:t>
            </w:r>
          </w:p>
        </w:tc>
        <w:tc>
          <w:tcPr>
            <w:tcW w:w="954" w:type="dxa"/>
          </w:tcPr>
          <w:p w14:paraId="73A01A6E" w14:textId="77777777" w:rsidR="00C11B9C" w:rsidRDefault="00C11B9C">
            <w:r>
              <w:t>96693-P</w:t>
            </w:r>
          </w:p>
        </w:tc>
        <w:tc>
          <w:tcPr>
            <w:tcW w:w="1160" w:type="dxa"/>
          </w:tcPr>
          <w:p w14:paraId="6022DE21" w14:textId="77777777" w:rsidR="00C11B9C" w:rsidRDefault="00C11B9C">
            <w:r>
              <w:t>Dr. Naeem Ahmad</w:t>
            </w:r>
          </w:p>
        </w:tc>
        <w:tc>
          <w:tcPr>
            <w:tcW w:w="780" w:type="dxa"/>
          </w:tcPr>
          <w:p w14:paraId="34B06EAE" w14:textId="77777777" w:rsidR="00C11B9C" w:rsidRDefault="00C11B9C">
            <w:r>
              <w:t>63.375</w:t>
            </w:r>
          </w:p>
        </w:tc>
        <w:tc>
          <w:tcPr>
            <w:tcW w:w="782" w:type="dxa"/>
          </w:tcPr>
          <w:p w14:paraId="6F92E91E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720610EB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6DC3EC4C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104D133A" w14:textId="77777777" w:rsidR="00C11B9C" w:rsidRDefault="00C11B9C">
            <w:r>
              <w:t>Punjab</w:t>
            </w:r>
          </w:p>
        </w:tc>
      </w:tr>
      <w:tr w:rsidR="00C11B9C" w14:paraId="3057E48A" w14:textId="77777777" w:rsidTr="00C11B9C">
        <w:tc>
          <w:tcPr>
            <w:tcW w:w="1121" w:type="dxa"/>
          </w:tcPr>
          <w:p w14:paraId="00DC796E" w14:textId="77777777" w:rsidR="00C11B9C" w:rsidRDefault="00C11B9C">
            <w:r>
              <w:t>309</w:t>
            </w:r>
          </w:p>
        </w:tc>
        <w:tc>
          <w:tcPr>
            <w:tcW w:w="716" w:type="dxa"/>
          </w:tcPr>
          <w:p w14:paraId="3F5E2913" w14:textId="77777777" w:rsidR="00C11B9C" w:rsidRDefault="00C11B9C">
            <w:r>
              <w:t>17741</w:t>
            </w:r>
          </w:p>
        </w:tc>
        <w:tc>
          <w:tcPr>
            <w:tcW w:w="923" w:type="dxa"/>
          </w:tcPr>
          <w:p w14:paraId="1A5A8277" w14:textId="77777777" w:rsidR="00C11B9C" w:rsidRDefault="00C11B9C">
            <w:r>
              <w:t>Abida Bibi</w:t>
            </w:r>
          </w:p>
        </w:tc>
        <w:tc>
          <w:tcPr>
            <w:tcW w:w="954" w:type="dxa"/>
          </w:tcPr>
          <w:p w14:paraId="1D4BCA6D" w14:textId="77777777" w:rsidR="00C11B9C" w:rsidRDefault="00C11B9C">
            <w:r>
              <w:t>74974-P</w:t>
            </w:r>
          </w:p>
        </w:tc>
        <w:tc>
          <w:tcPr>
            <w:tcW w:w="1160" w:type="dxa"/>
          </w:tcPr>
          <w:p w14:paraId="7FA17E1A" w14:textId="77777777" w:rsidR="00C11B9C" w:rsidRDefault="00C11B9C">
            <w:r>
              <w:t>JHAN KHAN</w:t>
            </w:r>
          </w:p>
        </w:tc>
        <w:tc>
          <w:tcPr>
            <w:tcW w:w="780" w:type="dxa"/>
          </w:tcPr>
          <w:p w14:paraId="716FA8B9" w14:textId="77777777" w:rsidR="00C11B9C" w:rsidRDefault="00C11B9C">
            <w:r>
              <w:t>57.261176</w:t>
            </w:r>
          </w:p>
        </w:tc>
        <w:tc>
          <w:tcPr>
            <w:tcW w:w="782" w:type="dxa"/>
          </w:tcPr>
          <w:p w14:paraId="63A8B605" w14:textId="77777777" w:rsidR="00C11B9C" w:rsidRDefault="00C11B9C">
            <w:r>
              <w:t>9</w:t>
            </w:r>
          </w:p>
        </w:tc>
        <w:tc>
          <w:tcPr>
            <w:tcW w:w="1301" w:type="dxa"/>
          </w:tcPr>
          <w:p w14:paraId="5A5BBE8C" w14:textId="77777777" w:rsidR="00C11B9C" w:rsidRDefault="00C11B9C">
            <w:r>
              <w:t>Plastic Surgery</w:t>
            </w:r>
          </w:p>
        </w:tc>
        <w:tc>
          <w:tcPr>
            <w:tcW w:w="998" w:type="dxa"/>
          </w:tcPr>
          <w:p w14:paraId="0CA9EDCF" w14:textId="77777777" w:rsidR="00C11B9C" w:rsidRDefault="00C11B9C">
            <w:r>
              <w:t>SZ Hospital, Rahim Yar Khan</w:t>
            </w:r>
          </w:p>
        </w:tc>
        <w:tc>
          <w:tcPr>
            <w:tcW w:w="823" w:type="dxa"/>
          </w:tcPr>
          <w:p w14:paraId="6E14D5B8" w14:textId="77777777" w:rsidR="00C11B9C" w:rsidRDefault="00C11B9C">
            <w:r>
              <w:t>Punjab</w:t>
            </w:r>
          </w:p>
        </w:tc>
      </w:tr>
      <w:tr w:rsidR="00C11B9C" w14:paraId="3EBC0EB4" w14:textId="77777777" w:rsidTr="00C11B9C">
        <w:tc>
          <w:tcPr>
            <w:tcW w:w="1121" w:type="dxa"/>
          </w:tcPr>
          <w:p w14:paraId="36E73CCD" w14:textId="77777777" w:rsidR="00C11B9C" w:rsidRDefault="00C11B9C">
            <w:r>
              <w:lastRenderedPageBreak/>
              <w:t>310</w:t>
            </w:r>
          </w:p>
        </w:tc>
        <w:tc>
          <w:tcPr>
            <w:tcW w:w="716" w:type="dxa"/>
          </w:tcPr>
          <w:p w14:paraId="17799A7C" w14:textId="77777777" w:rsidR="00C11B9C" w:rsidRDefault="00C11B9C">
            <w:r>
              <w:t>18658</w:t>
            </w:r>
          </w:p>
        </w:tc>
        <w:tc>
          <w:tcPr>
            <w:tcW w:w="923" w:type="dxa"/>
          </w:tcPr>
          <w:p w14:paraId="2F283D72" w14:textId="77777777" w:rsidR="00C11B9C" w:rsidRDefault="00C11B9C">
            <w:r>
              <w:t>Hafeez Ur Rehman</w:t>
            </w:r>
          </w:p>
        </w:tc>
        <w:tc>
          <w:tcPr>
            <w:tcW w:w="954" w:type="dxa"/>
          </w:tcPr>
          <w:p w14:paraId="35CA134F" w14:textId="77777777" w:rsidR="00C11B9C" w:rsidRDefault="00C11B9C">
            <w:r>
              <w:t>108651-P</w:t>
            </w:r>
          </w:p>
        </w:tc>
        <w:tc>
          <w:tcPr>
            <w:tcW w:w="1160" w:type="dxa"/>
          </w:tcPr>
          <w:p w14:paraId="24538FD3" w14:textId="77777777" w:rsidR="00C11B9C" w:rsidRDefault="00C11B9C">
            <w:r>
              <w:t>Fazal Ur Rehman</w:t>
            </w:r>
          </w:p>
        </w:tc>
        <w:tc>
          <w:tcPr>
            <w:tcW w:w="780" w:type="dxa"/>
          </w:tcPr>
          <w:p w14:paraId="34C14820" w14:textId="77777777" w:rsidR="00C11B9C" w:rsidRDefault="00C11B9C">
            <w:r>
              <w:t>54.99102</w:t>
            </w:r>
          </w:p>
        </w:tc>
        <w:tc>
          <w:tcPr>
            <w:tcW w:w="782" w:type="dxa"/>
          </w:tcPr>
          <w:p w14:paraId="75F8CF7C" w14:textId="77777777" w:rsidR="00C11B9C" w:rsidRDefault="00C11B9C">
            <w:r>
              <w:t>6</w:t>
            </w:r>
          </w:p>
        </w:tc>
        <w:tc>
          <w:tcPr>
            <w:tcW w:w="1301" w:type="dxa"/>
          </w:tcPr>
          <w:p w14:paraId="653CBC69" w14:textId="77777777" w:rsidR="00C11B9C" w:rsidRDefault="00C11B9C">
            <w:r>
              <w:t>Thoracic Surgery</w:t>
            </w:r>
          </w:p>
        </w:tc>
        <w:tc>
          <w:tcPr>
            <w:tcW w:w="998" w:type="dxa"/>
          </w:tcPr>
          <w:p w14:paraId="6614E56E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4AB28C45" w14:textId="77777777" w:rsidR="00C11B9C" w:rsidRDefault="00C11B9C">
            <w:r>
              <w:t>Punjab</w:t>
            </w:r>
          </w:p>
        </w:tc>
      </w:tr>
      <w:tr w:rsidR="00C11B9C" w14:paraId="6874D350" w14:textId="77777777" w:rsidTr="00C11B9C">
        <w:tc>
          <w:tcPr>
            <w:tcW w:w="1121" w:type="dxa"/>
          </w:tcPr>
          <w:p w14:paraId="4F8CEED9" w14:textId="77777777" w:rsidR="00C11B9C" w:rsidRDefault="00C11B9C">
            <w:r>
              <w:t>311</w:t>
            </w:r>
          </w:p>
        </w:tc>
        <w:tc>
          <w:tcPr>
            <w:tcW w:w="716" w:type="dxa"/>
          </w:tcPr>
          <w:p w14:paraId="02348D8B" w14:textId="77777777" w:rsidR="00C11B9C" w:rsidRDefault="00C11B9C">
            <w:r>
              <w:t>17715</w:t>
            </w:r>
          </w:p>
        </w:tc>
        <w:tc>
          <w:tcPr>
            <w:tcW w:w="923" w:type="dxa"/>
          </w:tcPr>
          <w:p w14:paraId="3526CEC2" w14:textId="77777777" w:rsidR="00C11B9C" w:rsidRDefault="00C11B9C">
            <w:r>
              <w:t>Muhammad Ahmad</w:t>
            </w:r>
          </w:p>
        </w:tc>
        <w:tc>
          <w:tcPr>
            <w:tcW w:w="954" w:type="dxa"/>
          </w:tcPr>
          <w:p w14:paraId="2CD6CA56" w14:textId="77777777" w:rsidR="00C11B9C" w:rsidRDefault="00C11B9C">
            <w:r>
              <w:t>107259-P</w:t>
            </w:r>
          </w:p>
        </w:tc>
        <w:tc>
          <w:tcPr>
            <w:tcW w:w="1160" w:type="dxa"/>
          </w:tcPr>
          <w:p w14:paraId="471D1843" w14:textId="77777777" w:rsidR="00C11B9C" w:rsidRDefault="00C11B9C">
            <w:r>
              <w:t>Muhammad Younas</w:t>
            </w:r>
          </w:p>
        </w:tc>
        <w:tc>
          <w:tcPr>
            <w:tcW w:w="780" w:type="dxa"/>
          </w:tcPr>
          <w:p w14:paraId="4238A612" w14:textId="77777777" w:rsidR="00C11B9C" w:rsidRDefault="00C11B9C">
            <w:r>
              <w:t>59.745</w:t>
            </w:r>
          </w:p>
        </w:tc>
        <w:tc>
          <w:tcPr>
            <w:tcW w:w="782" w:type="dxa"/>
          </w:tcPr>
          <w:p w14:paraId="1247D151" w14:textId="77777777" w:rsidR="00C11B9C" w:rsidRDefault="00C11B9C">
            <w:r>
              <w:t>26</w:t>
            </w:r>
          </w:p>
        </w:tc>
        <w:tc>
          <w:tcPr>
            <w:tcW w:w="1301" w:type="dxa"/>
          </w:tcPr>
          <w:p w14:paraId="6835BC8E" w14:textId="77777777" w:rsidR="00C11B9C" w:rsidRDefault="00C11B9C">
            <w:r>
              <w:t>Thoracic Surgery</w:t>
            </w:r>
          </w:p>
        </w:tc>
        <w:tc>
          <w:tcPr>
            <w:tcW w:w="998" w:type="dxa"/>
          </w:tcPr>
          <w:p w14:paraId="708F9343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4F115EF6" w14:textId="77777777" w:rsidR="00C11B9C" w:rsidRDefault="00C11B9C">
            <w:r>
              <w:t>Punjab</w:t>
            </w:r>
          </w:p>
        </w:tc>
      </w:tr>
      <w:tr w:rsidR="00C11B9C" w14:paraId="016DF1B5" w14:textId="77777777" w:rsidTr="00C11B9C">
        <w:tc>
          <w:tcPr>
            <w:tcW w:w="1121" w:type="dxa"/>
          </w:tcPr>
          <w:p w14:paraId="64DB9CFF" w14:textId="77777777" w:rsidR="00C11B9C" w:rsidRDefault="00C11B9C">
            <w:r>
              <w:t>312</w:t>
            </w:r>
          </w:p>
        </w:tc>
        <w:tc>
          <w:tcPr>
            <w:tcW w:w="716" w:type="dxa"/>
          </w:tcPr>
          <w:p w14:paraId="5E4B2B6B" w14:textId="77777777" w:rsidR="00C11B9C" w:rsidRDefault="00C11B9C">
            <w:r>
              <w:t>2509</w:t>
            </w:r>
          </w:p>
        </w:tc>
        <w:tc>
          <w:tcPr>
            <w:tcW w:w="923" w:type="dxa"/>
          </w:tcPr>
          <w:p w14:paraId="04CD9E09" w14:textId="77777777" w:rsidR="00C11B9C" w:rsidRDefault="00C11B9C">
            <w:r>
              <w:t>Muhammad Usman Ghanni</w:t>
            </w:r>
          </w:p>
        </w:tc>
        <w:tc>
          <w:tcPr>
            <w:tcW w:w="954" w:type="dxa"/>
          </w:tcPr>
          <w:p w14:paraId="5F3483E7" w14:textId="77777777" w:rsidR="00C11B9C" w:rsidRDefault="00C11B9C">
            <w:r>
              <w:t>99656-P</w:t>
            </w:r>
          </w:p>
        </w:tc>
        <w:tc>
          <w:tcPr>
            <w:tcW w:w="1160" w:type="dxa"/>
          </w:tcPr>
          <w:p w14:paraId="7CB51D71" w14:textId="77777777" w:rsidR="00C11B9C" w:rsidRDefault="00C11B9C">
            <w:r>
              <w:t>Zulfiqar Ahmad</w:t>
            </w:r>
          </w:p>
        </w:tc>
        <w:tc>
          <w:tcPr>
            <w:tcW w:w="780" w:type="dxa"/>
          </w:tcPr>
          <w:p w14:paraId="4B3760CD" w14:textId="77777777" w:rsidR="00C11B9C" w:rsidRDefault="00C11B9C">
            <w:r>
              <w:t>62.289523</w:t>
            </w:r>
          </w:p>
        </w:tc>
        <w:tc>
          <w:tcPr>
            <w:tcW w:w="782" w:type="dxa"/>
          </w:tcPr>
          <w:p w14:paraId="26896FEA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01973CE0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22072130" w14:textId="77777777" w:rsidR="00C11B9C" w:rsidRDefault="00C11B9C">
            <w:r>
              <w:t>Allied Hospital, Faisalabad</w:t>
            </w:r>
          </w:p>
        </w:tc>
        <w:tc>
          <w:tcPr>
            <w:tcW w:w="823" w:type="dxa"/>
          </w:tcPr>
          <w:p w14:paraId="0690F0AE" w14:textId="77777777" w:rsidR="00C11B9C" w:rsidRDefault="00C11B9C">
            <w:r>
              <w:t>Punjab</w:t>
            </w:r>
          </w:p>
        </w:tc>
      </w:tr>
      <w:tr w:rsidR="00C11B9C" w14:paraId="79B753A9" w14:textId="77777777" w:rsidTr="00C11B9C">
        <w:tc>
          <w:tcPr>
            <w:tcW w:w="1121" w:type="dxa"/>
          </w:tcPr>
          <w:p w14:paraId="71DE6835" w14:textId="77777777" w:rsidR="00C11B9C" w:rsidRDefault="00C11B9C">
            <w:r>
              <w:t>313</w:t>
            </w:r>
          </w:p>
        </w:tc>
        <w:tc>
          <w:tcPr>
            <w:tcW w:w="716" w:type="dxa"/>
          </w:tcPr>
          <w:p w14:paraId="1D9D92C1" w14:textId="77777777" w:rsidR="00C11B9C" w:rsidRDefault="00C11B9C">
            <w:r>
              <w:t>17722</w:t>
            </w:r>
          </w:p>
        </w:tc>
        <w:tc>
          <w:tcPr>
            <w:tcW w:w="923" w:type="dxa"/>
          </w:tcPr>
          <w:p w14:paraId="4113B62E" w14:textId="77777777" w:rsidR="00C11B9C" w:rsidRDefault="00C11B9C">
            <w:r>
              <w:t>Muhammad Saad Rafique</w:t>
            </w:r>
          </w:p>
        </w:tc>
        <w:tc>
          <w:tcPr>
            <w:tcW w:w="954" w:type="dxa"/>
          </w:tcPr>
          <w:p w14:paraId="2C40D030" w14:textId="77777777" w:rsidR="00C11B9C" w:rsidRDefault="00C11B9C">
            <w:r>
              <w:t>97221-P</w:t>
            </w:r>
          </w:p>
        </w:tc>
        <w:tc>
          <w:tcPr>
            <w:tcW w:w="1160" w:type="dxa"/>
          </w:tcPr>
          <w:p w14:paraId="4D7F943C" w14:textId="77777777" w:rsidR="00C11B9C" w:rsidRDefault="00C11B9C">
            <w:r>
              <w:t>Muhammad Rafiq</w:t>
            </w:r>
          </w:p>
        </w:tc>
        <w:tc>
          <w:tcPr>
            <w:tcW w:w="780" w:type="dxa"/>
          </w:tcPr>
          <w:p w14:paraId="3266909F" w14:textId="77777777" w:rsidR="00C11B9C" w:rsidRDefault="00C11B9C">
            <w:r>
              <w:t>69.354167</w:t>
            </w:r>
          </w:p>
        </w:tc>
        <w:tc>
          <w:tcPr>
            <w:tcW w:w="782" w:type="dxa"/>
          </w:tcPr>
          <w:p w14:paraId="23C700E6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247A48EE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024C8FFB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4E3C4887" w14:textId="77777777" w:rsidR="00C11B9C" w:rsidRDefault="00C11B9C">
            <w:r>
              <w:t>Punjab</w:t>
            </w:r>
          </w:p>
        </w:tc>
      </w:tr>
      <w:tr w:rsidR="00C11B9C" w14:paraId="310FA25F" w14:textId="77777777" w:rsidTr="00C11B9C">
        <w:tc>
          <w:tcPr>
            <w:tcW w:w="1121" w:type="dxa"/>
          </w:tcPr>
          <w:p w14:paraId="09116B77" w14:textId="77777777" w:rsidR="00C11B9C" w:rsidRDefault="00C11B9C">
            <w:r>
              <w:t>314</w:t>
            </w:r>
          </w:p>
        </w:tc>
        <w:tc>
          <w:tcPr>
            <w:tcW w:w="716" w:type="dxa"/>
          </w:tcPr>
          <w:p w14:paraId="4FEF5446" w14:textId="77777777" w:rsidR="00C11B9C" w:rsidRDefault="00C11B9C">
            <w:r>
              <w:t>18403</w:t>
            </w:r>
          </w:p>
        </w:tc>
        <w:tc>
          <w:tcPr>
            <w:tcW w:w="923" w:type="dxa"/>
          </w:tcPr>
          <w:p w14:paraId="2B80DCEB" w14:textId="77777777" w:rsidR="00C11B9C" w:rsidRDefault="00C11B9C">
            <w:r>
              <w:t>Muhammad Sadam Hussain</w:t>
            </w:r>
          </w:p>
        </w:tc>
        <w:tc>
          <w:tcPr>
            <w:tcW w:w="954" w:type="dxa"/>
          </w:tcPr>
          <w:p w14:paraId="09A7F4E6" w14:textId="77777777" w:rsidR="00C11B9C" w:rsidRDefault="00C11B9C">
            <w:r>
              <w:t>P-92980</w:t>
            </w:r>
          </w:p>
        </w:tc>
        <w:tc>
          <w:tcPr>
            <w:tcW w:w="1160" w:type="dxa"/>
          </w:tcPr>
          <w:p w14:paraId="0B6AC0A6" w14:textId="77777777" w:rsidR="00C11B9C" w:rsidRDefault="00C11B9C">
            <w:r>
              <w:t>Allah Diwaya</w:t>
            </w:r>
          </w:p>
        </w:tc>
        <w:tc>
          <w:tcPr>
            <w:tcW w:w="780" w:type="dxa"/>
          </w:tcPr>
          <w:p w14:paraId="196D5069" w14:textId="77777777" w:rsidR="00C11B9C" w:rsidRDefault="00C11B9C">
            <w:r>
              <w:t>62.098298</w:t>
            </w:r>
          </w:p>
        </w:tc>
        <w:tc>
          <w:tcPr>
            <w:tcW w:w="782" w:type="dxa"/>
          </w:tcPr>
          <w:p w14:paraId="11B29727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0B5D5FD4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18320562" w14:textId="77777777" w:rsidR="00C11B9C" w:rsidRDefault="00C11B9C">
            <w:r>
              <w:t>Bahawal Victoria Hospital, Bahawalpur</w:t>
            </w:r>
          </w:p>
        </w:tc>
        <w:tc>
          <w:tcPr>
            <w:tcW w:w="823" w:type="dxa"/>
          </w:tcPr>
          <w:p w14:paraId="52055160" w14:textId="77777777" w:rsidR="00C11B9C" w:rsidRDefault="00C11B9C">
            <w:r>
              <w:t>Punjab</w:t>
            </w:r>
          </w:p>
        </w:tc>
      </w:tr>
      <w:tr w:rsidR="00C11B9C" w14:paraId="6D0382E8" w14:textId="77777777" w:rsidTr="00C11B9C">
        <w:tc>
          <w:tcPr>
            <w:tcW w:w="1121" w:type="dxa"/>
          </w:tcPr>
          <w:p w14:paraId="3FD4EFD4" w14:textId="77777777" w:rsidR="00C11B9C" w:rsidRDefault="00C11B9C">
            <w:r>
              <w:t>315</w:t>
            </w:r>
          </w:p>
        </w:tc>
        <w:tc>
          <w:tcPr>
            <w:tcW w:w="716" w:type="dxa"/>
          </w:tcPr>
          <w:p w14:paraId="63BADA97" w14:textId="77777777" w:rsidR="00C11B9C" w:rsidRDefault="00C11B9C">
            <w:r>
              <w:t>18667</w:t>
            </w:r>
          </w:p>
        </w:tc>
        <w:tc>
          <w:tcPr>
            <w:tcW w:w="923" w:type="dxa"/>
          </w:tcPr>
          <w:p w14:paraId="1260BBFC" w14:textId="77777777" w:rsidR="00C11B9C" w:rsidRDefault="00C11B9C">
            <w:r>
              <w:t>Faisal Mehmood</w:t>
            </w:r>
          </w:p>
        </w:tc>
        <w:tc>
          <w:tcPr>
            <w:tcW w:w="954" w:type="dxa"/>
          </w:tcPr>
          <w:p w14:paraId="24185FF5" w14:textId="77777777" w:rsidR="00C11B9C" w:rsidRDefault="00C11B9C">
            <w:r>
              <w:t>87344-P</w:t>
            </w:r>
          </w:p>
        </w:tc>
        <w:tc>
          <w:tcPr>
            <w:tcW w:w="1160" w:type="dxa"/>
          </w:tcPr>
          <w:p w14:paraId="5625F053" w14:textId="77777777" w:rsidR="00C11B9C" w:rsidRDefault="00C11B9C">
            <w:r>
              <w:t>Muhammad Anar</w:t>
            </w:r>
          </w:p>
        </w:tc>
        <w:tc>
          <w:tcPr>
            <w:tcW w:w="780" w:type="dxa"/>
          </w:tcPr>
          <w:p w14:paraId="08819472" w14:textId="77777777" w:rsidR="00C11B9C" w:rsidRDefault="00C11B9C">
            <w:r>
              <w:t>62.975</w:t>
            </w:r>
          </w:p>
        </w:tc>
        <w:tc>
          <w:tcPr>
            <w:tcW w:w="782" w:type="dxa"/>
          </w:tcPr>
          <w:p w14:paraId="6E28894A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2427DEB6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2897A54A" w14:textId="77777777" w:rsidR="00C11B9C" w:rsidRDefault="00C11B9C">
            <w:r>
              <w:t>Benazir Bhutto Hospital, Rawalpindi</w:t>
            </w:r>
          </w:p>
        </w:tc>
        <w:tc>
          <w:tcPr>
            <w:tcW w:w="823" w:type="dxa"/>
          </w:tcPr>
          <w:p w14:paraId="5CACD20F" w14:textId="77777777" w:rsidR="00C11B9C" w:rsidRDefault="00C11B9C">
            <w:r>
              <w:t>Punjab</w:t>
            </w:r>
          </w:p>
        </w:tc>
      </w:tr>
      <w:tr w:rsidR="00C11B9C" w14:paraId="5F8AF561" w14:textId="77777777" w:rsidTr="00C11B9C">
        <w:tc>
          <w:tcPr>
            <w:tcW w:w="1121" w:type="dxa"/>
          </w:tcPr>
          <w:p w14:paraId="3AC1E8FB" w14:textId="77777777" w:rsidR="00C11B9C" w:rsidRDefault="00C11B9C">
            <w:r>
              <w:t>316</w:t>
            </w:r>
          </w:p>
        </w:tc>
        <w:tc>
          <w:tcPr>
            <w:tcW w:w="716" w:type="dxa"/>
          </w:tcPr>
          <w:p w14:paraId="65478307" w14:textId="77777777" w:rsidR="00C11B9C" w:rsidRDefault="00C11B9C">
            <w:r>
              <w:t>16280</w:t>
            </w:r>
          </w:p>
        </w:tc>
        <w:tc>
          <w:tcPr>
            <w:tcW w:w="923" w:type="dxa"/>
          </w:tcPr>
          <w:p w14:paraId="037A9BA8" w14:textId="77777777" w:rsidR="00C11B9C" w:rsidRDefault="00C11B9C">
            <w:r>
              <w:t>Syed Ali Arshed</w:t>
            </w:r>
          </w:p>
        </w:tc>
        <w:tc>
          <w:tcPr>
            <w:tcW w:w="954" w:type="dxa"/>
          </w:tcPr>
          <w:p w14:paraId="11B23607" w14:textId="77777777" w:rsidR="00C11B9C" w:rsidRDefault="00C11B9C">
            <w:r>
              <w:t>114253-P</w:t>
            </w:r>
          </w:p>
        </w:tc>
        <w:tc>
          <w:tcPr>
            <w:tcW w:w="1160" w:type="dxa"/>
          </w:tcPr>
          <w:p w14:paraId="7CCF74A5" w14:textId="77777777" w:rsidR="00C11B9C" w:rsidRDefault="00C11B9C">
            <w:r>
              <w:t>Syed Iftikhar Arshed</w:t>
            </w:r>
          </w:p>
        </w:tc>
        <w:tc>
          <w:tcPr>
            <w:tcW w:w="780" w:type="dxa"/>
          </w:tcPr>
          <w:p w14:paraId="3DBAD06F" w14:textId="77777777" w:rsidR="00C11B9C" w:rsidRDefault="00C11B9C">
            <w:r>
              <w:t>58.866667</w:t>
            </w:r>
          </w:p>
        </w:tc>
        <w:tc>
          <w:tcPr>
            <w:tcW w:w="782" w:type="dxa"/>
          </w:tcPr>
          <w:p w14:paraId="42DAFAC8" w14:textId="77777777" w:rsidR="00C11B9C" w:rsidRDefault="00C11B9C">
            <w:r>
              <w:t>26</w:t>
            </w:r>
          </w:p>
        </w:tc>
        <w:tc>
          <w:tcPr>
            <w:tcW w:w="1301" w:type="dxa"/>
          </w:tcPr>
          <w:p w14:paraId="65D396EE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01522538" w14:textId="77777777" w:rsidR="00C11B9C" w:rsidRDefault="00C11B9C">
            <w:r>
              <w:t>DHQ Hospital, Gujranwala</w:t>
            </w:r>
          </w:p>
        </w:tc>
        <w:tc>
          <w:tcPr>
            <w:tcW w:w="823" w:type="dxa"/>
          </w:tcPr>
          <w:p w14:paraId="476A9961" w14:textId="77777777" w:rsidR="00C11B9C" w:rsidRDefault="00C11B9C">
            <w:r>
              <w:t>Punjab</w:t>
            </w:r>
          </w:p>
        </w:tc>
      </w:tr>
      <w:tr w:rsidR="00C11B9C" w14:paraId="03CB6A99" w14:textId="77777777" w:rsidTr="00C11B9C">
        <w:tc>
          <w:tcPr>
            <w:tcW w:w="1121" w:type="dxa"/>
          </w:tcPr>
          <w:p w14:paraId="70F4790E" w14:textId="77777777" w:rsidR="00C11B9C" w:rsidRDefault="00C11B9C">
            <w:r>
              <w:t>317</w:t>
            </w:r>
          </w:p>
        </w:tc>
        <w:tc>
          <w:tcPr>
            <w:tcW w:w="716" w:type="dxa"/>
          </w:tcPr>
          <w:p w14:paraId="351951FF" w14:textId="77777777" w:rsidR="00C11B9C" w:rsidRDefault="00C11B9C">
            <w:r>
              <w:t>7308</w:t>
            </w:r>
          </w:p>
        </w:tc>
        <w:tc>
          <w:tcPr>
            <w:tcW w:w="923" w:type="dxa"/>
          </w:tcPr>
          <w:p w14:paraId="276B839F" w14:textId="77777777" w:rsidR="00C11B9C" w:rsidRDefault="00C11B9C">
            <w:r>
              <w:t>Zaryab Ahmad Chohan</w:t>
            </w:r>
          </w:p>
        </w:tc>
        <w:tc>
          <w:tcPr>
            <w:tcW w:w="954" w:type="dxa"/>
          </w:tcPr>
          <w:p w14:paraId="62A543E3" w14:textId="77777777" w:rsidR="00C11B9C" w:rsidRDefault="00C11B9C">
            <w:r>
              <w:t>102812-p</w:t>
            </w:r>
          </w:p>
        </w:tc>
        <w:tc>
          <w:tcPr>
            <w:tcW w:w="1160" w:type="dxa"/>
          </w:tcPr>
          <w:p w14:paraId="792A4AD8" w14:textId="77777777" w:rsidR="00C11B9C" w:rsidRDefault="00C11B9C">
            <w:r>
              <w:t>Muhammad Shahid Chohan</w:t>
            </w:r>
          </w:p>
        </w:tc>
        <w:tc>
          <w:tcPr>
            <w:tcW w:w="780" w:type="dxa"/>
          </w:tcPr>
          <w:p w14:paraId="66862DDD" w14:textId="77777777" w:rsidR="00C11B9C" w:rsidRDefault="00C11B9C">
            <w:r>
              <w:t>61.6675</w:t>
            </w:r>
          </w:p>
        </w:tc>
        <w:tc>
          <w:tcPr>
            <w:tcW w:w="782" w:type="dxa"/>
          </w:tcPr>
          <w:p w14:paraId="449A589E" w14:textId="77777777" w:rsidR="00C11B9C" w:rsidRDefault="00C11B9C">
            <w:r>
              <w:t>38</w:t>
            </w:r>
          </w:p>
        </w:tc>
        <w:tc>
          <w:tcPr>
            <w:tcW w:w="1301" w:type="dxa"/>
          </w:tcPr>
          <w:p w14:paraId="70467D5D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5B443C10" w14:textId="77777777" w:rsidR="00C11B9C" w:rsidRDefault="00C11B9C">
            <w:r>
              <w:t>DHQ Teaching Hospital, Sargodha</w:t>
            </w:r>
          </w:p>
        </w:tc>
        <w:tc>
          <w:tcPr>
            <w:tcW w:w="823" w:type="dxa"/>
          </w:tcPr>
          <w:p w14:paraId="63C12593" w14:textId="77777777" w:rsidR="00C11B9C" w:rsidRDefault="00C11B9C">
            <w:r>
              <w:t>Punjab</w:t>
            </w:r>
          </w:p>
        </w:tc>
      </w:tr>
      <w:tr w:rsidR="00C11B9C" w14:paraId="62E6023C" w14:textId="77777777" w:rsidTr="00C11B9C">
        <w:tc>
          <w:tcPr>
            <w:tcW w:w="1121" w:type="dxa"/>
          </w:tcPr>
          <w:p w14:paraId="2DC51C2A" w14:textId="77777777" w:rsidR="00C11B9C" w:rsidRDefault="00C11B9C">
            <w:r>
              <w:t>318</w:t>
            </w:r>
          </w:p>
        </w:tc>
        <w:tc>
          <w:tcPr>
            <w:tcW w:w="716" w:type="dxa"/>
          </w:tcPr>
          <w:p w14:paraId="3EF670DE" w14:textId="77777777" w:rsidR="00C11B9C" w:rsidRDefault="00C11B9C">
            <w:r>
              <w:t>16966</w:t>
            </w:r>
          </w:p>
        </w:tc>
        <w:tc>
          <w:tcPr>
            <w:tcW w:w="923" w:type="dxa"/>
          </w:tcPr>
          <w:p w14:paraId="0F54CC65" w14:textId="77777777" w:rsidR="00C11B9C" w:rsidRDefault="00C11B9C">
            <w:r>
              <w:t>Muhammad Shafqat Ullah</w:t>
            </w:r>
          </w:p>
        </w:tc>
        <w:tc>
          <w:tcPr>
            <w:tcW w:w="954" w:type="dxa"/>
          </w:tcPr>
          <w:p w14:paraId="4331E6B4" w14:textId="77777777" w:rsidR="00C11B9C" w:rsidRDefault="00C11B9C">
            <w:r>
              <w:t>98483- P</w:t>
            </w:r>
          </w:p>
        </w:tc>
        <w:tc>
          <w:tcPr>
            <w:tcW w:w="1160" w:type="dxa"/>
          </w:tcPr>
          <w:p w14:paraId="6C6C6114" w14:textId="77777777" w:rsidR="00C11B9C" w:rsidRDefault="00C11B9C">
            <w:r>
              <w:t>Ubaid ullah</w:t>
            </w:r>
          </w:p>
        </w:tc>
        <w:tc>
          <w:tcPr>
            <w:tcW w:w="780" w:type="dxa"/>
          </w:tcPr>
          <w:p w14:paraId="14D5265E" w14:textId="77777777" w:rsidR="00C11B9C" w:rsidRDefault="00C11B9C">
            <w:r>
              <w:t>64.991667</w:t>
            </w:r>
          </w:p>
        </w:tc>
        <w:tc>
          <w:tcPr>
            <w:tcW w:w="782" w:type="dxa"/>
          </w:tcPr>
          <w:p w14:paraId="502D9F6B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0149995A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7F8CBE20" w14:textId="77777777" w:rsidR="00C11B9C" w:rsidRDefault="00C11B9C">
            <w:r>
              <w:t>Jinnah Hospital, Lahore</w:t>
            </w:r>
          </w:p>
        </w:tc>
        <w:tc>
          <w:tcPr>
            <w:tcW w:w="823" w:type="dxa"/>
          </w:tcPr>
          <w:p w14:paraId="5566C6D0" w14:textId="77777777" w:rsidR="00C11B9C" w:rsidRDefault="00C11B9C">
            <w:r>
              <w:t>Punjab</w:t>
            </w:r>
          </w:p>
        </w:tc>
      </w:tr>
      <w:tr w:rsidR="00C11B9C" w14:paraId="14296280" w14:textId="77777777" w:rsidTr="00C11B9C">
        <w:tc>
          <w:tcPr>
            <w:tcW w:w="1121" w:type="dxa"/>
          </w:tcPr>
          <w:p w14:paraId="2CF0AE7C" w14:textId="77777777" w:rsidR="00C11B9C" w:rsidRDefault="00C11B9C">
            <w:r>
              <w:t>319</w:t>
            </w:r>
          </w:p>
        </w:tc>
        <w:tc>
          <w:tcPr>
            <w:tcW w:w="716" w:type="dxa"/>
          </w:tcPr>
          <w:p w14:paraId="6117AED5" w14:textId="77777777" w:rsidR="00C11B9C" w:rsidRDefault="00C11B9C">
            <w:r>
              <w:t>18764</w:t>
            </w:r>
          </w:p>
        </w:tc>
        <w:tc>
          <w:tcPr>
            <w:tcW w:w="923" w:type="dxa"/>
          </w:tcPr>
          <w:p w14:paraId="649B1BE2" w14:textId="77777777" w:rsidR="00C11B9C" w:rsidRDefault="00C11B9C">
            <w:r>
              <w:t>Usman Siddique</w:t>
            </w:r>
          </w:p>
        </w:tc>
        <w:tc>
          <w:tcPr>
            <w:tcW w:w="954" w:type="dxa"/>
          </w:tcPr>
          <w:p w14:paraId="2D89ACA2" w14:textId="77777777" w:rsidR="00C11B9C" w:rsidRDefault="00C11B9C">
            <w:r>
              <w:t>98196-P</w:t>
            </w:r>
          </w:p>
        </w:tc>
        <w:tc>
          <w:tcPr>
            <w:tcW w:w="1160" w:type="dxa"/>
          </w:tcPr>
          <w:p w14:paraId="15B07C2D" w14:textId="77777777" w:rsidR="00C11B9C" w:rsidRDefault="00C11B9C">
            <w:r>
              <w:t>Muhammad Siddique</w:t>
            </w:r>
          </w:p>
        </w:tc>
        <w:tc>
          <w:tcPr>
            <w:tcW w:w="780" w:type="dxa"/>
          </w:tcPr>
          <w:p w14:paraId="2E987C1A" w14:textId="77777777" w:rsidR="00C11B9C" w:rsidRDefault="00C11B9C">
            <w:r>
              <w:t>63.195833</w:t>
            </w:r>
          </w:p>
        </w:tc>
        <w:tc>
          <w:tcPr>
            <w:tcW w:w="782" w:type="dxa"/>
          </w:tcPr>
          <w:p w14:paraId="2ADDBC4D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178D9B0F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2E82540F" w14:textId="77777777" w:rsidR="00C11B9C" w:rsidRDefault="00C11B9C">
            <w:r>
              <w:t>Lahore General Hospital, Lahore</w:t>
            </w:r>
          </w:p>
        </w:tc>
        <w:tc>
          <w:tcPr>
            <w:tcW w:w="823" w:type="dxa"/>
          </w:tcPr>
          <w:p w14:paraId="58DF9379" w14:textId="77777777" w:rsidR="00C11B9C" w:rsidRDefault="00C11B9C">
            <w:r>
              <w:t>Punjab</w:t>
            </w:r>
          </w:p>
        </w:tc>
      </w:tr>
      <w:tr w:rsidR="00C11B9C" w14:paraId="48EC592D" w14:textId="77777777" w:rsidTr="00C11B9C">
        <w:tc>
          <w:tcPr>
            <w:tcW w:w="1121" w:type="dxa"/>
          </w:tcPr>
          <w:p w14:paraId="12B47E4D" w14:textId="77777777" w:rsidR="00C11B9C" w:rsidRDefault="00C11B9C">
            <w:r>
              <w:t>320</w:t>
            </w:r>
          </w:p>
        </w:tc>
        <w:tc>
          <w:tcPr>
            <w:tcW w:w="716" w:type="dxa"/>
          </w:tcPr>
          <w:p w14:paraId="3D49303D" w14:textId="77777777" w:rsidR="00C11B9C" w:rsidRDefault="00C11B9C">
            <w:r>
              <w:t>17619</w:t>
            </w:r>
          </w:p>
        </w:tc>
        <w:tc>
          <w:tcPr>
            <w:tcW w:w="923" w:type="dxa"/>
          </w:tcPr>
          <w:p w14:paraId="3BCC790D" w14:textId="77777777" w:rsidR="00C11B9C" w:rsidRDefault="00C11B9C">
            <w:r>
              <w:t>Ahmad Hussain</w:t>
            </w:r>
          </w:p>
        </w:tc>
        <w:tc>
          <w:tcPr>
            <w:tcW w:w="954" w:type="dxa"/>
          </w:tcPr>
          <w:p w14:paraId="2E4CADA2" w14:textId="77777777" w:rsidR="00C11B9C" w:rsidRDefault="00C11B9C">
            <w:r>
              <w:t>79018-P</w:t>
            </w:r>
          </w:p>
        </w:tc>
        <w:tc>
          <w:tcPr>
            <w:tcW w:w="1160" w:type="dxa"/>
          </w:tcPr>
          <w:p w14:paraId="4EADE562" w14:textId="77777777" w:rsidR="00C11B9C" w:rsidRDefault="00C11B9C">
            <w:r>
              <w:t>Muhammad Shafiq</w:t>
            </w:r>
          </w:p>
        </w:tc>
        <w:tc>
          <w:tcPr>
            <w:tcW w:w="780" w:type="dxa"/>
          </w:tcPr>
          <w:p w14:paraId="0045D006" w14:textId="77777777" w:rsidR="00C11B9C" w:rsidRDefault="00C11B9C">
            <w:r>
              <w:t>64.136364</w:t>
            </w:r>
          </w:p>
        </w:tc>
        <w:tc>
          <w:tcPr>
            <w:tcW w:w="782" w:type="dxa"/>
          </w:tcPr>
          <w:p w14:paraId="114A2D7B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65BF7D1B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7E2F7091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7CFE7571" w14:textId="77777777" w:rsidR="00C11B9C" w:rsidRDefault="00C11B9C">
            <w:r>
              <w:t>Punjab</w:t>
            </w:r>
          </w:p>
        </w:tc>
      </w:tr>
      <w:tr w:rsidR="00C11B9C" w14:paraId="63CA227B" w14:textId="77777777" w:rsidTr="00C11B9C">
        <w:tc>
          <w:tcPr>
            <w:tcW w:w="1121" w:type="dxa"/>
          </w:tcPr>
          <w:p w14:paraId="2E25E732" w14:textId="77777777" w:rsidR="00C11B9C" w:rsidRDefault="00C11B9C">
            <w:r>
              <w:t>321</w:t>
            </w:r>
          </w:p>
        </w:tc>
        <w:tc>
          <w:tcPr>
            <w:tcW w:w="716" w:type="dxa"/>
          </w:tcPr>
          <w:p w14:paraId="3B78D53D" w14:textId="77777777" w:rsidR="00C11B9C" w:rsidRDefault="00C11B9C">
            <w:r>
              <w:t>20122</w:t>
            </w:r>
          </w:p>
        </w:tc>
        <w:tc>
          <w:tcPr>
            <w:tcW w:w="923" w:type="dxa"/>
          </w:tcPr>
          <w:p w14:paraId="259962D3" w14:textId="77777777" w:rsidR="00C11B9C" w:rsidRDefault="00C11B9C">
            <w:r>
              <w:t>Muhammad Azhar Saleem</w:t>
            </w:r>
          </w:p>
        </w:tc>
        <w:tc>
          <w:tcPr>
            <w:tcW w:w="954" w:type="dxa"/>
          </w:tcPr>
          <w:p w14:paraId="0870EE14" w14:textId="77777777" w:rsidR="00C11B9C" w:rsidRDefault="00C11B9C">
            <w:r>
              <w:t>101606-P</w:t>
            </w:r>
          </w:p>
        </w:tc>
        <w:tc>
          <w:tcPr>
            <w:tcW w:w="1160" w:type="dxa"/>
          </w:tcPr>
          <w:p w14:paraId="6F6A3C4C" w14:textId="77777777" w:rsidR="00C11B9C" w:rsidRDefault="00C11B9C">
            <w:r>
              <w:t xml:space="preserve">Muhammad Saleem </w:t>
            </w:r>
          </w:p>
        </w:tc>
        <w:tc>
          <w:tcPr>
            <w:tcW w:w="780" w:type="dxa"/>
          </w:tcPr>
          <w:p w14:paraId="599810F1" w14:textId="77777777" w:rsidR="00C11B9C" w:rsidRDefault="00C11B9C">
            <w:r>
              <w:t>63.030834</w:t>
            </w:r>
          </w:p>
        </w:tc>
        <w:tc>
          <w:tcPr>
            <w:tcW w:w="782" w:type="dxa"/>
          </w:tcPr>
          <w:p w14:paraId="39CEC598" w14:textId="77777777" w:rsidR="00C11B9C" w:rsidRDefault="00C11B9C">
            <w:r>
              <w:t>54</w:t>
            </w:r>
          </w:p>
        </w:tc>
        <w:tc>
          <w:tcPr>
            <w:tcW w:w="1301" w:type="dxa"/>
          </w:tcPr>
          <w:p w14:paraId="4C7F1C1A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43660103" w14:textId="77777777" w:rsidR="00C11B9C" w:rsidRDefault="00C11B9C">
            <w:r>
              <w:t>Mayo Hospital, Lahore</w:t>
            </w:r>
          </w:p>
        </w:tc>
        <w:tc>
          <w:tcPr>
            <w:tcW w:w="823" w:type="dxa"/>
          </w:tcPr>
          <w:p w14:paraId="3B41BBB0" w14:textId="77777777" w:rsidR="00C11B9C" w:rsidRDefault="00C11B9C">
            <w:r>
              <w:t>Punjab</w:t>
            </w:r>
          </w:p>
        </w:tc>
      </w:tr>
      <w:tr w:rsidR="00C11B9C" w14:paraId="6D6FDCBC" w14:textId="77777777" w:rsidTr="00C11B9C">
        <w:tc>
          <w:tcPr>
            <w:tcW w:w="1121" w:type="dxa"/>
          </w:tcPr>
          <w:p w14:paraId="5C99B6D4" w14:textId="77777777" w:rsidR="00C11B9C" w:rsidRDefault="00C11B9C">
            <w:r>
              <w:t>322</w:t>
            </w:r>
          </w:p>
        </w:tc>
        <w:tc>
          <w:tcPr>
            <w:tcW w:w="716" w:type="dxa"/>
          </w:tcPr>
          <w:p w14:paraId="3229E518" w14:textId="77777777" w:rsidR="00C11B9C" w:rsidRDefault="00C11B9C">
            <w:r>
              <w:t>16438</w:t>
            </w:r>
          </w:p>
        </w:tc>
        <w:tc>
          <w:tcPr>
            <w:tcW w:w="923" w:type="dxa"/>
          </w:tcPr>
          <w:p w14:paraId="0C46A6B5" w14:textId="77777777" w:rsidR="00C11B9C" w:rsidRDefault="00C11B9C">
            <w:r>
              <w:t>Ali Haidar Bhatti</w:t>
            </w:r>
          </w:p>
        </w:tc>
        <w:tc>
          <w:tcPr>
            <w:tcW w:w="954" w:type="dxa"/>
          </w:tcPr>
          <w:p w14:paraId="0D763131" w14:textId="77777777" w:rsidR="00C11B9C" w:rsidRDefault="00C11B9C">
            <w:r>
              <w:t>107554-P</w:t>
            </w:r>
          </w:p>
        </w:tc>
        <w:tc>
          <w:tcPr>
            <w:tcW w:w="1160" w:type="dxa"/>
          </w:tcPr>
          <w:p w14:paraId="0A49EA90" w14:textId="77777777" w:rsidR="00C11B9C" w:rsidRDefault="00C11B9C">
            <w:r>
              <w:t>Muhammad Rafiq Bhatti</w:t>
            </w:r>
          </w:p>
        </w:tc>
        <w:tc>
          <w:tcPr>
            <w:tcW w:w="780" w:type="dxa"/>
          </w:tcPr>
          <w:p w14:paraId="50B84DE9" w14:textId="77777777" w:rsidR="00C11B9C" w:rsidRDefault="00C11B9C">
            <w:r>
              <w:t>65.524167</w:t>
            </w:r>
          </w:p>
        </w:tc>
        <w:tc>
          <w:tcPr>
            <w:tcW w:w="782" w:type="dxa"/>
          </w:tcPr>
          <w:p w14:paraId="4991B4F1" w14:textId="77777777" w:rsidR="00C11B9C" w:rsidRDefault="00C11B9C">
            <w:r>
              <w:t>1</w:t>
            </w:r>
          </w:p>
        </w:tc>
        <w:tc>
          <w:tcPr>
            <w:tcW w:w="1301" w:type="dxa"/>
          </w:tcPr>
          <w:p w14:paraId="75D75E75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624FB7B2" w14:textId="77777777" w:rsidR="00C11B9C" w:rsidRDefault="00C11B9C">
            <w:r>
              <w:t>Nishtar Hospital, Multan</w:t>
            </w:r>
          </w:p>
        </w:tc>
        <w:tc>
          <w:tcPr>
            <w:tcW w:w="823" w:type="dxa"/>
          </w:tcPr>
          <w:p w14:paraId="274717FC" w14:textId="77777777" w:rsidR="00C11B9C" w:rsidRDefault="00C11B9C">
            <w:r>
              <w:t>Punjab</w:t>
            </w:r>
          </w:p>
        </w:tc>
      </w:tr>
      <w:tr w:rsidR="00C11B9C" w14:paraId="1C3C18AA" w14:textId="77777777" w:rsidTr="00C11B9C">
        <w:tc>
          <w:tcPr>
            <w:tcW w:w="1121" w:type="dxa"/>
          </w:tcPr>
          <w:p w14:paraId="77740F5B" w14:textId="77777777" w:rsidR="00C11B9C" w:rsidRDefault="00C11B9C">
            <w:r>
              <w:t>323</w:t>
            </w:r>
          </w:p>
        </w:tc>
        <w:tc>
          <w:tcPr>
            <w:tcW w:w="716" w:type="dxa"/>
          </w:tcPr>
          <w:p w14:paraId="74E3E645" w14:textId="77777777" w:rsidR="00C11B9C" w:rsidRDefault="00C11B9C">
            <w:r>
              <w:t>17638</w:t>
            </w:r>
          </w:p>
        </w:tc>
        <w:tc>
          <w:tcPr>
            <w:tcW w:w="923" w:type="dxa"/>
          </w:tcPr>
          <w:p w14:paraId="6605E890" w14:textId="77777777" w:rsidR="00C11B9C" w:rsidRDefault="00C11B9C">
            <w:r>
              <w:t>Muhammad Shoaib Ahmad</w:t>
            </w:r>
          </w:p>
        </w:tc>
        <w:tc>
          <w:tcPr>
            <w:tcW w:w="954" w:type="dxa"/>
          </w:tcPr>
          <w:p w14:paraId="0BB7D420" w14:textId="77777777" w:rsidR="00C11B9C" w:rsidRDefault="00C11B9C">
            <w:r>
              <w:t>89825-P</w:t>
            </w:r>
          </w:p>
        </w:tc>
        <w:tc>
          <w:tcPr>
            <w:tcW w:w="1160" w:type="dxa"/>
          </w:tcPr>
          <w:p w14:paraId="2651941D" w14:textId="77777777" w:rsidR="00C11B9C" w:rsidRDefault="00C11B9C">
            <w:r>
              <w:t>Ahmad Ali</w:t>
            </w:r>
          </w:p>
        </w:tc>
        <w:tc>
          <w:tcPr>
            <w:tcW w:w="780" w:type="dxa"/>
          </w:tcPr>
          <w:p w14:paraId="22ABD0C3" w14:textId="77777777" w:rsidR="00C11B9C" w:rsidRDefault="00C11B9C">
            <w:r>
              <w:t>63.591667</w:t>
            </w:r>
          </w:p>
        </w:tc>
        <w:tc>
          <w:tcPr>
            <w:tcW w:w="782" w:type="dxa"/>
          </w:tcPr>
          <w:p w14:paraId="34749378" w14:textId="77777777" w:rsidR="00C11B9C" w:rsidRDefault="00C11B9C">
            <w:r>
              <w:t>5</w:t>
            </w:r>
          </w:p>
        </w:tc>
        <w:tc>
          <w:tcPr>
            <w:tcW w:w="1301" w:type="dxa"/>
          </w:tcPr>
          <w:p w14:paraId="774A3922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757EC5AF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1B72BFFD" w14:textId="77777777" w:rsidR="00C11B9C" w:rsidRDefault="00C11B9C">
            <w:r>
              <w:t>Punjab</w:t>
            </w:r>
          </w:p>
        </w:tc>
      </w:tr>
      <w:tr w:rsidR="00C11B9C" w14:paraId="00A66985" w14:textId="77777777" w:rsidTr="00C11B9C">
        <w:tc>
          <w:tcPr>
            <w:tcW w:w="1121" w:type="dxa"/>
          </w:tcPr>
          <w:p w14:paraId="488AFDBC" w14:textId="77777777" w:rsidR="00C11B9C" w:rsidRDefault="00C11B9C">
            <w:r>
              <w:t>324</w:t>
            </w:r>
          </w:p>
        </w:tc>
        <w:tc>
          <w:tcPr>
            <w:tcW w:w="716" w:type="dxa"/>
          </w:tcPr>
          <w:p w14:paraId="18E7B259" w14:textId="77777777" w:rsidR="00C11B9C" w:rsidRDefault="00C11B9C">
            <w:r>
              <w:t>18219</w:t>
            </w:r>
          </w:p>
        </w:tc>
        <w:tc>
          <w:tcPr>
            <w:tcW w:w="923" w:type="dxa"/>
          </w:tcPr>
          <w:p w14:paraId="0BB1B3F6" w14:textId="77777777" w:rsidR="00C11B9C" w:rsidRDefault="00C11B9C">
            <w:r>
              <w:t>Syed Muhammad Baqar Raza</w:t>
            </w:r>
          </w:p>
        </w:tc>
        <w:tc>
          <w:tcPr>
            <w:tcW w:w="954" w:type="dxa"/>
          </w:tcPr>
          <w:p w14:paraId="3B519D9D" w14:textId="77777777" w:rsidR="00C11B9C" w:rsidRDefault="00C11B9C">
            <w:r>
              <w:t>110690-P</w:t>
            </w:r>
          </w:p>
        </w:tc>
        <w:tc>
          <w:tcPr>
            <w:tcW w:w="1160" w:type="dxa"/>
          </w:tcPr>
          <w:p w14:paraId="4518612F" w14:textId="77777777" w:rsidR="00C11B9C" w:rsidRDefault="00C11B9C">
            <w:r>
              <w:t xml:space="preserve">Syed Qasim Raza Naqvi </w:t>
            </w:r>
          </w:p>
        </w:tc>
        <w:tc>
          <w:tcPr>
            <w:tcW w:w="780" w:type="dxa"/>
          </w:tcPr>
          <w:p w14:paraId="5355170C" w14:textId="77777777" w:rsidR="00C11B9C" w:rsidRDefault="00C11B9C">
            <w:r>
              <w:t>40.6825</w:t>
            </w:r>
          </w:p>
        </w:tc>
        <w:tc>
          <w:tcPr>
            <w:tcW w:w="782" w:type="dxa"/>
          </w:tcPr>
          <w:p w14:paraId="02621270" w14:textId="77777777" w:rsidR="00C11B9C" w:rsidRDefault="00C11B9C">
            <w:r>
              <w:t>6</w:t>
            </w:r>
          </w:p>
        </w:tc>
        <w:tc>
          <w:tcPr>
            <w:tcW w:w="1301" w:type="dxa"/>
          </w:tcPr>
          <w:p w14:paraId="0769F575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06FA47C7" w14:textId="77777777" w:rsidR="00C11B9C" w:rsidRDefault="00C11B9C">
            <w:r>
              <w:t>Sahiwal Teaching Hospital, Sahiwal</w:t>
            </w:r>
          </w:p>
        </w:tc>
        <w:tc>
          <w:tcPr>
            <w:tcW w:w="823" w:type="dxa"/>
          </w:tcPr>
          <w:p w14:paraId="4AA03F3A" w14:textId="77777777" w:rsidR="00C11B9C" w:rsidRDefault="00C11B9C">
            <w:r>
              <w:t>KPK, Sindh, Balochistan</w:t>
            </w:r>
          </w:p>
        </w:tc>
      </w:tr>
      <w:tr w:rsidR="00C11B9C" w14:paraId="525046E1" w14:textId="77777777" w:rsidTr="00C11B9C">
        <w:tc>
          <w:tcPr>
            <w:tcW w:w="1121" w:type="dxa"/>
          </w:tcPr>
          <w:p w14:paraId="0B2AD0E9" w14:textId="77777777" w:rsidR="00C11B9C" w:rsidRDefault="00C11B9C">
            <w:r>
              <w:t>325</w:t>
            </w:r>
          </w:p>
        </w:tc>
        <w:tc>
          <w:tcPr>
            <w:tcW w:w="716" w:type="dxa"/>
          </w:tcPr>
          <w:p w14:paraId="59265875" w14:textId="77777777" w:rsidR="00C11B9C" w:rsidRDefault="00C11B9C">
            <w:r>
              <w:t>17775</w:t>
            </w:r>
          </w:p>
        </w:tc>
        <w:tc>
          <w:tcPr>
            <w:tcW w:w="923" w:type="dxa"/>
          </w:tcPr>
          <w:p w14:paraId="2F1C726F" w14:textId="77777777" w:rsidR="00C11B9C" w:rsidRDefault="00C11B9C">
            <w:r>
              <w:t>Muhammad Saad</w:t>
            </w:r>
          </w:p>
        </w:tc>
        <w:tc>
          <w:tcPr>
            <w:tcW w:w="954" w:type="dxa"/>
          </w:tcPr>
          <w:p w14:paraId="715EDA19" w14:textId="77777777" w:rsidR="00C11B9C" w:rsidRDefault="00C11B9C">
            <w:r>
              <w:t>107273-P</w:t>
            </w:r>
          </w:p>
        </w:tc>
        <w:tc>
          <w:tcPr>
            <w:tcW w:w="1160" w:type="dxa"/>
          </w:tcPr>
          <w:p w14:paraId="5EE1DFC0" w14:textId="77777777" w:rsidR="00C11B9C" w:rsidRDefault="00C11B9C">
            <w:r>
              <w:t>Muhammad Khalid</w:t>
            </w:r>
          </w:p>
        </w:tc>
        <w:tc>
          <w:tcPr>
            <w:tcW w:w="780" w:type="dxa"/>
          </w:tcPr>
          <w:p w14:paraId="1A51AD88" w14:textId="77777777" w:rsidR="00C11B9C" w:rsidRDefault="00C11B9C">
            <w:r>
              <w:t>67.9425</w:t>
            </w:r>
          </w:p>
        </w:tc>
        <w:tc>
          <w:tcPr>
            <w:tcW w:w="782" w:type="dxa"/>
          </w:tcPr>
          <w:p w14:paraId="4A7AF9A5" w14:textId="77777777" w:rsidR="00C11B9C" w:rsidRDefault="00C11B9C">
            <w:r>
              <w:t>3</w:t>
            </w:r>
          </w:p>
        </w:tc>
        <w:tc>
          <w:tcPr>
            <w:tcW w:w="1301" w:type="dxa"/>
          </w:tcPr>
          <w:p w14:paraId="6AC81478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18C61E28" w14:textId="77777777" w:rsidR="00C11B9C" w:rsidRDefault="00C11B9C">
            <w:r>
              <w:t>Services Hospital, Lahore</w:t>
            </w:r>
          </w:p>
        </w:tc>
        <w:tc>
          <w:tcPr>
            <w:tcW w:w="823" w:type="dxa"/>
          </w:tcPr>
          <w:p w14:paraId="037FA101" w14:textId="77777777" w:rsidR="00C11B9C" w:rsidRDefault="00C11B9C">
            <w:r>
              <w:t>Punjab</w:t>
            </w:r>
          </w:p>
        </w:tc>
      </w:tr>
      <w:tr w:rsidR="00C11B9C" w14:paraId="5771E4B9" w14:textId="77777777" w:rsidTr="00C11B9C">
        <w:tc>
          <w:tcPr>
            <w:tcW w:w="1121" w:type="dxa"/>
          </w:tcPr>
          <w:p w14:paraId="6CBC0352" w14:textId="77777777" w:rsidR="00C11B9C" w:rsidRDefault="00C11B9C">
            <w:r>
              <w:t>326</w:t>
            </w:r>
          </w:p>
        </w:tc>
        <w:tc>
          <w:tcPr>
            <w:tcW w:w="716" w:type="dxa"/>
          </w:tcPr>
          <w:p w14:paraId="718E92F9" w14:textId="77777777" w:rsidR="00C11B9C" w:rsidRDefault="00C11B9C">
            <w:r>
              <w:t>17470</w:t>
            </w:r>
          </w:p>
        </w:tc>
        <w:tc>
          <w:tcPr>
            <w:tcW w:w="923" w:type="dxa"/>
          </w:tcPr>
          <w:p w14:paraId="05A95259" w14:textId="77777777" w:rsidR="00C11B9C" w:rsidRDefault="00C11B9C">
            <w:r>
              <w:t>Nazar Abbass</w:t>
            </w:r>
          </w:p>
        </w:tc>
        <w:tc>
          <w:tcPr>
            <w:tcW w:w="954" w:type="dxa"/>
          </w:tcPr>
          <w:p w14:paraId="4BC8C56C" w14:textId="77777777" w:rsidR="00C11B9C" w:rsidRDefault="00C11B9C">
            <w:r>
              <w:t>75407-P</w:t>
            </w:r>
          </w:p>
        </w:tc>
        <w:tc>
          <w:tcPr>
            <w:tcW w:w="1160" w:type="dxa"/>
          </w:tcPr>
          <w:p w14:paraId="704A96B3" w14:textId="77777777" w:rsidR="00C11B9C" w:rsidRDefault="00C11B9C">
            <w:r>
              <w:t>MUHAMMAD HANIF</w:t>
            </w:r>
          </w:p>
        </w:tc>
        <w:tc>
          <w:tcPr>
            <w:tcW w:w="780" w:type="dxa"/>
          </w:tcPr>
          <w:p w14:paraId="78844264" w14:textId="77777777" w:rsidR="00C11B9C" w:rsidRDefault="00C11B9C">
            <w:r>
              <w:t>62.198378</w:t>
            </w:r>
          </w:p>
        </w:tc>
        <w:tc>
          <w:tcPr>
            <w:tcW w:w="782" w:type="dxa"/>
          </w:tcPr>
          <w:p w14:paraId="04F3EFCA" w14:textId="77777777" w:rsidR="00C11B9C" w:rsidRDefault="00C11B9C">
            <w:r>
              <w:t>79</w:t>
            </w:r>
          </w:p>
        </w:tc>
        <w:tc>
          <w:tcPr>
            <w:tcW w:w="1301" w:type="dxa"/>
          </w:tcPr>
          <w:p w14:paraId="1D42DCCB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291D2B5E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5F1583E6" w14:textId="77777777" w:rsidR="00C11B9C" w:rsidRDefault="00C11B9C">
            <w:r>
              <w:t>Punjab</w:t>
            </w:r>
          </w:p>
        </w:tc>
      </w:tr>
      <w:tr w:rsidR="00C11B9C" w14:paraId="0F56C426" w14:textId="77777777" w:rsidTr="00C11B9C">
        <w:tc>
          <w:tcPr>
            <w:tcW w:w="1121" w:type="dxa"/>
          </w:tcPr>
          <w:p w14:paraId="476062B3" w14:textId="77777777" w:rsidR="00C11B9C" w:rsidRDefault="00C11B9C">
            <w:r>
              <w:t>327</w:t>
            </w:r>
          </w:p>
        </w:tc>
        <w:tc>
          <w:tcPr>
            <w:tcW w:w="716" w:type="dxa"/>
          </w:tcPr>
          <w:p w14:paraId="368D7818" w14:textId="77777777" w:rsidR="00C11B9C" w:rsidRDefault="00C11B9C">
            <w:r>
              <w:t>17712</w:t>
            </w:r>
          </w:p>
        </w:tc>
        <w:tc>
          <w:tcPr>
            <w:tcW w:w="923" w:type="dxa"/>
          </w:tcPr>
          <w:p w14:paraId="6C45028A" w14:textId="77777777" w:rsidR="00C11B9C" w:rsidRDefault="00C11B9C">
            <w:r>
              <w:t>Muntazir Qasim</w:t>
            </w:r>
          </w:p>
        </w:tc>
        <w:tc>
          <w:tcPr>
            <w:tcW w:w="954" w:type="dxa"/>
          </w:tcPr>
          <w:p w14:paraId="2E7F4F76" w14:textId="77777777" w:rsidR="00C11B9C" w:rsidRDefault="00C11B9C">
            <w:r>
              <w:t>5905-ajk</w:t>
            </w:r>
          </w:p>
        </w:tc>
        <w:tc>
          <w:tcPr>
            <w:tcW w:w="1160" w:type="dxa"/>
          </w:tcPr>
          <w:p w14:paraId="651827EC" w14:textId="77777777" w:rsidR="00C11B9C" w:rsidRDefault="00C11B9C">
            <w:r>
              <w:t>Muhammad Qasim</w:t>
            </w:r>
          </w:p>
        </w:tc>
        <w:tc>
          <w:tcPr>
            <w:tcW w:w="780" w:type="dxa"/>
          </w:tcPr>
          <w:p w14:paraId="6AC08291" w14:textId="77777777" w:rsidR="00C11B9C" w:rsidRDefault="00C11B9C">
            <w:r>
              <w:t>48.181667</w:t>
            </w:r>
          </w:p>
        </w:tc>
        <w:tc>
          <w:tcPr>
            <w:tcW w:w="782" w:type="dxa"/>
          </w:tcPr>
          <w:p w14:paraId="765DDBD9" w14:textId="77777777" w:rsidR="00C11B9C" w:rsidRDefault="00C11B9C">
            <w:r>
              <w:t>4</w:t>
            </w:r>
          </w:p>
        </w:tc>
        <w:tc>
          <w:tcPr>
            <w:tcW w:w="1301" w:type="dxa"/>
          </w:tcPr>
          <w:p w14:paraId="09C8189C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5C64C70D" w14:textId="77777777" w:rsidR="00C11B9C" w:rsidRDefault="00C11B9C">
            <w:r>
              <w:t>Sir Ganga Ram Hospital, Lahore</w:t>
            </w:r>
          </w:p>
        </w:tc>
        <w:tc>
          <w:tcPr>
            <w:tcW w:w="823" w:type="dxa"/>
          </w:tcPr>
          <w:p w14:paraId="21352846" w14:textId="77777777" w:rsidR="00C11B9C" w:rsidRDefault="00C11B9C">
            <w:r>
              <w:t>AJK, G&amp;B, FATA, ICT</w:t>
            </w:r>
          </w:p>
        </w:tc>
      </w:tr>
      <w:tr w:rsidR="00C11B9C" w14:paraId="5E317EC6" w14:textId="77777777" w:rsidTr="00C11B9C">
        <w:tc>
          <w:tcPr>
            <w:tcW w:w="1121" w:type="dxa"/>
          </w:tcPr>
          <w:p w14:paraId="0EAF9A8F" w14:textId="77777777" w:rsidR="00C11B9C" w:rsidRDefault="00C11B9C">
            <w:r>
              <w:t>328</w:t>
            </w:r>
          </w:p>
        </w:tc>
        <w:tc>
          <w:tcPr>
            <w:tcW w:w="716" w:type="dxa"/>
          </w:tcPr>
          <w:p w14:paraId="420ACEC1" w14:textId="77777777" w:rsidR="00C11B9C" w:rsidRDefault="00C11B9C">
            <w:r>
              <w:t>17705</w:t>
            </w:r>
          </w:p>
        </w:tc>
        <w:tc>
          <w:tcPr>
            <w:tcW w:w="923" w:type="dxa"/>
          </w:tcPr>
          <w:p w14:paraId="33AAA65E" w14:textId="77777777" w:rsidR="00C11B9C" w:rsidRDefault="00C11B9C">
            <w:r>
              <w:t>Muhammad Waqar Haider</w:t>
            </w:r>
          </w:p>
        </w:tc>
        <w:tc>
          <w:tcPr>
            <w:tcW w:w="954" w:type="dxa"/>
          </w:tcPr>
          <w:p w14:paraId="34BD3F56" w14:textId="77777777" w:rsidR="00C11B9C" w:rsidRDefault="00C11B9C">
            <w:r>
              <w:t>102033-p</w:t>
            </w:r>
          </w:p>
        </w:tc>
        <w:tc>
          <w:tcPr>
            <w:tcW w:w="1160" w:type="dxa"/>
          </w:tcPr>
          <w:p w14:paraId="5B33A241" w14:textId="77777777" w:rsidR="00C11B9C" w:rsidRDefault="00C11B9C">
            <w:r>
              <w:t>Zawar Hussain</w:t>
            </w:r>
          </w:p>
        </w:tc>
        <w:tc>
          <w:tcPr>
            <w:tcW w:w="780" w:type="dxa"/>
          </w:tcPr>
          <w:p w14:paraId="66E4738C" w14:textId="77777777" w:rsidR="00C11B9C" w:rsidRDefault="00C11B9C">
            <w:r>
              <w:t>60.045</w:t>
            </w:r>
          </w:p>
        </w:tc>
        <w:tc>
          <w:tcPr>
            <w:tcW w:w="782" w:type="dxa"/>
          </w:tcPr>
          <w:p w14:paraId="6531BD30" w14:textId="77777777" w:rsidR="00C11B9C" w:rsidRDefault="00C11B9C">
            <w:r>
              <w:t>2</w:t>
            </w:r>
          </w:p>
        </w:tc>
        <w:tc>
          <w:tcPr>
            <w:tcW w:w="1301" w:type="dxa"/>
          </w:tcPr>
          <w:p w14:paraId="4033D9E4" w14:textId="77777777" w:rsidR="00C11B9C" w:rsidRDefault="00C11B9C">
            <w:r>
              <w:t>Urology</w:t>
            </w:r>
          </w:p>
        </w:tc>
        <w:tc>
          <w:tcPr>
            <w:tcW w:w="998" w:type="dxa"/>
          </w:tcPr>
          <w:p w14:paraId="203AD88C" w14:textId="77777777" w:rsidR="00C11B9C" w:rsidRDefault="00C11B9C">
            <w:r>
              <w:t>SZ Hospital, Rahim Yar Khan</w:t>
            </w:r>
          </w:p>
        </w:tc>
        <w:tc>
          <w:tcPr>
            <w:tcW w:w="823" w:type="dxa"/>
          </w:tcPr>
          <w:p w14:paraId="0C9228BC" w14:textId="77777777" w:rsidR="00C11B9C" w:rsidRDefault="00C11B9C">
            <w:r>
              <w:t>Punjab</w:t>
            </w:r>
          </w:p>
        </w:tc>
      </w:tr>
    </w:tbl>
    <w:p w14:paraId="2BD960E6" w14:textId="77777777" w:rsidR="00EF65C9" w:rsidRDefault="00EF65C9"/>
    <w:sectPr w:rsidR="00EF65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3008884">
    <w:abstractNumId w:val="8"/>
  </w:num>
  <w:num w:numId="2" w16cid:durableId="1594052061">
    <w:abstractNumId w:val="6"/>
  </w:num>
  <w:num w:numId="3" w16cid:durableId="841629464">
    <w:abstractNumId w:val="5"/>
  </w:num>
  <w:num w:numId="4" w16cid:durableId="1220553087">
    <w:abstractNumId w:val="4"/>
  </w:num>
  <w:num w:numId="5" w16cid:durableId="968633504">
    <w:abstractNumId w:val="7"/>
  </w:num>
  <w:num w:numId="6" w16cid:durableId="1287541972">
    <w:abstractNumId w:val="3"/>
  </w:num>
  <w:num w:numId="7" w16cid:durableId="1812137526">
    <w:abstractNumId w:val="2"/>
  </w:num>
  <w:num w:numId="8" w16cid:durableId="549540130">
    <w:abstractNumId w:val="1"/>
  </w:num>
  <w:num w:numId="9" w16cid:durableId="37404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1B9C"/>
    <w:rsid w:val="00CA7EAA"/>
    <w:rsid w:val="00CB0664"/>
    <w:rsid w:val="00EF65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D20B8"/>
  <w14:defaultImageDpi w14:val="300"/>
  <w15:docId w15:val="{896F59E8-9773-4F66-A71D-CD13B394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5681</Words>
  <Characters>32383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2022-08-06T19:26:00Z</dcterms:modified>
  <cp:category/>
</cp:coreProperties>
</file>
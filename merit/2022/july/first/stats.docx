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78"/>
        <w:gridCol w:w="2160"/>
        <w:gridCol w:w="2160"/>
      </w:tblGrid>
      <w:tr w:rsidR="00363F35" w14:paraId="11D6D26A" w14:textId="77777777" w:rsidTr="00901B98">
        <w:tc>
          <w:tcPr>
            <w:tcW w:w="2160" w:type="dxa"/>
          </w:tcPr>
          <w:p w14:paraId="6A79E9FD" w14:textId="77777777" w:rsidR="00363F35" w:rsidRDefault="00000000">
            <w:r>
              <w:t>Program</w:t>
            </w:r>
          </w:p>
        </w:tc>
        <w:tc>
          <w:tcPr>
            <w:tcW w:w="2160" w:type="dxa"/>
          </w:tcPr>
          <w:p w14:paraId="621286F2" w14:textId="77777777" w:rsidR="00363F35" w:rsidRDefault="00000000">
            <w:r>
              <w:t>Speciality</w:t>
            </w:r>
          </w:p>
        </w:tc>
        <w:tc>
          <w:tcPr>
            <w:tcW w:w="2160" w:type="dxa"/>
          </w:tcPr>
          <w:p w14:paraId="7BCFD6C4" w14:textId="77777777" w:rsidR="00363F35" w:rsidRDefault="00000000">
            <w:r>
              <w:t>Highest</w:t>
            </w:r>
          </w:p>
        </w:tc>
        <w:tc>
          <w:tcPr>
            <w:tcW w:w="2160" w:type="dxa"/>
          </w:tcPr>
          <w:p w14:paraId="6F6F09C6" w14:textId="77777777" w:rsidR="00363F35" w:rsidRDefault="00000000">
            <w:r>
              <w:t>Lowest</w:t>
            </w:r>
          </w:p>
        </w:tc>
      </w:tr>
      <w:tr w:rsidR="00363F35" w14:paraId="5466B914" w14:textId="77777777" w:rsidTr="00901B98">
        <w:tc>
          <w:tcPr>
            <w:tcW w:w="2160" w:type="dxa"/>
          </w:tcPr>
          <w:p w14:paraId="7952EC1E" w14:textId="77777777" w:rsidR="00363F35" w:rsidRDefault="00000000">
            <w:r>
              <w:t>FCPS</w:t>
            </w:r>
          </w:p>
        </w:tc>
        <w:tc>
          <w:tcPr>
            <w:tcW w:w="2160" w:type="dxa"/>
          </w:tcPr>
          <w:p w14:paraId="7D394344" w14:textId="77777777" w:rsidR="00363F35" w:rsidRDefault="00000000">
            <w:r>
              <w:t>Anaesthesia</w:t>
            </w:r>
          </w:p>
        </w:tc>
        <w:tc>
          <w:tcPr>
            <w:tcW w:w="2160" w:type="dxa"/>
          </w:tcPr>
          <w:p w14:paraId="18D67806" w14:textId="77777777" w:rsidR="00363F35" w:rsidRDefault="00000000">
            <w:r>
              <w:t>Merit</w:t>
            </w:r>
          </w:p>
        </w:tc>
        <w:tc>
          <w:tcPr>
            <w:tcW w:w="2160" w:type="dxa"/>
          </w:tcPr>
          <w:p w14:paraId="76C73C71" w14:textId="77777777" w:rsidR="00363F35" w:rsidRDefault="00000000">
            <w:r>
              <w:t>72.62</w:t>
            </w:r>
          </w:p>
        </w:tc>
      </w:tr>
      <w:tr w:rsidR="00363F35" w14:paraId="12D80681" w14:textId="77777777" w:rsidTr="00901B98">
        <w:tc>
          <w:tcPr>
            <w:tcW w:w="2160" w:type="dxa"/>
          </w:tcPr>
          <w:p w14:paraId="03D72230" w14:textId="77777777" w:rsidR="00363F35" w:rsidRDefault="00000000">
            <w:r>
              <w:t>FCPS</w:t>
            </w:r>
          </w:p>
        </w:tc>
        <w:tc>
          <w:tcPr>
            <w:tcW w:w="2160" w:type="dxa"/>
          </w:tcPr>
          <w:p w14:paraId="6F4750D2" w14:textId="77777777" w:rsidR="00363F35" w:rsidRDefault="00000000">
            <w:r>
              <w:t>Anaesthesia</w:t>
            </w:r>
          </w:p>
        </w:tc>
        <w:tc>
          <w:tcPr>
            <w:tcW w:w="2160" w:type="dxa"/>
          </w:tcPr>
          <w:p w14:paraId="1DF469C6" w14:textId="77777777" w:rsidR="00363F35" w:rsidRDefault="00000000">
            <w:r>
              <w:t>Abs Teaching Hospital, Gujrat</w:t>
            </w:r>
          </w:p>
        </w:tc>
        <w:tc>
          <w:tcPr>
            <w:tcW w:w="2160" w:type="dxa"/>
          </w:tcPr>
          <w:p w14:paraId="448A908B" w14:textId="77777777" w:rsidR="00363F35" w:rsidRDefault="00000000">
            <w:r>
              <w:t>67.233334</w:t>
            </w:r>
          </w:p>
        </w:tc>
      </w:tr>
      <w:tr w:rsidR="00363F35" w14:paraId="761AEF4B" w14:textId="77777777" w:rsidTr="00901B98">
        <w:tc>
          <w:tcPr>
            <w:tcW w:w="2160" w:type="dxa"/>
          </w:tcPr>
          <w:p w14:paraId="047E4CD2" w14:textId="77777777" w:rsidR="00363F35" w:rsidRDefault="00000000">
            <w:r>
              <w:t>FCPS</w:t>
            </w:r>
          </w:p>
        </w:tc>
        <w:tc>
          <w:tcPr>
            <w:tcW w:w="2160" w:type="dxa"/>
          </w:tcPr>
          <w:p w14:paraId="7C55D27A" w14:textId="77777777" w:rsidR="00363F35" w:rsidRDefault="00000000">
            <w:r>
              <w:t>Anaesthesia</w:t>
            </w:r>
          </w:p>
        </w:tc>
        <w:tc>
          <w:tcPr>
            <w:tcW w:w="2160" w:type="dxa"/>
          </w:tcPr>
          <w:p w14:paraId="03788963" w14:textId="77777777" w:rsidR="00363F35" w:rsidRDefault="00000000">
            <w:r>
              <w:t>Punjab</w:t>
            </w:r>
          </w:p>
        </w:tc>
        <w:tc>
          <w:tcPr>
            <w:tcW w:w="2160" w:type="dxa"/>
          </w:tcPr>
          <w:p w14:paraId="423B4034" w14:textId="77777777" w:rsidR="00363F35" w:rsidRDefault="00000000">
            <w:r>
              <w:t>72.62</w:t>
            </w:r>
          </w:p>
        </w:tc>
      </w:tr>
      <w:tr w:rsidR="00363F35" w14:paraId="4D698C4E" w14:textId="77777777" w:rsidTr="00901B98">
        <w:tc>
          <w:tcPr>
            <w:tcW w:w="2160" w:type="dxa"/>
          </w:tcPr>
          <w:p w14:paraId="025AF960" w14:textId="77777777" w:rsidR="00363F35" w:rsidRDefault="00000000">
            <w:r>
              <w:t>FCPS</w:t>
            </w:r>
          </w:p>
        </w:tc>
        <w:tc>
          <w:tcPr>
            <w:tcW w:w="2160" w:type="dxa"/>
          </w:tcPr>
          <w:p w14:paraId="771D855A" w14:textId="77777777" w:rsidR="00363F35" w:rsidRDefault="00000000">
            <w:r>
              <w:t>Anaesthesia</w:t>
            </w:r>
          </w:p>
        </w:tc>
        <w:tc>
          <w:tcPr>
            <w:tcW w:w="2160" w:type="dxa"/>
          </w:tcPr>
          <w:p w14:paraId="4291D7B7" w14:textId="77777777" w:rsidR="00363F35" w:rsidRDefault="00000000">
            <w:r>
              <w:t>Allied Hospital, Faisalabad</w:t>
            </w:r>
          </w:p>
        </w:tc>
        <w:tc>
          <w:tcPr>
            <w:tcW w:w="2160" w:type="dxa"/>
          </w:tcPr>
          <w:p w14:paraId="700D685C" w14:textId="77777777" w:rsidR="00363F35" w:rsidRDefault="00000000">
            <w:r>
              <w:t>64.941667</w:t>
            </w:r>
          </w:p>
        </w:tc>
      </w:tr>
      <w:tr w:rsidR="00363F35" w14:paraId="156CB7C6" w14:textId="77777777" w:rsidTr="00901B98">
        <w:tc>
          <w:tcPr>
            <w:tcW w:w="2160" w:type="dxa"/>
          </w:tcPr>
          <w:p w14:paraId="653861FA" w14:textId="77777777" w:rsidR="00363F35" w:rsidRDefault="00000000">
            <w:r>
              <w:t>FCPS</w:t>
            </w:r>
          </w:p>
        </w:tc>
        <w:tc>
          <w:tcPr>
            <w:tcW w:w="2160" w:type="dxa"/>
          </w:tcPr>
          <w:p w14:paraId="3F13A543" w14:textId="77777777" w:rsidR="00363F35" w:rsidRDefault="00000000">
            <w:r>
              <w:t>Anaesthesia</w:t>
            </w:r>
          </w:p>
        </w:tc>
        <w:tc>
          <w:tcPr>
            <w:tcW w:w="2160" w:type="dxa"/>
          </w:tcPr>
          <w:p w14:paraId="6FB7D553" w14:textId="77777777" w:rsidR="00363F35" w:rsidRDefault="00000000">
            <w:r>
              <w:t>Bahawal Victoria Hospital, Bahawalpur</w:t>
            </w:r>
          </w:p>
        </w:tc>
        <w:tc>
          <w:tcPr>
            <w:tcW w:w="2160" w:type="dxa"/>
          </w:tcPr>
          <w:p w14:paraId="7A7FD71F" w14:textId="77777777" w:rsidR="00363F35" w:rsidRDefault="00000000">
            <w:r>
              <w:t>62.733333</w:t>
            </w:r>
          </w:p>
        </w:tc>
      </w:tr>
      <w:tr w:rsidR="00363F35" w14:paraId="508E0D65" w14:textId="77777777" w:rsidTr="00901B98">
        <w:tc>
          <w:tcPr>
            <w:tcW w:w="2160" w:type="dxa"/>
          </w:tcPr>
          <w:p w14:paraId="06D2F5FC" w14:textId="77777777" w:rsidR="00363F35" w:rsidRDefault="00000000">
            <w:r>
              <w:t>FCPS</w:t>
            </w:r>
          </w:p>
        </w:tc>
        <w:tc>
          <w:tcPr>
            <w:tcW w:w="2160" w:type="dxa"/>
          </w:tcPr>
          <w:p w14:paraId="663369DC" w14:textId="77777777" w:rsidR="00363F35" w:rsidRDefault="00000000">
            <w:r>
              <w:t>Anaesthesia</w:t>
            </w:r>
          </w:p>
        </w:tc>
        <w:tc>
          <w:tcPr>
            <w:tcW w:w="2160" w:type="dxa"/>
          </w:tcPr>
          <w:p w14:paraId="5D71084B" w14:textId="77777777" w:rsidR="00363F35" w:rsidRDefault="00000000">
            <w:r>
              <w:t>Benazir Bhutto Hospital, Rawalpindi</w:t>
            </w:r>
          </w:p>
        </w:tc>
        <w:tc>
          <w:tcPr>
            <w:tcW w:w="2160" w:type="dxa"/>
          </w:tcPr>
          <w:p w14:paraId="54580A40" w14:textId="77777777" w:rsidR="00363F35" w:rsidRDefault="00000000">
            <w:r>
              <w:t>58.2625</w:t>
            </w:r>
          </w:p>
        </w:tc>
      </w:tr>
      <w:tr w:rsidR="00363F35" w14:paraId="0777F22C" w14:textId="77777777" w:rsidTr="00901B98">
        <w:tc>
          <w:tcPr>
            <w:tcW w:w="2160" w:type="dxa"/>
          </w:tcPr>
          <w:p w14:paraId="74A4B4DA" w14:textId="77777777" w:rsidR="00363F35" w:rsidRDefault="00000000">
            <w:r>
              <w:t>FCPS</w:t>
            </w:r>
          </w:p>
        </w:tc>
        <w:tc>
          <w:tcPr>
            <w:tcW w:w="2160" w:type="dxa"/>
          </w:tcPr>
          <w:p w14:paraId="6DBB153D" w14:textId="77777777" w:rsidR="00363F35" w:rsidRDefault="00000000">
            <w:r>
              <w:t>Anaesthesia</w:t>
            </w:r>
          </w:p>
        </w:tc>
        <w:tc>
          <w:tcPr>
            <w:tcW w:w="2160" w:type="dxa"/>
          </w:tcPr>
          <w:p w14:paraId="3D2AC3B7" w14:textId="77777777" w:rsidR="00363F35" w:rsidRDefault="00000000">
            <w:r>
              <w:t>Children Hospital, Lahore</w:t>
            </w:r>
          </w:p>
        </w:tc>
        <w:tc>
          <w:tcPr>
            <w:tcW w:w="2160" w:type="dxa"/>
          </w:tcPr>
          <w:p w14:paraId="2CA31561" w14:textId="77777777" w:rsidR="00363F35" w:rsidRDefault="00000000">
            <w:r>
              <w:t>55.383333</w:t>
            </w:r>
          </w:p>
        </w:tc>
      </w:tr>
      <w:tr w:rsidR="00363F35" w14:paraId="2C95F4E2" w14:textId="77777777" w:rsidTr="00901B98">
        <w:tc>
          <w:tcPr>
            <w:tcW w:w="2160" w:type="dxa"/>
          </w:tcPr>
          <w:p w14:paraId="1F9243D9" w14:textId="77777777" w:rsidR="00363F35" w:rsidRDefault="00000000">
            <w:r>
              <w:t>FCPS</w:t>
            </w:r>
          </w:p>
        </w:tc>
        <w:tc>
          <w:tcPr>
            <w:tcW w:w="2160" w:type="dxa"/>
          </w:tcPr>
          <w:p w14:paraId="4941A8B5" w14:textId="77777777" w:rsidR="00363F35" w:rsidRDefault="00000000">
            <w:r>
              <w:t>Anaesthesia</w:t>
            </w:r>
          </w:p>
        </w:tc>
        <w:tc>
          <w:tcPr>
            <w:tcW w:w="2160" w:type="dxa"/>
          </w:tcPr>
          <w:p w14:paraId="76F20F87" w14:textId="77777777" w:rsidR="00363F35" w:rsidRDefault="00000000">
            <w:r>
              <w:t>Children Hospital, Multan</w:t>
            </w:r>
          </w:p>
        </w:tc>
        <w:tc>
          <w:tcPr>
            <w:tcW w:w="2160" w:type="dxa"/>
          </w:tcPr>
          <w:p w14:paraId="3F4A9DD6" w14:textId="77777777" w:rsidR="00363F35" w:rsidRDefault="00000000">
            <w:r>
              <w:t>60.370833</w:t>
            </w:r>
          </w:p>
        </w:tc>
      </w:tr>
      <w:tr w:rsidR="00363F35" w14:paraId="77ABDAA5" w14:textId="77777777" w:rsidTr="00901B98">
        <w:tc>
          <w:tcPr>
            <w:tcW w:w="2160" w:type="dxa"/>
          </w:tcPr>
          <w:p w14:paraId="0FE04949" w14:textId="77777777" w:rsidR="00363F35" w:rsidRDefault="00000000">
            <w:r>
              <w:t>FCPS</w:t>
            </w:r>
          </w:p>
        </w:tc>
        <w:tc>
          <w:tcPr>
            <w:tcW w:w="2160" w:type="dxa"/>
          </w:tcPr>
          <w:p w14:paraId="2A683E6D" w14:textId="77777777" w:rsidR="00363F35" w:rsidRDefault="00000000">
            <w:r>
              <w:t>Anaesthesia</w:t>
            </w:r>
          </w:p>
        </w:tc>
        <w:tc>
          <w:tcPr>
            <w:tcW w:w="2160" w:type="dxa"/>
          </w:tcPr>
          <w:p w14:paraId="7C2FAB51" w14:textId="77777777" w:rsidR="00363F35" w:rsidRDefault="00000000">
            <w:r>
              <w:t>Choudhary Prevez Ilahi Institute Of Cardiology , Multan</w:t>
            </w:r>
          </w:p>
        </w:tc>
        <w:tc>
          <w:tcPr>
            <w:tcW w:w="2160" w:type="dxa"/>
          </w:tcPr>
          <w:p w14:paraId="4BCC4CD1" w14:textId="77777777" w:rsidR="00363F35" w:rsidRDefault="00000000">
            <w:r>
              <w:t>52.045833</w:t>
            </w:r>
          </w:p>
        </w:tc>
      </w:tr>
      <w:tr w:rsidR="00363F35" w14:paraId="2492525D" w14:textId="77777777" w:rsidTr="00901B98">
        <w:tc>
          <w:tcPr>
            <w:tcW w:w="2160" w:type="dxa"/>
          </w:tcPr>
          <w:p w14:paraId="16EFDB4A" w14:textId="77777777" w:rsidR="00363F35" w:rsidRDefault="00000000">
            <w:r>
              <w:t>FCPS</w:t>
            </w:r>
          </w:p>
        </w:tc>
        <w:tc>
          <w:tcPr>
            <w:tcW w:w="2160" w:type="dxa"/>
          </w:tcPr>
          <w:p w14:paraId="0ABC565D" w14:textId="77777777" w:rsidR="00363F35" w:rsidRDefault="00000000">
            <w:r>
              <w:t>Anaesthesia</w:t>
            </w:r>
          </w:p>
        </w:tc>
        <w:tc>
          <w:tcPr>
            <w:tcW w:w="2160" w:type="dxa"/>
          </w:tcPr>
          <w:p w14:paraId="7649F544" w14:textId="77777777" w:rsidR="00363F35" w:rsidRDefault="00000000">
            <w:r>
              <w:t>Combined Military Hospital, Lahore</w:t>
            </w:r>
          </w:p>
        </w:tc>
        <w:tc>
          <w:tcPr>
            <w:tcW w:w="2160" w:type="dxa"/>
          </w:tcPr>
          <w:p w14:paraId="0E53167C" w14:textId="77777777" w:rsidR="00363F35" w:rsidRDefault="00000000">
            <w:r>
              <w:t>57.276596</w:t>
            </w:r>
          </w:p>
        </w:tc>
      </w:tr>
      <w:tr w:rsidR="00363F35" w14:paraId="48C2F247" w14:textId="77777777" w:rsidTr="00901B98">
        <w:tc>
          <w:tcPr>
            <w:tcW w:w="2160" w:type="dxa"/>
          </w:tcPr>
          <w:p w14:paraId="1C6E7FEC" w14:textId="77777777" w:rsidR="00363F35" w:rsidRDefault="00000000">
            <w:r>
              <w:t>FCPS</w:t>
            </w:r>
          </w:p>
        </w:tc>
        <w:tc>
          <w:tcPr>
            <w:tcW w:w="2160" w:type="dxa"/>
          </w:tcPr>
          <w:p w14:paraId="562E34CF" w14:textId="77777777" w:rsidR="00363F35" w:rsidRDefault="00000000">
            <w:r>
              <w:t>Anaesthesia</w:t>
            </w:r>
          </w:p>
        </w:tc>
        <w:tc>
          <w:tcPr>
            <w:tcW w:w="2160" w:type="dxa"/>
          </w:tcPr>
          <w:p w14:paraId="45ACCC41" w14:textId="77777777" w:rsidR="00363F35" w:rsidRDefault="00000000">
            <w:r>
              <w:t>Dhq Hospital, Dg Khan</w:t>
            </w:r>
          </w:p>
        </w:tc>
        <w:tc>
          <w:tcPr>
            <w:tcW w:w="2160" w:type="dxa"/>
          </w:tcPr>
          <w:p w14:paraId="1124B867" w14:textId="77777777" w:rsidR="00363F35" w:rsidRDefault="00000000">
            <w:r>
              <w:t>63.516667</w:t>
            </w:r>
          </w:p>
        </w:tc>
      </w:tr>
      <w:tr w:rsidR="00363F35" w14:paraId="6D612C8C" w14:textId="77777777" w:rsidTr="00901B98">
        <w:tc>
          <w:tcPr>
            <w:tcW w:w="2160" w:type="dxa"/>
          </w:tcPr>
          <w:p w14:paraId="79D563BC" w14:textId="77777777" w:rsidR="00363F35" w:rsidRDefault="00000000">
            <w:r>
              <w:t>FCPS</w:t>
            </w:r>
          </w:p>
        </w:tc>
        <w:tc>
          <w:tcPr>
            <w:tcW w:w="2160" w:type="dxa"/>
          </w:tcPr>
          <w:p w14:paraId="0A600A41" w14:textId="77777777" w:rsidR="00363F35" w:rsidRDefault="00000000">
            <w:r>
              <w:t>Anaesthesia</w:t>
            </w:r>
          </w:p>
        </w:tc>
        <w:tc>
          <w:tcPr>
            <w:tcW w:w="2160" w:type="dxa"/>
          </w:tcPr>
          <w:p w14:paraId="217602E8" w14:textId="77777777" w:rsidR="00363F35" w:rsidRDefault="00000000">
            <w:r>
              <w:t>Dhq Hospital, Gujranwala</w:t>
            </w:r>
          </w:p>
        </w:tc>
        <w:tc>
          <w:tcPr>
            <w:tcW w:w="2160" w:type="dxa"/>
          </w:tcPr>
          <w:p w14:paraId="475A46F6" w14:textId="77777777" w:rsidR="00363F35" w:rsidRDefault="00000000">
            <w:r>
              <w:t>54.0875</w:t>
            </w:r>
          </w:p>
        </w:tc>
      </w:tr>
      <w:tr w:rsidR="00363F35" w14:paraId="6DCFAFA4" w14:textId="77777777" w:rsidTr="00901B98">
        <w:tc>
          <w:tcPr>
            <w:tcW w:w="2160" w:type="dxa"/>
          </w:tcPr>
          <w:p w14:paraId="43F6E740" w14:textId="77777777" w:rsidR="00363F35" w:rsidRDefault="00000000">
            <w:r>
              <w:t>FCPS</w:t>
            </w:r>
          </w:p>
        </w:tc>
        <w:tc>
          <w:tcPr>
            <w:tcW w:w="2160" w:type="dxa"/>
          </w:tcPr>
          <w:p w14:paraId="72126DC5" w14:textId="77777777" w:rsidR="00363F35" w:rsidRDefault="00000000">
            <w:r>
              <w:t>Anaesthesia</w:t>
            </w:r>
          </w:p>
        </w:tc>
        <w:tc>
          <w:tcPr>
            <w:tcW w:w="2160" w:type="dxa"/>
          </w:tcPr>
          <w:p w14:paraId="480A1182" w14:textId="77777777" w:rsidR="00363F35" w:rsidRDefault="00000000">
            <w:r>
              <w:t>Dhq Rawalpindi</w:t>
            </w:r>
          </w:p>
        </w:tc>
        <w:tc>
          <w:tcPr>
            <w:tcW w:w="2160" w:type="dxa"/>
          </w:tcPr>
          <w:p w14:paraId="454E7447" w14:textId="77777777" w:rsidR="00363F35" w:rsidRDefault="00000000">
            <w:r>
              <w:t>52.15</w:t>
            </w:r>
          </w:p>
        </w:tc>
      </w:tr>
      <w:tr w:rsidR="00363F35" w14:paraId="6562BFC3" w14:textId="77777777" w:rsidTr="00901B98">
        <w:tc>
          <w:tcPr>
            <w:tcW w:w="2160" w:type="dxa"/>
          </w:tcPr>
          <w:p w14:paraId="53921D57" w14:textId="77777777" w:rsidR="00363F35" w:rsidRDefault="00000000">
            <w:r>
              <w:t>FCPS</w:t>
            </w:r>
          </w:p>
        </w:tc>
        <w:tc>
          <w:tcPr>
            <w:tcW w:w="2160" w:type="dxa"/>
          </w:tcPr>
          <w:p w14:paraId="277C68B3" w14:textId="77777777" w:rsidR="00363F35" w:rsidRDefault="00000000">
            <w:r>
              <w:t>Anaesthesia</w:t>
            </w:r>
          </w:p>
        </w:tc>
        <w:tc>
          <w:tcPr>
            <w:tcW w:w="2160" w:type="dxa"/>
          </w:tcPr>
          <w:p w14:paraId="6AC9698D" w14:textId="77777777" w:rsidR="00363F35" w:rsidRDefault="00000000">
            <w:r>
              <w:t>Holy Family Hospital, Rawalpindi</w:t>
            </w:r>
          </w:p>
        </w:tc>
        <w:tc>
          <w:tcPr>
            <w:tcW w:w="2160" w:type="dxa"/>
          </w:tcPr>
          <w:p w14:paraId="4BE32DD9" w14:textId="77777777" w:rsidR="00363F35" w:rsidRDefault="00000000">
            <w:r>
              <w:t>60.1</w:t>
            </w:r>
          </w:p>
        </w:tc>
      </w:tr>
      <w:tr w:rsidR="00363F35" w14:paraId="46AE8922" w14:textId="77777777" w:rsidTr="00901B98">
        <w:tc>
          <w:tcPr>
            <w:tcW w:w="2160" w:type="dxa"/>
          </w:tcPr>
          <w:p w14:paraId="18638531" w14:textId="77777777" w:rsidR="00363F35" w:rsidRDefault="00000000">
            <w:r>
              <w:t>FCPS</w:t>
            </w:r>
          </w:p>
        </w:tc>
        <w:tc>
          <w:tcPr>
            <w:tcW w:w="2160" w:type="dxa"/>
          </w:tcPr>
          <w:p w14:paraId="3CF96B1D" w14:textId="77777777" w:rsidR="00363F35" w:rsidRDefault="00000000">
            <w:r>
              <w:t>Anaesthesia</w:t>
            </w:r>
          </w:p>
        </w:tc>
        <w:tc>
          <w:tcPr>
            <w:tcW w:w="2160" w:type="dxa"/>
          </w:tcPr>
          <w:p w14:paraId="478F07DC" w14:textId="77777777" w:rsidR="00363F35" w:rsidRDefault="00000000">
            <w:r>
              <w:t>Institute Of Child Health, Faisalabad</w:t>
            </w:r>
          </w:p>
        </w:tc>
        <w:tc>
          <w:tcPr>
            <w:tcW w:w="2160" w:type="dxa"/>
          </w:tcPr>
          <w:p w14:paraId="552D51F8" w14:textId="77777777" w:rsidR="00363F35" w:rsidRDefault="00000000">
            <w:r>
              <w:t>60.308333</w:t>
            </w:r>
          </w:p>
        </w:tc>
      </w:tr>
      <w:tr w:rsidR="00363F35" w14:paraId="32427133" w14:textId="77777777" w:rsidTr="00901B98">
        <w:tc>
          <w:tcPr>
            <w:tcW w:w="2160" w:type="dxa"/>
          </w:tcPr>
          <w:p w14:paraId="30CFC8BA" w14:textId="77777777" w:rsidR="00363F35" w:rsidRDefault="00000000">
            <w:r>
              <w:t>FCPS</w:t>
            </w:r>
          </w:p>
        </w:tc>
        <w:tc>
          <w:tcPr>
            <w:tcW w:w="2160" w:type="dxa"/>
          </w:tcPr>
          <w:p w14:paraId="2E544636" w14:textId="77777777" w:rsidR="00363F35" w:rsidRDefault="00000000">
            <w:r>
              <w:t>Anaesthesia</w:t>
            </w:r>
          </w:p>
        </w:tc>
        <w:tc>
          <w:tcPr>
            <w:tcW w:w="2160" w:type="dxa"/>
          </w:tcPr>
          <w:p w14:paraId="721659C2" w14:textId="77777777" w:rsidR="00363F35" w:rsidRDefault="00000000">
            <w:r>
              <w:t>Jinnah Hospital, Lahore</w:t>
            </w:r>
          </w:p>
        </w:tc>
        <w:tc>
          <w:tcPr>
            <w:tcW w:w="2160" w:type="dxa"/>
          </w:tcPr>
          <w:p w14:paraId="5E7E6701" w14:textId="77777777" w:rsidR="00363F35" w:rsidRDefault="00000000">
            <w:r>
              <w:t>68.358333</w:t>
            </w:r>
          </w:p>
        </w:tc>
      </w:tr>
      <w:tr w:rsidR="00363F35" w14:paraId="5CE04CA9" w14:textId="77777777" w:rsidTr="00901B98">
        <w:tc>
          <w:tcPr>
            <w:tcW w:w="2160" w:type="dxa"/>
          </w:tcPr>
          <w:p w14:paraId="39FD7138" w14:textId="77777777" w:rsidR="00363F35" w:rsidRDefault="00000000">
            <w:r>
              <w:t>FCPS</w:t>
            </w:r>
          </w:p>
        </w:tc>
        <w:tc>
          <w:tcPr>
            <w:tcW w:w="2160" w:type="dxa"/>
          </w:tcPr>
          <w:p w14:paraId="4AED33F4" w14:textId="77777777" w:rsidR="00363F35" w:rsidRDefault="00000000">
            <w:r>
              <w:t>Anaesthesia</w:t>
            </w:r>
          </w:p>
        </w:tc>
        <w:tc>
          <w:tcPr>
            <w:tcW w:w="2160" w:type="dxa"/>
          </w:tcPr>
          <w:p w14:paraId="08EF03D7" w14:textId="77777777" w:rsidR="00363F35" w:rsidRDefault="00000000">
            <w:r>
              <w:t>Nishtar Hospital, Multan</w:t>
            </w:r>
          </w:p>
        </w:tc>
        <w:tc>
          <w:tcPr>
            <w:tcW w:w="2160" w:type="dxa"/>
          </w:tcPr>
          <w:p w14:paraId="54730DAB" w14:textId="77777777" w:rsidR="00363F35" w:rsidRDefault="00000000">
            <w:r>
              <w:t>64.6625</w:t>
            </w:r>
          </w:p>
        </w:tc>
      </w:tr>
      <w:tr w:rsidR="00363F35" w14:paraId="188F6FA9" w14:textId="77777777" w:rsidTr="00901B98">
        <w:tc>
          <w:tcPr>
            <w:tcW w:w="2160" w:type="dxa"/>
          </w:tcPr>
          <w:p w14:paraId="23E9CCAF" w14:textId="77777777" w:rsidR="00363F35" w:rsidRDefault="00000000">
            <w:r>
              <w:t>FCPS</w:t>
            </w:r>
          </w:p>
        </w:tc>
        <w:tc>
          <w:tcPr>
            <w:tcW w:w="2160" w:type="dxa"/>
          </w:tcPr>
          <w:p w14:paraId="5B5E0E85" w14:textId="77777777" w:rsidR="00363F35" w:rsidRDefault="00000000">
            <w:r>
              <w:t>Anaesthesia</w:t>
            </w:r>
          </w:p>
        </w:tc>
        <w:tc>
          <w:tcPr>
            <w:tcW w:w="2160" w:type="dxa"/>
          </w:tcPr>
          <w:p w14:paraId="425FDFF4" w14:textId="77777777" w:rsidR="00363F35" w:rsidRDefault="00000000">
            <w:r>
              <w:t>Punjab Institute Of Cardiology, Lahore</w:t>
            </w:r>
          </w:p>
        </w:tc>
        <w:tc>
          <w:tcPr>
            <w:tcW w:w="2160" w:type="dxa"/>
          </w:tcPr>
          <w:p w14:paraId="731F7319" w14:textId="77777777" w:rsidR="00363F35" w:rsidRDefault="00000000">
            <w:r>
              <w:t>56.5625</w:t>
            </w:r>
          </w:p>
        </w:tc>
      </w:tr>
      <w:tr w:rsidR="00363F35" w14:paraId="6D74CC35" w14:textId="77777777" w:rsidTr="00901B98">
        <w:tc>
          <w:tcPr>
            <w:tcW w:w="2160" w:type="dxa"/>
          </w:tcPr>
          <w:p w14:paraId="51BB5752" w14:textId="77777777" w:rsidR="00363F35" w:rsidRDefault="00000000">
            <w:r>
              <w:t>FCPS</w:t>
            </w:r>
          </w:p>
        </w:tc>
        <w:tc>
          <w:tcPr>
            <w:tcW w:w="2160" w:type="dxa"/>
          </w:tcPr>
          <w:p w14:paraId="1B11D615" w14:textId="77777777" w:rsidR="00363F35" w:rsidRDefault="00000000">
            <w:r>
              <w:t>Anaesthesia</w:t>
            </w:r>
          </w:p>
        </w:tc>
        <w:tc>
          <w:tcPr>
            <w:tcW w:w="2160" w:type="dxa"/>
          </w:tcPr>
          <w:p w14:paraId="164EAFAF" w14:textId="77777777" w:rsidR="00363F35" w:rsidRDefault="00000000">
            <w:r>
              <w:t>Rawalpindi Institute Of Cardiology , Rawalpindi</w:t>
            </w:r>
          </w:p>
        </w:tc>
        <w:tc>
          <w:tcPr>
            <w:tcW w:w="2160" w:type="dxa"/>
          </w:tcPr>
          <w:p w14:paraId="63B68E0F" w14:textId="77777777" w:rsidR="00363F35" w:rsidRDefault="00000000">
            <w:r>
              <w:t>52.5875</w:t>
            </w:r>
          </w:p>
        </w:tc>
      </w:tr>
      <w:tr w:rsidR="00363F35" w14:paraId="7B9F3623" w14:textId="77777777" w:rsidTr="00901B98">
        <w:tc>
          <w:tcPr>
            <w:tcW w:w="2160" w:type="dxa"/>
          </w:tcPr>
          <w:p w14:paraId="34CB09A3" w14:textId="77777777" w:rsidR="00363F35" w:rsidRDefault="00000000">
            <w:r>
              <w:t>FCPS</w:t>
            </w:r>
          </w:p>
        </w:tc>
        <w:tc>
          <w:tcPr>
            <w:tcW w:w="2160" w:type="dxa"/>
          </w:tcPr>
          <w:p w14:paraId="6C3D79C5" w14:textId="77777777" w:rsidR="00363F35" w:rsidRDefault="00000000">
            <w:r>
              <w:t>Anaesthesia</w:t>
            </w:r>
          </w:p>
        </w:tc>
        <w:tc>
          <w:tcPr>
            <w:tcW w:w="2160" w:type="dxa"/>
          </w:tcPr>
          <w:p w14:paraId="0D756651" w14:textId="77777777" w:rsidR="00363F35" w:rsidRDefault="00000000">
            <w:r>
              <w:t>Sahiwal Teaching Hospital, Sahiwal</w:t>
            </w:r>
          </w:p>
        </w:tc>
        <w:tc>
          <w:tcPr>
            <w:tcW w:w="2160" w:type="dxa"/>
          </w:tcPr>
          <w:p w14:paraId="6BE2ECB1" w14:textId="77777777" w:rsidR="00363F35" w:rsidRDefault="00000000">
            <w:r>
              <w:t>52.183334</w:t>
            </w:r>
          </w:p>
        </w:tc>
      </w:tr>
      <w:tr w:rsidR="00363F35" w14:paraId="1FF621D0" w14:textId="77777777" w:rsidTr="00901B98">
        <w:tc>
          <w:tcPr>
            <w:tcW w:w="2160" w:type="dxa"/>
          </w:tcPr>
          <w:p w14:paraId="25ECD607" w14:textId="77777777" w:rsidR="00363F35" w:rsidRDefault="00000000">
            <w:r>
              <w:t>FCPS</w:t>
            </w:r>
          </w:p>
        </w:tc>
        <w:tc>
          <w:tcPr>
            <w:tcW w:w="2160" w:type="dxa"/>
          </w:tcPr>
          <w:p w14:paraId="09DB8105" w14:textId="77777777" w:rsidR="00363F35" w:rsidRDefault="00000000">
            <w:r>
              <w:t>Anaesthesia</w:t>
            </w:r>
          </w:p>
        </w:tc>
        <w:tc>
          <w:tcPr>
            <w:tcW w:w="2160" w:type="dxa"/>
          </w:tcPr>
          <w:p w14:paraId="44F15251" w14:textId="77777777" w:rsidR="00363F35" w:rsidRDefault="00000000">
            <w:r>
              <w:t>Services Hospital, Lahore</w:t>
            </w:r>
          </w:p>
        </w:tc>
        <w:tc>
          <w:tcPr>
            <w:tcW w:w="2160" w:type="dxa"/>
          </w:tcPr>
          <w:p w14:paraId="78EFBB6C" w14:textId="77777777" w:rsidR="00363F35" w:rsidRDefault="00000000">
            <w:r>
              <w:t>65.041667</w:t>
            </w:r>
          </w:p>
        </w:tc>
      </w:tr>
      <w:tr w:rsidR="00363F35" w14:paraId="0CAA257C" w14:textId="77777777" w:rsidTr="00901B98">
        <w:tc>
          <w:tcPr>
            <w:tcW w:w="2160" w:type="dxa"/>
          </w:tcPr>
          <w:p w14:paraId="407BDA8A" w14:textId="77777777" w:rsidR="00363F35" w:rsidRDefault="00000000">
            <w:r>
              <w:t>FCPS</w:t>
            </w:r>
          </w:p>
        </w:tc>
        <w:tc>
          <w:tcPr>
            <w:tcW w:w="2160" w:type="dxa"/>
          </w:tcPr>
          <w:p w14:paraId="6A7BBFE4" w14:textId="77777777" w:rsidR="00363F35" w:rsidRDefault="00000000">
            <w:r>
              <w:t>Anaesthesia</w:t>
            </w:r>
          </w:p>
        </w:tc>
        <w:tc>
          <w:tcPr>
            <w:tcW w:w="2160" w:type="dxa"/>
          </w:tcPr>
          <w:p w14:paraId="287D6CEA" w14:textId="77777777" w:rsidR="00363F35" w:rsidRDefault="00000000">
            <w:r>
              <w:t>Sir Ganga Ram Hospital, Lahore</w:t>
            </w:r>
          </w:p>
        </w:tc>
        <w:tc>
          <w:tcPr>
            <w:tcW w:w="2160" w:type="dxa"/>
          </w:tcPr>
          <w:p w14:paraId="6EC813BD" w14:textId="77777777" w:rsidR="00363F35" w:rsidRDefault="00000000">
            <w:r>
              <w:t>72.62</w:t>
            </w:r>
          </w:p>
        </w:tc>
      </w:tr>
      <w:tr w:rsidR="00363F35" w14:paraId="012E6734" w14:textId="77777777" w:rsidTr="00901B98">
        <w:tc>
          <w:tcPr>
            <w:tcW w:w="2160" w:type="dxa"/>
          </w:tcPr>
          <w:p w14:paraId="766CC835" w14:textId="77777777" w:rsidR="00363F35" w:rsidRDefault="00000000">
            <w:r>
              <w:t>FCPS</w:t>
            </w:r>
          </w:p>
        </w:tc>
        <w:tc>
          <w:tcPr>
            <w:tcW w:w="2160" w:type="dxa"/>
          </w:tcPr>
          <w:p w14:paraId="46498201" w14:textId="77777777" w:rsidR="00363F35" w:rsidRDefault="00000000">
            <w:r>
              <w:t>Anaesthesia</w:t>
            </w:r>
          </w:p>
        </w:tc>
        <w:tc>
          <w:tcPr>
            <w:tcW w:w="2160" w:type="dxa"/>
          </w:tcPr>
          <w:p w14:paraId="0D0D37CF" w14:textId="77777777" w:rsidR="00363F35" w:rsidRDefault="00000000">
            <w:r>
              <w:t>Ajk, G&amp;B, Fata, Ict</w:t>
            </w:r>
          </w:p>
        </w:tc>
        <w:tc>
          <w:tcPr>
            <w:tcW w:w="2160" w:type="dxa"/>
          </w:tcPr>
          <w:p w14:paraId="4F22B2B3" w14:textId="77777777" w:rsidR="00363F35" w:rsidRDefault="00000000">
            <w:r>
              <w:t>49.683333</w:t>
            </w:r>
          </w:p>
        </w:tc>
      </w:tr>
      <w:tr w:rsidR="00363F35" w14:paraId="51A87F2F" w14:textId="77777777" w:rsidTr="00901B98">
        <w:tc>
          <w:tcPr>
            <w:tcW w:w="2160" w:type="dxa"/>
          </w:tcPr>
          <w:p w14:paraId="6C39F820" w14:textId="77777777" w:rsidR="00363F35" w:rsidRDefault="00000000">
            <w:r>
              <w:t>FCPS</w:t>
            </w:r>
          </w:p>
        </w:tc>
        <w:tc>
          <w:tcPr>
            <w:tcW w:w="2160" w:type="dxa"/>
          </w:tcPr>
          <w:p w14:paraId="06F0D359" w14:textId="77777777" w:rsidR="00363F35" w:rsidRDefault="00000000">
            <w:r>
              <w:t>Anaesthesia</w:t>
            </w:r>
          </w:p>
        </w:tc>
        <w:tc>
          <w:tcPr>
            <w:tcW w:w="2160" w:type="dxa"/>
          </w:tcPr>
          <w:p w14:paraId="5FE8B5C0" w14:textId="77777777" w:rsidR="00363F35" w:rsidRDefault="00000000">
            <w:r>
              <w:t xml:space="preserve">Sz Hospital, Rahim </w:t>
            </w:r>
            <w:r>
              <w:lastRenderedPageBreak/>
              <w:t>Yar Khan</w:t>
            </w:r>
          </w:p>
        </w:tc>
        <w:tc>
          <w:tcPr>
            <w:tcW w:w="2160" w:type="dxa"/>
          </w:tcPr>
          <w:p w14:paraId="7D917E55" w14:textId="77777777" w:rsidR="00363F35" w:rsidRDefault="00000000">
            <w:r>
              <w:lastRenderedPageBreak/>
              <w:t>54.533333</w:t>
            </w:r>
          </w:p>
        </w:tc>
      </w:tr>
      <w:tr w:rsidR="00363F35" w14:paraId="75C1FBAD" w14:textId="77777777" w:rsidTr="00901B98">
        <w:tc>
          <w:tcPr>
            <w:tcW w:w="2160" w:type="dxa"/>
          </w:tcPr>
          <w:p w14:paraId="4824151A" w14:textId="77777777" w:rsidR="00363F35" w:rsidRDefault="00000000">
            <w:r>
              <w:t>FCPS</w:t>
            </w:r>
          </w:p>
        </w:tc>
        <w:tc>
          <w:tcPr>
            <w:tcW w:w="2160" w:type="dxa"/>
          </w:tcPr>
          <w:p w14:paraId="2B4A56EB" w14:textId="77777777" w:rsidR="00363F35" w:rsidRDefault="00000000">
            <w:r>
              <w:t>Anatomy</w:t>
            </w:r>
          </w:p>
        </w:tc>
        <w:tc>
          <w:tcPr>
            <w:tcW w:w="2160" w:type="dxa"/>
          </w:tcPr>
          <w:p w14:paraId="5DF5525B" w14:textId="77777777" w:rsidR="00363F35" w:rsidRDefault="00000000">
            <w:r>
              <w:t>Merit</w:t>
            </w:r>
          </w:p>
        </w:tc>
        <w:tc>
          <w:tcPr>
            <w:tcW w:w="2160" w:type="dxa"/>
          </w:tcPr>
          <w:p w14:paraId="276556DC" w14:textId="77777777" w:rsidR="00363F35" w:rsidRDefault="00000000">
            <w:r>
              <w:t>67.46</w:t>
            </w:r>
          </w:p>
        </w:tc>
      </w:tr>
      <w:tr w:rsidR="00363F35" w14:paraId="5AAC5616" w14:textId="77777777" w:rsidTr="00901B98">
        <w:tc>
          <w:tcPr>
            <w:tcW w:w="2160" w:type="dxa"/>
          </w:tcPr>
          <w:p w14:paraId="2DE1202C" w14:textId="77777777" w:rsidR="00363F35" w:rsidRDefault="00000000">
            <w:r>
              <w:t>FCPS</w:t>
            </w:r>
          </w:p>
        </w:tc>
        <w:tc>
          <w:tcPr>
            <w:tcW w:w="2160" w:type="dxa"/>
          </w:tcPr>
          <w:p w14:paraId="309C096F" w14:textId="77777777" w:rsidR="00363F35" w:rsidRDefault="00000000">
            <w:r>
              <w:t>Anatomy</w:t>
            </w:r>
          </w:p>
        </w:tc>
        <w:tc>
          <w:tcPr>
            <w:tcW w:w="2160" w:type="dxa"/>
          </w:tcPr>
          <w:p w14:paraId="6D22ABCE" w14:textId="77777777" w:rsidR="00363F35" w:rsidRDefault="00000000">
            <w:r>
              <w:t>Services Hospital, Lahore</w:t>
            </w:r>
          </w:p>
        </w:tc>
        <w:tc>
          <w:tcPr>
            <w:tcW w:w="2160" w:type="dxa"/>
          </w:tcPr>
          <w:p w14:paraId="6625FEC9" w14:textId="77777777" w:rsidR="00363F35" w:rsidRDefault="00000000">
            <w:r>
              <w:t>66.866667</w:t>
            </w:r>
          </w:p>
        </w:tc>
      </w:tr>
      <w:tr w:rsidR="00363F35" w14:paraId="0E5E7B6B" w14:textId="77777777" w:rsidTr="00901B98">
        <w:tc>
          <w:tcPr>
            <w:tcW w:w="2160" w:type="dxa"/>
          </w:tcPr>
          <w:p w14:paraId="206F6781" w14:textId="77777777" w:rsidR="00363F35" w:rsidRDefault="00000000">
            <w:r>
              <w:t>FCPS</w:t>
            </w:r>
          </w:p>
        </w:tc>
        <w:tc>
          <w:tcPr>
            <w:tcW w:w="2160" w:type="dxa"/>
          </w:tcPr>
          <w:p w14:paraId="6CE28DB6" w14:textId="77777777" w:rsidR="00363F35" w:rsidRDefault="00000000">
            <w:r>
              <w:t>Anatomy</w:t>
            </w:r>
          </w:p>
        </w:tc>
        <w:tc>
          <w:tcPr>
            <w:tcW w:w="2160" w:type="dxa"/>
          </w:tcPr>
          <w:p w14:paraId="4A6374C1" w14:textId="77777777" w:rsidR="00363F35" w:rsidRDefault="00000000">
            <w:r>
              <w:t>Punjab</w:t>
            </w:r>
          </w:p>
        </w:tc>
        <w:tc>
          <w:tcPr>
            <w:tcW w:w="2160" w:type="dxa"/>
          </w:tcPr>
          <w:p w14:paraId="6482F0D8" w14:textId="77777777" w:rsidR="00363F35" w:rsidRDefault="00000000">
            <w:r>
              <w:t>67.46</w:t>
            </w:r>
          </w:p>
        </w:tc>
      </w:tr>
      <w:tr w:rsidR="00363F35" w14:paraId="11EB2F49" w14:textId="77777777" w:rsidTr="00901B98">
        <w:tc>
          <w:tcPr>
            <w:tcW w:w="2160" w:type="dxa"/>
          </w:tcPr>
          <w:p w14:paraId="59B16F64" w14:textId="77777777" w:rsidR="00363F35" w:rsidRDefault="00000000">
            <w:r>
              <w:t>FCPS</w:t>
            </w:r>
          </w:p>
        </w:tc>
        <w:tc>
          <w:tcPr>
            <w:tcW w:w="2160" w:type="dxa"/>
          </w:tcPr>
          <w:p w14:paraId="070B4006" w14:textId="77777777" w:rsidR="00363F35" w:rsidRDefault="00000000">
            <w:r>
              <w:t>Anatomy</w:t>
            </w:r>
          </w:p>
        </w:tc>
        <w:tc>
          <w:tcPr>
            <w:tcW w:w="2160" w:type="dxa"/>
          </w:tcPr>
          <w:p w14:paraId="55A3E0D9" w14:textId="77777777" w:rsidR="00363F35" w:rsidRDefault="00000000">
            <w:r>
              <w:t>Sir Ganga Ram Hospital, Lahore</w:t>
            </w:r>
          </w:p>
        </w:tc>
        <w:tc>
          <w:tcPr>
            <w:tcW w:w="2160" w:type="dxa"/>
          </w:tcPr>
          <w:p w14:paraId="0AF5C74B" w14:textId="77777777" w:rsidR="00363F35" w:rsidRDefault="00000000">
            <w:r>
              <w:t>67.46</w:t>
            </w:r>
          </w:p>
        </w:tc>
      </w:tr>
      <w:tr w:rsidR="00363F35" w14:paraId="526CB8CE" w14:textId="77777777" w:rsidTr="00901B98">
        <w:tc>
          <w:tcPr>
            <w:tcW w:w="2160" w:type="dxa"/>
          </w:tcPr>
          <w:p w14:paraId="0681CF5A" w14:textId="77777777" w:rsidR="00363F35" w:rsidRDefault="00000000">
            <w:r>
              <w:t>FCPS</w:t>
            </w:r>
          </w:p>
        </w:tc>
        <w:tc>
          <w:tcPr>
            <w:tcW w:w="2160" w:type="dxa"/>
          </w:tcPr>
          <w:p w14:paraId="3CFC5C47" w14:textId="77777777" w:rsidR="00363F35" w:rsidRDefault="00000000">
            <w:r>
              <w:t>Biochemistry</w:t>
            </w:r>
          </w:p>
        </w:tc>
        <w:tc>
          <w:tcPr>
            <w:tcW w:w="2160" w:type="dxa"/>
          </w:tcPr>
          <w:p w14:paraId="386CEC8E" w14:textId="77777777" w:rsidR="00363F35" w:rsidRDefault="00000000">
            <w:r>
              <w:t>Merit</w:t>
            </w:r>
          </w:p>
        </w:tc>
        <w:tc>
          <w:tcPr>
            <w:tcW w:w="2160" w:type="dxa"/>
          </w:tcPr>
          <w:p w14:paraId="45BBD87B" w14:textId="77777777" w:rsidR="00363F35" w:rsidRDefault="00000000">
            <w:r>
              <w:t>65.732653</w:t>
            </w:r>
          </w:p>
        </w:tc>
      </w:tr>
      <w:tr w:rsidR="00363F35" w14:paraId="495BADB2" w14:textId="77777777" w:rsidTr="00901B98">
        <w:tc>
          <w:tcPr>
            <w:tcW w:w="2160" w:type="dxa"/>
          </w:tcPr>
          <w:p w14:paraId="2FFA93AC" w14:textId="77777777" w:rsidR="00363F35" w:rsidRDefault="00000000">
            <w:r>
              <w:t>FCPS</w:t>
            </w:r>
          </w:p>
        </w:tc>
        <w:tc>
          <w:tcPr>
            <w:tcW w:w="2160" w:type="dxa"/>
          </w:tcPr>
          <w:p w14:paraId="3B000959" w14:textId="77777777" w:rsidR="00363F35" w:rsidRDefault="00000000">
            <w:r>
              <w:t>Biochemistry</w:t>
            </w:r>
          </w:p>
        </w:tc>
        <w:tc>
          <w:tcPr>
            <w:tcW w:w="2160" w:type="dxa"/>
          </w:tcPr>
          <w:p w14:paraId="0B736956" w14:textId="77777777" w:rsidR="00363F35" w:rsidRDefault="00000000">
            <w:r>
              <w:t>Mayo Hospital, Lahore</w:t>
            </w:r>
          </w:p>
        </w:tc>
        <w:tc>
          <w:tcPr>
            <w:tcW w:w="2160" w:type="dxa"/>
          </w:tcPr>
          <w:p w14:paraId="659CBF16" w14:textId="77777777" w:rsidR="00363F35" w:rsidRDefault="00000000">
            <w:r>
              <w:t>65.732653</w:t>
            </w:r>
          </w:p>
        </w:tc>
      </w:tr>
      <w:tr w:rsidR="00363F35" w14:paraId="39E4A42A" w14:textId="77777777" w:rsidTr="00901B98">
        <w:tc>
          <w:tcPr>
            <w:tcW w:w="2160" w:type="dxa"/>
          </w:tcPr>
          <w:p w14:paraId="5D23656C" w14:textId="77777777" w:rsidR="00363F35" w:rsidRDefault="00000000">
            <w:r>
              <w:t>FCPS</w:t>
            </w:r>
          </w:p>
        </w:tc>
        <w:tc>
          <w:tcPr>
            <w:tcW w:w="2160" w:type="dxa"/>
          </w:tcPr>
          <w:p w14:paraId="31F6BF52" w14:textId="77777777" w:rsidR="00363F35" w:rsidRDefault="00000000">
            <w:r>
              <w:t>Biochemistry</w:t>
            </w:r>
          </w:p>
        </w:tc>
        <w:tc>
          <w:tcPr>
            <w:tcW w:w="2160" w:type="dxa"/>
          </w:tcPr>
          <w:p w14:paraId="62167385" w14:textId="77777777" w:rsidR="00363F35" w:rsidRDefault="00000000">
            <w:r>
              <w:t>Punjab</w:t>
            </w:r>
          </w:p>
        </w:tc>
        <w:tc>
          <w:tcPr>
            <w:tcW w:w="2160" w:type="dxa"/>
          </w:tcPr>
          <w:p w14:paraId="125AA124" w14:textId="77777777" w:rsidR="00363F35" w:rsidRDefault="00000000">
            <w:r>
              <w:t>65.732653</w:t>
            </w:r>
          </w:p>
        </w:tc>
      </w:tr>
      <w:tr w:rsidR="00363F35" w14:paraId="2E37A85F" w14:textId="77777777" w:rsidTr="00901B98">
        <w:tc>
          <w:tcPr>
            <w:tcW w:w="2160" w:type="dxa"/>
          </w:tcPr>
          <w:p w14:paraId="137AC10B" w14:textId="77777777" w:rsidR="00363F35" w:rsidRDefault="00000000">
            <w:r>
              <w:t>FCPS</w:t>
            </w:r>
          </w:p>
        </w:tc>
        <w:tc>
          <w:tcPr>
            <w:tcW w:w="2160" w:type="dxa"/>
          </w:tcPr>
          <w:p w14:paraId="674C780B" w14:textId="77777777" w:rsidR="00363F35" w:rsidRDefault="00000000">
            <w:r>
              <w:t>Cardiac Surgery</w:t>
            </w:r>
          </w:p>
        </w:tc>
        <w:tc>
          <w:tcPr>
            <w:tcW w:w="2160" w:type="dxa"/>
          </w:tcPr>
          <w:p w14:paraId="7BA62EE9" w14:textId="77777777" w:rsidR="00363F35" w:rsidRDefault="00000000">
            <w:r>
              <w:t>Merit</w:t>
            </w:r>
          </w:p>
        </w:tc>
        <w:tc>
          <w:tcPr>
            <w:tcW w:w="2160" w:type="dxa"/>
          </w:tcPr>
          <w:p w14:paraId="31629695" w14:textId="77777777" w:rsidR="00363F35" w:rsidRDefault="00000000">
            <w:r>
              <w:t>65.6375</w:t>
            </w:r>
          </w:p>
        </w:tc>
      </w:tr>
      <w:tr w:rsidR="00363F35" w14:paraId="5093BE2A" w14:textId="77777777" w:rsidTr="00901B98">
        <w:tc>
          <w:tcPr>
            <w:tcW w:w="2160" w:type="dxa"/>
          </w:tcPr>
          <w:p w14:paraId="284320FA" w14:textId="77777777" w:rsidR="00363F35" w:rsidRDefault="00000000">
            <w:r>
              <w:t>FCPS</w:t>
            </w:r>
          </w:p>
        </w:tc>
        <w:tc>
          <w:tcPr>
            <w:tcW w:w="2160" w:type="dxa"/>
          </w:tcPr>
          <w:p w14:paraId="3254CFD8" w14:textId="77777777" w:rsidR="00363F35" w:rsidRDefault="00000000">
            <w:r>
              <w:t>Cardiac Surgery</w:t>
            </w:r>
          </w:p>
        </w:tc>
        <w:tc>
          <w:tcPr>
            <w:tcW w:w="2160" w:type="dxa"/>
          </w:tcPr>
          <w:p w14:paraId="7AB64DB5" w14:textId="77777777" w:rsidR="00363F35" w:rsidRDefault="00000000">
            <w:r>
              <w:t>Bahawal Victoria Hospital, Bahawalpur</w:t>
            </w:r>
          </w:p>
        </w:tc>
        <w:tc>
          <w:tcPr>
            <w:tcW w:w="2160" w:type="dxa"/>
          </w:tcPr>
          <w:p w14:paraId="3ED01A75" w14:textId="77777777" w:rsidR="00363F35" w:rsidRDefault="00000000">
            <w:r>
              <w:t>57.8875</w:t>
            </w:r>
          </w:p>
        </w:tc>
      </w:tr>
      <w:tr w:rsidR="00363F35" w14:paraId="7BBACE2A" w14:textId="77777777" w:rsidTr="00901B98">
        <w:tc>
          <w:tcPr>
            <w:tcW w:w="2160" w:type="dxa"/>
          </w:tcPr>
          <w:p w14:paraId="4EF32BEC" w14:textId="77777777" w:rsidR="00363F35" w:rsidRDefault="00000000">
            <w:r>
              <w:t>FCPS</w:t>
            </w:r>
          </w:p>
        </w:tc>
        <w:tc>
          <w:tcPr>
            <w:tcW w:w="2160" w:type="dxa"/>
          </w:tcPr>
          <w:p w14:paraId="61E8CE54" w14:textId="77777777" w:rsidR="00363F35" w:rsidRDefault="00000000">
            <w:r>
              <w:t>Cardiac Surgery</w:t>
            </w:r>
          </w:p>
        </w:tc>
        <w:tc>
          <w:tcPr>
            <w:tcW w:w="2160" w:type="dxa"/>
          </w:tcPr>
          <w:p w14:paraId="3B40654D" w14:textId="77777777" w:rsidR="00363F35" w:rsidRDefault="00000000">
            <w:r>
              <w:t>Punjab</w:t>
            </w:r>
          </w:p>
        </w:tc>
        <w:tc>
          <w:tcPr>
            <w:tcW w:w="2160" w:type="dxa"/>
          </w:tcPr>
          <w:p w14:paraId="307B0D52" w14:textId="77777777" w:rsidR="00363F35" w:rsidRDefault="00000000">
            <w:r>
              <w:t>65.6375</w:t>
            </w:r>
          </w:p>
        </w:tc>
      </w:tr>
      <w:tr w:rsidR="00363F35" w14:paraId="68025150" w14:textId="77777777" w:rsidTr="00901B98">
        <w:tc>
          <w:tcPr>
            <w:tcW w:w="2160" w:type="dxa"/>
          </w:tcPr>
          <w:p w14:paraId="4884171F" w14:textId="77777777" w:rsidR="00363F35" w:rsidRDefault="00000000">
            <w:r>
              <w:t>FCPS</w:t>
            </w:r>
          </w:p>
        </w:tc>
        <w:tc>
          <w:tcPr>
            <w:tcW w:w="2160" w:type="dxa"/>
          </w:tcPr>
          <w:p w14:paraId="0E77CF77" w14:textId="77777777" w:rsidR="00363F35" w:rsidRDefault="00000000">
            <w:r>
              <w:t>Cardiac Surgery</w:t>
            </w:r>
          </w:p>
        </w:tc>
        <w:tc>
          <w:tcPr>
            <w:tcW w:w="2160" w:type="dxa"/>
          </w:tcPr>
          <w:p w14:paraId="255EBB7C" w14:textId="77777777" w:rsidR="00363F35" w:rsidRDefault="00000000">
            <w:r>
              <w:t>Choudhary Prevez Ilahi Institute Of Cardiology , Multan</w:t>
            </w:r>
          </w:p>
        </w:tc>
        <w:tc>
          <w:tcPr>
            <w:tcW w:w="2160" w:type="dxa"/>
          </w:tcPr>
          <w:p w14:paraId="3E4B40D0" w14:textId="77777777" w:rsidR="00363F35" w:rsidRDefault="00000000">
            <w:r>
              <w:t>59.4625</w:t>
            </w:r>
          </w:p>
        </w:tc>
      </w:tr>
      <w:tr w:rsidR="00363F35" w14:paraId="1CF6475B" w14:textId="77777777" w:rsidTr="00901B98">
        <w:tc>
          <w:tcPr>
            <w:tcW w:w="2160" w:type="dxa"/>
          </w:tcPr>
          <w:p w14:paraId="3BF65D87" w14:textId="77777777" w:rsidR="00363F35" w:rsidRDefault="00000000">
            <w:r>
              <w:t>FCPS</w:t>
            </w:r>
          </w:p>
        </w:tc>
        <w:tc>
          <w:tcPr>
            <w:tcW w:w="2160" w:type="dxa"/>
          </w:tcPr>
          <w:p w14:paraId="756EDA5C" w14:textId="77777777" w:rsidR="00363F35" w:rsidRDefault="00000000">
            <w:r>
              <w:t>Cardiac Surgery</w:t>
            </w:r>
          </w:p>
        </w:tc>
        <w:tc>
          <w:tcPr>
            <w:tcW w:w="2160" w:type="dxa"/>
          </w:tcPr>
          <w:p w14:paraId="38BBDEDA" w14:textId="77777777" w:rsidR="00363F35" w:rsidRDefault="00000000">
            <w:r>
              <w:t>Faisalabad Institute Of Cardiology, Faisalabad</w:t>
            </w:r>
          </w:p>
        </w:tc>
        <w:tc>
          <w:tcPr>
            <w:tcW w:w="2160" w:type="dxa"/>
          </w:tcPr>
          <w:p w14:paraId="1A612C89" w14:textId="77777777" w:rsidR="00363F35" w:rsidRDefault="00000000">
            <w:r>
              <w:t>53.766667</w:t>
            </w:r>
          </w:p>
        </w:tc>
      </w:tr>
      <w:tr w:rsidR="00363F35" w14:paraId="57938F36" w14:textId="77777777" w:rsidTr="00901B98">
        <w:tc>
          <w:tcPr>
            <w:tcW w:w="2160" w:type="dxa"/>
          </w:tcPr>
          <w:p w14:paraId="2F1C41C1" w14:textId="77777777" w:rsidR="00363F35" w:rsidRDefault="00000000">
            <w:r>
              <w:t>FCPS</w:t>
            </w:r>
          </w:p>
        </w:tc>
        <w:tc>
          <w:tcPr>
            <w:tcW w:w="2160" w:type="dxa"/>
          </w:tcPr>
          <w:p w14:paraId="6A135ED4" w14:textId="77777777" w:rsidR="00363F35" w:rsidRDefault="00000000">
            <w:r>
              <w:t>Cardiac Surgery</w:t>
            </w:r>
          </w:p>
        </w:tc>
        <w:tc>
          <w:tcPr>
            <w:tcW w:w="2160" w:type="dxa"/>
          </w:tcPr>
          <w:p w14:paraId="0429E36E" w14:textId="77777777" w:rsidR="00363F35" w:rsidRDefault="00000000">
            <w:r>
              <w:t>Ajk, G&amp;B, Fata, Ict</w:t>
            </w:r>
          </w:p>
        </w:tc>
        <w:tc>
          <w:tcPr>
            <w:tcW w:w="2160" w:type="dxa"/>
          </w:tcPr>
          <w:p w14:paraId="5606A277" w14:textId="77777777" w:rsidR="00363F35" w:rsidRDefault="00000000">
            <w:r>
              <w:t>51.1375</w:t>
            </w:r>
          </w:p>
        </w:tc>
      </w:tr>
      <w:tr w:rsidR="00363F35" w14:paraId="369E40BD" w14:textId="77777777" w:rsidTr="00901B98">
        <w:tc>
          <w:tcPr>
            <w:tcW w:w="2160" w:type="dxa"/>
          </w:tcPr>
          <w:p w14:paraId="52E9FE9B" w14:textId="77777777" w:rsidR="00363F35" w:rsidRDefault="00000000">
            <w:r>
              <w:t>FCPS</w:t>
            </w:r>
          </w:p>
        </w:tc>
        <w:tc>
          <w:tcPr>
            <w:tcW w:w="2160" w:type="dxa"/>
          </w:tcPr>
          <w:p w14:paraId="75D9610A" w14:textId="77777777" w:rsidR="00363F35" w:rsidRDefault="00000000">
            <w:r>
              <w:t>Cardiac Surgery</w:t>
            </w:r>
          </w:p>
        </w:tc>
        <w:tc>
          <w:tcPr>
            <w:tcW w:w="2160" w:type="dxa"/>
          </w:tcPr>
          <w:p w14:paraId="2F6CA994" w14:textId="77777777" w:rsidR="00363F35" w:rsidRDefault="00000000">
            <w:r>
              <w:t>Jinnah Hospital, Lahore</w:t>
            </w:r>
          </w:p>
        </w:tc>
        <w:tc>
          <w:tcPr>
            <w:tcW w:w="2160" w:type="dxa"/>
          </w:tcPr>
          <w:p w14:paraId="76B270CC" w14:textId="77777777" w:rsidR="00363F35" w:rsidRDefault="00000000">
            <w:r>
              <w:t>61.75</w:t>
            </w:r>
          </w:p>
        </w:tc>
      </w:tr>
      <w:tr w:rsidR="00363F35" w14:paraId="025D1E8E" w14:textId="77777777" w:rsidTr="00901B98">
        <w:tc>
          <w:tcPr>
            <w:tcW w:w="2160" w:type="dxa"/>
          </w:tcPr>
          <w:p w14:paraId="70266B99" w14:textId="77777777" w:rsidR="00363F35" w:rsidRDefault="00000000">
            <w:r>
              <w:t>FCPS</w:t>
            </w:r>
          </w:p>
        </w:tc>
        <w:tc>
          <w:tcPr>
            <w:tcW w:w="2160" w:type="dxa"/>
          </w:tcPr>
          <w:p w14:paraId="0CFABDBA" w14:textId="77777777" w:rsidR="00363F35" w:rsidRDefault="00000000">
            <w:r>
              <w:t>Cardiac Surgery</w:t>
            </w:r>
          </w:p>
        </w:tc>
        <w:tc>
          <w:tcPr>
            <w:tcW w:w="2160" w:type="dxa"/>
          </w:tcPr>
          <w:p w14:paraId="0A4D46D7" w14:textId="77777777" w:rsidR="00363F35" w:rsidRDefault="00000000">
            <w:r>
              <w:t>Mayo Hospital, Lahore</w:t>
            </w:r>
          </w:p>
        </w:tc>
        <w:tc>
          <w:tcPr>
            <w:tcW w:w="2160" w:type="dxa"/>
          </w:tcPr>
          <w:p w14:paraId="51A35768" w14:textId="77777777" w:rsidR="00363F35" w:rsidRDefault="00000000">
            <w:r>
              <w:t>55.533333</w:t>
            </w:r>
          </w:p>
        </w:tc>
      </w:tr>
      <w:tr w:rsidR="00363F35" w14:paraId="7112EF9E" w14:textId="77777777" w:rsidTr="00901B98">
        <w:tc>
          <w:tcPr>
            <w:tcW w:w="2160" w:type="dxa"/>
          </w:tcPr>
          <w:p w14:paraId="4969E508" w14:textId="77777777" w:rsidR="00363F35" w:rsidRDefault="00000000">
            <w:r>
              <w:t>FCPS</w:t>
            </w:r>
          </w:p>
        </w:tc>
        <w:tc>
          <w:tcPr>
            <w:tcW w:w="2160" w:type="dxa"/>
          </w:tcPr>
          <w:p w14:paraId="7E844DA1" w14:textId="77777777" w:rsidR="00363F35" w:rsidRDefault="00000000">
            <w:r>
              <w:t>Cardiac Surgery</w:t>
            </w:r>
          </w:p>
        </w:tc>
        <w:tc>
          <w:tcPr>
            <w:tcW w:w="2160" w:type="dxa"/>
          </w:tcPr>
          <w:p w14:paraId="34A315A5" w14:textId="77777777" w:rsidR="00363F35" w:rsidRDefault="00000000">
            <w:r>
              <w:t>Punjab Institute Of Cardiology, Lahore</w:t>
            </w:r>
          </w:p>
        </w:tc>
        <w:tc>
          <w:tcPr>
            <w:tcW w:w="2160" w:type="dxa"/>
          </w:tcPr>
          <w:p w14:paraId="6F823407" w14:textId="77777777" w:rsidR="00363F35" w:rsidRDefault="00000000">
            <w:r>
              <w:t>59.6875</w:t>
            </w:r>
          </w:p>
        </w:tc>
      </w:tr>
      <w:tr w:rsidR="00363F35" w14:paraId="491AC832" w14:textId="77777777" w:rsidTr="00901B98">
        <w:tc>
          <w:tcPr>
            <w:tcW w:w="2160" w:type="dxa"/>
          </w:tcPr>
          <w:p w14:paraId="7E7F82FF" w14:textId="77777777" w:rsidR="00363F35" w:rsidRDefault="00000000">
            <w:r>
              <w:t>FCPS</w:t>
            </w:r>
          </w:p>
        </w:tc>
        <w:tc>
          <w:tcPr>
            <w:tcW w:w="2160" w:type="dxa"/>
          </w:tcPr>
          <w:p w14:paraId="7CD1618D" w14:textId="77777777" w:rsidR="00363F35" w:rsidRDefault="00000000">
            <w:r>
              <w:t>Cardiac Surgery</w:t>
            </w:r>
          </w:p>
        </w:tc>
        <w:tc>
          <w:tcPr>
            <w:tcW w:w="2160" w:type="dxa"/>
          </w:tcPr>
          <w:p w14:paraId="0798543D" w14:textId="77777777" w:rsidR="00363F35" w:rsidRDefault="00000000">
            <w:r>
              <w:t>Kpk, Sindh, Balochistan</w:t>
            </w:r>
          </w:p>
        </w:tc>
        <w:tc>
          <w:tcPr>
            <w:tcW w:w="2160" w:type="dxa"/>
          </w:tcPr>
          <w:p w14:paraId="79E45EEE" w14:textId="77777777" w:rsidR="00363F35" w:rsidRDefault="00000000">
            <w:r>
              <w:t>46.644681</w:t>
            </w:r>
          </w:p>
        </w:tc>
      </w:tr>
      <w:tr w:rsidR="00363F35" w14:paraId="521620B2" w14:textId="77777777" w:rsidTr="00901B98">
        <w:tc>
          <w:tcPr>
            <w:tcW w:w="2160" w:type="dxa"/>
          </w:tcPr>
          <w:p w14:paraId="237F0A32" w14:textId="77777777" w:rsidR="00363F35" w:rsidRDefault="00000000">
            <w:r>
              <w:t>FCPS</w:t>
            </w:r>
          </w:p>
        </w:tc>
        <w:tc>
          <w:tcPr>
            <w:tcW w:w="2160" w:type="dxa"/>
          </w:tcPr>
          <w:p w14:paraId="5BB6E672" w14:textId="77777777" w:rsidR="00363F35" w:rsidRDefault="00000000">
            <w:r>
              <w:t>Cardiac Surgery</w:t>
            </w:r>
          </w:p>
        </w:tc>
        <w:tc>
          <w:tcPr>
            <w:tcW w:w="2160" w:type="dxa"/>
          </w:tcPr>
          <w:p w14:paraId="12B38BCB" w14:textId="77777777" w:rsidR="00363F35" w:rsidRDefault="00000000">
            <w:r>
              <w:t>Rawalpindi Institute Of Cardiology , Rawalpindi</w:t>
            </w:r>
          </w:p>
        </w:tc>
        <w:tc>
          <w:tcPr>
            <w:tcW w:w="2160" w:type="dxa"/>
          </w:tcPr>
          <w:p w14:paraId="0D069F33" w14:textId="77777777" w:rsidR="00363F35" w:rsidRDefault="00000000">
            <w:r>
              <w:t>65.6375</w:t>
            </w:r>
          </w:p>
        </w:tc>
      </w:tr>
      <w:tr w:rsidR="00363F35" w14:paraId="31B1A4D3" w14:textId="77777777" w:rsidTr="00901B98">
        <w:tc>
          <w:tcPr>
            <w:tcW w:w="2160" w:type="dxa"/>
          </w:tcPr>
          <w:p w14:paraId="35F13D35" w14:textId="77777777" w:rsidR="00363F35" w:rsidRDefault="00000000">
            <w:r>
              <w:t>FCPS</w:t>
            </w:r>
          </w:p>
        </w:tc>
        <w:tc>
          <w:tcPr>
            <w:tcW w:w="2160" w:type="dxa"/>
          </w:tcPr>
          <w:p w14:paraId="02C5ED5A" w14:textId="77777777" w:rsidR="00363F35" w:rsidRDefault="00000000">
            <w:r>
              <w:t>Cardiac Surgery</w:t>
            </w:r>
          </w:p>
        </w:tc>
        <w:tc>
          <w:tcPr>
            <w:tcW w:w="2160" w:type="dxa"/>
          </w:tcPr>
          <w:p w14:paraId="7E2F5A07" w14:textId="77777777" w:rsidR="00363F35" w:rsidRDefault="00000000">
            <w:r>
              <w:t>Wazirabad  Institute Of Cardiology, Warzirabad</w:t>
            </w:r>
          </w:p>
        </w:tc>
        <w:tc>
          <w:tcPr>
            <w:tcW w:w="2160" w:type="dxa"/>
          </w:tcPr>
          <w:p w14:paraId="799DB18F" w14:textId="77777777" w:rsidR="00363F35" w:rsidRDefault="00000000">
            <w:r>
              <w:t>54.516667</w:t>
            </w:r>
          </w:p>
        </w:tc>
      </w:tr>
      <w:tr w:rsidR="00363F35" w14:paraId="3F6FD15C" w14:textId="77777777" w:rsidTr="00901B98">
        <w:tc>
          <w:tcPr>
            <w:tcW w:w="2160" w:type="dxa"/>
          </w:tcPr>
          <w:p w14:paraId="070CFF75" w14:textId="77777777" w:rsidR="00363F35" w:rsidRDefault="00000000">
            <w:r>
              <w:t>FCPS</w:t>
            </w:r>
          </w:p>
        </w:tc>
        <w:tc>
          <w:tcPr>
            <w:tcW w:w="2160" w:type="dxa"/>
          </w:tcPr>
          <w:p w14:paraId="18B0E5F3" w14:textId="77777777" w:rsidR="00363F35" w:rsidRDefault="00000000">
            <w:r>
              <w:t>Cardiology</w:t>
            </w:r>
          </w:p>
        </w:tc>
        <w:tc>
          <w:tcPr>
            <w:tcW w:w="2160" w:type="dxa"/>
          </w:tcPr>
          <w:p w14:paraId="557268D4" w14:textId="77777777" w:rsidR="00363F35" w:rsidRDefault="00000000">
            <w:r>
              <w:t>Merit</w:t>
            </w:r>
          </w:p>
        </w:tc>
        <w:tc>
          <w:tcPr>
            <w:tcW w:w="2160" w:type="dxa"/>
          </w:tcPr>
          <w:p w14:paraId="212C66C8" w14:textId="77777777" w:rsidR="00363F35" w:rsidRDefault="00000000">
            <w:r>
              <w:t>72.704167</w:t>
            </w:r>
          </w:p>
        </w:tc>
      </w:tr>
      <w:tr w:rsidR="00363F35" w14:paraId="756D437A" w14:textId="77777777" w:rsidTr="00901B98">
        <w:tc>
          <w:tcPr>
            <w:tcW w:w="2160" w:type="dxa"/>
          </w:tcPr>
          <w:p w14:paraId="3FBF93EF" w14:textId="77777777" w:rsidR="00363F35" w:rsidRDefault="00000000">
            <w:r>
              <w:t>FCPS</w:t>
            </w:r>
          </w:p>
        </w:tc>
        <w:tc>
          <w:tcPr>
            <w:tcW w:w="2160" w:type="dxa"/>
          </w:tcPr>
          <w:p w14:paraId="339B05AD" w14:textId="77777777" w:rsidR="00363F35" w:rsidRDefault="00000000">
            <w:r>
              <w:t>Cardiology</w:t>
            </w:r>
          </w:p>
        </w:tc>
        <w:tc>
          <w:tcPr>
            <w:tcW w:w="2160" w:type="dxa"/>
          </w:tcPr>
          <w:p w14:paraId="5D358D1F" w14:textId="77777777" w:rsidR="00363F35" w:rsidRDefault="00000000">
            <w:r>
              <w:t>Aimh, Sialkot</w:t>
            </w:r>
          </w:p>
        </w:tc>
        <w:tc>
          <w:tcPr>
            <w:tcW w:w="2160" w:type="dxa"/>
          </w:tcPr>
          <w:p w14:paraId="6A73BED8" w14:textId="77777777" w:rsidR="00363F35" w:rsidRDefault="00000000">
            <w:r>
              <w:t>66.633333</w:t>
            </w:r>
          </w:p>
        </w:tc>
      </w:tr>
      <w:tr w:rsidR="00363F35" w14:paraId="2B184ABA" w14:textId="77777777" w:rsidTr="00901B98">
        <w:tc>
          <w:tcPr>
            <w:tcW w:w="2160" w:type="dxa"/>
          </w:tcPr>
          <w:p w14:paraId="7BC28572" w14:textId="77777777" w:rsidR="00363F35" w:rsidRDefault="00000000">
            <w:r>
              <w:t>FCPS</w:t>
            </w:r>
          </w:p>
        </w:tc>
        <w:tc>
          <w:tcPr>
            <w:tcW w:w="2160" w:type="dxa"/>
          </w:tcPr>
          <w:p w14:paraId="7086566E" w14:textId="77777777" w:rsidR="00363F35" w:rsidRDefault="00000000">
            <w:r>
              <w:t>Cardiology</w:t>
            </w:r>
          </w:p>
        </w:tc>
        <w:tc>
          <w:tcPr>
            <w:tcW w:w="2160" w:type="dxa"/>
          </w:tcPr>
          <w:p w14:paraId="6CAEA914" w14:textId="77777777" w:rsidR="00363F35" w:rsidRDefault="00000000">
            <w:r>
              <w:t>Punjab</w:t>
            </w:r>
          </w:p>
        </w:tc>
        <w:tc>
          <w:tcPr>
            <w:tcW w:w="2160" w:type="dxa"/>
          </w:tcPr>
          <w:p w14:paraId="03994C7F" w14:textId="77777777" w:rsidR="00363F35" w:rsidRDefault="00000000">
            <w:r>
              <w:t>72.704167</w:t>
            </w:r>
          </w:p>
        </w:tc>
      </w:tr>
      <w:tr w:rsidR="00363F35" w14:paraId="683D6971" w14:textId="77777777" w:rsidTr="00901B98">
        <w:tc>
          <w:tcPr>
            <w:tcW w:w="2160" w:type="dxa"/>
          </w:tcPr>
          <w:p w14:paraId="5DF789F3" w14:textId="77777777" w:rsidR="00363F35" w:rsidRDefault="00000000">
            <w:r>
              <w:t>FCPS</w:t>
            </w:r>
          </w:p>
        </w:tc>
        <w:tc>
          <w:tcPr>
            <w:tcW w:w="2160" w:type="dxa"/>
          </w:tcPr>
          <w:p w14:paraId="7C741AF2" w14:textId="77777777" w:rsidR="00363F35" w:rsidRDefault="00000000">
            <w:r>
              <w:t>Cardiology</w:t>
            </w:r>
          </w:p>
        </w:tc>
        <w:tc>
          <w:tcPr>
            <w:tcW w:w="2160" w:type="dxa"/>
          </w:tcPr>
          <w:p w14:paraId="0D3AB6CB" w14:textId="77777777" w:rsidR="00363F35" w:rsidRDefault="00000000">
            <w:r>
              <w:t>Bahawal Victoria Hospital, Bahawalpur</w:t>
            </w:r>
          </w:p>
        </w:tc>
        <w:tc>
          <w:tcPr>
            <w:tcW w:w="2160" w:type="dxa"/>
          </w:tcPr>
          <w:p w14:paraId="20834D69" w14:textId="77777777" w:rsidR="00363F35" w:rsidRDefault="00000000">
            <w:r>
              <w:t>68.9875</w:t>
            </w:r>
          </w:p>
        </w:tc>
      </w:tr>
      <w:tr w:rsidR="00363F35" w14:paraId="0E84540C" w14:textId="77777777" w:rsidTr="00901B98">
        <w:tc>
          <w:tcPr>
            <w:tcW w:w="2160" w:type="dxa"/>
          </w:tcPr>
          <w:p w14:paraId="17030C04" w14:textId="77777777" w:rsidR="00363F35" w:rsidRDefault="00000000">
            <w:r>
              <w:t>FCPS</w:t>
            </w:r>
          </w:p>
        </w:tc>
        <w:tc>
          <w:tcPr>
            <w:tcW w:w="2160" w:type="dxa"/>
          </w:tcPr>
          <w:p w14:paraId="6AF0A182" w14:textId="77777777" w:rsidR="00363F35" w:rsidRDefault="00000000">
            <w:r>
              <w:t>Cardiology</w:t>
            </w:r>
          </w:p>
        </w:tc>
        <w:tc>
          <w:tcPr>
            <w:tcW w:w="2160" w:type="dxa"/>
          </w:tcPr>
          <w:p w14:paraId="2C70F0F0" w14:textId="77777777" w:rsidR="00363F35" w:rsidRDefault="00000000">
            <w:r>
              <w:t>Choudhary Prevez Ilahi Institute Of Cardiology , Multan</w:t>
            </w:r>
          </w:p>
        </w:tc>
        <w:tc>
          <w:tcPr>
            <w:tcW w:w="2160" w:type="dxa"/>
          </w:tcPr>
          <w:p w14:paraId="03D7F2A5" w14:textId="77777777" w:rsidR="00363F35" w:rsidRDefault="00000000">
            <w:r>
              <w:t>71.770833</w:t>
            </w:r>
          </w:p>
        </w:tc>
      </w:tr>
      <w:tr w:rsidR="00363F35" w14:paraId="59D3B46C" w14:textId="77777777" w:rsidTr="00901B98">
        <w:tc>
          <w:tcPr>
            <w:tcW w:w="2160" w:type="dxa"/>
          </w:tcPr>
          <w:p w14:paraId="05991B5E" w14:textId="77777777" w:rsidR="00363F35" w:rsidRDefault="00000000">
            <w:r>
              <w:t>FCPS</w:t>
            </w:r>
          </w:p>
        </w:tc>
        <w:tc>
          <w:tcPr>
            <w:tcW w:w="2160" w:type="dxa"/>
          </w:tcPr>
          <w:p w14:paraId="5DBB91CE" w14:textId="77777777" w:rsidR="00363F35" w:rsidRDefault="00000000">
            <w:r>
              <w:t>Cardiology</w:t>
            </w:r>
          </w:p>
        </w:tc>
        <w:tc>
          <w:tcPr>
            <w:tcW w:w="2160" w:type="dxa"/>
          </w:tcPr>
          <w:p w14:paraId="7FD56F90" w14:textId="77777777" w:rsidR="00363F35" w:rsidRDefault="00000000">
            <w:r>
              <w:t>Foriegn</w:t>
            </w:r>
          </w:p>
        </w:tc>
        <w:tc>
          <w:tcPr>
            <w:tcW w:w="2160" w:type="dxa"/>
          </w:tcPr>
          <w:p w14:paraId="3A25DE73" w14:textId="77777777" w:rsidR="00363F35" w:rsidRDefault="00000000">
            <w:r>
              <w:t>51.866667</w:t>
            </w:r>
          </w:p>
        </w:tc>
      </w:tr>
      <w:tr w:rsidR="00363F35" w14:paraId="01339744" w14:textId="77777777" w:rsidTr="00901B98">
        <w:tc>
          <w:tcPr>
            <w:tcW w:w="2160" w:type="dxa"/>
          </w:tcPr>
          <w:p w14:paraId="29BD7A7D" w14:textId="77777777" w:rsidR="00363F35" w:rsidRDefault="00000000">
            <w:r>
              <w:t>FCPS</w:t>
            </w:r>
          </w:p>
        </w:tc>
        <w:tc>
          <w:tcPr>
            <w:tcW w:w="2160" w:type="dxa"/>
          </w:tcPr>
          <w:p w14:paraId="6510CC6C" w14:textId="77777777" w:rsidR="00363F35" w:rsidRDefault="00000000">
            <w:r>
              <w:t>Cardiology</w:t>
            </w:r>
          </w:p>
        </w:tc>
        <w:tc>
          <w:tcPr>
            <w:tcW w:w="2160" w:type="dxa"/>
          </w:tcPr>
          <w:p w14:paraId="507F4238" w14:textId="77777777" w:rsidR="00363F35" w:rsidRDefault="00000000">
            <w:r>
              <w:t>Dhq Hospital, Dg Khan</w:t>
            </w:r>
          </w:p>
        </w:tc>
        <w:tc>
          <w:tcPr>
            <w:tcW w:w="2160" w:type="dxa"/>
          </w:tcPr>
          <w:p w14:paraId="3D1C4944" w14:textId="77777777" w:rsidR="00363F35" w:rsidRDefault="00000000">
            <w:r>
              <w:t>70.695833</w:t>
            </w:r>
          </w:p>
        </w:tc>
      </w:tr>
      <w:tr w:rsidR="00363F35" w14:paraId="7359563A" w14:textId="77777777" w:rsidTr="00901B98">
        <w:tc>
          <w:tcPr>
            <w:tcW w:w="2160" w:type="dxa"/>
          </w:tcPr>
          <w:p w14:paraId="333EABD9" w14:textId="77777777" w:rsidR="00363F35" w:rsidRDefault="00000000">
            <w:r>
              <w:lastRenderedPageBreak/>
              <w:t>FCPS</w:t>
            </w:r>
          </w:p>
        </w:tc>
        <w:tc>
          <w:tcPr>
            <w:tcW w:w="2160" w:type="dxa"/>
          </w:tcPr>
          <w:p w14:paraId="06537AC1" w14:textId="77777777" w:rsidR="00363F35" w:rsidRDefault="00000000">
            <w:r>
              <w:t>Cardiology</w:t>
            </w:r>
          </w:p>
        </w:tc>
        <w:tc>
          <w:tcPr>
            <w:tcW w:w="2160" w:type="dxa"/>
          </w:tcPr>
          <w:p w14:paraId="4B98F1B3" w14:textId="77777777" w:rsidR="00363F35" w:rsidRDefault="00000000">
            <w:r>
              <w:t>Faisalabad Institute Of Cardiology, Faisalabad</w:t>
            </w:r>
          </w:p>
        </w:tc>
        <w:tc>
          <w:tcPr>
            <w:tcW w:w="2160" w:type="dxa"/>
          </w:tcPr>
          <w:p w14:paraId="457D4F55" w14:textId="77777777" w:rsidR="00363F35" w:rsidRDefault="00000000">
            <w:r>
              <w:t>72.354167</w:t>
            </w:r>
          </w:p>
        </w:tc>
      </w:tr>
      <w:tr w:rsidR="00363F35" w14:paraId="4A3A49ED" w14:textId="77777777" w:rsidTr="00901B98">
        <w:tc>
          <w:tcPr>
            <w:tcW w:w="2160" w:type="dxa"/>
          </w:tcPr>
          <w:p w14:paraId="454DF3EB" w14:textId="77777777" w:rsidR="00363F35" w:rsidRDefault="00000000">
            <w:r>
              <w:t>FCPS</w:t>
            </w:r>
          </w:p>
        </w:tc>
        <w:tc>
          <w:tcPr>
            <w:tcW w:w="2160" w:type="dxa"/>
          </w:tcPr>
          <w:p w14:paraId="5A935A28" w14:textId="77777777" w:rsidR="00363F35" w:rsidRDefault="00000000">
            <w:r>
              <w:t>Cardiology</w:t>
            </w:r>
          </w:p>
        </w:tc>
        <w:tc>
          <w:tcPr>
            <w:tcW w:w="2160" w:type="dxa"/>
          </w:tcPr>
          <w:p w14:paraId="61F69DED" w14:textId="77777777" w:rsidR="00363F35" w:rsidRDefault="00000000">
            <w:r>
              <w:t>Jinnah Hospital, Lahore</w:t>
            </w:r>
          </w:p>
        </w:tc>
        <w:tc>
          <w:tcPr>
            <w:tcW w:w="2160" w:type="dxa"/>
          </w:tcPr>
          <w:p w14:paraId="4D156E6E" w14:textId="77777777" w:rsidR="00363F35" w:rsidRDefault="00000000">
            <w:r>
              <w:t>72.704167</w:t>
            </w:r>
          </w:p>
        </w:tc>
      </w:tr>
      <w:tr w:rsidR="00363F35" w14:paraId="655B04FF" w14:textId="77777777" w:rsidTr="00901B98">
        <w:tc>
          <w:tcPr>
            <w:tcW w:w="2160" w:type="dxa"/>
          </w:tcPr>
          <w:p w14:paraId="3932EC61" w14:textId="77777777" w:rsidR="00363F35" w:rsidRDefault="00000000">
            <w:r>
              <w:t>FCPS</w:t>
            </w:r>
          </w:p>
        </w:tc>
        <w:tc>
          <w:tcPr>
            <w:tcW w:w="2160" w:type="dxa"/>
          </w:tcPr>
          <w:p w14:paraId="71A31290" w14:textId="77777777" w:rsidR="00363F35" w:rsidRDefault="00000000">
            <w:r>
              <w:t>Cardiology</w:t>
            </w:r>
          </w:p>
        </w:tc>
        <w:tc>
          <w:tcPr>
            <w:tcW w:w="2160" w:type="dxa"/>
          </w:tcPr>
          <w:p w14:paraId="180C098A" w14:textId="77777777" w:rsidR="00363F35" w:rsidRDefault="00000000">
            <w:r>
              <w:t>Mayo Hospital, Lahore</w:t>
            </w:r>
          </w:p>
        </w:tc>
        <w:tc>
          <w:tcPr>
            <w:tcW w:w="2160" w:type="dxa"/>
          </w:tcPr>
          <w:p w14:paraId="20D6A3EA" w14:textId="77777777" w:rsidR="00363F35" w:rsidRDefault="00000000">
            <w:r>
              <w:t>70.207483</w:t>
            </w:r>
          </w:p>
        </w:tc>
      </w:tr>
      <w:tr w:rsidR="00363F35" w14:paraId="584907EB" w14:textId="77777777" w:rsidTr="00901B98">
        <w:tc>
          <w:tcPr>
            <w:tcW w:w="2160" w:type="dxa"/>
          </w:tcPr>
          <w:p w14:paraId="6FDBA54B" w14:textId="77777777" w:rsidR="00363F35" w:rsidRDefault="00000000">
            <w:r>
              <w:t>FCPS</w:t>
            </w:r>
          </w:p>
        </w:tc>
        <w:tc>
          <w:tcPr>
            <w:tcW w:w="2160" w:type="dxa"/>
          </w:tcPr>
          <w:p w14:paraId="58611559" w14:textId="77777777" w:rsidR="00363F35" w:rsidRDefault="00000000">
            <w:r>
              <w:t>Cardiology</w:t>
            </w:r>
          </w:p>
        </w:tc>
        <w:tc>
          <w:tcPr>
            <w:tcW w:w="2160" w:type="dxa"/>
          </w:tcPr>
          <w:p w14:paraId="1F7CCEC7" w14:textId="77777777" w:rsidR="00363F35" w:rsidRDefault="00000000">
            <w:r>
              <w:t>Nishtar Hospital, Multan</w:t>
            </w:r>
          </w:p>
        </w:tc>
        <w:tc>
          <w:tcPr>
            <w:tcW w:w="2160" w:type="dxa"/>
          </w:tcPr>
          <w:p w14:paraId="12155ACC" w14:textId="77777777" w:rsidR="00363F35" w:rsidRDefault="00000000">
            <w:r>
              <w:t>72.266667</w:t>
            </w:r>
          </w:p>
        </w:tc>
      </w:tr>
      <w:tr w:rsidR="00363F35" w14:paraId="33C44C8D" w14:textId="77777777" w:rsidTr="00901B98">
        <w:tc>
          <w:tcPr>
            <w:tcW w:w="2160" w:type="dxa"/>
          </w:tcPr>
          <w:p w14:paraId="04C1AAFA" w14:textId="77777777" w:rsidR="00363F35" w:rsidRDefault="00000000">
            <w:r>
              <w:t>FCPS</w:t>
            </w:r>
          </w:p>
        </w:tc>
        <w:tc>
          <w:tcPr>
            <w:tcW w:w="2160" w:type="dxa"/>
          </w:tcPr>
          <w:p w14:paraId="14C8DBD1" w14:textId="77777777" w:rsidR="00363F35" w:rsidRDefault="00000000">
            <w:r>
              <w:t>Cardiology</w:t>
            </w:r>
          </w:p>
        </w:tc>
        <w:tc>
          <w:tcPr>
            <w:tcW w:w="2160" w:type="dxa"/>
          </w:tcPr>
          <w:p w14:paraId="78A58DBB" w14:textId="77777777" w:rsidR="00363F35" w:rsidRDefault="00000000">
            <w:r>
              <w:t>Punjab Institute Of Cardiology, Lahore</w:t>
            </w:r>
          </w:p>
        </w:tc>
        <w:tc>
          <w:tcPr>
            <w:tcW w:w="2160" w:type="dxa"/>
          </w:tcPr>
          <w:p w14:paraId="023B309B" w14:textId="77777777" w:rsidR="00363F35" w:rsidRDefault="00000000">
            <w:r>
              <w:t>71.979167</w:t>
            </w:r>
          </w:p>
        </w:tc>
      </w:tr>
      <w:tr w:rsidR="00363F35" w14:paraId="2F4875DB" w14:textId="77777777" w:rsidTr="00901B98">
        <w:tc>
          <w:tcPr>
            <w:tcW w:w="2160" w:type="dxa"/>
          </w:tcPr>
          <w:p w14:paraId="0CB99771" w14:textId="77777777" w:rsidR="00363F35" w:rsidRDefault="00000000">
            <w:r>
              <w:t>FCPS</w:t>
            </w:r>
          </w:p>
        </w:tc>
        <w:tc>
          <w:tcPr>
            <w:tcW w:w="2160" w:type="dxa"/>
          </w:tcPr>
          <w:p w14:paraId="46F388D7" w14:textId="77777777" w:rsidR="00363F35" w:rsidRDefault="00000000">
            <w:r>
              <w:t>Cardiology</w:t>
            </w:r>
          </w:p>
        </w:tc>
        <w:tc>
          <w:tcPr>
            <w:tcW w:w="2160" w:type="dxa"/>
          </w:tcPr>
          <w:p w14:paraId="07D58231" w14:textId="77777777" w:rsidR="00363F35" w:rsidRDefault="00000000">
            <w:r>
              <w:t>Kpk, Sindh, Balochistan</w:t>
            </w:r>
          </w:p>
        </w:tc>
        <w:tc>
          <w:tcPr>
            <w:tcW w:w="2160" w:type="dxa"/>
          </w:tcPr>
          <w:p w14:paraId="24F03C5D" w14:textId="77777777" w:rsidR="00363F35" w:rsidRDefault="00000000">
            <w:r>
              <w:t>63.525</w:t>
            </w:r>
          </w:p>
        </w:tc>
      </w:tr>
      <w:tr w:rsidR="00363F35" w14:paraId="5AD129CC" w14:textId="77777777" w:rsidTr="00901B98">
        <w:tc>
          <w:tcPr>
            <w:tcW w:w="2160" w:type="dxa"/>
          </w:tcPr>
          <w:p w14:paraId="09DE23A2" w14:textId="77777777" w:rsidR="00363F35" w:rsidRDefault="00000000">
            <w:r>
              <w:t>FCPS</w:t>
            </w:r>
          </w:p>
        </w:tc>
        <w:tc>
          <w:tcPr>
            <w:tcW w:w="2160" w:type="dxa"/>
          </w:tcPr>
          <w:p w14:paraId="2A09C5DC" w14:textId="77777777" w:rsidR="00363F35" w:rsidRDefault="00000000">
            <w:r>
              <w:t>Cardiology</w:t>
            </w:r>
          </w:p>
        </w:tc>
        <w:tc>
          <w:tcPr>
            <w:tcW w:w="2160" w:type="dxa"/>
          </w:tcPr>
          <w:p w14:paraId="53F851C0" w14:textId="77777777" w:rsidR="00363F35" w:rsidRDefault="00000000">
            <w:r>
              <w:t>Rawalpindi Institute Of Cardiology , Rawalpindi</w:t>
            </w:r>
          </w:p>
        </w:tc>
        <w:tc>
          <w:tcPr>
            <w:tcW w:w="2160" w:type="dxa"/>
          </w:tcPr>
          <w:p w14:paraId="786521DE" w14:textId="77777777" w:rsidR="00363F35" w:rsidRDefault="00000000">
            <w:r>
              <w:t>70.0125</w:t>
            </w:r>
          </w:p>
        </w:tc>
      </w:tr>
      <w:tr w:rsidR="00363F35" w14:paraId="7EA5CD98" w14:textId="77777777" w:rsidTr="00901B98">
        <w:tc>
          <w:tcPr>
            <w:tcW w:w="2160" w:type="dxa"/>
          </w:tcPr>
          <w:p w14:paraId="253D6388" w14:textId="77777777" w:rsidR="00363F35" w:rsidRDefault="00000000">
            <w:r>
              <w:t>FCPS</w:t>
            </w:r>
          </w:p>
        </w:tc>
        <w:tc>
          <w:tcPr>
            <w:tcW w:w="2160" w:type="dxa"/>
          </w:tcPr>
          <w:p w14:paraId="3F202BE0" w14:textId="77777777" w:rsidR="00363F35" w:rsidRDefault="00000000">
            <w:r>
              <w:t>Cardiology</w:t>
            </w:r>
          </w:p>
        </w:tc>
        <w:tc>
          <w:tcPr>
            <w:tcW w:w="2160" w:type="dxa"/>
          </w:tcPr>
          <w:p w14:paraId="5040178D" w14:textId="77777777" w:rsidR="00363F35" w:rsidRDefault="00000000">
            <w:r>
              <w:t>Ajk, G&amp;B, Fata, Ict</w:t>
            </w:r>
          </w:p>
        </w:tc>
        <w:tc>
          <w:tcPr>
            <w:tcW w:w="2160" w:type="dxa"/>
          </w:tcPr>
          <w:p w14:paraId="45D45AA2" w14:textId="77777777" w:rsidR="00363F35" w:rsidRDefault="00000000">
            <w:r>
              <w:t>54.415</w:t>
            </w:r>
          </w:p>
        </w:tc>
      </w:tr>
      <w:tr w:rsidR="00363F35" w14:paraId="5456D9B6" w14:textId="77777777" w:rsidTr="00901B98">
        <w:tc>
          <w:tcPr>
            <w:tcW w:w="2160" w:type="dxa"/>
          </w:tcPr>
          <w:p w14:paraId="39CD2AC4" w14:textId="77777777" w:rsidR="00363F35" w:rsidRDefault="00000000">
            <w:r>
              <w:t>FCPS</w:t>
            </w:r>
          </w:p>
        </w:tc>
        <w:tc>
          <w:tcPr>
            <w:tcW w:w="2160" w:type="dxa"/>
          </w:tcPr>
          <w:p w14:paraId="0EEE866F" w14:textId="77777777" w:rsidR="00363F35" w:rsidRDefault="00000000">
            <w:r>
              <w:t>Cardiology</w:t>
            </w:r>
          </w:p>
        </w:tc>
        <w:tc>
          <w:tcPr>
            <w:tcW w:w="2160" w:type="dxa"/>
          </w:tcPr>
          <w:p w14:paraId="6FA81302" w14:textId="77777777" w:rsidR="00363F35" w:rsidRDefault="00000000">
            <w:r>
              <w:t>Sz Hospital, Rahim Yar Khan</w:t>
            </w:r>
          </w:p>
        </w:tc>
        <w:tc>
          <w:tcPr>
            <w:tcW w:w="2160" w:type="dxa"/>
          </w:tcPr>
          <w:p w14:paraId="1DEE26E5" w14:textId="77777777" w:rsidR="00363F35" w:rsidRDefault="00000000">
            <w:r>
              <w:t>72.025</w:t>
            </w:r>
          </w:p>
        </w:tc>
      </w:tr>
      <w:tr w:rsidR="00363F35" w14:paraId="65392284" w14:textId="77777777" w:rsidTr="00901B98">
        <w:tc>
          <w:tcPr>
            <w:tcW w:w="2160" w:type="dxa"/>
          </w:tcPr>
          <w:p w14:paraId="22EAEFA3" w14:textId="77777777" w:rsidR="00363F35" w:rsidRDefault="00000000">
            <w:r>
              <w:t>FCPS</w:t>
            </w:r>
          </w:p>
        </w:tc>
        <w:tc>
          <w:tcPr>
            <w:tcW w:w="2160" w:type="dxa"/>
          </w:tcPr>
          <w:p w14:paraId="29F815DC" w14:textId="77777777" w:rsidR="00363F35" w:rsidRDefault="00000000">
            <w:r>
              <w:t>Cardiology</w:t>
            </w:r>
          </w:p>
        </w:tc>
        <w:tc>
          <w:tcPr>
            <w:tcW w:w="2160" w:type="dxa"/>
          </w:tcPr>
          <w:p w14:paraId="2D6B6400" w14:textId="77777777" w:rsidR="00363F35" w:rsidRDefault="00000000">
            <w:r>
              <w:t>Wazirabad  Institute Of Cardiology, Warzirabad</w:t>
            </w:r>
          </w:p>
        </w:tc>
        <w:tc>
          <w:tcPr>
            <w:tcW w:w="2160" w:type="dxa"/>
          </w:tcPr>
          <w:p w14:paraId="0BE82DFE" w14:textId="77777777" w:rsidR="00363F35" w:rsidRDefault="00000000">
            <w:r>
              <w:t>70.145833</w:t>
            </w:r>
          </w:p>
        </w:tc>
      </w:tr>
      <w:tr w:rsidR="00363F35" w14:paraId="159AB28E" w14:textId="77777777" w:rsidTr="00901B98">
        <w:tc>
          <w:tcPr>
            <w:tcW w:w="2160" w:type="dxa"/>
          </w:tcPr>
          <w:p w14:paraId="5BEE1976" w14:textId="77777777" w:rsidR="00363F35" w:rsidRDefault="00000000">
            <w:r>
              <w:t>FCPS</w:t>
            </w:r>
          </w:p>
        </w:tc>
        <w:tc>
          <w:tcPr>
            <w:tcW w:w="2160" w:type="dxa"/>
          </w:tcPr>
          <w:p w14:paraId="5853B934" w14:textId="77777777" w:rsidR="00363F35" w:rsidRDefault="00000000">
            <w:r>
              <w:t>Chemical Pathology</w:t>
            </w:r>
          </w:p>
        </w:tc>
        <w:tc>
          <w:tcPr>
            <w:tcW w:w="2160" w:type="dxa"/>
          </w:tcPr>
          <w:p w14:paraId="1EF4EAF7" w14:textId="77777777" w:rsidR="00363F35" w:rsidRDefault="00000000">
            <w:r>
              <w:t>Merit</w:t>
            </w:r>
          </w:p>
        </w:tc>
        <w:tc>
          <w:tcPr>
            <w:tcW w:w="2160" w:type="dxa"/>
          </w:tcPr>
          <w:p w14:paraId="34E6CEDD" w14:textId="77777777" w:rsidR="00363F35" w:rsidRDefault="00000000">
            <w:r>
              <w:t>67.95</w:t>
            </w:r>
          </w:p>
        </w:tc>
      </w:tr>
      <w:tr w:rsidR="00363F35" w14:paraId="33CC1B0F" w14:textId="77777777" w:rsidTr="00901B98">
        <w:tc>
          <w:tcPr>
            <w:tcW w:w="2160" w:type="dxa"/>
          </w:tcPr>
          <w:p w14:paraId="6AC0A2E3" w14:textId="77777777" w:rsidR="00363F35" w:rsidRDefault="00000000">
            <w:r>
              <w:t>FCPS</w:t>
            </w:r>
          </w:p>
        </w:tc>
        <w:tc>
          <w:tcPr>
            <w:tcW w:w="2160" w:type="dxa"/>
          </w:tcPr>
          <w:p w14:paraId="7B35CC3B" w14:textId="77777777" w:rsidR="00363F35" w:rsidRDefault="00000000">
            <w:r>
              <w:t>Chemical Pathology</w:t>
            </w:r>
          </w:p>
        </w:tc>
        <w:tc>
          <w:tcPr>
            <w:tcW w:w="2160" w:type="dxa"/>
          </w:tcPr>
          <w:p w14:paraId="59E8F79B" w14:textId="77777777" w:rsidR="00363F35" w:rsidRDefault="00000000">
            <w:r>
              <w:t>Bahawal Victoria Hospital, Bahawalpur</w:t>
            </w:r>
          </w:p>
        </w:tc>
        <w:tc>
          <w:tcPr>
            <w:tcW w:w="2160" w:type="dxa"/>
          </w:tcPr>
          <w:p w14:paraId="596FDF08" w14:textId="77777777" w:rsidR="00363F35" w:rsidRDefault="00000000">
            <w:r>
              <w:t>64.954167</w:t>
            </w:r>
          </w:p>
        </w:tc>
      </w:tr>
      <w:tr w:rsidR="00363F35" w14:paraId="13FA43B4" w14:textId="77777777" w:rsidTr="00901B98">
        <w:tc>
          <w:tcPr>
            <w:tcW w:w="2160" w:type="dxa"/>
          </w:tcPr>
          <w:p w14:paraId="3836F088" w14:textId="77777777" w:rsidR="00363F35" w:rsidRDefault="00000000">
            <w:r>
              <w:t>FCPS</w:t>
            </w:r>
          </w:p>
        </w:tc>
        <w:tc>
          <w:tcPr>
            <w:tcW w:w="2160" w:type="dxa"/>
          </w:tcPr>
          <w:p w14:paraId="2EB66255" w14:textId="77777777" w:rsidR="00363F35" w:rsidRDefault="00000000">
            <w:r>
              <w:t>Chemical Pathology</w:t>
            </w:r>
          </w:p>
        </w:tc>
        <w:tc>
          <w:tcPr>
            <w:tcW w:w="2160" w:type="dxa"/>
          </w:tcPr>
          <w:p w14:paraId="25E710F3" w14:textId="77777777" w:rsidR="00363F35" w:rsidRDefault="00000000">
            <w:r>
              <w:t>Punjab</w:t>
            </w:r>
          </w:p>
        </w:tc>
        <w:tc>
          <w:tcPr>
            <w:tcW w:w="2160" w:type="dxa"/>
          </w:tcPr>
          <w:p w14:paraId="2C820B5A" w14:textId="77777777" w:rsidR="00363F35" w:rsidRDefault="00000000">
            <w:r>
              <w:t>67.95</w:t>
            </w:r>
          </w:p>
        </w:tc>
      </w:tr>
      <w:tr w:rsidR="00363F35" w14:paraId="536C0566" w14:textId="77777777" w:rsidTr="00901B98">
        <w:tc>
          <w:tcPr>
            <w:tcW w:w="2160" w:type="dxa"/>
          </w:tcPr>
          <w:p w14:paraId="0304193A" w14:textId="77777777" w:rsidR="00363F35" w:rsidRDefault="00000000">
            <w:r>
              <w:t>FCPS</w:t>
            </w:r>
          </w:p>
        </w:tc>
        <w:tc>
          <w:tcPr>
            <w:tcW w:w="2160" w:type="dxa"/>
          </w:tcPr>
          <w:p w14:paraId="4F486876" w14:textId="77777777" w:rsidR="00363F35" w:rsidRDefault="00000000">
            <w:r>
              <w:t>Chemical Pathology</w:t>
            </w:r>
          </w:p>
        </w:tc>
        <w:tc>
          <w:tcPr>
            <w:tcW w:w="2160" w:type="dxa"/>
          </w:tcPr>
          <w:p w14:paraId="27DC5F06" w14:textId="77777777" w:rsidR="00363F35" w:rsidRDefault="00000000">
            <w:r>
              <w:t>Nishtar Hospital, Multan</w:t>
            </w:r>
          </w:p>
        </w:tc>
        <w:tc>
          <w:tcPr>
            <w:tcW w:w="2160" w:type="dxa"/>
          </w:tcPr>
          <w:p w14:paraId="4C361FBA" w14:textId="77777777" w:rsidR="00363F35" w:rsidRDefault="00000000">
            <w:r>
              <w:t>67.95</w:t>
            </w:r>
          </w:p>
        </w:tc>
      </w:tr>
      <w:tr w:rsidR="00363F35" w14:paraId="7C4584DF" w14:textId="77777777" w:rsidTr="00901B98">
        <w:tc>
          <w:tcPr>
            <w:tcW w:w="2160" w:type="dxa"/>
          </w:tcPr>
          <w:p w14:paraId="72180A4B" w14:textId="77777777" w:rsidR="00363F35" w:rsidRDefault="00000000">
            <w:r>
              <w:t>FCPS</w:t>
            </w:r>
          </w:p>
        </w:tc>
        <w:tc>
          <w:tcPr>
            <w:tcW w:w="2160" w:type="dxa"/>
          </w:tcPr>
          <w:p w14:paraId="1F4FE332" w14:textId="77777777" w:rsidR="00363F35" w:rsidRDefault="00000000">
            <w:r>
              <w:t>Chemical Pathology</w:t>
            </w:r>
          </w:p>
        </w:tc>
        <w:tc>
          <w:tcPr>
            <w:tcW w:w="2160" w:type="dxa"/>
          </w:tcPr>
          <w:p w14:paraId="56CBCA0F" w14:textId="77777777" w:rsidR="00363F35" w:rsidRDefault="00000000">
            <w:r>
              <w:t>Sahiwal Teaching Hospital, Sahiwal</w:t>
            </w:r>
          </w:p>
        </w:tc>
        <w:tc>
          <w:tcPr>
            <w:tcW w:w="2160" w:type="dxa"/>
          </w:tcPr>
          <w:p w14:paraId="63137392" w14:textId="77777777" w:rsidR="00363F35" w:rsidRDefault="00000000">
            <w:r>
              <w:t>49.670833</w:t>
            </w:r>
          </w:p>
        </w:tc>
      </w:tr>
      <w:tr w:rsidR="00363F35" w14:paraId="339782F8" w14:textId="77777777" w:rsidTr="00901B98">
        <w:tc>
          <w:tcPr>
            <w:tcW w:w="2160" w:type="dxa"/>
          </w:tcPr>
          <w:p w14:paraId="1207613D" w14:textId="77777777" w:rsidR="00363F35" w:rsidRDefault="00000000">
            <w:r>
              <w:t>FCPS</w:t>
            </w:r>
          </w:p>
        </w:tc>
        <w:tc>
          <w:tcPr>
            <w:tcW w:w="2160" w:type="dxa"/>
          </w:tcPr>
          <w:p w14:paraId="402A2F50" w14:textId="77777777" w:rsidR="00363F35" w:rsidRDefault="00000000">
            <w:r>
              <w:t>Chemical Pathology</w:t>
            </w:r>
          </w:p>
        </w:tc>
        <w:tc>
          <w:tcPr>
            <w:tcW w:w="2160" w:type="dxa"/>
          </w:tcPr>
          <w:p w14:paraId="2D65D4D9" w14:textId="77777777" w:rsidR="00363F35" w:rsidRDefault="00000000">
            <w:r>
              <w:t>Sz Hospital, Rahim Yar Khan</w:t>
            </w:r>
          </w:p>
        </w:tc>
        <w:tc>
          <w:tcPr>
            <w:tcW w:w="2160" w:type="dxa"/>
          </w:tcPr>
          <w:p w14:paraId="36A358EE" w14:textId="77777777" w:rsidR="00363F35" w:rsidRDefault="00000000">
            <w:r>
              <w:t>51.804167</w:t>
            </w:r>
          </w:p>
        </w:tc>
      </w:tr>
      <w:tr w:rsidR="00363F35" w14:paraId="14C5D6F7" w14:textId="77777777" w:rsidTr="00901B98">
        <w:tc>
          <w:tcPr>
            <w:tcW w:w="2160" w:type="dxa"/>
          </w:tcPr>
          <w:p w14:paraId="56883C22" w14:textId="77777777" w:rsidR="00363F35" w:rsidRDefault="00000000">
            <w:r>
              <w:t>FCPS</w:t>
            </w:r>
          </w:p>
        </w:tc>
        <w:tc>
          <w:tcPr>
            <w:tcW w:w="2160" w:type="dxa"/>
          </w:tcPr>
          <w:p w14:paraId="4377CE9A" w14:textId="77777777" w:rsidR="00363F35" w:rsidRDefault="00000000">
            <w:r>
              <w:t>Community Medicine</w:t>
            </w:r>
          </w:p>
        </w:tc>
        <w:tc>
          <w:tcPr>
            <w:tcW w:w="2160" w:type="dxa"/>
          </w:tcPr>
          <w:p w14:paraId="663DB326" w14:textId="77777777" w:rsidR="00363F35" w:rsidRDefault="00000000">
            <w:r>
              <w:t>Merit</w:t>
            </w:r>
          </w:p>
        </w:tc>
        <w:tc>
          <w:tcPr>
            <w:tcW w:w="2160" w:type="dxa"/>
          </w:tcPr>
          <w:p w14:paraId="680EA466" w14:textId="77777777" w:rsidR="00363F35" w:rsidRDefault="00000000">
            <w:r>
              <w:t>70.8875</w:t>
            </w:r>
          </w:p>
        </w:tc>
      </w:tr>
      <w:tr w:rsidR="00363F35" w14:paraId="4A544EF7" w14:textId="77777777" w:rsidTr="00901B98">
        <w:tc>
          <w:tcPr>
            <w:tcW w:w="2160" w:type="dxa"/>
          </w:tcPr>
          <w:p w14:paraId="04D48984" w14:textId="77777777" w:rsidR="00363F35" w:rsidRDefault="00000000">
            <w:r>
              <w:t>FCPS</w:t>
            </w:r>
          </w:p>
        </w:tc>
        <w:tc>
          <w:tcPr>
            <w:tcW w:w="2160" w:type="dxa"/>
          </w:tcPr>
          <w:p w14:paraId="68AC40E0" w14:textId="77777777" w:rsidR="00363F35" w:rsidRDefault="00000000">
            <w:r>
              <w:t>Community Medicine</w:t>
            </w:r>
          </w:p>
        </w:tc>
        <w:tc>
          <w:tcPr>
            <w:tcW w:w="2160" w:type="dxa"/>
          </w:tcPr>
          <w:p w14:paraId="3341CCDC" w14:textId="77777777" w:rsidR="00363F35" w:rsidRDefault="00000000">
            <w:r>
              <w:t>Bahawal Victoria Hospital, Bahawalpur</w:t>
            </w:r>
          </w:p>
        </w:tc>
        <w:tc>
          <w:tcPr>
            <w:tcW w:w="2160" w:type="dxa"/>
          </w:tcPr>
          <w:p w14:paraId="7E5CD495" w14:textId="77777777" w:rsidR="00363F35" w:rsidRDefault="00000000">
            <w:r>
              <w:t>67.026087</w:t>
            </w:r>
          </w:p>
        </w:tc>
      </w:tr>
      <w:tr w:rsidR="00363F35" w14:paraId="70692B20" w14:textId="77777777" w:rsidTr="00901B98">
        <w:tc>
          <w:tcPr>
            <w:tcW w:w="2160" w:type="dxa"/>
          </w:tcPr>
          <w:p w14:paraId="1F6636DE" w14:textId="77777777" w:rsidR="00363F35" w:rsidRDefault="00000000">
            <w:r>
              <w:t>FCPS</w:t>
            </w:r>
          </w:p>
        </w:tc>
        <w:tc>
          <w:tcPr>
            <w:tcW w:w="2160" w:type="dxa"/>
          </w:tcPr>
          <w:p w14:paraId="2F53B406" w14:textId="77777777" w:rsidR="00363F35" w:rsidRDefault="00000000">
            <w:r>
              <w:t>Community Medicine</w:t>
            </w:r>
          </w:p>
        </w:tc>
        <w:tc>
          <w:tcPr>
            <w:tcW w:w="2160" w:type="dxa"/>
          </w:tcPr>
          <w:p w14:paraId="392E07B2" w14:textId="77777777" w:rsidR="00363F35" w:rsidRDefault="00000000">
            <w:r>
              <w:t>Punjab</w:t>
            </w:r>
          </w:p>
        </w:tc>
        <w:tc>
          <w:tcPr>
            <w:tcW w:w="2160" w:type="dxa"/>
          </w:tcPr>
          <w:p w14:paraId="35EA1660" w14:textId="77777777" w:rsidR="00363F35" w:rsidRDefault="00000000">
            <w:r>
              <w:t>70.8875</w:t>
            </w:r>
          </w:p>
        </w:tc>
      </w:tr>
      <w:tr w:rsidR="00363F35" w14:paraId="48C9F84A" w14:textId="77777777" w:rsidTr="00901B98">
        <w:tc>
          <w:tcPr>
            <w:tcW w:w="2160" w:type="dxa"/>
          </w:tcPr>
          <w:p w14:paraId="0DA86B0E" w14:textId="77777777" w:rsidR="00363F35" w:rsidRDefault="00000000">
            <w:r>
              <w:t>FCPS</w:t>
            </w:r>
          </w:p>
        </w:tc>
        <w:tc>
          <w:tcPr>
            <w:tcW w:w="2160" w:type="dxa"/>
          </w:tcPr>
          <w:p w14:paraId="111FB874" w14:textId="77777777" w:rsidR="00363F35" w:rsidRDefault="00000000">
            <w:r>
              <w:t>Community Medicine</w:t>
            </w:r>
          </w:p>
        </w:tc>
        <w:tc>
          <w:tcPr>
            <w:tcW w:w="2160" w:type="dxa"/>
          </w:tcPr>
          <w:p w14:paraId="08F3EEBE" w14:textId="77777777" w:rsidR="00363F35" w:rsidRDefault="00000000">
            <w:r>
              <w:t>Institute Of Public Health (Iph) Lahore</w:t>
            </w:r>
          </w:p>
        </w:tc>
        <w:tc>
          <w:tcPr>
            <w:tcW w:w="2160" w:type="dxa"/>
          </w:tcPr>
          <w:p w14:paraId="111AB622" w14:textId="77777777" w:rsidR="00363F35" w:rsidRDefault="00000000">
            <w:r>
              <w:t>66.204166</w:t>
            </w:r>
          </w:p>
        </w:tc>
      </w:tr>
      <w:tr w:rsidR="00363F35" w14:paraId="5F318F36" w14:textId="77777777" w:rsidTr="00901B98">
        <w:tc>
          <w:tcPr>
            <w:tcW w:w="2160" w:type="dxa"/>
          </w:tcPr>
          <w:p w14:paraId="074702BB" w14:textId="77777777" w:rsidR="00363F35" w:rsidRDefault="00000000">
            <w:r>
              <w:t>FCPS</w:t>
            </w:r>
          </w:p>
        </w:tc>
        <w:tc>
          <w:tcPr>
            <w:tcW w:w="2160" w:type="dxa"/>
          </w:tcPr>
          <w:p w14:paraId="4A407D3A" w14:textId="77777777" w:rsidR="00363F35" w:rsidRDefault="00000000">
            <w:r>
              <w:t>Community Medicine</w:t>
            </w:r>
          </w:p>
        </w:tc>
        <w:tc>
          <w:tcPr>
            <w:tcW w:w="2160" w:type="dxa"/>
          </w:tcPr>
          <w:p w14:paraId="2710E3E0" w14:textId="77777777" w:rsidR="00363F35" w:rsidRDefault="00000000">
            <w:r>
              <w:t>Jinnah Hospital, Lahore</w:t>
            </w:r>
          </w:p>
        </w:tc>
        <w:tc>
          <w:tcPr>
            <w:tcW w:w="2160" w:type="dxa"/>
          </w:tcPr>
          <w:p w14:paraId="4E02DEFE" w14:textId="77777777" w:rsidR="00363F35" w:rsidRDefault="00000000">
            <w:r>
              <w:t>69.945833</w:t>
            </w:r>
          </w:p>
        </w:tc>
      </w:tr>
      <w:tr w:rsidR="00363F35" w14:paraId="4FFE88F9" w14:textId="77777777" w:rsidTr="00901B98">
        <w:tc>
          <w:tcPr>
            <w:tcW w:w="2160" w:type="dxa"/>
          </w:tcPr>
          <w:p w14:paraId="0B4FFBC3" w14:textId="77777777" w:rsidR="00363F35" w:rsidRDefault="00000000">
            <w:r>
              <w:t>FCPS</w:t>
            </w:r>
          </w:p>
        </w:tc>
        <w:tc>
          <w:tcPr>
            <w:tcW w:w="2160" w:type="dxa"/>
          </w:tcPr>
          <w:p w14:paraId="167A25F5" w14:textId="77777777" w:rsidR="00363F35" w:rsidRDefault="00000000">
            <w:r>
              <w:t>Community Medicine</w:t>
            </w:r>
          </w:p>
        </w:tc>
        <w:tc>
          <w:tcPr>
            <w:tcW w:w="2160" w:type="dxa"/>
          </w:tcPr>
          <w:p w14:paraId="670EF1BB" w14:textId="77777777" w:rsidR="00363F35" w:rsidRDefault="00000000">
            <w:r>
              <w:t>Mayo Hospital, Lahore</w:t>
            </w:r>
          </w:p>
        </w:tc>
        <w:tc>
          <w:tcPr>
            <w:tcW w:w="2160" w:type="dxa"/>
          </w:tcPr>
          <w:p w14:paraId="435C88F2" w14:textId="77777777" w:rsidR="00363F35" w:rsidRDefault="00000000">
            <w:r>
              <w:t>65.826531</w:t>
            </w:r>
          </w:p>
        </w:tc>
      </w:tr>
      <w:tr w:rsidR="00363F35" w14:paraId="6992C1A8" w14:textId="77777777" w:rsidTr="00901B98">
        <w:tc>
          <w:tcPr>
            <w:tcW w:w="2160" w:type="dxa"/>
          </w:tcPr>
          <w:p w14:paraId="72D9A939" w14:textId="77777777" w:rsidR="00363F35" w:rsidRDefault="00000000">
            <w:r>
              <w:t>FCPS</w:t>
            </w:r>
          </w:p>
        </w:tc>
        <w:tc>
          <w:tcPr>
            <w:tcW w:w="2160" w:type="dxa"/>
          </w:tcPr>
          <w:p w14:paraId="233DD7B6" w14:textId="77777777" w:rsidR="00363F35" w:rsidRDefault="00000000">
            <w:r>
              <w:t>Community Medicine</w:t>
            </w:r>
          </w:p>
        </w:tc>
        <w:tc>
          <w:tcPr>
            <w:tcW w:w="2160" w:type="dxa"/>
          </w:tcPr>
          <w:p w14:paraId="16891917" w14:textId="77777777" w:rsidR="00363F35" w:rsidRDefault="00000000">
            <w:r>
              <w:t>Kpk, Sindh, Balochistan</w:t>
            </w:r>
          </w:p>
        </w:tc>
        <w:tc>
          <w:tcPr>
            <w:tcW w:w="2160" w:type="dxa"/>
          </w:tcPr>
          <w:p w14:paraId="24945522" w14:textId="77777777" w:rsidR="00363F35" w:rsidRDefault="00000000">
            <w:r>
              <w:t>50.596296</w:t>
            </w:r>
          </w:p>
        </w:tc>
      </w:tr>
      <w:tr w:rsidR="00363F35" w14:paraId="3C364D56" w14:textId="77777777" w:rsidTr="00901B98">
        <w:tc>
          <w:tcPr>
            <w:tcW w:w="2160" w:type="dxa"/>
          </w:tcPr>
          <w:p w14:paraId="3E1C2EBC" w14:textId="77777777" w:rsidR="00363F35" w:rsidRDefault="00000000">
            <w:r>
              <w:t>FCPS</w:t>
            </w:r>
          </w:p>
        </w:tc>
        <w:tc>
          <w:tcPr>
            <w:tcW w:w="2160" w:type="dxa"/>
          </w:tcPr>
          <w:p w14:paraId="5A39C0EE" w14:textId="77777777" w:rsidR="00363F35" w:rsidRDefault="00000000">
            <w:r>
              <w:t xml:space="preserve">Community </w:t>
            </w:r>
            <w:r>
              <w:lastRenderedPageBreak/>
              <w:t>Medicine</w:t>
            </w:r>
          </w:p>
        </w:tc>
        <w:tc>
          <w:tcPr>
            <w:tcW w:w="2160" w:type="dxa"/>
          </w:tcPr>
          <w:p w14:paraId="74AB541B" w14:textId="77777777" w:rsidR="00363F35" w:rsidRDefault="00000000">
            <w:r>
              <w:lastRenderedPageBreak/>
              <w:t xml:space="preserve">Nishtar Hospital, </w:t>
            </w:r>
            <w:r>
              <w:lastRenderedPageBreak/>
              <w:t>Multan</w:t>
            </w:r>
          </w:p>
        </w:tc>
        <w:tc>
          <w:tcPr>
            <w:tcW w:w="2160" w:type="dxa"/>
          </w:tcPr>
          <w:p w14:paraId="6BC6945B" w14:textId="77777777" w:rsidR="00363F35" w:rsidRDefault="00000000">
            <w:r>
              <w:lastRenderedPageBreak/>
              <w:t>70.8875</w:t>
            </w:r>
          </w:p>
        </w:tc>
      </w:tr>
      <w:tr w:rsidR="00363F35" w14:paraId="6E832BC5" w14:textId="77777777" w:rsidTr="00901B98">
        <w:tc>
          <w:tcPr>
            <w:tcW w:w="2160" w:type="dxa"/>
          </w:tcPr>
          <w:p w14:paraId="0A41B3D6" w14:textId="77777777" w:rsidR="00363F35" w:rsidRDefault="00000000">
            <w:r>
              <w:t>FCPS</w:t>
            </w:r>
          </w:p>
        </w:tc>
        <w:tc>
          <w:tcPr>
            <w:tcW w:w="2160" w:type="dxa"/>
          </w:tcPr>
          <w:p w14:paraId="159CD92F" w14:textId="77777777" w:rsidR="00363F35" w:rsidRDefault="00000000">
            <w:r>
              <w:t>Community Medicine</w:t>
            </w:r>
          </w:p>
        </w:tc>
        <w:tc>
          <w:tcPr>
            <w:tcW w:w="2160" w:type="dxa"/>
          </w:tcPr>
          <w:p w14:paraId="3D449BA5" w14:textId="77777777" w:rsidR="00363F35" w:rsidRDefault="00000000">
            <w:r>
              <w:t>Rmu Allied Hospital, Rawalpindi</w:t>
            </w:r>
          </w:p>
        </w:tc>
        <w:tc>
          <w:tcPr>
            <w:tcW w:w="2160" w:type="dxa"/>
          </w:tcPr>
          <w:p w14:paraId="0C13CBEE" w14:textId="77777777" w:rsidR="00363F35" w:rsidRDefault="00000000">
            <w:r>
              <w:t>66.4</w:t>
            </w:r>
          </w:p>
        </w:tc>
      </w:tr>
      <w:tr w:rsidR="00363F35" w14:paraId="103B7E69" w14:textId="77777777" w:rsidTr="00901B98">
        <w:tc>
          <w:tcPr>
            <w:tcW w:w="2160" w:type="dxa"/>
          </w:tcPr>
          <w:p w14:paraId="39331B41" w14:textId="77777777" w:rsidR="00363F35" w:rsidRDefault="00000000">
            <w:r>
              <w:t>FCPS</w:t>
            </w:r>
          </w:p>
        </w:tc>
        <w:tc>
          <w:tcPr>
            <w:tcW w:w="2160" w:type="dxa"/>
          </w:tcPr>
          <w:p w14:paraId="78A95BA9" w14:textId="77777777" w:rsidR="00363F35" w:rsidRDefault="00000000">
            <w:r>
              <w:t>Community Medicine</w:t>
            </w:r>
          </w:p>
        </w:tc>
        <w:tc>
          <w:tcPr>
            <w:tcW w:w="2160" w:type="dxa"/>
          </w:tcPr>
          <w:p w14:paraId="142E5470" w14:textId="77777777" w:rsidR="00363F35" w:rsidRDefault="00000000">
            <w:r>
              <w:t>Sz Hospital, Rahim Yar Khan</w:t>
            </w:r>
          </w:p>
        </w:tc>
        <w:tc>
          <w:tcPr>
            <w:tcW w:w="2160" w:type="dxa"/>
          </w:tcPr>
          <w:p w14:paraId="506A11D8" w14:textId="77777777" w:rsidR="00363F35" w:rsidRDefault="00000000">
            <w:r>
              <w:t>64.0875</w:t>
            </w:r>
          </w:p>
        </w:tc>
      </w:tr>
      <w:tr w:rsidR="00363F35" w14:paraId="2B4250CD" w14:textId="77777777" w:rsidTr="00901B98">
        <w:tc>
          <w:tcPr>
            <w:tcW w:w="2160" w:type="dxa"/>
          </w:tcPr>
          <w:p w14:paraId="556D4E0C" w14:textId="77777777" w:rsidR="00363F35" w:rsidRDefault="00000000">
            <w:r>
              <w:t>FCPS</w:t>
            </w:r>
          </w:p>
        </w:tc>
        <w:tc>
          <w:tcPr>
            <w:tcW w:w="2160" w:type="dxa"/>
          </w:tcPr>
          <w:p w14:paraId="5D57FC46" w14:textId="77777777" w:rsidR="00363F35" w:rsidRDefault="00000000">
            <w:r>
              <w:t>Dermatology</w:t>
            </w:r>
          </w:p>
        </w:tc>
        <w:tc>
          <w:tcPr>
            <w:tcW w:w="2160" w:type="dxa"/>
          </w:tcPr>
          <w:p w14:paraId="1375E213" w14:textId="77777777" w:rsidR="00363F35" w:rsidRDefault="00000000">
            <w:r>
              <w:t>Merit</w:t>
            </w:r>
          </w:p>
        </w:tc>
        <w:tc>
          <w:tcPr>
            <w:tcW w:w="2160" w:type="dxa"/>
          </w:tcPr>
          <w:p w14:paraId="2C6EA1CF" w14:textId="77777777" w:rsidR="00363F35" w:rsidRDefault="00000000">
            <w:r>
              <w:t>80.608163</w:t>
            </w:r>
          </w:p>
        </w:tc>
      </w:tr>
      <w:tr w:rsidR="00363F35" w14:paraId="52434E5F" w14:textId="77777777" w:rsidTr="00901B98">
        <w:tc>
          <w:tcPr>
            <w:tcW w:w="2160" w:type="dxa"/>
          </w:tcPr>
          <w:p w14:paraId="2A2290B5" w14:textId="77777777" w:rsidR="00363F35" w:rsidRDefault="00000000">
            <w:r>
              <w:t>FCPS</w:t>
            </w:r>
          </w:p>
        </w:tc>
        <w:tc>
          <w:tcPr>
            <w:tcW w:w="2160" w:type="dxa"/>
          </w:tcPr>
          <w:p w14:paraId="0B162721" w14:textId="77777777" w:rsidR="00363F35" w:rsidRDefault="00000000">
            <w:r>
              <w:t>Dermatology</w:t>
            </w:r>
          </w:p>
        </w:tc>
        <w:tc>
          <w:tcPr>
            <w:tcW w:w="2160" w:type="dxa"/>
          </w:tcPr>
          <w:p w14:paraId="6BE7D961" w14:textId="77777777" w:rsidR="00363F35" w:rsidRDefault="00000000">
            <w:r>
              <w:t>Bahawal Victoria Hospital, Bahawalpur</w:t>
            </w:r>
          </w:p>
        </w:tc>
        <w:tc>
          <w:tcPr>
            <w:tcW w:w="2160" w:type="dxa"/>
          </w:tcPr>
          <w:p w14:paraId="388B4783" w14:textId="77777777" w:rsidR="00363F35" w:rsidRDefault="00000000">
            <w:r>
              <w:t>73.1125</w:t>
            </w:r>
          </w:p>
        </w:tc>
      </w:tr>
      <w:tr w:rsidR="00363F35" w14:paraId="22C1EEB0" w14:textId="77777777" w:rsidTr="00901B98">
        <w:tc>
          <w:tcPr>
            <w:tcW w:w="2160" w:type="dxa"/>
          </w:tcPr>
          <w:p w14:paraId="7B226DEC" w14:textId="77777777" w:rsidR="00363F35" w:rsidRDefault="00000000">
            <w:r>
              <w:t>FCPS</w:t>
            </w:r>
          </w:p>
        </w:tc>
        <w:tc>
          <w:tcPr>
            <w:tcW w:w="2160" w:type="dxa"/>
          </w:tcPr>
          <w:p w14:paraId="72DFE7A6" w14:textId="77777777" w:rsidR="00363F35" w:rsidRDefault="00000000">
            <w:r>
              <w:t>Dermatology</w:t>
            </w:r>
          </w:p>
        </w:tc>
        <w:tc>
          <w:tcPr>
            <w:tcW w:w="2160" w:type="dxa"/>
          </w:tcPr>
          <w:p w14:paraId="12C6C152" w14:textId="77777777" w:rsidR="00363F35" w:rsidRDefault="00000000">
            <w:r>
              <w:t>Punjab</w:t>
            </w:r>
          </w:p>
        </w:tc>
        <w:tc>
          <w:tcPr>
            <w:tcW w:w="2160" w:type="dxa"/>
          </w:tcPr>
          <w:p w14:paraId="6DF31D8F" w14:textId="77777777" w:rsidR="00363F35" w:rsidRDefault="00000000">
            <w:r>
              <w:t>80.608163</w:t>
            </w:r>
          </w:p>
        </w:tc>
      </w:tr>
      <w:tr w:rsidR="00363F35" w14:paraId="780E8E6B" w14:textId="77777777" w:rsidTr="00901B98">
        <w:tc>
          <w:tcPr>
            <w:tcW w:w="2160" w:type="dxa"/>
          </w:tcPr>
          <w:p w14:paraId="04EE939B" w14:textId="77777777" w:rsidR="00363F35" w:rsidRDefault="00000000">
            <w:r>
              <w:t>FCPS</w:t>
            </w:r>
          </w:p>
        </w:tc>
        <w:tc>
          <w:tcPr>
            <w:tcW w:w="2160" w:type="dxa"/>
          </w:tcPr>
          <w:p w14:paraId="4FA16797" w14:textId="77777777" w:rsidR="00363F35" w:rsidRDefault="00000000">
            <w:r>
              <w:t>Dermatology</w:t>
            </w:r>
          </w:p>
        </w:tc>
        <w:tc>
          <w:tcPr>
            <w:tcW w:w="2160" w:type="dxa"/>
          </w:tcPr>
          <w:p w14:paraId="7E0FF43A" w14:textId="77777777" w:rsidR="00363F35" w:rsidRDefault="00000000">
            <w:r>
              <w:t>Benazir Bhutto Hospital, Rawalpindi</w:t>
            </w:r>
          </w:p>
        </w:tc>
        <w:tc>
          <w:tcPr>
            <w:tcW w:w="2160" w:type="dxa"/>
          </w:tcPr>
          <w:p w14:paraId="4519563F" w14:textId="77777777" w:rsidR="00363F35" w:rsidRDefault="00000000">
            <w:r>
              <w:t>70.275</w:t>
            </w:r>
          </w:p>
        </w:tc>
      </w:tr>
      <w:tr w:rsidR="00363F35" w14:paraId="5C999E92" w14:textId="77777777" w:rsidTr="00901B98">
        <w:tc>
          <w:tcPr>
            <w:tcW w:w="2160" w:type="dxa"/>
          </w:tcPr>
          <w:p w14:paraId="617A8F69" w14:textId="77777777" w:rsidR="00363F35" w:rsidRDefault="00000000">
            <w:r>
              <w:t>FCPS</w:t>
            </w:r>
          </w:p>
        </w:tc>
        <w:tc>
          <w:tcPr>
            <w:tcW w:w="2160" w:type="dxa"/>
          </w:tcPr>
          <w:p w14:paraId="35DCA8C1" w14:textId="77777777" w:rsidR="00363F35" w:rsidRDefault="00000000">
            <w:r>
              <w:t>Dermatology</w:t>
            </w:r>
          </w:p>
        </w:tc>
        <w:tc>
          <w:tcPr>
            <w:tcW w:w="2160" w:type="dxa"/>
          </w:tcPr>
          <w:p w14:paraId="6D42C662" w14:textId="77777777" w:rsidR="00363F35" w:rsidRDefault="00000000">
            <w:r>
              <w:t>Dhq Hospital, Faisalabad</w:t>
            </w:r>
          </w:p>
        </w:tc>
        <w:tc>
          <w:tcPr>
            <w:tcW w:w="2160" w:type="dxa"/>
          </w:tcPr>
          <w:p w14:paraId="35C18860" w14:textId="77777777" w:rsidR="00363F35" w:rsidRDefault="00000000">
            <w:r>
              <w:t>74.145833</w:t>
            </w:r>
          </w:p>
        </w:tc>
      </w:tr>
      <w:tr w:rsidR="00363F35" w14:paraId="2730682C" w14:textId="77777777" w:rsidTr="00901B98">
        <w:tc>
          <w:tcPr>
            <w:tcW w:w="2160" w:type="dxa"/>
          </w:tcPr>
          <w:p w14:paraId="0C651CC3" w14:textId="77777777" w:rsidR="00363F35" w:rsidRDefault="00000000">
            <w:r>
              <w:t>FCPS</w:t>
            </w:r>
          </w:p>
        </w:tc>
        <w:tc>
          <w:tcPr>
            <w:tcW w:w="2160" w:type="dxa"/>
          </w:tcPr>
          <w:p w14:paraId="1E0D1087" w14:textId="77777777" w:rsidR="00363F35" w:rsidRDefault="00000000">
            <w:r>
              <w:t>Dermatology</w:t>
            </w:r>
          </w:p>
        </w:tc>
        <w:tc>
          <w:tcPr>
            <w:tcW w:w="2160" w:type="dxa"/>
          </w:tcPr>
          <w:p w14:paraId="763FBA8B" w14:textId="77777777" w:rsidR="00363F35" w:rsidRDefault="00000000">
            <w:r>
              <w:t>Jinnah Hospital, Lahore</w:t>
            </w:r>
          </w:p>
        </w:tc>
        <w:tc>
          <w:tcPr>
            <w:tcW w:w="2160" w:type="dxa"/>
          </w:tcPr>
          <w:p w14:paraId="05E46CD9" w14:textId="77777777" w:rsidR="00363F35" w:rsidRDefault="00000000">
            <w:r>
              <w:t>76.091667</w:t>
            </w:r>
          </w:p>
        </w:tc>
      </w:tr>
      <w:tr w:rsidR="00363F35" w14:paraId="069D4F60" w14:textId="77777777" w:rsidTr="00901B98">
        <w:tc>
          <w:tcPr>
            <w:tcW w:w="2160" w:type="dxa"/>
          </w:tcPr>
          <w:p w14:paraId="07192153" w14:textId="77777777" w:rsidR="00363F35" w:rsidRDefault="00000000">
            <w:r>
              <w:t>FCPS</w:t>
            </w:r>
          </w:p>
        </w:tc>
        <w:tc>
          <w:tcPr>
            <w:tcW w:w="2160" w:type="dxa"/>
          </w:tcPr>
          <w:p w14:paraId="6A202F9D" w14:textId="77777777" w:rsidR="00363F35" w:rsidRDefault="00000000">
            <w:r>
              <w:t>Dermatology</w:t>
            </w:r>
          </w:p>
        </w:tc>
        <w:tc>
          <w:tcPr>
            <w:tcW w:w="2160" w:type="dxa"/>
          </w:tcPr>
          <w:p w14:paraId="6FCF784B" w14:textId="77777777" w:rsidR="00363F35" w:rsidRDefault="00000000">
            <w:r>
              <w:t>Lahore General Hospital, Lahore</w:t>
            </w:r>
          </w:p>
        </w:tc>
        <w:tc>
          <w:tcPr>
            <w:tcW w:w="2160" w:type="dxa"/>
          </w:tcPr>
          <w:p w14:paraId="0546C26C" w14:textId="77777777" w:rsidR="00363F35" w:rsidRDefault="00000000">
            <w:r>
              <w:t>72.974468</w:t>
            </w:r>
          </w:p>
        </w:tc>
      </w:tr>
      <w:tr w:rsidR="00363F35" w14:paraId="6FB9EC26" w14:textId="77777777" w:rsidTr="00901B98">
        <w:tc>
          <w:tcPr>
            <w:tcW w:w="2160" w:type="dxa"/>
          </w:tcPr>
          <w:p w14:paraId="5BFADACF" w14:textId="77777777" w:rsidR="00363F35" w:rsidRDefault="00000000">
            <w:r>
              <w:t>FCPS</w:t>
            </w:r>
          </w:p>
        </w:tc>
        <w:tc>
          <w:tcPr>
            <w:tcW w:w="2160" w:type="dxa"/>
          </w:tcPr>
          <w:p w14:paraId="41A9153C" w14:textId="77777777" w:rsidR="00363F35" w:rsidRDefault="00000000">
            <w:r>
              <w:t>Dermatology</w:t>
            </w:r>
          </w:p>
        </w:tc>
        <w:tc>
          <w:tcPr>
            <w:tcW w:w="2160" w:type="dxa"/>
          </w:tcPr>
          <w:p w14:paraId="0EA07711" w14:textId="77777777" w:rsidR="00363F35" w:rsidRDefault="00000000">
            <w:r>
              <w:t>Mayo Hospital, Lahore</w:t>
            </w:r>
          </w:p>
        </w:tc>
        <w:tc>
          <w:tcPr>
            <w:tcW w:w="2160" w:type="dxa"/>
          </w:tcPr>
          <w:p w14:paraId="3D04799A" w14:textId="77777777" w:rsidR="00363F35" w:rsidRDefault="00000000">
            <w:r>
              <w:t>80.608163</w:t>
            </w:r>
          </w:p>
        </w:tc>
      </w:tr>
      <w:tr w:rsidR="00363F35" w14:paraId="59D78098" w14:textId="77777777" w:rsidTr="00901B98">
        <w:tc>
          <w:tcPr>
            <w:tcW w:w="2160" w:type="dxa"/>
          </w:tcPr>
          <w:p w14:paraId="4AA55A86" w14:textId="77777777" w:rsidR="00363F35" w:rsidRDefault="00000000">
            <w:r>
              <w:t>FCPS</w:t>
            </w:r>
          </w:p>
        </w:tc>
        <w:tc>
          <w:tcPr>
            <w:tcW w:w="2160" w:type="dxa"/>
          </w:tcPr>
          <w:p w14:paraId="448EB619" w14:textId="77777777" w:rsidR="00363F35" w:rsidRDefault="00000000">
            <w:r>
              <w:t>Dermatology</w:t>
            </w:r>
          </w:p>
        </w:tc>
        <w:tc>
          <w:tcPr>
            <w:tcW w:w="2160" w:type="dxa"/>
          </w:tcPr>
          <w:p w14:paraId="31ECBABE" w14:textId="77777777" w:rsidR="00363F35" w:rsidRDefault="00000000">
            <w:r>
              <w:t>Nishtar Hospital, Multan</w:t>
            </w:r>
          </w:p>
        </w:tc>
        <w:tc>
          <w:tcPr>
            <w:tcW w:w="2160" w:type="dxa"/>
          </w:tcPr>
          <w:p w14:paraId="61C4E6CF" w14:textId="77777777" w:rsidR="00363F35" w:rsidRDefault="00000000">
            <w:r>
              <w:t>74.729167</w:t>
            </w:r>
          </w:p>
        </w:tc>
      </w:tr>
      <w:tr w:rsidR="00363F35" w14:paraId="34ED75D8" w14:textId="77777777" w:rsidTr="00901B98">
        <w:tc>
          <w:tcPr>
            <w:tcW w:w="2160" w:type="dxa"/>
          </w:tcPr>
          <w:p w14:paraId="3B6D288D" w14:textId="77777777" w:rsidR="00363F35" w:rsidRDefault="00000000">
            <w:r>
              <w:t>FCPS</w:t>
            </w:r>
          </w:p>
        </w:tc>
        <w:tc>
          <w:tcPr>
            <w:tcW w:w="2160" w:type="dxa"/>
          </w:tcPr>
          <w:p w14:paraId="65B98130" w14:textId="77777777" w:rsidR="00363F35" w:rsidRDefault="00000000">
            <w:r>
              <w:t>Dermatology</w:t>
            </w:r>
          </w:p>
        </w:tc>
        <w:tc>
          <w:tcPr>
            <w:tcW w:w="2160" w:type="dxa"/>
          </w:tcPr>
          <w:p w14:paraId="189DF1B8" w14:textId="77777777" w:rsidR="00363F35" w:rsidRDefault="00000000">
            <w:r>
              <w:t>Services Hospital, Lahore</w:t>
            </w:r>
          </w:p>
        </w:tc>
        <w:tc>
          <w:tcPr>
            <w:tcW w:w="2160" w:type="dxa"/>
          </w:tcPr>
          <w:p w14:paraId="7E4EED2B" w14:textId="77777777" w:rsidR="00363F35" w:rsidRDefault="00000000">
            <w:r>
              <w:t>74.116667</w:t>
            </w:r>
          </w:p>
        </w:tc>
      </w:tr>
      <w:tr w:rsidR="00363F35" w14:paraId="146A17EA" w14:textId="77777777" w:rsidTr="00901B98">
        <w:tc>
          <w:tcPr>
            <w:tcW w:w="2160" w:type="dxa"/>
          </w:tcPr>
          <w:p w14:paraId="14CEB69D" w14:textId="77777777" w:rsidR="00363F35" w:rsidRDefault="00000000">
            <w:r>
              <w:t>FCPS</w:t>
            </w:r>
          </w:p>
        </w:tc>
        <w:tc>
          <w:tcPr>
            <w:tcW w:w="2160" w:type="dxa"/>
          </w:tcPr>
          <w:p w14:paraId="59406207" w14:textId="77777777" w:rsidR="00363F35" w:rsidRDefault="00000000">
            <w:r>
              <w:t>Dermatology</w:t>
            </w:r>
          </w:p>
        </w:tc>
        <w:tc>
          <w:tcPr>
            <w:tcW w:w="2160" w:type="dxa"/>
          </w:tcPr>
          <w:p w14:paraId="15FD7AD7" w14:textId="77777777" w:rsidR="00363F35" w:rsidRDefault="00000000">
            <w:r>
              <w:t>Sz Hospital, Rahim Yar Khan</w:t>
            </w:r>
          </w:p>
        </w:tc>
        <w:tc>
          <w:tcPr>
            <w:tcW w:w="2160" w:type="dxa"/>
          </w:tcPr>
          <w:p w14:paraId="385E4AD8" w14:textId="77777777" w:rsidR="00363F35" w:rsidRDefault="00000000">
            <w:r>
              <w:t>74.225</w:t>
            </w:r>
          </w:p>
        </w:tc>
      </w:tr>
      <w:tr w:rsidR="00363F35" w14:paraId="12D1F723" w14:textId="77777777" w:rsidTr="00901B98">
        <w:tc>
          <w:tcPr>
            <w:tcW w:w="2160" w:type="dxa"/>
          </w:tcPr>
          <w:p w14:paraId="45241E82" w14:textId="77777777" w:rsidR="00363F35" w:rsidRDefault="00000000">
            <w:r>
              <w:t>FCPS</w:t>
            </w:r>
          </w:p>
        </w:tc>
        <w:tc>
          <w:tcPr>
            <w:tcW w:w="2160" w:type="dxa"/>
          </w:tcPr>
          <w:p w14:paraId="15B34B67" w14:textId="77777777" w:rsidR="00363F35" w:rsidRDefault="00000000">
            <w:r>
              <w:t>Diagnostic Radiology</w:t>
            </w:r>
          </w:p>
        </w:tc>
        <w:tc>
          <w:tcPr>
            <w:tcW w:w="2160" w:type="dxa"/>
          </w:tcPr>
          <w:p w14:paraId="1A6070A8" w14:textId="77777777" w:rsidR="00363F35" w:rsidRDefault="00000000">
            <w:r>
              <w:t>Merit</w:t>
            </w:r>
          </w:p>
        </w:tc>
        <w:tc>
          <w:tcPr>
            <w:tcW w:w="2160" w:type="dxa"/>
          </w:tcPr>
          <w:p w14:paraId="00CEA664" w14:textId="77777777" w:rsidR="00363F35" w:rsidRDefault="00000000">
            <w:r>
              <w:t>77.35</w:t>
            </w:r>
          </w:p>
        </w:tc>
      </w:tr>
      <w:tr w:rsidR="00363F35" w14:paraId="5EE00934" w14:textId="77777777" w:rsidTr="00901B98">
        <w:tc>
          <w:tcPr>
            <w:tcW w:w="2160" w:type="dxa"/>
          </w:tcPr>
          <w:p w14:paraId="1C02C505" w14:textId="77777777" w:rsidR="00363F35" w:rsidRDefault="00000000">
            <w:r>
              <w:t>FCPS</w:t>
            </w:r>
          </w:p>
        </w:tc>
        <w:tc>
          <w:tcPr>
            <w:tcW w:w="2160" w:type="dxa"/>
          </w:tcPr>
          <w:p w14:paraId="314D24DA" w14:textId="77777777" w:rsidR="00363F35" w:rsidRDefault="00000000">
            <w:r>
              <w:t>Diagnostic Radiology</w:t>
            </w:r>
          </w:p>
        </w:tc>
        <w:tc>
          <w:tcPr>
            <w:tcW w:w="2160" w:type="dxa"/>
          </w:tcPr>
          <w:p w14:paraId="778B7AB9" w14:textId="77777777" w:rsidR="00363F35" w:rsidRDefault="00000000">
            <w:r>
              <w:t>Aimh, Sialkot</w:t>
            </w:r>
          </w:p>
        </w:tc>
        <w:tc>
          <w:tcPr>
            <w:tcW w:w="2160" w:type="dxa"/>
          </w:tcPr>
          <w:p w14:paraId="3CF00441" w14:textId="77777777" w:rsidR="00363F35" w:rsidRDefault="00000000">
            <w:r>
              <w:t>67.290667</w:t>
            </w:r>
          </w:p>
        </w:tc>
      </w:tr>
      <w:tr w:rsidR="00363F35" w14:paraId="7C0BE833" w14:textId="77777777" w:rsidTr="00901B98">
        <w:tc>
          <w:tcPr>
            <w:tcW w:w="2160" w:type="dxa"/>
          </w:tcPr>
          <w:p w14:paraId="53CDF6B1" w14:textId="77777777" w:rsidR="00363F35" w:rsidRDefault="00000000">
            <w:r>
              <w:t>FCPS</w:t>
            </w:r>
          </w:p>
        </w:tc>
        <w:tc>
          <w:tcPr>
            <w:tcW w:w="2160" w:type="dxa"/>
          </w:tcPr>
          <w:p w14:paraId="1F7DC63C" w14:textId="77777777" w:rsidR="00363F35" w:rsidRDefault="00000000">
            <w:r>
              <w:t>Diagnostic Radiology</w:t>
            </w:r>
          </w:p>
        </w:tc>
        <w:tc>
          <w:tcPr>
            <w:tcW w:w="2160" w:type="dxa"/>
          </w:tcPr>
          <w:p w14:paraId="372AAEC9" w14:textId="77777777" w:rsidR="00363F35" w:rsidRDefault="00000000">
            <w:r>
              <w:t>Punjab</w:t>
            </w:r>
          </w:p>
        </w:tc>
        <w:tc>
          <w:tcPr>
            <w:tcW w:w="2160" w:type="dxa"/>
          </w:tcPr>
          <w:p w14:paraId="7B801754" w14:textId="77777777" w:rsidR="00363F35" w:rsidRDefault="00000000">
            <w:r>
              <w:t>77.35</w:t>
            </w:r>
          </w:p>
        </w:tc>
      </w:tr>
      <w:tr w:rsidR="00363F35" w14:paraId="03D56554" w14:textId="77777777" w:rsidTr="00901B98">
        <w:tc>
          <w:tcPr>
            <w:tcW w:w="2160" w:type="dxa"/>
          </w:tcPr>
          <w:p w14:paraId="6FD7E1F0" w14:textId="77777777" w:rsidR="00363F35" w:rsidRDefault="00000000">
            <w:r>
              <w:t>FCPS</w:t>
            </w:r>
          </w:p>
        </w:tc>
        <w:tc>
          <w:tcPr>
            <w:tcW w:w="2160" w:type="dxa"/>
          </w:tcPr>
          <w:p w14:paraId="4803A64E" w14:textId="77777777" w:rsidR="00363F35" w:rsidRDefault="00000000">
            <w:r>
              <w:t>Diagnostic Radiology</w:t>
            </w:r>
          </w:p>
        </w:tc>
        <w:tc>
          <w:tcPr>
            <w:tcW w:w="2160" w:type="dxa"/>
          </w:tcPr>
          <w:p w14:paraId="4F0FCA63" w14:textId="77777777" w:rsidR="00363F35" w:rsidRDefault="00000000">
            <w:r>
              <w:t>Allied Hospital, Faisalabad</w:t>
            </w:r>
          </w:p>
        </w:tc>
        <w:tc>
          <w:tcPr>
            <w:tcW w:w="2160" w:type="dxa"/>
          </w:tcPr>
          <w:p w14:paraId="2BD41FD1" w14:textId="77777777" w:rsidR="00363F35" w:rsidRDefault="00000000">
            <w:r>
              <w:t>74.753191</w:t>
            </w:r>
          </w:p>
        </w:tc>
      </w:tr>
      <w:tr w:rsidR="00363F35" w14:paraId="122E8240" w14:textId="77777777" w:rsidTr="00901B98">
        <w:tc>
          <w:tcPr>
            <w:tcW w:w="2160" w:type="dxa"/>
          </w:tcPr>
          <w:p w14:paraId="2C9CF72C" w14:textId="77777777" w:rsidR="00363F35" w:rsidRDefault="00000000">
            <w:r>
              <w:t>FCPS</w:t>
            </w:r>
          </w:p>
        </w:tc>
        <w:tc>
          <w:tcPr>
            <w:tcW w:w="2160" w:type="dxa"/>
          </w:tcPr>
          <w:p w14:paraId="1CC31A8B" w14:textId="77777777" w:rsidR="00363F35" w:rsidRDefault="00000000">
            <w:r>
              <w:t>Diagnostic Radiology</w:t>
            </w:r>
          </w:p>
        </w:tc>
        <w:tc>
          <w:tcPr>
            <w:tcW w:w="2160" w:type="dxa"/>
          </w:tcPr>
          <w:p w14:paraId="03DE0BE2" w14:textId="77777777" w:rsidR="00363F35" w:rsidRDefault="00000000">
            <w:r>
              <w:t>Bahawal Victoria Hospital, Bahawalpur</w:t>
            </w:r>
          </w:p>
        </w:tc>
        <w:tc>
          <w:tcPr>
            <w:tcW w:w="2160" w:type="dxa"/>
          </w:tcPr>
          <w:p w14:paraId="787A9838" w14:textId="77777777" w:rsidR="00363F35" w:rsidRDefault="00000000">
            <w:r>
              <w:t>73.3625</w:t>
            </w:r>
          </w:p>
        </w:tc>
      </w:tr>
      <w:tr w:rsidR="00363F35" w14:paraId="1C6BF675" w14:textId="77777777" w:rsidTr="00901B98">
        <w:tc>
          <w:tcPr>
            <w:tcW w:w="2160" w:type="dxa"/>
          </w:tcPr>
          <w:p w14:paraId="1D4785ED" w14:textId="77777777" w:rsidR="00363F35" w:rsidRDefault="00000000">
            <w:r>
              <w:t>FCPS</w:t>
            </w:r>
          </w:p>
        </w:tc>
        <w:tc>
          <w:tcPr>
            <w:tcW w:w="2160" w:type="dxa"/>
          </w:tcPr>
          <w:p w14:paraId="5BE9A32C" w14:textId="77777777" w:rsidR="00363F35" w:rsidRDefault="00000000">
            <w:r>
              <w:t>Diagnostic Radiology</w:t>
            </w:r>
          </w:p>
        </w:tc>
        <w:tc>
          <w:tcPr>
            <w:tcW w:w="2160" w:type="dxa"/>
          </w:tcPr>
          <w:p w14:paraId="2D25B32A" w14:textId="77777777" w:rsidR="00363F35" w:rsidRDefault="00000000">
            <w:r>
              <w:t>Ajk, G&amp;B, Fata, Ict</w:t>
            </w:r>
          </w:p>
        </w:tc>
        <w:tc>
          <w:tcPr>
            <w:tcW w:w="2160" w:type="dxa"/>
          </w:tcPr>
          <w:p w14:paraId="1A57267B" w14:textId="77777777" w:rsidR="00363F35" w:rsidRDefault="00000000">
            <w:r>
              <w:t>56.733333</w:t>
            </w:r>
          </w:p>
        </w:tc>
      </w:tr>
      <w:tr w:rsidR="00363F35" w14:paraId="4659D07F" w14:textId="77777777" w:rsidTr="00901B98">
        <w:tc>
          <w:tcPr>
            <w:tcW w:w="2160" w:type="dxa"/>
          </w:tcPr>
          <w:p w14:paraId="74DA9BB3" w14:textId="77777777" w:rsidR="00363F35" w:rsidRDefault="00000000">
            <w:r>
              <w:t>FCPS</w:t>
            </w:r>
          </w:p>
        </w:tc>
        <w:tc>
          <w:tcPr>
            <w:tcW w:w="2160" w:type="dxa"/>
          </w:tcPr>
          <w:p w14:paraId="019420E3" w14:textId="77777777" w:rsidR="00363F35" w:rsidRDefault="00000000">
            <w:r>
              <w:t>Diagnostic Radiology</w:t>
            </w:r>
          </w:p>
        </w:tc>
        <w:tc>
          <w:tcPr>
            <w:tcW w:w="2160" w:type="dxa"/>
          </w:tcPr>
          <w:p w14:paraId="2ABE4583" w14:textId="77777777" w:rsidR="00363F35" w:rsidRDefault="00000000">
            <w:r>
              <w:t>Children Hospital, Lahore</w:t>
            </w:r>
          </w:p>
        </w:tc>
        <w:tc>
          <w:tcPr>
            <w:tcW w:w="2160" w:type="dxa"/>
          </w:tcPr>
          <w:p w14:paraId="607D6A09" w14:textId="77777777" w:rsidR="00363F35" w:rsidRDefault="00000000">
            <w:r>
              <w:t>69.4125</w:t>
            </w:r>
          </w:p>
        </w:tc>
      </w:tr>
      <w:tr w:rsidR="00363F35" w14:paraId="64088BCE" w14:textId="77777777" w:rsidTr="00901B98">
        <w:tc>
          <w:tcPr>
            <w:tcW w:w="2160" w:type="dxa"/>
          </w:tcPr>
          <w:p w14:paraId="7EA0659C" w14:textId="77777777" w:rsidR="00363F35" w:rsidRDefault="00000000">
            <w:r>
              <w:t>FCPS</w:t>
            </w:r>
          </w:p>
        </w:tc>
        <w:tc>
          <w:tcPr>
            <w:tcW w:w="2160" w:type="dxa"/>
          </w:tcPr>
          <w:p w14:paraId="6A670AD4" w14:textId="77777777" w:rsidR="00363F35" w:rsidRDefault="00000000">
            <w:r>
              <w:t>Diagnostic Radiology</w:t>
            </w:r>
          </w:p>
        </w:tc>
        <w:tc>
          <w:tcPr>
            <w:tcW w:w="2160" w:type="dxa"/>
          </w:tcPr>
          <w:p w14:paraId="0E175C48" w14:textId="77777777" w:rsidR="00363F35" w:rsidRDefault="00000000">
            <w:r>
              <w:t>Children Hospital, Multan</w:t>
            </w:r>
          </w:p>
        </w:tc>
        <w:tc>
          <w:tcPr>
            <w:tcW w:w="2160" w:type="dxa"/>
          </w:tcPr>
          <w:p w14:paraId="313BF3E6" w14:textId="77777777" w:rsidR="00363F35" w:rsidRDefault="00000000">
            <w:r>
              <w:t>68.8625</w:t>
            </w:r>
          </w:p>
        </w:tc>
      </w:tr>
      <w:tr w:rsidR="00363F35" w14:paraId="7FC54E39" w14:textId="77777777" w:rsidTr="00901B98">
        <w:tc>
          <w:tcPr>
            <w:tcW w:w="2160" w:type="dxa"/>
          </w:tcPr>
          <w:p w14:paraId="36E84217" w14:textId="77777777" w:rsidR="00363F35" w:rsidRDefault="00000000">
            <w:r>
              <w:t>FCPS</w:t>
            </w:r>
          </w:p>
        </w:tc>
        <w:tc>
          <w:tcPr>
            <w:tcW w:w="2160" w:type="dxa"/>
          </w:tcPr>
          <w:p w14:paraId="073C478C" w14:textId="77777777" w:rsidR="00363F35" w:rsidRDefault="00000000">
            <w:r>
              <w:t>Diagnostic Radiology</w:t>
            </w:r>
          </w:p>
        </w:tc>
        <w:tc>
          <w:tcPr>
            <w:tcW w:w="2160" w:type="dxa"/>
          </w:tcPr>
          <w:p w14:paraId="2E917B82" w14:textId="77777777" w:rsidR="00363F35" w:rsidRDefault="00000000">
            <w:r>
              <w:t>Choudhary Prevez Ilahi Institute Of Cardiology , Multan</w:t>
            </w:r>
          </w:p>
        </w:tc>
        <w:tc>
          <w:tcPr>
            <w:tcW w:w="2160" w:type="dxa"/>
          </w:tcPr>
          <w:p w14:paraId="1E3C062A" w14:textId="77777777" w:rsidR="00363F35" w:rsidRDefault="00000000">
            <w:r>
              <w:t>69.5625</w:t>
            </w:r>
          </w:p>
        </w:tc>
      </w:tr>
      <w:tr w:rsidR="00363F35" w14:paraId="05639270" w14:textId="77777777" w:rsidTr="00901B98">
        <w:tc>
          <w:tcPr>
            <w:tcW w:w="2160" w:type="dxa"/>
          </w:tcPr>
          <w:p w14:paraId="4F56E029" w14:textId="77777777" w:rsidR="00363F35" w:rsidRDefault="00000000">
            <w:r>
              <w:t>FCPS</w:t>
            </w:r>
          </w:p>
        </w:tc>
        <w:tc>
          <w:tcPr>
            <w:tcW w:w="2160" w:type="dxa"/>
          </w:tcPr>
          <w:p w14:paraId="52E25DAF" w14:textId="77777777" w:rsidR="00363F35" w:rsidRDefault="00000000">
            <w:r>
              <w:t>Diagnostic Radiology</w:t>
            </w:r>
          </w:p>
        </w:tc>
        <w:tc>
          <w:tcPr>
            <w:tcW w:w="2160" w:type="dxa"/>
          </w:tcPr>
          <w:p w14:paraId="5130E5C7" w14:textId="77777777" w:rsidR="00363F35" w:rsidRDefault="00000000">
            <w:r>
              <w:t>Dhq Hospital, Gujranwala</w:t>
            </w:r>
          </w:p>
        </w:tc>
        <w:tc>
          <w:tcPr>
            <w:tcW w:w="2160" w:type="dxa"/>
          </w:tcPr>
          <w:p w14:paraId="5BEBF003" w14:textId="77777777" w:rsidR="00363F35" w:rsidRDefault="00000000">
            <w:r>
              <w:t>68.261224</w:t>
            </w:r>
          </w:p>
        </w:tc>
      </w:tr>
      <w:tr w:rsidR="00363F35" w14:paraId="6C9E7307" w14:textId="77777777" w:rsidTr="00901B98">
        <w:tc>
          <w:tcPr>
            <w:tcW w:w="2160" w:type="dxa"/>
          </w:tcPr>
          <w:p w14:paraId="57F58304" w14:textId="77777777" w:rsidR="00363F35" w:rsidRDefault="00000000">
            <w:r>
              <w:lastRenderedPageBreak/>
              <w:t>FCPS</w:t>
            </w:r>
          </w:p>
        </w:tc>
        <w:tc>
          <w:tcPr>
            <w:tcW w:w="2160" w:type="dxa"/>
          </w:tcPr>
          <w:p w14:paraId="00B0105E" w14:textId="77777777" w:rsidR="00363F35" w:rsidRDefault="00000000">
            <w:r>
              <w:t>Diagnostic Radiology</w:t>
            </w:r>
          </w:p>
        </w:tc>
        <w:tc>
          <w:tcPr>
            <w:tcW w:w="2160" w:type="dxa"/>
          </w:tcPr>
          <w:p w14:paraId="7D708670" w14:textId="77777777" w:rsidR="00363F35" w:rsidRDefault="00000000">
            <w:r>
              <w:t>Holy Family Hospital, Rawalpindi</w:t>
            </w:r>
          </w:p>
        </w:tc>
        <w:tc>
          <w:tcPr>
            <w:tcW w:w="2160" w:type="dxa"/>
          </w:tcPr>
          <w:p w14:paraId="60E281E7" w14:textId="77777777" w:rsidR="00363F35" w:rsidRDefault="00000000">
            <w:r>
              <w:t>73.220833</w:t>
            </w:r>
          </w:p>
        </w:tc>
      </w:tr>
      <w:tr w:rsidR="00363F35" w14:paraId="58051B36" w14:textId="77777777" w:rsidTr="00901B98">
        <w:tc>
          <w:tcPr>
            <w:tcW w:w="2160" w:type="dxa"/>
          </w:tcPr>
          <w:p w14:paraId="15AFB3E7" w14:textId="77777777" w:rsidR="00363F35" w:rsidRDefault="00000000">
            <w:r>
              <w:t>FCPS</w:t>
            </w:r>
          </w:p>
        </w:tc>
        <w:tc>
          <w:tcPr>
            <w:tcW w:w="2160" w:type="dxa"/>
          </w:tcPr>
          <w:p w14:paraId="10956F2D" w14:textId="77777777" w:rsidR="00363F35" w:rsidRDefault="00000000">
            <w:r>
              <w:t>Diagnostic Radiology</w:t>
            </w:r>
          </w:p>
        </w:tc>
        <w:tc>
          <w:tcPr>
            <w:tcW w:w="2160" w:type="dxa"/>
          </w:tcPr>
          <w:p w14:paraId="4FD6C50C" w14:textId="77777777" w:rsidR="00363F35" w:rsidRDefault="00000000">
            <w:r>
              <w:t>Jinnah Hospital, Lahore</w:t>
            </w:r>
          </w:p>
        </w:tc>
        <w:tc>
          <w:tcPr>
            <w:tcW w:w="2160" w:type="dxa"/>
          </w:tcPr>
          <w:p w14:paraId="7D5243EF" w14:textId="77777777" w:rsidR="00363F35" w:rsidRDefault="00000000">
            <w:r>
              <w:t>77.35</w:t>
            </w:r>
          </w:p>
        </w:tc>
      </w:tr>
      <w:tr w:rsidR="00363F35" w14:paraId="42FA767C" w14:textId="77777777" w:rsidTr="00901B98">
        <w:tc>
          <w:tcPr>
            <w:tcW w:w="2160" w:type="dxa"/>
          </w:tcPr>
          <w:p w14:paraId="56F1DC54" w14:textId="77777777" w:rsidR="00363F35" w:rsidRDefault="00000000">
            <w:r>
              <w:t>FCPS</w:t>
            </w:r>
          </w:p>
        </w:tc>
        <w:tc>
          <w:tcPr>
            <w:tcW w:w="2160" w:type="dxa"/>
          </w:tcPr>
          <w:p w14:paraId="179E6A12" w14:textId="77777777" w:rsidR="00363F35" w:rsidRDefault="00000000">
            <w:r>
              <w:t>Diagnostic Radiology</w:t>
            </w:r>
          </w:p>
        </w:tc>
        <w:tc>
          <w:tcPr>
            <w:tcW w:w="2160" w:type="dxa"/>
          </w:tcPr>
          <w:p w14:paraId="3357E911" w14:textId="77777777" w:rsidR="00363F35" w:rsidRDefault="00000000">
            <w:r>
              <w:t>Mayo Hospital, Lahore</w:t>
            </w:r>
          </w:p>
        </w:tc>
        <w:tc>
          <w:tcPr>
            <w:tcW w:w="2160" w:type="dxa"/>
          </w:tcPr>
          <w:p w14:paraId="4E94F150" w14:textId="77777777" w:rsidR="00363F35" w:rsidRDefault="00000000">
            <w:r>
              <w:t>73.187755</w:t>
            </w:r>
          </w:p>
        </w:tc>
      </w:tr>
      <w:tr w:rsidR="00363F35" w14:paraId="719AE6A8" w14:textId="77777777" w:rsidTr="00901B98">
        <w:tc>
          <w:tcPr>
            <w:tcW w:w="2160" w:type="dxa"/>
          </w:tcPr>
          <w:p w14:paraId="1DA04685" w14:textId="77777777" w:rsidR="00363F35" w:rsidRDefault="00000000">
            <w:r>
              <w:t>FCPS</w:t>
            </w:r>
          </w:p>
        </w:tc>
        <w:tc>
          <w:tcPr>
            <w:tcW w:w="2160" w:type="dxa"/>
          </w:tcPr>
          <w:p w14:paraId="28BE1D22" w14:textId="77777777" w:rsidR="00363F35" w:rsidRDefault="00000000">
            <w:r>
              <w:t>Diagnostic Radiology</w:t>
            </w:r>
          </w:p>
        </w:tc>
        <w:tc>
          <w:tcPr>
            <w:tcW w:w="2160" w:type="dxa"/>
          </w:tcPr>
          <w:p w14:paraId="20705966" w14:textId="77777777" w:rsidR="00363F35" w:rsidRDefault="00000000">
            <w:r>
              <w:t>Nishtar Hospital, Multan</w:t>
            </w:r>
          </w:p>
        </w:tc>
        <w:tc>
          <w:tcPr>
            <w:tcW w:w="2160" w:type="dxa"/>
          </w:tcPr>
          <w:p w14:paraId="112272CD" w14:textId="77777777" w:rsidR="00363F35" w:rsidRDefault="00000000">
            <w:r>
              <w:t>74.683333</w:t>
            </w:r>
          </w:p>
        </w:tc>
      </w:tr>
      <w:tr w:rsidR="00363F35" w14:paraId="715D134E" w14:textId="77777777" w:rsidTr="00901B98">
        <w:tc>
          <w:tcPr>
            <w:tcW w:w="2160" w:type="dxa"/>
          </w:tcPr>
          <w:p w14:paraId="5E8FA01C" w14:textId="77777777" w:rsidR="00363F35" w:rsidRDefault="00000000">
            <w:r>
              <w:t>FCPS</w:t>
            </w:r>
          </w:p>
        </w:tc>
        <w:tc>
          <w:tcPr>
            <w:tcW w:w="2160" w:type="dxa"/>
          </w:tcPr>
          <w:p w14:paraId="46FE2D5C" w14:textId="77777777" w:rsidR="00363F35" w:rsidRDefault="00000000">
            <w:r>
              <w:t>Diagnostic Radiology</w:t>
            </w:r>
          </w:p>
        </w:tc>
        <w:tc>
          <w:tcPr>
            <w:tcW w:w="2160" w:type="dxa"/>
          </w:tcPr>
          <w:p w14:paraId="201EFE70" w14:textId="77777777" w:rsidR="00363F35" w:rsidRDefault="00000000">
            <w:r>
              <w:t>Punjab Institute Of Cardiology, Lahore</w:t>
            </w:r>
          </w:p>
        </w:tc>
        <w:tc>
          <w:tcPr>
            <w:tcW w:w="2160" w:type="dxa"/>
          </w:tcPr>
          <w:p w14:paraId="6013C442" w14:textId="77777777" w:rsidR="00363F35" w:rsidRDefault="00000000">
            <w:r>
              <w:t>69.395833</w:t>
            </w:r>
          </w:p>
        </w:tc>
      </w:tr>
      <w:tr w:rsidR="00363F35" w14:paraId="6CE689DE" w14:textId="77777777" w:rsidTr="00901B98">
        <w:tc>
          <w:tcPr>
            <w:tcW w:w="2160" w:type="dxa"/>
          </w:tcPr>
          <w:p w14:paraId="1ABA96CB" w14:textId="77777777" w:rsidR="00363F35" w:rsidRDefault="00000000">
            <w:r>
              <w:t>FCPS</w:t>
            </w:r>
          </w:p>
        </w:tc>
        <w:tc>
          <w:tcPr>
            <w:tcW w:w="2160" w:type="dxa"/>
          </w:tcPr>
          <w:p w14:paraId="03379C2D" w14:textId="77777777" w:rsidR="00363F35" w:rsidRDefault="00000000">
            <w:r>
              <w:t>Diagnostic Radiology</w:t>
            </w:r>
          </w:p>
        </w:tc>
        <w:tc>
          <w:tcPr>
            <w:tcW w:w="2160" w:type="dxa"/>
          </w:tcPr>
          <w:p w14:paraId="076F2731" w14:textId="77777777" w:rsidR="00363F35" w:rsidRDefault="00000000">
            <w:r>
              <w:t>Punjab Institute Of Neurosciences, Lahore</w:t>
            </w:r>
          </w:p>
        </w:tc>
        <w:tc>
          <w:tcPr>
            <w:tcW w:w="2160" w:type="dxa"/>
          </w:tcPr>
          <w:p w14:paraId="4E3F4929" w14:textId="77777777" w:rsidR="00363F35" w:rsidRDefault="00000000">
            <w:r>
              <w:t>75.645833</w:t>
            </w:r>
          </w:p>
        </w:tc>
      </w:tr>
      <w:tr w:rsidR="00363F35" w14:paraId="22824F41" w14:textId="77777777" w:rsidTr="00901B98">
        <w:tc>
          <w:tcPr>
            <w:tcW w:w="2160" w:type="dxa"/>
          </w:tcPr>
          <w:p w14:paraId="6343EE5A" w14:textId="77777777" w:rsidR="00363F35" w:rsidRDefault="00000000">
            <w:r>
              <w:t>FCPS</w:t>
            </w:r>
          </w:p>
        </w:tc>
        <w:tc>
          <w:tcPr>
            <w:tcW w:w="2160" w:type="dxa"/>
          </w:tcPr>
          <w:p w14:paraId="401BD154" w14:textId="77777777" w:rsidR="00363F35" w:rsidRDefault="00000000">
            <w:r>
              <w:t>Diagnostic Radiology</w:t>
            </w:r>
          </w:p>
        </w:tc>
        <w:tc>
          <w:tcPr>
            <w:tcW w:w="2160" w:type="dxa"/>
          </w:tcPr>
          <w:p w14:paraId="063A6D2B" w14:textId="77777777" w:rsidR="00363F35" w:rsidRDefault="00000000">
            <w:r>
              <w:t>Sahiwal Teaching Hospital, Sahiwal</w:t>
            </w:r>
          </w:p>
        </w:tc>
        <w:tc>
          <w:tcPr>
            <w:tcW w:w="2160" w:type="dxa"/>
          </w:tcPr>
          <w:p w14:paraId="0A7AC272" w14:textId="77777777" w:rsidR="00363F35" w:rsidRDefault="00000000">
            <w:r>
              <w:t>69.041667</w:t>
            </w:r>
          </w:p>
        </w:tc>
      </w:tr>
      <w:tr w:rsidR="00363F35" w14:paraId="5A81456D" w14:textId="77777777" w:rsidTr="00901B98">
        <w:tc>
          <w:tcPr>
            <w:tcW w:w="2160" w:type="dxa"/>
          </w:tcPr>
          <w:p w14:paraId="7C274128" w14:textId="77777777" w:rsidR="00363F35" w:rsidRDefault="00000000">
            <w:r>
              <w:t>FCPS</w:t>
            </w:r>
          </w:p>
        </w:tc>
        <w:tc>
          <w:tcPr>
            <w:tcW w:w="2160" w:type="dxa"/>
          </w:tcPr>
          <w:p w14:paraId="08FBA5DA" w14:textId="77777777" w:rsidR="00363F35" w:rsidRDefault="00000000">
            <w:r>
              <w:t>Diagnostic Radiology</w:t>
            </w:r>
          </w:p>
        </w:tc>
        <w:tc>
          <w:tcPr>
            <w:tcW w:w="2160" w:type="dxa"/>
          </w:tcPr>
          <w:p w14:paraId="39165BA9" w14:textId="77777777" w:rsidR="00363F35" w:rsidRDefault="00000000">
            <w:r>
              <w:t>Services Hospital, Lahore</w:t>
            </w:r>
          </w:p>
        </w:tc>
        <w:tc>
          <w:tcPr>
            <w:tcW w:w="2160" w:type="dxa"/>
          </w:tcPr>
          <w:p w14:paraId="29C73677" w14:textId="77777777" w:rsidR="00363F35" w:rsidRDefault="00000000">
            <w:r>
              <w:t>73.704167</w:t>
            </w:r>
          </w:p>
        </w:tc>
      </w:tr>
      <w:tr w:rsidR="00363F35" w14:paraId="3726DE36" w14:textId="77777777" w:rsidTr="00901B98">
        <w:tc>
          <w:tcPr>
            <w:tcW w:w="2160" w:type="dxa"/>
          </w:tcPr>
          <w:p w14:paraId="2C514A67" w14:textId="77777777" w:rsidR="00363F35" w:rsidRDefault="00000000">
            <w:r>
              <w:t>FCPS</w:t>
            </w:r>
          </w:p>
        </w:tc>
        <w:tc>
          <w:tcPr>
            <w:tcW w:w="2160" w:type="dxa"/>
          </w:tcPr>
          <w:p w14:paraId="45A02929" w14:textId="77777777" w:rsidR="00363F35" w:rsidRDefault="00000000">
            <w:r>
              <w:t>Diagnostic Radiology</w:t>
            </w:r>
          </w:p>
        </w:tc>
        <w:tc>
          <w:tcPr>
            <w:tcW w:w="2160" w:type="dxa"/>
          </w:tcPr>
          <w:p w14:paraId="2C57D845" w14:textId="77777777" w:rsidR="00363F35" w:rsidRDefault="00000000">
            <w:r>
              <w:t>Disable</w:t>
            </w:r>
          </w:p>
        </w:tc>
        <w:tc>
          <w:tcPr>
            <w:tcW w:w="2160" w:type="dxa"/>
          </w:tcPr>
          <w:p w14:paraId="4110A8C1" w14:textId="77777777" w:rsidR="00363F35" w:rsidRDefault="00000000">
            <w:r>
              <w:t>48.683333</w:t>
            </w:r>
          </w:p>
        </w:tc>
      </w:tr>
      <w:tr w:rsidR="00363F35" w14:paraId="3A0E8698" w14:textId="77777777" w:rsidTr="00901B98">
        <w:tc>
          <w:tcPr>
            <w:tcW w:w="2160" w:type="dxa"/>
          </w:tcPr>
          <w:p w14:paraId="69279F3F" w14:textId="77777777" w:rsidR="00363F35" w:rsidRDefault="00000000">
            <w:r>
              <w:t>FCPS</w:t>
            </w:r>
          </w:p>
        </w:tc>
        <w:tc>
          <w:tcPr>
            <w:tcW w:w="2160" w:type="dxa"/>
          </w:tcPr>
          <w:p w14:paraId="301527BA" w14:textId="77777777" w:rsidR="00363F35" w:rsidRDefault="00000000">
            <w:r>
              <w:t>Diagnostic Radiology</w:t>
            </w:r>
          </w:p>
        </w:tc>
        <w:tc>
          <w:tcPr>
            <w:tcW w:w="2160" w:type="dxa"/>
          </w:tcPr>
          <w:p w14:paraId="36A1DD5E" w14:textId="77777777" w:rsidR="00363F35" w:rsidRDefault="00000000">
            <w:r>
              <w:t>Sir Ganga Ram Hospital, Lahore</w:t>
            </w:r>
          </w:p>
        </w:tc>
        <w:tc>
          <w:tcPr>
            <w:tcW w:w="2160" w:type="dxa"/>
          </w:tcPr>
          <w:p w14:paraId="7AB62DF8" w14:textId="77777777" w:rsidR="00363F35" w:rsidRDefault="00000000">
            <w:r>
              <w:t>72.952</w:t>
            </w:r>
          </w:p>
        </w:tc>
      </w:tr>
      <w:tr w:rsidR="00363F35" w14:paraId="4713A99E" w14:textId="77777777" w:rsidTr="00901B98">
        <w:tc>
          <w:tcPr>
            <w:tcW w:w="2160" w:type="dxa"/>
          </w:tcPr>
          <w:p w14:paraId="5A4E46AA" w14:textId="77777777" w:rsidR="00363F35" w:rsidRDefault="00000000">
            <w:r>
              <w:t>FCPS</w:t>
            </w:r>
          </w:p>
        </w:tc>
        <w:tc>
          <w:tcPr>
            <w:tcW w:w="2160" w:type="dxa"/>
          </w:tcPr>
          <w:p w14:paraId="07F9D29C" w14:textId="77777777" w:rsidR="00363F35" w:rsidRDefault="00000000">
            <w:r>
              <w:t>Emergency Medicine</w:t>
            </w:r>
          </w:p>
        </w:tc>
        <w:tc>
          <w:tcPr>
            <w:tcW w:w="2160" w:type="dxa"/>
          </w:tcPr>
          <w:p w14:paraId="16115EE6" w14:textId="77777777" w:rsidR="00363F35" w:rsidRDefault="00000000">
            <w:r>
              <w:t>Merit</w:t>
            </w:r>
          </w:p>
        </w:tc>
        <w:tc>
          <w:tcPr>
            <w:tcW w:w="2160" w:type="dxa"/>
          </w:tcPr>
          <w:p w14:paraId="3372682F" w14:textId="77777777" w:rsidR="00363F35" w:rsidRDefault="00000000">
            <w:r>
              <w:t>69.658333</w:t>
            </w:r>
          </w:p>
        </w:tc>
      </w:tr>
      <w:tr w:rsidR="00363F35" w14:paraId="1D0761C2" w14:textId="77777777" w:rsidTr="00901B98">
        <w:tc>
          <w:tcPr>
            <w:tcW w:w="2160" w:type="dxa"/>
          </w:tcPr>
          <w:p w14:paraId="585EE45E" w14:textId="77777777" w:rsidR="00363F35" w:rsidRDefault="00000000">
            <w:r>
              <w:t>FCPS</w:t>
            </w:r>
          </w:p>
        </w:tc>
        <w:tc>
          <w:tcPr>
            <w:tcW w:w="2160" w:type="dxa"/>
          </w:tcPr>
          <w:p w14:paraId="4B6BDF69" w14:textId="77777777" w:rsidR="00363F35" w:rsidRDefault="00000000">
            <w:r>
              <w:t>Emergency Medicine</w:t>
            </w:r>
          </w:p>
        </w:tc>
        <w:tc>
          <w:tcPr>
            <w:tcW w:w="2160" w:type="dxa"/>
          </w:tcPr>
          <w:p w14:paraId="0466A341" w14:textId="77777777" w:rsidR="00363F35" w:rsidRDefault="00000000">
            <w:r>
              <w:t>Mayo Hospital, Lahore</w:t>
            </w:r>
          </w:p>
        </w:tc>
        <w:tc>
          <w:tcPr>
            <w:tcW w:w="2160" w:type="dxa"/>
          </w:tcPr>
          <w:p w14:paraId="70919B80" w14:textId="77777777" w:rsidR="00363F35" w:rsidRDefault="00000000">
            <w:r>
              <w:t>69.658333</w:t>
            </w:r>
          </w:p>
        </w:tc>
      </w:tr>
      <w:tr w:rsidR="00363F35" w14:paraId="7235B747" w14:textId="77777777" w:rsidTr="00901B98">
        <w:tc>
          <w:tcPr>
            <w:tcW w:w="2160" w:type="dxa"/>
          </w:tcPr>
          <w:p w14:paraId="3F3E0474" w14:textId="77777777" w:rsidR="00363F35" w:rsidRDefault="00000000">
            <w:r>
              <w:t>FCPS</w:t>
            </w:r>
          </w:p>
        </w:tc>
        <w:tc>
          <w:tcPr>
            <w:tcW w:w="2160" w:type="dxa"/>
          </w:tcPr>
          <w:p w14:paraId="493D99BA" w14:textId="77777777" w:rsidR="00363F35" w:rsidRDefault="00000000">
            <w:r>
              <w:t>Emergency Medicine</w:t>
            </w:r>
          </w:p>
        </w:tc>
        <w:tc>
          <w:tcPr>
            <w:tcW w:w="2160" w:type="dxa"/>
          </w:tcPr>
          <w:p w14:paraId="5B3F4844" w14:textId="77777777" w:rsidR="00363F35" w:rsidRDefault="00000000">
            <w:r>
              <w:t>Punjab</w:t>
            </w:r>
          </w:p>
        </w:tc>
        <w:tc>
          <w:tcPr>
            <w:tcW w:w="2160" w:type="dxa"/>
          </w:tcPr>
          <w:p w14:paraId="25C42E6C" w14:textId="77777777" w:rsidR="00363F35" w:rsidRDefault="00000000">
            <w:r>
              <w:t>69.658333</w:t>
            </w:r>
          </w:p>
        </w:tc>
      </w:tr>
      <w:tr w:rsidR="00363F35" w14:paraId="60673FBB" w14:textId="77777777" w:rsidTr="00901B98">
        <w:tc>
          <w:tcPr>
            <w:tcW w:w="2160" w:type="dxa"/>
          </w:tcPr>
          <w:p w14:paraId="11C51B07" w14:textId="77777777" w:rsidR="00363F35" w:rsidRDefault="00000000">
            <w:r>
              <w:t>FCPS</w:t>
            </w:r>
          </w:p>
        </w:tc>
        <w:tc>
          <w:tcPr>
            <w:tcW w:w="2160" w:type="dxa"/>
          </w:tcPr>
          <w:p w14:paraId="51AA9550" w14:textId="77777777" w:rsidR="00363F35" w:rsidRDefault="00000000">
            <w:r>
              <w:t>Forensic Medicine</w:t>
            </w:r>
          </w:p>
        </w:tc>
        <w:tc>
          <w:tcPr>
            <w:tcW w:w="2160" w:type="dxa"/>
          </w:tcPr>
          <w:p w14:paraId="182EF9A1" w14:textId="77777777" w:rsidR="00363F35" w:rsidRDefault="00000000">
            <w:r>
              <w:t>Merit</w:t>
            </w:r>
          </w:p>
        </w:tc>
        <w:tc>
          <w:tcPr>
            <w:tcW w:w="2160" w:type="dxa"/>
          </w:tcPr>
          <w:p w14:paraId="5D2B479D" w14:textId="77777777" w:rsidR="00363F35" w:rsidRDefault="00000000">
            <w:r>
              <w:t>69.03271</w:t>
            </w:r>
          </w:p>
        </w:tc>
      </w:tr>
      <w:tr w:rsidR="00363F35" w14:paraId="61C3093D" w14:textId="77777777" w:rsidTr="00901B98">
        <w:tc>
          <w:tcPr>
            <w:tcW w:w="2160" w:type="dxa"/>
          </w:tcPr>
          <w:p w14:paraId="7404BFC6" w14:textId="77777777" w:rsidR="00363F35" w:rsidRDefault="00000000">
            <w:r>
              <w:t>FCPS</w:t>
            </w:r>
          </w:p>
        </w:tc>
        <w:tc>
          <w:tcPr>
            <w:tcW w:w="2160" w:type="dxa"/>
          </w:tcPr>
          <w:p w14:paraId="753DFCC6" w14:textId="77777777" w:rsidR="00363F35" w:rsidRDefault="00000000">
            <w:r>
              <w:t>Forensic Medicine</w:t>
            </w:r>
          </w:p>
        </w:tc>
        <w:tc>
          <w:tcPr>
            <w:tcW w:w="2160" w:type="dxa"/>
          </w:tcPr>
          <w:p w14:paraId="66171CDB" w14:textId="77777777" w:rsidR="00363F35" w:rsidRDefault="00000000">
            <w:r>
              <w:t>Bahawal Victoria Hospital, Bahawalpur</w:t>
            </w:r>
          </w:p>
        </w:tc>
        <w:tc>
          <w:tcPr>
            <w:tcW w:w="2160" w:type="dxa"/>
          </w:tcPr>
          <w:p w14:paraId="1FBAF12D" w14:textId="77777777" w:rsidR="00363F35" w:rsidRDefault="00000000">
            <w:r>
              <w:t>69.03271</w:t>
            </w:r>
          </w:p>
        </w:tc>
      </w:tr>
      <w:tr w:rsidR="00363F35" w14:paraId="27F52657" w14:textId="77777777" w:rsidTr="00901B98">
        <w:tc>
          <w:tcPr>
            <w:tcW w:w="2160" w:type="dxa"/>
          </w:tcPr>
          <w:p w14:paraId="1246445A" w14:textId="77777777" w:rsidR="00363F35" w:rsidRDefault="00000000">
            <w:r>
              <w:t>FCPS</w:t>
            </w:r>
          </w:p>
        </w:tc>
        <w:tc>
          <w:tcPr>
            <w:tcW w:w="2160" w:type="dxa"/>
          </w:tcPr>
          <w:p w14:paraId="2CB8E658" w14:textId="77777777" w:rsidR="00363F35" w:rsidRDefault="00000000">
            <w:r>
              <w:t>Forensic Medicine</w:t>
            </w:r>
          </w:p>
        </w:tc>
        <w:tc>
          <w:tcPr>
            <w:tcW w:w="2160" w:type="dxa"/>
          </w:tcPr>
          <w:p w14:paraId="4C6999E8" w14:textId="77777777" w:rsidR="00363F35" w:rsidRDefault="00000000">
            <w:r>
              <w:t>Punjab</w:t>
            </w:r>
          </w:p>
        </w:tc>
        <w:tc>
          <w:tcPr>
            <w:tcW w:w="2160" w:type="dxa"/>
          </w:tcPr>
          <w:p w14:paraId="0A422E41" w14:textId="77777777" w:rsidR="00363F35" w:rsidRDefault="00000000">
            <w:r>
              <w:t>69.03271</w:t>
            </w:r>
          </w:p>
        </w:tc>
      </w:tr>
      <w:tr w:rsidR="00363F35" w14:paraId="7C1BAB0F" w14:textId="77777777" w:rsidTr="00901B98">
        <w:tc>
          <w:tcPr>
            <w:tcW w:w="2160" w:type="dxa"/>
          </w:tcPr>
          <w:p w14:paraId="02CCB053" w14:textId="77777777" w:rsidR="00363F35" w:rsidRDefault="00000000">
            <w:r>
              <w:t>FCPS</w:t>
            </w:r>
          </w:p>
        </w:tc>
        <w:tc>
          <w:tcPr>
            <w:tcW w:w="2160" w:type="dxa"/>
          </w:tcPr>
          <w:p w14:paraId="01951608" w14:textId="77777777" w:rsidR="00363F35" w:rsidRDefault="00000000">
            <w:r>
              <w:t>Forensic Medicine</w:t>
            </w:r>
          </w:p>
        </w:tc>
        <w:tc>
          <w:tcPr>
            <w:tcW w:w="2160" w:type="dxa"/>
          </w:tcPr>
          <w:p w14:paraId="4F7AD506" w14:textId="77777777" w:rsidR="00363F35" w:rsidRDefault="00000000">
            <w:r>
              <w:t>Services Hospital, Lahore</w:t>
            </w:r>
          </w:p>
        </w:tc>
        <w:tc>
          <w:tcPr>
            <w:tcW w:w="2160" w:type="dxa"/>
          </w:tcPr>
          <w:p w14:paraId="364B26C9" w14:textId="77777777" w:rsidR="00363F35" w:rsidRDefault="00000000">
            <w:r>
              <w:t>67.270833</w:t>
            </w:r>
          </w:p>
        </w:tc>
      </w:tr>
      <w:tr w:rsidR="00363F35" w14:paraId="45BDF897" w14:textId="77777777" w:rsidTr="00901B98">
        <w:tc>
          <w:tcPr>
            <w:tcW w:w="2160" w:type="dxa"/>
          </w:tcPr>
          <w:p w14:paraId="4C7E4793" w14:textId="77777777" w:rsidR="00363F35" w:rsidRDefault="00000000">
            <w:r>
              <w:t>FCPS</w:t>
            </w:r>
          </w:p>
        </w:tc>
        <w:tc>
          <w:tcPr>
            <w:tcW w:w="2160" w:type="dxa"/>
          </w:tcPr>
          <w:p w14:paraId="238CA640" w14:textId="77777777" w:rsidR="00363F35" w:rsidRDefault="00000000">
            <w:r>
              <w:t>General Surgery</w:t>
            </w:r>
          </w:p>
        </w:tc>
        <w:tc>
          <w:tcPr>
            <w:tcW w:w="2160" w:type="dxa"/>
          </w:tcPr>
          <w:p w14:paraId="65D2A28A" w14:textId="77777777" w:rsidR="00363F35" w:rsidRDefault="00000000">
            <w:r>
              <w:t>Merit</w:t>
            </w:r>
          </w:p>
        </w:tc>
        <w:tc>
          <w:tcPr>
            <w:tcW w:w="2160" w:type="dxa"/>
          </w:tcPr>
          <w:p w14:paraId="5CB2784D" w14:textId="77777777" w:rsidR="00363F35" w:rsidRDefault="00000000">
            <w:r>
              <w:t>73.658333</w:t>
            </w:r>
          </w:p>
        </w:tc>
      </w:tr>
      <w:tr w:rsidR="00363F35" w14:paraId="415D9797" w14:textId="77777777" w:rsidTr="00901B98">
        <w:tc>
          <w:tcPr>
            <w:tcW w:w="2160" w:type="dxa"/>
          </w:tcPr>
          <w:p w14:paraId="23F691CC" w14:textId="77777777" w:rsidR="00363F35" w:rsidRDefault="00000000">
            <w:r>
              <w:t>FCPS</w:t>
            </w:r>
          </w:p>
        </w:tc>
        <w:tc>
          <w:tcPr>
            <w:tcW w:w="2160" w:type="dxa"/>
          </w:tcPr>
          <w:p w14:paraId="454409E3" w14:textId="77777777" w:rsidR="00363F35" w:rsidRDefault="00000000">
            <w:r>
              <w:t>General Surgery</w:t>
            </w:r>
          </w:p>
        </w:tc>
        <w:tc>
          <w:tcPr>
            <w:tcW w:w="2160" w:type="dxa"/>
          </w:tcPr>
          <w:p w14:paraId="5E3C2DF1" w14:textId="77777777" w:rsidR="00363F35" w:rsidRDefault="00000000">
            <w:r>
              <w:t>Abs Teaching Hospital, Gujrat</w:t>
            </w:r>
          </w:p>
        </w:tc>
        <w:tc>
          <w:tcPr>
            <w:tcW w:w="2160" w:type="dxa"/>
          </w:tcPr>
          <w:p w14:paraId="45BB66A5" w14:textId="77777777" w:rsidR="00363F35" w:rsidRDefault="00000000">
            <w:r>
              <w:t>66.820833</w:t>
            </w:r>
          </w:p>
        </w:tc>
      </w:tr>
      <w:tr w:rsidR="00363F35" w14:paraId="6B760FE2" w14:textId="77777777" w:rsidTr="00901B98">
        <w:tc>
          <w:tcPr>
            <w:tcW w:w="2160" w:type="dxa"/>
          </w:tcPr>
          <w:p w14:paraId="3E8D58EB" w14:textId="77777777" w:rsidR="00363F35" w:rsidRDefault="00000000">
            <w:r>
              <w:t>FCPS</w:t>
            </w:r>
          </w:p>
        </w:tc>
        <w:tc>
          <w:tcPr>
            <w:tcW w:w="2160" w:type="dxa"/>
          </w:tcPr>
          <w:p w14:paraId="4F98F9C6" w14:textId="77777777" w:rsidR="00363F35" w:rsidRDefault="00000000">
            <w:r>
              <w:t>General Surgery</w:t>
            </w:r>
          </w:p>
        </w:tc>
        <w:tc>
          <w:tcPr>
            <w:tcW w:w="2160" w:type="dxa"/>
          </w:tcPr>
          <w:p w14:paraId="3AB308EE" w14:textId="77777777" w:rsidR="00363F35" w:rsidRDefault="00000000">
            <w:r>
              <w:t>Punjab</w:t>
            </w:r>
          </w:p>
        </w:tc>
        <w:tc>
          <w:tcPr>
            <w:tcW w:w="2160" w:type="dxa"/>
          </w:tcPr>
          <w:p w14:paraId="016A70CD" w14:textId="77777777" w:rsidR="00363F35" w:rsidRDefault="00000000">
            <w:r>
              <w:t>73.658333</w:t>
            </w:r>
          </w:p>
        </w:tc>
      </w:tr>
      <w:tr w:rsidR="00363F35" w14:paraId="3F48C476" w14:textId="77777777" w:rsidTr="00901B98">
        <w:tc>
          <w:tcPr>
            <w:tcW w:w="2160" w:type="dxa"/>
          </w:tcPr>
          <w:p w14:paraId="2B4C3FC6" w14:textId="77777777" w:rsidR="00363F35" w:rsidRDefault="00000000">
            <w:r>
              <w:t>FCPS</w:t>
            </w:r>
          </w:p>
        </w:tc>
        <w:tc>
          <w:tcPr>
            <w:tcW w:w="2160" w:type="dxa"/>
          </w:tcPr>
          <w:p w14:paraId="273758E3" w14:textId="77777777" w:rsidR="00363F35" w:rsidRDefault="00000000">
            <w:r>
              <w:t>General Surgery</w:t>
            </w:r>
          </w:p>
        </w:tc>
        <w:tc>
          <w:tcPr>
            <w:tcW w:w="2160" w:type="dxa"/>
          </w:tcPr>
          <w:p w14:paraId="1159BAA9" w14:textId="77777777" w:rsidR="00363F35" w:rsidRDefault="00000000">
            <w:r>
              <w:t>Foriegn</w:t>
            </w:r>
          </w:p>
        </w:tc>
        <w:tc>
          <w:tcPr>
            <w:tcW w:w="2160" w:type="dxa"/>
          </w:tcPr>
          <w:p w14:paraId="3A5A8FBB" w14:textId="77777777" w:rsidR="00363F35" w:rsidRDefault="00000000">
            <w:r>
              <w:t>44.4375</w:t>
            </w:r>
          </w:p>
        </w:tc>
      </w:tr>
      <w:tr w:rsidR="00363F35" w14:paraId="72D8932E" w14:textId="77777777" w:rsidTr="00901B98">
        <w:tc>
          <w:tcPr>
            <w:tcW w:w="2160" w:type="dxa"/>
          </w:tcPr>
          <w:p w14:paraId="65A5C04D" w14:textId="77777777" w:rsidR="00363F35" w:rsidRDefault="00000000">
            <w:r>
              <w:t>FCPS</w:t>
            </w:r>
          </w:p>
        </w:tc>
        <w:tc>
          <w:tcPr>
            <w:tcW w:w="2160" w:type="dxa"/>
          </w:tcPr>
          <w:p w14:paraId="22CF3738" w14:textId="77777777" w:rsidR="00363F35" w:rsidRDefault="00000000">
            <w:r>
              <w:t>General Surgery</w:t>
            </w:r>
          </w:p>
        </w:tc>
        <w:tc>
          <w:tcPr>
            <w:tcW w:w="2160" w:type="dxa"/>
          </w:tcPr>
          <w:p w14:paraId="028632BE" w14:textId="77777777" w:rsidR="00363F35" w:rsidRDefault="00000000">
            <w:r>
              <w:t>Aimh, Sialkot</w:t>
            </w:r>
          </w:p>
        </w:tc>
        <w:tc>
          <w:tcPr>
            <w:tcW w:w="2160" w:type="dxa"/>
          </w:tcPr>
          <w:p w14:paraId="71555CDE" w14:textId="77777777" w:rsidR="00363F35" w:rsidRDefault="00000000">
            <w:r>
              <w:t>59.59855</w:t>
            </w:r>
          </w:p>
        </w:tc>
      </w:tr>
      <w:tr w:rsidR="00363F35" w14:paraId="46494840" w14:textId="77777777" w:rsidTr="00901B98">
        <w:tc>
          <w:tcPr>
            <w:tcW w:w="2160" w:type="dxa"/>
          </w:tcPr>
          <w:p w14:paraId="79933714" w14:textId="77777777" w:rsidR="00363F35" w:rsidRDefault="00000000">
            <w:r>
              <w:t>FCPS</w:t>
            </w:r>
          </w:p>
        </w:tc>
        <w:tc>
          <w:tcPr>
            <w:tcW w:w="2160" w:type="dxa"/>
          </w:tcPr>
          <w:p w14:paraId="1FB505B6" w14:textId="77777777" w:rsidR="00363F35" w:rsidRDefault="00000000">
            <w:r>
              <w:t>General Surgery</w:t>
            </w:r>
          </w:p>
        </w:tc>
        <w:tc>
          <w:tcPr>
            <w:tcW w:w="2160" w:type="dxa"/>
          </w:tcPr>
          <w:p w14:paraId="7EA8CBF0" w14:textId="77777777" w:rsidR="00363F35" w:rsidRDefault="00000000">
            <w:r>
              <w:t>Kpk, Sindh, Balochistan</w:t>
            </w:r>
          </w:p>
        </w:tc>
        <w:tc>
          <w:tcPr>
            <w:tcW w:w="2160" w:type="dxa"/>
          </w:tcPr>
          <w:p w14:paraId="2CA4B890" w14:textId="77777777" w:rsidR="00363F35" w:rsidRDefault="00000000">
            <w:r>
              <w:t>47.366667</w:t>
            </w:r>
          </w:p>
        </w:tc>
      </w:tr>
      <w:tr w:rsidR="00363F35" w14:paraId="3F67DC91" w14:textId="77777777" w:rsidTr="00901B98">
        <w:tc>
          <w:tcPr>
            <w:tcW w:w="2160" w:type="dxa"/>
          </w:tcPr>
          <w:p w14:paraId="04659439" w14:textId="77777777" w:rsidR="00363F35" w:rsidRDefault="00000000">
            <w:r>
              <w:t>FCPS</w:t>
            </w:r>
          </w:p>
        </w:tc>
        <w:tc>
          <w:tcPr>
            <w:tcW w:w="2160" w:type="dxa"/>
          </w:tcPr>
          <w:p w14:paraId="47F4016F" w14:textId="77777777" w:rsidR="00363F35" w:rsidRDefault="00000000">
            <w:r>
              <w:t>General Surgery</w:t>
            </w:r>
          </w:p>
        </w:tc>
        <w:tc>
          <w:tcPr>
            <w:tcW w:w="2160" w:type="dxa"/>
          </w:tcPr>
          <w:p w14:paraId="76E7D809" w14:textId="77777777" w:rsidR="00363F35" w:rsidRDefault="00000000">
            <w:r>
              <w:t>Allied Hospital, Faisalabad</w:t>
            </w:r>
          </w:p>
        </w:tc>
        <w:tc>
          <w:tcPr>
            <w:tcW w:w="2160" w:type="dxa"/>
          </w:tcPr>
          <w:p w14:paraId="3757D3DF" w14:textId="77777777" w:rsidR="00363F35" w:rsidRDefault="00000000">
            <w:r>
              <w:t>66.616667</w:t>
            </w:r>
          </w:p>
        </w:tc>
      </w:tr>
      <w:tr w:rsidR="00363F35" w14:paraId="587414E9" w14:textId="77777777" w:rsidTr="00901B98">
        <w:tc>
          <w:tcPr>
            <w:tcW w:w="2160" w:type="dxa"/>
          </w:tcPr>
          <w:p w14:paraId="0E857641" w14:textId="77777777" w:rsidR="00363F35" w:rsidRDefault="00000000">
            <w:r>
              <w:t>FCPS</w:t>
            </w:r>
          </w:p>
        </w:tc>
        <w:tc>
          <w:tcPr>
            <w:tcW w:w="2160" w:type="dxa"/>
          </w:tcPr>
          <w:p w14:paraId="31164B58" w14:textId="77777777" w:rsidR="00363F35" w:rsidRDefault="00000000">
            <w:r>
              <w:t>General Surgery</w:t>
            </w:r>
          </w:p>
        </w:tc>
        <w:tc>
          <w:tcPr>
            <w:tcW w:w="2160" w:type="dxa"/>
          </w:tcPr>
          <w:p w14:paraId="3F553D7E" w14:textId="77777777" w:rsidR="00363F35" w:rsidRDefault="00000000">
            <w:r>
              <w:t>Bahawal Victoria Hospital, Bahawalpur</w:t>
            </w:r>
          </w:p>
        </w:tc>
        <w:tc>
          <w:tcPr>
            <w:tcW w:w="2160" w:type="dxa"/>
          </w:tcPr>
          <w:p w14:paraId="4424F266" w14:textId="77777777" w:rsidR="00363F35" w:rsidRDefault="00000000">
            <w:r>
              <w:t>73.658333</w:t>
            </w:r>
          </w:p>
        </w:tc>
      </w:tr>
      <w:tr w:rsidR="00363F35" w14:paraId="25A80826" w14:textId="77777777" w:rsidTr="00901B98">
        <w:tc>
          <w:tcPr>
            <w:tcW w:w="2160" w:type="dxa"/>
          </w:tcPr>
          <w:p w14:paraId="78531106" w14:textId="77777777" w:rsidR="00363F35" w:rsidRDefault="00000000">
            <w:r>
              <w:t>FCPS</w:t>
            </w:r>
          </w:p>
        </w:tc>
        <w:tc>
          <w:tcPr>
            <w:tcW w:w="2160" w:type="dxa"/>
          </w:tcPr>
          <w:p w14:paraId="25C0FFFA" w14:textId="77777777" w:rsidR="00363F35" w:rsidRDefault="00000000">
            <w:r>
              <w:t>General Surgery</w:t>
            </w:r>
          </w:p>
        </w:tc>
        <w:tc>
          <w:tcPr>
            <w:tcW w:w="2160" w:type="dxa"/>
          </w:tcPr>
          <w:p w14:paraId="7828E9C4" w14:textId="77777777" w:rsidR="00363F35" w:rsidRDefault="00000000">
            <w:r>
              <w:t>Benazir Bhutto Hospital, Rawalpindi</w:t>
            </w:r>
          </w:p>
        </w:tc>
        <w:tc>
          <w:tcPr>
            <w:tcW w:w="2160" w:type="dxa"/>
          </w:tcPr>
          <w:p w14:paraId="549CFD23" w14:textId="77777777" w:rsidR="00363F35" w:rsidRDefault="00000000">
            <w:r>
              <w:t>62.4625</w:t>
            </w:r>
          </w:p>
        </w:tc>
      </w:tr>
      <w:tr w:rsidR="00363F35" w14:paraId="1AB4AD3C" w14:textId="77777777" w:rsidTr="00901B98">
        <w:tc>
          <w:tcPr>
            <w:tcW w:w="2160" w:type="dxa"/>
          </w:tcPr>
          <w:p w14:paraId="3A4D6AE1" w14:textId="77777777" w:rsidR="00363F35" w:rsidRDefault="00000000">
            <w:r>
              <w:lastRenderedPageBreak/>
              <w:t>FCPS</w:t>
            </w:r>
          </w:p>
        </w:tc>
        <w:tc>
          <w:tcPr>
            <w:tcW w:w="2160" w:type="dxa"/>
          </w:tcPr>
          <w:p w14:paraId="470A01BF" w14:textId="77777777" w:rsidR="00363F35" w:rsidRDefault="00000000">
            <w:r>
              <w:t>General Surgery</w:t>
            </w:r>
          </w:p>
        </w:tc>
        <w:tc>
          <w:tcPr>
            <w:tcW w:w="2160" w:type="dxa"/>
          </w:tcPr>
          <w:p w14:paraId="65F1C537" w14:textId="77777777" w:rsidR="00363F35" w:rsidRDefault="00000000">
            <w:r>
              <w:t>Ajk, G&amp;B, Fata, Ict</w:t>
            </w:r>
          </w:p>
        </w:tc>
        <w:tc>
          <w:tcPr>
            <w:tcW w:w="2160" w:type="dxa"/>
          </w:tcPr>
          <w:p w14:paraId="0727BE1A" w14:textId="77777777" w:rsidR="00363F35" w:rsidRDefault="00000000">
            <w:r>
              <w:t>53.741667</w:t>
            </w:r>
          </w:p>
        </w:tc>
      </w:tr>
      <w:tr w:rsidR="00363F35" w14:paraId="2FFC50C5" w14:textId="77777777" w:rsidTr="00901B98">
        <w:tc>
          <w:tcPr>
            <w:tcW w:w="2160" w:type="dxa"/>
          </w:tcPr>
          <w:p w14:paraId="20669CB5" w14:textId="77777777" w:rsidR="00363F35" w:rsidRDefault="00000000">
            <w:r>
              <w:t>FCPS</w:t>
            </w:r>
          </w:p>
        </w:tc>
        <w:tc>
          <w:tcPr>
            <w:tcW w:w="2160" w:type="dxa"/>
          </w:tcPr>
          <w:p w14:paraId="1B96914A" w14:textId="77777777" w:rsidR="00363F35" w:rsidRDefault="00000000">
            <w:r>
              <w:t>General Surgery</w:t>
            </w:r>
          </w:p>
        </w:tc>
        <w:tc>
          <w:tcPr>
            <w:tcW w:w="2160" w:type="dxa"/>
          </w:tcPr>
          <w:p w14:paraId="7A508CEF" w14:textId="77777777" w:rsidR="00363F35" w:rsidRDefault="00000000">
            <w:r>
              <w:t>Dhq Hospital, Dg Khan</w:t>
            </w:r>
          </w:p>
        </w:tc>
        <w:tc>
          <w:tcPr>
            <w:tcW w:w="2160" w:type="dxa"/>
          </w:tcPr>
          <w:p w14:paraId="7F3BB0D8" w14:textId="77777777" w:rsidR="00363F35" w:rsidRDefault="00000000">
            <w:r>
              <w:t>68.581081</w:t>
            </w:r>
          </w:p>
        </w:tc>
      </w:tr>
      <w:tr w:rsidR="00363F35" w14:paraId="06FC16C6" w14:textId="77777777" w:rsidTr="00901B98">
        <w:tc>
          <w:tcPr>
            <w:tcW w:w="2160" w:type="dxa"/>
          </w:tcPr>
          <w:p w14:paraId="7DB36A9B" w14:textId="77777777" w:rsidR="00363F35" w:rsidRDefault="00000000">
            <w:r>
              <w:t>FCPS</w:t>
            </w:r>
          </w:p>
        </w:tc>
        <w:tc>
          <w:tcPr>
            <w:tcW w:w="2160" w:type="dxa"/>
          </w:tcPr>
          <w:p w14:paraId="670DC2BA" w14:textId="77777777" w:rsidR="00363F35" w:rsidRDefault="00000000">
            <w:r>
              <w:t>General Surgery</w:t>
            </w:r>
          </w:p>
        </w:tc>
        <w:tc>
          <w:tcPr>
            <w:tcW w:w="2160" w:type="dxa"/>
          </w:tcPr>
          <w:p w14:paraId="15F454AE" w14:textId="77777777" w:rsidR="00363F35" w:rsidRDefault="00000000">
            <w:r>
              <w:t>Dhq Hospital, Faisalabad</w:t>
            </w:r>
          </w:p>
        </w:tc>
        <w:tc>
          <w:tcPr>
            <w:tcW w:w="2160" w:type="dxa"/>
          </w:tcPr>
          <w:p w14:paraId="59615B65" w14:textId="77777777" w:rsidR="00363F35" w:rsidRDefault="00000000">
            <w:r>
              <w:t>63.558333</w:t>
            </w:r>
          </w:p>
        </w:tc>
      </w:tr>
      <w:tr w:rsidR="00363F35" w14:paraId="3785B5E1" w14:textId="77777777" w:rsidTr="00901B98">
        <w:tc>
          <w:tcPr>
            <w:tcW w:w="2160" w:type="dxa"/>
          </w:tcPr>
          <w:p w14:paraId="10025EAF" w14:textId="77777777" w:rsidR="00363F35" w:rsidRDefault="00000000">
            <w:r>
              <w:t>FCPS</w:t>
            </w:r>
          </w:p>
        </w:tc>
        <w:tc>
          <w:tcPr>
            <w:tcW w:w="2160" w:type="dxa"/>
          </w:tcPr>
          <w:p w14:paraId="45F70E41" w14:textId="77777777" w:rsidR="00363F35" w:rsidRDefault="00000000">
            <w:r>
              <w:t>General Surgery</w:t>
            </w:r>
          </w:p>
        </w:tc>
        <w:tc>
          <w:tcPr>
            <w:tcW w:w="2160" w:type="dxa"/>
          </w:tcPr>
          <w:p w14:paraId="31EAB3AC" w14:textId="77777777" w:rsidR="00363F35" w:rsidRDefault="00000000">
            <w:r>
              <w:t>Dhq Hospital, Gujranwala</w:t>
            </w:r>
          </w:p>
        </w:tc>
        <w:tc>
          <w:tcPr>
            <w:tcW w:w="2160" w:type="dxa"/>
          </w:tcPr>
          <w:p w14:paraId="13FBA215" w14:textId="77777777" w:rsidR="00363F35" w:rsidRDefault="00000000">
            <w:r>
              <w:t>61.129167</w:t>
            </w:r>
          </w:p>
        </w:tc>
      </w:tr>
      <w:tr w:rsidR="00363F35" w14:paraId="01CC448B" w14:textId="77777777" w:rsidTr="00901B98">
        <w:tc>
          <w:tcPr>
            <w:tcW w:w="2160" w:type="dxa"/>
          </w:tcPr>
          <w:p w14:paraId="1F9F3FB3" w14:textId="77777777" w:rsidR="00363F35" w:rsidRDefault="00000000">
            <w:r>
              <w:t>FCPS</w:t>
            </w:r>
          </w:p>
        </w:tc>
        <w:tc>
          <w:tcPr>
            <w:tcW w:w="2160" w:type="dxa"/>
          </w:tcPr>
          <w:p w14:paraId="3B5B6A07" w14:textId="77777777" w:rsidR="00363F35" w:rsidRDefault="00000000">
            <w:r>
              <w:t>General Surgery</w:t>
            </w:r>
          </w:p>
        </w:tc>
        <w:tc>
          <w:tcPr>
            <w:tcW w:w="2160" w:type="dxa"/>
          </w:tcPr>
          <w:p w14:paraId="3CFF6AA1" w14:textId="77777777" w:rsidR="00363F35" w:rsidRDefault="00000000">
            <w:r>
              <w:t>Dhq Rawalpindi</w:t>
            </w:r>
          </w:p>
        </w:tc>
        <w:tc>
          <w:tcPr>
            <w:tcW w:w="2160" w:type="dxa"/>
          </w:tcPr>
          <w:p w14:paraId="2DAA8565" w14:textId="77777777" w:rsidR="00363F35" w:rsidRDefault="00000000">
            <w:r>
              <w:t>58.5125</w:t>
            </w:r>
          </w:p>
        </w:tc>
      </w:tr>
      <w:tr w:rsidR="00363F35" w14:paraId="19613B93" w14:textId="77777777" w:rsidTr="00901B98">
        <w:tc>
          <w:tcPr>
            <w:tcW w:w="2160" w:type="dxa"/>
          </w:tcPr>
          <w:p w14:paraId="146E3B9A" w14:textId="77777777" w:rsidR="00363F35" w:rsidRDefault="00000000">
            <w:r>
              <w:t>FCPS</w:t>
            </w:r>
          </w:p>
        </w:tc>
        <w:tc>
          <w:tcPr>
            <w:tcW w:w="2160" w:type="dxa"/>
          </w:tcPr>
          <w:p w14:paraId="63F131C7" w14:textId="77777777" w:rsidR="00363F35" w:rsidRDefault="00000000">
            <w:r>
              <w:t>General Surgery</w:t>
            </w:r>
          </w:p>
        </w:tc>
        <w:tc>
          <w:tcPr>
            <w:tcW w:w="2160" w:type="dxa"/>
          </w:tcPr>
          <w:p w14:paraId="370F7DEE" w14:textId="77777777" w:rsidR="00363F35" w:rsidRDefault="00000000">
            <w:r>
              <w:t>Dhq Teaching Hospital, Sargodha</w:t>
            </w:r>
          </w:p>
        </w:tc>
        <w:tc>
          <w:tcPr>
            <w:tcW w:w="2160" w:type="dxa"/>
          </w:tcPr>
          <w:p w14:paraId="685ED6BF" w14:textId="77777777" w:rsidR="00363F35" w:rsidRDefault="00000000">
            <w:r>
              <w:t>59.395834</w:t>
            </w:r>
          </w:p>
        </w:tc>
      </w:tr>
      <w:tr w:rsidR="00363F35" w14:paraId="6B81D645" w14:textId="77777777" w:rsidTr="00901B98">
        <w:tc>
          <w:tcPr>
            <w:tcW w:w="2160" w:type="dxa"/>
          </w:tcPr>
          <w:p w14:paraId="4237363E" w14:textId="77777777" w:rsidR="00363F35" w:rsidRDefault="00000000">
            <w:r>
              <w:t>FCPS</w:t>
            </w:r>
          </w:p>
        </w:tc>
        <w:tc>
          <w:tcPr>
            <w:tcW w:w="2160" w:type="dxa"/>
          </w:tcPr>
          <w:p w14:paraId="5B28B912" w14:textId="77777777" w:rsidR="00363F35" w:rsidRDefault="00000000">
            <w:r>
              <w:t>General Surgery</w:t>
            </w:r>
          </w:p>
        </w:tc>
        <w:tc>
          <w:tcPr>
            <w:tcW w:w="2160" w:type="dxa"/>
          </w:tcPr>
          <w:p w14:paraId="4450CB7E" w14:textId="77777777" w:rsidR="00363F35" w:rsidRDefault="00000000">
            <w:r>
              <w:t>Holy Family Hospital, Rawalpindi</w:t>
            </w:r>
          </w:p>
        </w:tc>
        <w:tc>
          <w:tcPr>
            <w:tcW w:w="2160" w:type="dxa"/>
          </w:tcPr>
          <w:p w14:paraId="6A9B8673" w14:textId="77777777" w:rsidR="00363F35" w:rsidRDefault="00000000">
            <w:r>
              <w:t>66.776596</w:t>
            </w:r>
          </w:p>
        </w:tc>
      </w:tr>
      <w:tr w:rsidR="00363F35" w14:paraId="2093E414" w14:textId="77777777" w:rsidTr="00901B98">
        <w:tc>
          <w:tcPr>
            <w:tcW w:w="2160" w:type="dxa"/>
          </w:tcPr>
          <w:p w14:paraId="6F0615DE" w14:textId="77777777" w:rsidR="00363F35" w:rsidRDefault="00000000">
            <w:r>
              <w:t>FCPS</w:t>
            </w:r>
          </w:p>
        </w:tc>
        <w:tc>
          <w:tcPr>
            <w:tcW w:w="2160" w:type="dxa"/>
          </w:tcPr>
          <w:p w14:paraId="5781C8C7" w14:textId="77777777" w:rsidR="00363F35" w:rsidRDefault="00000000">
            <w:r>
              <w:t>General Surgery</w:t>
            </w:r>
          </w:p>
        </w:tc>
        <w:tc>
          <w:tcPr>
            <w:tcW w:w="2160" w:type="dxa"/>
          </w:tcPr>
          <w:p w14:paraId="2900601F" w14:textId="77777777" w:rsidR="00363F35" w:rsidRDefault="00000000">
            <w:r>
              <w:t>Jinnah Hospital, Lahore</w:t>
            </w:r>
          </w:p>
        </w:tc>
        <w:tc>
          <w:tcPr>
            <w:tcW w:w="2160" w:type="dxa"/>
          </w:tcPr>
          <w:p w14:paraId="0E745956" w14:textId="77777777" w:rsidR="00363F35" w:rsidRDefault="00000000">
            <w:r>
              <w:t>70.2</w:t>
            </w:r>
          </w:p>
        </w:tc>
      </w:tr>
      <w:tr w:rsidR="00363F35" w14:paraId="3DB9A5E4" w14:textId="77777777" w:rsidTr="00901B98">
        <w:tc>
          <w:tcPr>
            <w:tcW w:w="2160" w:type="dxa"/>
          </w:tcPr>
          <w:p w14:paraId="64A190B4" w14:textId="77777777" w:rsidR="00363F35" w:rsidRDefault="00000000">
            <w:r>
              <w:t>FCPS</w:t>
            </w:r>
          </w:p>
        </w:tc>
        <w:tc>
          <w:tcPr>
            <w:tcW w:w="2160" w:type="dxa"/>
          </w:tcPr>
          <w:p w14:paraId="2539477F" w14:textId="77777777" w:rsidR="00363F35" w:rsidRDefault="00000000">
            <w:r>
              <w:t>General Surgery</w:t>
            </w:r>
          </w:p>
        </w:tc>
        <w:tc>
          <w:tcPr>
            <w:tcW w:w="2160" w:type="dxa"/>
          </w:tcPr>
          <w:p w14:paraId="2178A184" w14:textId="77777777" w:rsidR="00363F35" w:rsidRDefault="00000000">
            <w:r>
              <w:t>Lahore General Hospital, Lahore</w:t>
            </w:r>
          </w:p>
        </w:tc>
        <w:tc>
          <w:tcPr>
            <w:tcW w:w="2160" w:type="dxa"/>
          </w:tcPr>
          <w:p w14:paraId="2BD8F848" w14:textId="77777777" w:rsidR="00363F35" w:rsidRDefault="00000000">
            <w:r>
              <w:t>65.020833</w:t>
            </w:r>
          </w:p>
        </w:tc>
      </w:tr>
      <w:tr w:rsidR="00363F35" w14:paraId="00D92AAF" w14:textId="77777777" w:rsidTr="00901B98">
        <w:tc>
          <w:tcPr>
            <w:tcW w:w="2160" w:type="dxa"/>
          </w:tcPr>
          <w:p w14:paraId="161DFD76" w14:textId="77777777" w:rsidR="00363F35" w:rsidRDefault="00000000">
            <w:r>
              <w:t>FCPS</w:t>
            </w:r>
          </w:p>
        </w:tc>
        <w:tc>
          <w:tcPr>
            <w:tcW w:w="2160" w:type="dxa"/>
          </w:tcPr>
          <w:p w14:paraId="17916559" w14:textId="77777777" w:rsidR="00363F35" w:rsidRDefault="00000000">
            <w:r>
              <w:t>General Surgery</w:t>
            </w:r>
          </w:p>
        </w:tc>
        <w:tc>
          <w:tcPr>
            <w:tcW w:w="2160" w:type="dxa"/>
          </w:tcPr>
          <w:p w14:paraId="3FE9B3C4" w14:textId="77777777" w:rsidR="00363F35" w:rsidRDefault="00000000">
            <w:r>
              <w:t>Mayo Hospital, Lahore</w:t>
            </w:r>
          </w:p>
        </w:tc>
        <w:tc>
          <w:tcPr>
            <w:tcW w:w="2160" w:type="dxa"/>
          </w:tcPr>
          <w:p w14:paraId="03A23508" w14:textId="77777777" w:rsidR="00363F35" w:rsidRDefault="00000000">
            <w:r>
              <w:t>69.376744</w:t>
            </w:r>
          </w:p>
        </w:tc>
      </w:tr>
      <w:tr w:rsidR="00363F35" w14:paraId="56B960D5" w14:textId="77777777" w:rsidTr="00901B98">
        <w:tc>
          <w:tcPr>
            <w:tcW w:w="2160" w:type="dxa"/>
          </w:tcPr>
          <w:p w14:paraId="26472696" w14:textId="77777777" w:rsidR="00363F35" w:rsidRDefault="00000000">
            <w:r>
              <w:t>FCPS</w:t>
            </w:r>
          </w:p>
        </w:tc>
        <w:tc>
          <w:tcPr>
            <w:tcW w:w="2160" w:type="dxa"/>
          </w:tcPr>
          <w:p w14:paraId="12A00603" w14:textId="77777777" w:rsidR="00363F35" w:rsidRDefault="00000000">
            <w:r>
              <w:t>General Surgery</w:t>
            </w:r>
          </w:p>
        </w:tc>
        <w:tc>
          <w:tcPr>
            <w:tcW w:w="2160" w:type="dxa"/>
          </w:tcPr>
          <w:p w14:paraId="201364F1" w14:textId="77777777" w:rsidR="00363F35" w:rsidRDefault="00000000">
            <w:r>
              <w:t>Nishtar Hospital, Multan</w:t>
            </w:r>
          </w:p>
        </w:tc>
        <w:tc>
          <w:tcPr>
            <w:tcW w:w="2160" w:type="dxa"/>
          </w:tcPr>
          <w:p w14:paraId="23142418" w14:textId="77777777" w:rsidR="00363F35" w:rsidRDefault="00000000">
            <w:r>
              <w:t>73.120833</w:t>
            </w:r>
          </w:p>
        </w:tc>
      </w:tr>
      <w:tr w:rsidR="00363F35" w14:paraId="06A61C1B" w14:textId="77777777" w:rsidTr="00901B98">
        <w:tc>
          <w:tcPr>
            <w:tcW w:w="2160" w:type="dxa"/>
          </w:tcPr>
          <w:p w14:paraId="20C49EBD" w14:textId="77777777" w:rsidR="00363F35" w:rsidRDefault="00000000">
            <w:r>
              <w:t>FCPS</w:t>
            </w:r>
          </w:p>
        </w:tc>
        <w:tc>
          <w:tcPr>
            <w:tcW w:w="2160" w:type="dxa"/>
          </w:tcPr>
          <w:p w14:paraId="320A823E" w14:textId="77777777" w:rsidR="00363F35" w:rsidRDefault="00000000">
            <w:r>
              <w:t>General Surgery</w:t>
            </w:r>
          </w:p>
        </w:tc>
        <w:tc>
          <w:tcPr>
            <w:tcW w:w="2160" w:type="dxa"/>
          </w:tcPr>
          <w:p w14:paraId="5833463C" w14:textId="77777777" w:rsidR="00363F35" w:rsidRDefault="00000000">
            <w:r>
              <w:t>Services Hospital, Lahore</w:t>
            </w:r>
          </w:p>
        </w:tc>
        <w:tc>
          <w:tcPr>
            <w:tcW w:w="2160" w:type="dxa"/>
          </w:tcPr>
          <w:p w14:paraId="421A511A" w14:textId="77777777" w:rsidR="00363F35" w:rsidRDefault="00000000">
            <w:r>
              <w:t>70.870833</w:t>
            </w:r>
          </w:p>
        </w:tc>
      </w:tr>
      <w:tr w:rsidR="00363F35" w14:paraId="1A0E1CDF" w14:textId="77777777" w:rsidTr="00901B98">
        <w:tc>
          <w:tcPr>
            <w:tcW w:w="2160" w:type="dxa"/>
          </w:tcPr>
          <w:p w14:paraId="2D90DA21" w14:textId="77777777" w:rsidR="00363F35" w:rsidRDefault="00000000">
            <w:r>
              <w:t>FCPS</w:t>
            </w:r>
          </w:p>
        </w:tc>
        <w:tc>
          <w:tcPr>
            <w:tcW w:w="2160" w:type="dxa"/>
          </w:tcPr>
          <w:p w14:paraId="290CDECF" w14:textId="77777777" w:rsidR="00363F35" w:rsidRDefault="00000000">
            <w:r>
              <w:t>General Surgery</w:t>
            </w:r>
          </w:p>
        </w:tc>
        <w:tc>
          <w:tcPr>
            <w:tcW w:w="2160" w:type="dxa"/>
          </w:tcPr>
          <w:p w14:paraId="6DCC753A" w14:textId="77777777" w:rsidR="00363F35" w:rsidRDefault="00000000">
            <w:r>
              <w:t>Sir Ganga Ram Hospital, Lahore</w:t>
            </w:r>
          </w:p>
        </w:tc>
        <w:tc>
          <w:tcPr>
            <w:tcW w:w="2160" w:type="dxa"/>
          </w:tcPr>
          <w:p w14:paraId="57BA1D97" w14:textId="77777777" w:rsidR="00363F35" w:rsidRDefault="00000000">
            <w:r>
              <w:t>61.588779</w:t>
            </w:r>
          </w:p>
        </w:tc>
      </w:tr>
      <w:tr w:rsidR="00363F35" w14:paraId="023FE95D" w14:textId="77777777" w:rsidTr="00901B98">
        <w:tc>
          <w:tcPr>
            <w:tcW w:w="2160" w:type="dxa"/>
          </w:tcPr>
          <w:p w14:paraId="2A7669E2" w14:textId="77777777" w:rsidR="00363F35" w:rsidRDefault="00000000">
            <w:r>
              <w:t>FCPS</w:t>
            </w:r>
          </w:p>
        </w:tc>
        <w:tc>
          <w:tcPr>
            <w:tcW w:w="2160" w:type="dxa"/>
          </w:tcPr>
          <w:p w14:paraId="1BC8D8E6" w14:textId="77777777" w:rsidR="00363F35" w:rsidRDefault="00000000">
            <w:r>
              <w:t>General Surgery</w:t>
            </w:r>
          </w:p>
        </w:tc>
        <w:tc>
          <w:tcPr>
            <w:tcW w:w="2160" w:type="dxa"/>
          </w:tcPr>
          <w:p w14:paraId="0335A236" w14:textId="77777777" w:rsidR="00363F35" w:rsidRDefault="00000000">
            <w:r>
              <w:t>Sz Hospital, Rahim Yar Khan</w:t>
            </w:r>
          </w:p>
        </w:tc>
        <w:tc>
          <w:tcPr>
            <w:tcW w:w="2160" w:type="dxa"/>
          </w:tcPr>
          <w:p w14:paraId="3B9C9D00" w14:textId="77777777" w:rsidR="00363F35" w:rsidRDefault="00000000">
            <w:r>
              <w:t>65.225</w:t>
            </w:r>
          </w:p>
        </w:tc>
      </w:tr>
      <w:tr w:rsidR="00363F35" w14:paraId="6E4CD99F" w14:textId="77777777" w:rsidTr="00901B98">
        <w:tc>
          <w:tcPr>
            <w:tcW w:w="2160" w:type="dxa"/>
          </w:tcPr>
          <w:p w14:paraId="68E84F87" w14:textId="77777777" w:rsidR="00363F35" w:rsidRDefault="00000000">
            <w:r>
              <w:t>FCPS</w:t>
            </w:r>
          </w:p>
        </w:tc>
        <w:tc>
          <w:tcPr>
            <w:tcW w:w="2160" w:type="dxa"/>
          </w:tcPr>
          <w:p w14:paraId="333FD778" w14:textId="77777777" w:rsidR="00363F35" w:rsidRDefault="00000000">
            <w:r>
              <w:t>Hematology</w:t>
            </w:r>
          </w:p>
        </w:tc>
        <w:tc>
          <w:tcPr>
            <w:tcW w:w="2160" w:type="dxa"/>
          </w:tcPr>
          <w:p w14:paraId="3339F6E1" w14:textId="77777777" w:rsidR="00363F35" w:rsidRDefault="00000000">
            <w:r>
              <w:t>Merit</w:t>
            </w:r>
          </w:p>
        </w:tc>
        <w:tc>
          <w:tcPr>
            <w:tcW w:w="2160" w:type="dxa"/>
          </w:tcPr>
          <w:p w14:paraId="51C0D8E0" w14:textId="77777777" w:rsidR="00363F35" w:rsidRDefault="00000000">
            <w:r>
              <w:t>70.916667</w:t>
            </w:r>
          </w:p>
        </w:tc>
      </w:tr>
      <w:tr w:rsidR="00363F35" w14:paraId="2B3FDF4E" w14:textId="77777777" w:rsidTr="00901B98">
        <w:tc>
          <w:tcPr>
            <w:tcW w:w="2160" w:type="dxa"/>
          </w:tcPr>
          <w:p w14:paraId="15459735" w14:textId="77777777" w:rsidR="00363F35" w:rsidRDefault="00000000">
            <w:r>
              <w:t>FCPS</w:t>
            </w:r>
          </w:p>
        </w:tc>
        <w:tc>
          <w:tcPr>
            <w:tcW w:w="2160" w:type="dxa"/>
          </w:tcPr>
          <w:p w14:paraId="29C69C34" w14:textId="77777777" w:rsidR="00363F35" w:rsidRDefault="00000000">
            <w:r>
              <w:t>Hematology</w:t>
            </w:r>
          </w:p>
        </w:tc>
        <w:tc>
          <w:tcPr>
            <w:tcW w:w="2160" w:type="dxa"/>
          </w:tcPr>
          <w:p w14:paraId="43634976" w14:textId="77777777" w:rsidR="00363F35" w:rsidRDefault="00000000">
            <w:r>
              <w:t>Benazir Bhutto Hospital, Rawalpindi</w:t>
            </w:r>
          </w:p>
        </w:tc>
        <w:tc>
          <w:tcPr>
            <w:tcW w:w="2160" w:type="dxa"/>
          </w:tcPr>
          <w:p w14:paraId="53061426" w14:textId="77777777" w:rsidR="00363F35" w:rsidRDefault="00000000">
            <w:r>
              <w:t>65.6125</w:t>
            </w:r>
          </w:p>
        </w:tc>
      </w:tr>
      <w:tr w:rsidR="00363F35" w14:paraId="668EFC34" w14:textId="77777777" w:rsidTr="00901B98">
        <w:tc>
          <w:tcPr>
            <w:tcW w:w="2160" w:type="dxa"/>
          </w:tcPr>
          <w:p w14:paraId="4C668395" w14:textId="77777777" w:rsidR="00363F35" w:rsidRDefault="00000000">
            <w:r>
              <w:t>FCPS</w:t>
            </w:r>
          </w:p>
        </w:tc>
        <w:tc>
          <w:tcPr>
            <w:tcW w:w="2160" w:type="dxa"/>
          </w:tcPr>
          <w:p w14:paraId="13D2D994" w14:textId="77777777" w:rsidR="00363F35" w:rsidRDefault="00000000">
            <w:r>
              <w:t>Hematology</w:t>
            </w:r>
          </w:p>
        </w:tc>
        <w:tc>
          <w:tcPr>
            <w:tcW w:w="2160" w:type="dxa"/>
          </w:tcPr>
          <w:p w14:paraId="1AF1AC34" w14:textId="77777777" w:rsidR="00363F35" w:rsidRDefault="00000000">
            <w:r>
              <w:t>Punjab</w:t>
            </w:r>
          </w:p>
        </w:tc>
        <w:tc>
          <w:tcPr>
            <w:tcW w:w="2160" w:type="dxa"/>
          </w:tcPr>
          <w:p w14:paraId="44680B86" w14:textId="77777777" w:rsidR="00363F35" w:rsidRDefault="00000000">
            <w:r>
              <w:t>70.916667</w:t>
            </w:r>
          </w:p>
        </w:tc>
      </w:tr>
      <w:tr w:rsidR="00363F35" w14:paraId="69CCBECB" w14:textId="77777777" w:rsidTr="00901B98">
        <w:tc>
          <w:tcPr>
            <w:tcW w:w="2160" w:type="dxa"/>
          </w:tcPr>
          <w:p w14:paraId="166E3FA5" w14:textId="77777777" w:rsidR="00363F35" w:rsidRDefault="00000000">
            <w:r>
              <w:t>FCPS</w:t>
            </w:r>
          </w:p>
        </w:tc>
        <w:tc>
          <w:tcPr>
            <w:tcW w:w="2160" w:type="dxa"/>
          </w:tcPr>
          <w:p w14:paraId="1E8C4DDF" w14:textId="77777777" w:rsidR="00363F35" w:rsidRDefault="00000000">
            <w:r>
              <w:t>Hematology</w:t>
            </w:r>
          </w:p>
        </w:tc>
        <w:tc>
          <w:tcPr>
            <w:tcW w:w="2160" w:type="dxa"/>
          </w:tcPr>
          <w:p w14:paraId="07942EF2" w14:textId="77777777" w:rsidR="00363F35" w:rsidRDefault="00000000">
            <w:r>
              <w:t>Children Hospital, Lahore</w:t>
            </w:r>
          </w:p>
        </w:tc>
        <w:tc>
          <w:tcPr>
            <w:tcW w:w="2160" w:type="dxa"/>
          </w:tcPr>
          <w:p w14:paraId="5AD99F9A" w14:textId="77777777" w:rsidR="00363F35" w:rsidRDefault="00000000">
            <w:r>
              <w:t>63.708333</w:t>
            </w:r>
          </w:p>
        </w:tc>
      </w:tr>
      <w:tr w:rsidR="00363F35" w14:paraId="36001A98" w14:textId="77777777" w:rsidTr="00901B98">
        <w:tc>
          <w:tcPr>
            <w:tcW w:w="2160" w:type="dxa"/>
          </w:tcPr>
          <w:p w14:paraId="6EC06881" w14:textId="77777777" w:rsidR="00363F35" w:rsidRDefault="00000000">
            <w:r>
              <w:t>FCPS</w:t>
            </w:r>
          </w:p>
        </w:tc>
        <w:tc>
          <w:tcPr>
            <w:tcW w:w="2160" w:type="dxa"/>
          </w:tcPr>
          <w:p w14:paraId="6676193E" w14:textId="77777777" w:rsidR="00363F35" w:rsidRDefault="00000000">
            <w:r>
              <w:t>Hematology</w:t>
            </w:r>
          </w:p>
        </w:tc>
        <w:tc>
          <w:tcPr>
            <w:tcW w:w="2160" w:type="dxa"/>
          </w:tcPr>
          <w:p w14:paraId="5BB34D71" w14:textId="77777777" w:rsidR="00363F35" w:rsidRDefault="00000000">
            <w:r>
              <w:t>Holy Family Hospital, Rawalpindi</w:t>
            </w:r>
          </w:p>
        </w:tc>
        <w:tc>
          <w:tcPr>
            <w:tcW w:w="2160" w:type="dxa"/>
          </w:tcPr>
          <w:p w14:paraId="08AED3CD" w14:textId="77777777" w:rsidR="00363F35" w:rsidRDefault="00000000">
            <w:r>
              <w:t>66.920833</w:t>
            </w:r>
          </w:p>
        </w:tc>
      </w:tr>
      <w:tr w:rsidR="00363F35" w14:paraId="56409C6D" w14:textId="77777777" w:rsidTr="00901B98">
        <w:tc>
          <w:tcPr>
            <w:tcW w:w="2160" w:type="dxa"/>
          </w:tcPr>
          <w:p w14:paraId="3D08F8C2" w14:textId="77777777" w:rsidR="00363F35" w:rsidRDefault="00000000">
            <w:r>
              <w:t>FCPS</w:t>
            </w:r>
          </w:p>
        </w:tc>
        <w:tc>
          <w:tcPr>
            <w:tcW w:w="2160" w:type="dxa"/>
          </w:tcPr>
          <w:p w14:paraId="1C3C0584" w14:textId="77777777" w:rsidR="00363F35" w:rsidRDefault="00000000">
            <w:r>
              <w:t>Hematology</w:t>
            </w:r>
          </w:p>
        </w:tc>
        <w:tc>
          <w:tcPr>
            <w:tcW w:w="2160" w:type="dxa"/>
          </w:tcPr>
          <w:p w14:paraId="45AC6707" w14:textId="77777777" w:rsidR="00363F35" w:rsidRDefault="00000000">
            <w:r>
              <w:t>Jinnah Hospital, Lahore</w:t>
            </w:r>
          </w:p>
        </w:tc>
        <w:tc>
          <w:tcPr>
            <w:tcW w:w="2160" w:type="dxa"/>
          </w:tcPr>
          <w:p w14:paraId="01F95BBA" w14:textId="77777777" w:rsidR="00363F35" w:rsidRDefault="00000000">
            <w:r>
              <w:t>69.379167</w:t>
            </w:r>
          </w:p>
        </w:tc>
      </w:tr>
      <w:tr w:rsidR="00363F35" w14:paraId="1CE95E62" w14:textId="77777777" w:rsidTr="00901B98">
        <w:tc>
          <w:tcPr>
            <w:tcW w:w="2160" w:type="dxa"/>
          </w:tcPr>
          <w:p w14:paraId="07BDE1BD" w14:textId="77777777" w:rsidR="00363F35" w:rsidRDefault="00000000">
            <w:r>
              <w:t>FCPS</w:t>
            </w:r>
          </w:p>
        </w:tc>
        <w:tc>
          <w:tcPr>
            <w:tcW w:w="2160" w:type="dxa"/>
          </w:tcPr>
          <w:p w14:paraId="1A89B580" w14:textId="77777777" w:rsidR="00363F35" w:rsidRDefault="00000000">
            <w:r>
              <w:t>Hematology</w:t>
            </w:r>
          </w:p>
        </w:tc>
        <w:tc>
          <w:tcPr>
            <w:tcW w:w="2160" w:type="dxa"/>
          </w:tcPr>
          <w:p w14:paraId="3004BEED" w14:textId="77777777" w:rsidR="00363F35" w:rsidRDefault="00000000">
            <w:r>
              <w:t>Lahore General Hospital, Lahore</w:t>
            </w:r>
          </w:p>
        </w:tc>
        <w:tc>
          <w:tcPr>
            <w:tcW w:w="2160" w:type="dxa"/>
          </w:tcPr>
          <w:p w14:paraId="411D5241" w14:textId="77777777" w:rsidR="00363F35" w:rsidRDefault="00000000">
            <w:r>
              <w:t>52.185263</w:t>
            </w:r>
          </w:p>
        </w:tc>
      </w:tr>
      <w:tr w:rsidR="00363F35" w14:paraId="1D73A662" w14:textId="77777777" w:rsidTr="00901B98">
        <w:tc>
          <w:tcPr>
            <w:tcW w:w="2160" w:type="dxa"/>
          </w:tcPr>
          <w:p w14:paraId="3FD6961D" w14:textId="77777777" w:rsidR="00363F35" w:rsidRDefault="00000000">
            <w:r>
              <w:t>FCPS</w:t>
            </w:r>
          </w:p>
        </w:tc>
        <w:tc>
          <w:tcPr>
            <w:tcW w:w="2160" w:type="dxa"/>
          </w:tcPr>
          <w:p w14:paraId="2649BF70" w14:textId="77777777" w:rsidR="00363F35" w:rsidRDefault="00000000">
            <w:r>
              <w:t>Hematology</w:t>
            </w:r>
          </w:p>
        </w:tc>
        <w:tc>
          <w:tcPr>
            <w:tcW w:w="2160" w:type="dxa"/>
          </w:tcPr>
          <w:p w14:paraId="7641EA8D" w14:textId="77777777" w:rsidR="00363F35" w:rsidRDefault="00000000">
            <w:r>
              <w:t>Mayo Hospital, Lahore</w:t>
            </w:r>
          </w:p>
        </w:tc>
        <w:tc>
          <w:tcPr>
            <w:tcW w:w="2160" w:type="dxa"/>
          </w:tcPr>
          <w:p w14:paraId="59D00C45" w14:textId="77777777" w:rsidR="00363F35" w:rsidRDefault="00000000">
            <w:r>
              <w:t>60.596297</w:t>
            </w:r>
          </w:p>
        </w:tc>
      </w:tr>
      <w:tr w:rsidR="00363F35" w14:paraId="40970DDE" w14:textId="77777777" w:rsidTr="00901B98">
        <w:tc>
          <w:tcPr>
            <w:tcW w:w="2160" w:type="dxa"/>
          </w:tcPr>
          <w:p w14:paraId="78C2C5FB" w14:textId="77777777" w:rsidR="00363F35" w:rsidRDefault="00000000">
            <w:r>
              <w:t>FCPS</w:t>
            </w:r>
          </w:p>
        </w:tc>
        <w:tc>
          <w:tcPr>
            <w:tcW w:w="2160" w:type="dxa"/>
          </w:tcPr>
          <w:p w14:paraId="633219DB" w14:textId="77777777" w:rsidR="00363F35" w:rsidRDefault="00000000">
            <w:r>
              <w:t>Hematology</w:t>
            </w:r>
          </w:p>
        </w:tc>
        <w:tc>
          <w:tcPr>
            <w:tcW w:w="2160" w:type="dxa"/>
          </w:tcPr>
          <w:p w14:paraId="1416C126" w14:textId="77777777" w:rsidR="00363F35" w:rsidRDefault="00000000">
            <w:r>
              <w:t>Nishtar Hospital, Multan</w:t>
            </w:r>
          </w:p>
        </w:tc>
        <w:tc>
          <w:tcPr>
            <w:tcW w:w="2160" w:type="dxa"/>
          </w:tcPr>
          <w:p w14:paraId="47FC996F" w14:textId="77777777" w:rsidR="00363F35" w:rsidRDefault="00000000">
            <w:r>
              <w:t>70.916667</w:t>
            </w:r>
          </w:p>
        </w:tc>
      </w:tr>
      <w:tr w:rsidR="00363F35" w14:paraId="6B109AE4" w14:textId="77777777" w:rsidTr="00901B98">
        <w:tc>
          <w:tcPr>
            <w:tcW w:w="2160" w:type="dxa"/>
          </w:tcPr>
          <w:p w14:paraId="7DFBCF9E" w14:textId="77777777" w:rsidR="00363F35" w:rsidRDefault="00000000">
            <w:r>
              <w:t>FCPS</w:t>
            </w:r>
          </w:p>
        </w:tc>
        <w:tc>
          <w:tcPr>
            <w:tcW w:w="2160" w:type="dxa"/>
          </w:tcPr>
          <w:p w14:paraId="4058D5A9" w14:textId="77777777" w:rsidR="00363F35" w:rsidRDefault="00000000">
            <w:r>
              <w:t>Hematology</w:t>
            </w:r>
          </w:p>
        </w:tc>
        <w:tc>
          <w:tcPr>
            <w:tcW w:w="2160" w:type="dxa"/>
          </w:tcPr>
          <w:p w14:paraId="2B099893" w14:textId="77777777" w:rsidR="00363F35" w:rsidRDefault="00000000">
            <w:r>
              <w:t>Services Hospital, Lahore</w:t>
            </w:r>
          </w:p>
        </w:tc>
        <w:tc>
          <w:tcPr>
            <w:tcW w:w="2160" w:type="dxa"/>
          </w:tcPr>
          <w:p w14:paraId="2A2F13A0" w14:textId="77777777" w:rsidR="00363F35" w:rsidRDefault="00000000">
            <w:r>
              <w:t>65.778947</w:t>
            </w:r>
          </w:p>
        </w:tc>
      </w:tr>
      <w:tr w:rsidR="00363F35" w14:paraId="79EF9E02" w14:textId="77777777" w:rsidTr="00901B98">
        <w:tc>
          <w:tcPr>
            <w:tcW w:w="2160" w:type="dxa"/>
          </w:tcPr>
          <w:p w14:paraId="77131EC0" w14:textId="77777777" w:rsidR="00363F35" w:rsidRDefault="00000000">
            <w:r>
              <w:t>FCPS</w:t>
            </w:r>
          </w:p>
        </w:tc>
        <w:tc>
          <w:tcPr>
            <w:tcW w:w="2160" w:type="dxa"/>
          </w:tcPr>
          <w:p w14:paraId="338FAAC1" w14:textId="77777777" w:rsidR="00363F35" w:rsidRDefault="00000000">
            <w:r>
              <w:t>Hematology</w:t>
            </w:r>
          </w:p>
        </w:tc>
        <w:tc>
          <w:tcPr>
            <w:tcW w:w="2160" w:type="dxa"/>
          </w:tcPr>
          <w:p w14:paraId="29968375" w14:textId="77777777" w:rsidR="00363F35" w:rsidRDefault="00000000">
            <w:r>
              <w:t>Sir Ganga Ram Hospital, Lahore</w:t>
            </w:r>
          </w:p>
        </w:tc>
        <w:tc>
          <w:tcPr>
            <w:tcW w:w="2160" w:type="dxa"/>
          </w:tcPr>
          <w:p w14:paraId="0E3DF513" w14:textId="77777777" w:rsidR="00363F35" w:rsidRDefault="00000000">
            <w:r>
              <w:t>53.356</w:t>
            </w:r>
          </w:p>
        </w:tc>
      </w:tr>
      <w:tr w:rsidR="00363F35" w14:paraId="1BDA62CD" w14:textId="77777777" w:rsidTr="00901B98">
        <w:tc>
          <w:tcPr>
            <w:tcW w:w="2160" w:type="dxa"/>
          </w:tcPr>
          <w:p w14:paraId="788DB732" w14:textId="77777777" w:rsidR="00363F35" w:rsidRDefault="00000000">
            <w:r>
              <w:lastRenderedPageBreak/>
              <w:t>FCPS</w:t>
            </w:r>
          </w:p>
        </w:tc>
        <w:tc>
          <w:tcPr>
            <w:tcW w:w="2160" w:type="dxa"/>
          </w:tcPr>
          <w:p w14:paraId="6FB9FEC2" w14:textId="77777777" w:rsidR="00363F35" w:rsidRDefault="00000000">
            <w:r>
              <w:t>Histopathology</w:t>
            </w:r>
          </w:p>
        </w:tc>
        <w:tc>
          <w:tcPr>
            <w:tcW w:w="2160" w:type="dxa"/>
          </w:tcPr>
          <w:p w14:paraId="4D6F5395" w14:textId="77777777" w:rsidR="00363F35" w:rsidRDefault="00000000">
            <w:r>
              <w:t>Merit</w:t>
            </w:r>
          </w:p>
        </w:tc>
        <w:tc>
          <w:tcPr>
            <w:tcW w:w="2160" w:type="dxa"/>
          </w:tcPr>
          <w:p w14:paraId="42E665C1" w14:textId="77777777" w:rsidR="00363F35" w:rsidRDefault="00000000">
            <w:r>
              <w:t>67.168889</w:t>
            </w:r>
          </w:p>
        </w:tc>
      </w:tr>
      <w:tr w:rsidR="00363F35" w14:paraId="505AF710" w14:textId="77777777" w:rsidTr="00901B98">
        <w:tc>
          <w:tcPr>
            <w:tcW w:w="2160" w:type="dxa"/>
          </w:tcPr>
          <w:p w14:paraId="240D031A" w14:textId="77777777" w:rsidR="00363F35" w:rsidRDefault="00000000">
            <w:r>
              <w:t>FCPS</w:t>
            </w:r>
          </w:p>
        </w:tc>
        <w:tc>
          <w:tcPr>
            <w:tcW w:w="2160" w:type="dxa"/>
          </w:tcPr>
          <w:p w14:paraId="223CD1DE" w14:textId="77777777" w:rsidR="00363F35" w:rsidRDefault="00000000">
            <w:r>
              <w:t>Histopathology</w:t>
            </w:r>
          </w:p>
        </w:tc>
        <w:tc>
          <w:tcPr>
            <w:tcW w:w="2160" w:type="dxa"/>
          </w:tcPr>
          <w:p w14:paraId="124BE7D3" w14:textId="77777777" w:rsidR="00363F35" w:rsidRDefault="00000000">
            <w:r>
              <w:t>Children Hospital, Lahore</w:t>
            </w:r>
          </w:p>
        </w:tc>
        <w:tc>
          <w:tcPr>
            <w:tcW w:w="2160" w:type="dxa"/>
          </w:tcPr>
          <w:p w14:paraId="050949A5" w14:textId="77777777" w:rsidR="00363F35" w:rsidRDefault="00000000">
            <w:r>
              <w:t>50.071698</w:t>
            </w:r>
          </w:p>
        </w:tc>
      </w:tr>
      <w:tr w:rsidR="00363F35" w14:paraId="04132A44" w14:textId="77777777" w:rsidTr="00901B98">
        <w:tc>
          <w:tcPr>
            <w:tcW w:w="2160" w:type="dxa"/>
          </w:tcPr>
          <w:p w14:paraId="4CC4FC86" w14:textId="77777777" w:rsidR="00363F35" w:rsidRDefault="00000000">
            <w:r>
              <w:t>FCPS</w:t>
            </w:r>
          </w:p>
        </w:tc>
        <w:tc>
          <w:tcPr>
            <w:tcW w:w="2160" w:type="dxa"/>
          </w:tcPr>
          <w:p w14:paraId="3C18871B" w14:textId="77777777" w:rsidR="00363F35" w:rsidRDefault="00000000">
            <w:r>
              <w:t>Histopathology</w:t>
            </w:r>
          </w:p>
        </w:tc>
        <w:tc>
          <w:tcPr>
            <w:tcW w:w="2160" w:type="dxa"/>
          </w:tcPr>
          <w:p w14:paraId="1403FC44" w14:textId="77777777" w:rsidR="00363F35" w:rsidRDefault="00000000">
            <w:r>
              <w:t>Punjab</w:t>
            </w:r>
          </w:p>
        </w:tc>
        <w:tc>
          <w:tcPr>
            <w:tcW w:w="2160" w:type="dxa"/>
          </w:tcPr>
          <w:p w14:paraId="77F16DEE" w14:textId="77777777" w:rsidR="00363F35" w:rsidRDefault="00000000">
            <w:r>
              <w:t>67.168889</w:t>
            </w:r>
          </w:p>
        </w:tc>
      </w:tr>
      <w:tr w:rsidR="00363F35" w14:paraId="6D90ABE2" w14:textId="77777777" w:rsidTr="00901B98">
        <w:tc>
          <w:tcPr>
            <w:tcW w:w="2160" w:type="dxa"/>
          </w:tcPr>
          <w:p w14:paraId="6E492E45" w14:textId="77777777" w:rsidR="00363F35" w:rsidRDefault="00000000">
            <w:r>
              <w:t>FCPS</w:t>
            </w:r>
          </w:p>
        </w:tc>
        <w:tc>
          <w:tcPr>
            <w:tcW w:w="2160" w:type="dxa"/>
          </w:tcPr>
          <w:p w14:paraId="0880F66B" w14:textId="77777777" w:rsidR="00363F35" w:rsidRDefault="00000000">
            <w:r>
              <w:t>Histopathology</w:t>
            </w:r>
          </w:p>
        </w:tc>
        <w:tc>
          <w:tcPr>
            <w:tcW w:w="2160" w:type="dxa"/>
          </w:tcPr>
          <w:p w14:paraId="567A2955" w14:textId="77777777" w:rsidR="00363F35" w:rsidRDefault="00000000">
            <w:r>
              <w:t>Holy Family Hospital, Rawalpindi</w:t>
            </w:r>
          </w:p>
        </w:tc>
        <w:tc>
          <w:tcPr>
            <w:tcW w:w="2160" w:type="dxa"/>
          </w:tcPr>
          <w:p w14:paraId="27908024" w14:textId="77777777" w:rsidR="00363F35" w:rsidRDefault="00000000">
            <w:r>
              <w:t>51.797872</w:t>
            </w:r>
          </w:p>
        </w:tc>
      </w:tr>
      <w:tr w:rsidR="00363F35" w14:paraId="31D4E654" w14:textId="77777777" w:rsidTr="00901B98">
        <w:tc>
          <w:tcPr>
            <w:tcW w:w="2160" w:type="dxa"/>
          </w:tcPr>
          <w:p w14:paraId="621EEFE4" w14:textId="77777777" w:rsidR="00363F35" w:rsidRDefault="00000000">
            <w:r>
              <w:t>FCPS</w:t>
            </w:r>
          </w:p>
        </w:tc>
        <w:tc>
          <w:tcPr>
            <w:tcW w:w="2160" w:type="dxa"/>
          </w:tcPr>
          <w:p w14:paraId="57E5E228" w14:textId="77777777" w:rsidR="00363F35" w:rsidRDefault="00000000">
            <w:r>
              <w:t>Histopathology</w:t>
            </w:r>
          </w:p>
        </w:tc>
        <w:tc>
          <w:tcPr>
            <w:tcW w:w="2160" w:type="dxa"/>
          </w:tcPr>
          <w:p w14:paraId="2921FAB0" w14:textId="77777777" w:rsidR="00363F35" w:rsidRDefault="00000000">
            <w:r>
              <w:t>Jinnah Hospital, Lahore</w:t>
            </w:r>
          </w:p>
        </w:tc>
        <w:tc>
          <w:tcPr>
            <w:tcW w:w="2160" w:type="dxa"/>
          </w:tcPr>
          <w:p w14:paraId="179B09D5" w14:textId="77777777" w:rsidR="00363F35" w:rsidRDefault="00000000">
            <w:r>
              <w:t>66.657895</w:t>
            </w:r>
          </w:p>
        </w:tc>
      </w:tr>
      <w:tr w:rsidR="00363F35" w14:paraId="25D05AAA" w14:textId="77777777" w:rsidTr="00901B98">
        <w:tc>
          <w:tcPr>
            <w:tcW w:w="2160" w:type="dxa"/>
          </w:tcPr>
          <w:p w14:paraId="4F94F5F6" w14:textId="77777777" w:rsidR="00363F35" w:rsidRDefault="00000000">
            <w:r>
              <w:t>FCPS</w:t>
            </w:r>
          </w:p>
        </w:tc>
        <w:tc>
          <w:tcPr>
            <w:tcW w:w="2160" w:type="dxa"/>
          </w:tcPr>
          <w:p w14:paraId="20ACC938" w14:textId="77777777" w:rsidR="00363F35" w:rsidRDefault="00000000">
            <w:r>
              <w:t>Histopathology</w:t>
            </w:r>
          </w:p>
        </w:tc>
        <w:tc>
          <w:tcPr>
            <w:tcW w:w="2160" w:type="dxa"/>
          </w:tcPr>
          <w:p w14:paraId="1FB01D92" w14:textId="77777777" w:rsidR="00363F35" w:rsidRDefault="00000000">
            <w:r>
              <w:t>Lahore General Hospital, Lahore</w:t>
            </w:r>
          </w:p>
        </w:tc>
        <w:tc>
          <w:tcPr>
            <w:tcW w:w="2160" w:type="dxa"/>
          </w:tcPr>
          <w:p w14:paraId="426B34AB" w14:textId="77777777" w:rsidR="00363F35" w:rsidRDefault="00000000">
            <w:r>
              <w:t>54.866667</w:t>
            </w:r>
          </w:p>
        </w:tc>
      </w:tr>
      <w:tr w:rsidR="00363F35" w14:paraId="45E419DD" w14:textId="77777777" w:rsidTr="00901B98">
        <w:tc>
          <w:tcPr>
            <w:tcW w:w="2160" w:type="dxa"/>
          </w:tcPr>
          <w:p w14:paraId="4532FDBB" w14:textId="77777777" w:rsidR="00363F35" w:rsidRDefault="00000000">
            <w:r>
              <w:t>FCPS</w:t>
            </w:r>
          </w:p>
        </w:tc>
        <w:tc>
          <w:tcPr>
            <w:tcW w:w="2160" w:type="dxa"/>
          </w:tcPr>
          <w:p w14:paraId="503CBDD5" w14:textId="77777777" w:rsidR="00363F35" w:rsidRDefault="00000000">
            <w:r>
              <w:t>Histopathology</w:t>
            </w:r>
          </w:p>
        </w:tc>
        <w:tc>
          <w:tcPr>
            <w:tcW w:w="2160" w:type="dxa"/>
          </w:tcPr>
          <w:p w14:paraId="454B787C" w14:textId="77777777" w:rsidR="00363F35" w:rsidRDefault="00000000">
            <w:r>
              <w:t>Mayo Hospital, Lahore</w:t>
            </w:r>
          </w:p>
        </w:tc>
        <w:tc>
          <w:tcPr>
            <w:tcW w:w="2160" w:type="dxa"/>
          </w:tcPr>
          <w:p w14:paraId="7B59FA4B" w14:textId="77777777" w:rsidR="00363F35" w:rsidRDefault="00000000">
            <w:r>
              <w:t>56.502041</w:t>
            </w:r>
          </w:p>
        </w:tc>
      </w:tr>
      <w:tr w:rsidR="00363F35" w14:paraId="1CC8B935" w14:textId="77777777" w:rsidTr="00901B98">
        <w:tc>
          <w:tcPr>
            <w:tcW w:w="2160" w:type="dxa"/>
          </w:tcPr>
          <w:p w14:paraId="5AC10E9F" w14:textId="77777777" w:rsidR="00363F35" w:rsidRDefault="00000000">
            <w:r>
              <w:t>FCPS</w:t>
            </w:r>
          </w:p>
        </w:tc>
        <w:tc>
          <w:tcPr>
            <w:tcW w:w="2160" w:type="dxa"/>
          </w:tcPr>
          <w:p w14:paraId="3B5AD3B6" w14:textId="77777777" w:rsidR="00363F35" w:rsidRDefault="00000000">
            <w:r>
              <w:t>Histopathology</w:t>
            </w:r>
          </w:p>
        </w:tc>
        <w:tc>
          <w:tcPr>
            <w:tcW w:w="2160" w:type="dxa"/>
          </w:tcPr>
          <w:p w14:paraId="2678C0D0" w14:textId="77777777" w:rsidR="00363F35" w:rsidRDefault="00000000">
            <w:r>
              <w:t>Services Hospital, Lahore</w:t>
            </w:r>
          </w:p>
        </w:tc>
        <w:tc>
          <w:tcPr>
            <w:tcW w:w="2160" w:type="dxa"/>
          </w:tcPr>
          <w:p w14:paraId="0189C149" w14:textId="77777777" w:rsidR="00363F35" w:rsidRDefault="00000000">
            <w:r>
              <w:t>67.168889</w:t>
            </w:r>
          </w:p>
        </w:tc>
      </w:tr>
      <w:tr w:rsidR="00363F35" w14:paraId="651E02F4" w14:textId="77777777" w:rsidTr="00901B98">
        <w:tc>
          <w:tcPr>
            <w:tcW w:w="2160" w:type="dxa"/>
          </w:tcPr>
          <w:p w14:paraId="5B75D5C2" w14:textId="77777777" w:rsidR="00363F35" w:rsidRDefault="00000000">
            <w:r>
              <w:t>FCPS</w:t>
            </w:r>
          </w:p>
        </w:tc>
        <w:tc>
          <w:tcPr>
            <w:tcW w:w="2160" w:type="dxa"/>
          </w:tcPr>
          <w:p w14:paraId="52965EF6" w14:textId="77777777" w:rsidR="00363F35" w:rsidRDefault="00000000">
            <w:r>
              <w:t>Histopathology</w:t>
            </w:r>
          </w:p>
        </w:tc>
        <w:tc>
          <w:tcPr>
            <w:tcW w:w="2160" w:type="dxa"/>
          </w:tcPr>
          <w:p w14:paraId="6DC5DFAD" w14:textId="77777777" w:rsidR="00363F35" w:rsidRDefault="00000000">
            <w:r>
              <w:t>Sir Ganga Ram Hospital, Lahore</w:t>
            </w:r>
          </w:p>
        </w:tc>
        <w:tc>
          <w:tcPr>
            <w:tcW w:w="2160" w:type="dxa"/>
          </w:tcPr>
          <w:p w14:paraId="5B22E7A8" w14:textId="77777777" w:rsidR="00363F35" w:rsidRDefault="00000000">
            <w:r>
              <w:t>62.9625</w:t>
            </w:r>
          </w:p>
        </w:tc>
      </w:tr>
      <w:tr w:rsidR="00363F35" w14:paraId="775A3B32" w14:textId="77777777" w:rsidTr="00901B98">
        <w:tc>
          <w:tcPr>
            <w:tcW w:w="2160" w:type="dxa"/>
          </w:tcPr>
          <w:p w14:paraId="4B642C32" w14:textId="77777777" w:rsidR="00363F35" w:rsidRDefault="00000000">
            <w:r>
              <w:t>FCPS</w:t>
            </w:r>
          </w:p>
        </w:tc>
        <w:tc>
          <w:tcPr>
            <w:tcW w:w="2160" w:type="dxa"/>
          </w:tcPr>
          <w:p w14:paraId="5D006709" w14:textId="77777777" w:rsidR="00363F35" w:rsidRDefault="00000000">
            <w:r>
              <w:t>Medical Oncology</w:t>
            </w:r>
          </w:p>
        </w:tc>
        <w:tc>
          <w:tcPr>
            <w:tcW w:w="2160" w:type="dxa"/>
          </w:tcPr>
          <w:p w14:paraId="737D9B2F" w14:textId="77777777" w:rsidR="00363F35" w:rsidRDefault="00000000">
            <w:r>
              <w:t>Merit</w:t>
            </w:r>
          </w:p>
        </w:tc>
        <w:tc>
          <w:tcPr>
            <w:tcW w:w="2160" w:type="dxa"/>
          </w:tcPr>
          <w:p w14:paraId="34B74EE3" w14:textId="77777777" w:rsidR="00363F35" w:rsidRDefault="00000000">
            <w:r>
              <w:t>70.804166</w:t>
            </w:r>
          </w:p>
        </w:tc>
      </w:tr>
      <w:tr w:rsidR="00363F35" w14:paraId="00A45505" w14:textId="77777777" w:rsidTr="00901B98">
        <w:tc>
          <w:tcPr>
            <w:tcW w:w="2160" w:type="dxa"/>
          </w:tcPr>
          <w:p w14:paraId="5B9DDA1C" w14:textId="77777777" w:rsidR="00363F35" w:rsidRDefault="00000000">
            <w:r>
              <w:t>FCPS</w:t>
            </w:r>
          </w:p>
        </w:tc>
        <w:tc>
          <w:tcPr>
            <w:tcW w:w="2160" w:type="dxa"/>
          </w:tcPr>
          <w:p w14:paraId="51C54235" w14:textId="77777777" w:rsidR="00363F35" w:rsidRDefault="00000000">
            <w:r>
              <w:t>Medical Oncology</w:t>
            </w:r>
          </w:p>
        </w:tc>
        <w:tc>
          <w:tcPr>
            <w:tcW w:w="2160" w:type="dxa"/>
          </w:tcPr>
          <w:p w14:paraId="1789C386" w14:textId="77777777" w:rsidR="00363F35" w:rsidRDefault="00000000">
            <w:r>
              <w:t>Allied Hospital, Faisalabad</w:t>
            </w:r>
          </w:p>
        </w:tc>
        <w:tc>
          <w:tcPr>
            <w:tcW w:w="2160" w:type="dxa"/>
          </w:tcPr>
          <w:p w14:paraId="1B1E9E1C" w14:textId="77777777" w:rsidR="00363F35" w:rsidRDefault="00000000">
            <w:r>
              <w:t>70.804166</w:t>
            </w:r>
          </w:p>
        </w:tc>
      </w:tr>
      <w:tr w:rsidR="00363F35" w14:paraId="6FDBDA55" w14:textId="77777777" w:rsidTr="00901B98">
        <w:tc>
          <w:tcPr>
            <w:tcW w:w="2160" w:type="dxa"/>
          </w:tcPr>
          <w:p w14:paraId="3B5E40D0" w14:textId="77777777" w:rsidR="00363F35" w:rsidRDefault="00000000">
            <w:r>
              <w:t>FCPS</w:t>
            </w:r>
          </w:p>
        </w:tc>
        <w:tc>
          <w:tcPr>
            <w:tcW w:w="2160" w:type="dxa"/>
          </w:tcPr>
          <w:p w14:paraId="29E9348C" w14:textId="77777777" w:rsidR="00363F35" w:rsidRDefault="00000000">
            <w:r>
              <w:t>Medical Oncology</w:t>
            </w:r>
          </w:p>
        </w:tc>
        <w:tc>
          <w:tcPr>
            <w:tcW w:w="2160" w:type="dxa"/>
          </w:tcPr>
          <w:p w14:paraId="72919AA6" w14:textId="77777777" w:rsidR="00363F35" w:rsidRDefault="00000000">
            <w:r>
              <w:t>Punjab</w:t>
            </w:r>
          </w:p>
        </w:tc>
        <w:tc>
          <w:tcPr>
            <w:tcW w:w="2160" w:type="dxa"/>
          </w:tcPr>
          <w:p w14:paraId="56E6D08F" w14:textId="77777777" w:rsidR="00363F35" w:rsidRDefault="00000000">
            <w:r>
              <w:t>70.804166</w:t>
            </w:r>
          </w:p>
        </w:tc>
      </w:tr>
      <w:tr w:rsidR="00363F35" w14:paraId="713BF5D4" w14:textId="77777777" w:rsidTr="00901B98">
        <w:tc>
          <w:tcPr>
            <w:tcW w:w="2160" w:type="dxa"/>
          </w:tcPr>
          <w:p w14:paraId="6053EDA8" w14:textId="77777777" w:rsidR="00363F35" w:rsidRDefault="00000000">
            <w:r>
              <w:t>FCPS</w:t>
            </w:r>
          </w:p>
        </w:tc>
        <w:tc>
          <w:tcPr>
            <w:tcW w:w="2160" w:type="dxa"/>
          </w:tcPr>
          <w:p w14:paraId="0ED12CC3" w14:textId="77777777" w:rsidR="00363F35" w:rsidRDefault="00000000">
            <w:r>
              <w:t>Medical Oncology</w:t>
            </w:r>
          </w:p>
        </w:tc>
        <w:tc>
          <w:tcPr>
            <w:tcW w:w="2160" w:type="dxa"/>
          </w:tcPr>
          <w:p w14:paraId="09AEE971" w14:textId="77777777" w:rsidR="00363F35" w:rsidRDefault="00000000">
            <w:r>
              <w:t>Jinnah Hospital, Lahore</w:t>
            </w:r>
          </w:p>
        </w:tc>
        <w:tc>
          <w:tcPr>
            <w:tcW w:w="2160" w:type="dxa"/>
          </w:tcPr>
          <w:p w14:paraId="163E5B29" w14:textId="77777777" w:rsidR="00363F35" w:rsidRDefault="00000000">
            <w:r>
              <w:t>70.725</w:t>
            </w:r>
          </w:p>
        </w:tc>
      </w:tr>
      <w:tr w:rsidR="00363F35" w14:paraId="29B1AD2D" w14:textId="77777777" w:rsidTr="00901B98">
        <w:tc>
          <w:tcPr>
            <w:tcW w:w="2160" w:type="dxa"/>
          </w:tcPr>
          <w:p w14:paraId="2452C03A" w14:textId="77777777" w:rsidR="00363F35" w:rsidRDefault="00000000">
            <w:r>
              <w:t>FCPS</w:t>
            </w:r>
          </w:p>
        </w:tc>
        <w:tc>
          <w:tcPr>
            <w:tcW w:w="2160" w:type="dxa"/>
          </w:tcPr>
          <w:p w14:paraId="15A52E71" w14:textId="77777777" w:rsidR="00363F35" w:rsidRDefault="00000000">
            <w:r>
              <w:t>Medical Oncology</w:t>
            </w:r>
          </w:p>
        </w:tc>
        <w:tc>
          <w:tcPr>
            <w:tcW w:w="2160" w:type="dxa"/>
          </w:tcPr>
          <w:p w14:paraId="7CF34F75" w14:textId="77777777" w:rsidR="00363F35" w:rsidRDefault="00000000">
            <w:r>
              <w:t>Mayo Hospital, Lahore</w:t>
            </w:r>
          </w:p>
        </w:tc>
        <w:tc>
          <w:tcPr>
            <w:tcW w:w="2160" w:type="dxa"/>
          </w:tcPr>
          <w:p w14:paraId="1D3C345E" w14:textId="77777777" w:rsidR="00363F35" w:rsidRDefault="00000000">
            <w:r>
              <w:t>67.65</w:t>
            </w:r>
          </w:p>
        </w:tc>
      </w:tr>
      <w:tr w:rsidR="00363F35" w14:paraId="62B5A0C4" w14:textId="77777777" w:rsidTr="00901B98">
        <w:tc>
          <w:tcPr>
            <w:tcW w:w="2160" w:type="dxa"/>
          </w:tcPr>
          <w:p w14:paraId="204D6593" w14:textId="77777777" w:rsidR="00363F35" w:rsidRDefault="00000000">
            <w:r>
              <w:t>FCPS</w:t>
            </w:r>
          </w:p>
        </w:tc>
        <w:tc>
          <w:tcPr>
            <w:tcW w:w="2160" w:type="dxa"/>
          </w:tcPr>
          <w:p w14:paraId="543E8427" w14:textId="77777777" w:rsidR="00363F35" w:rsidRDefault="00000000">
            <w:r>
              <w:t>Medicine</w:t>
            </w:r>
          </w:p>
        </w:tc>
        <w:tc>
          <w:tcPr>
            <w:tcW w:w="2160" w:type="dxa"/>
          </w:tcPr>
          <w:p w14:paraId="7D60BE81" w14:textId="77777777" w:rsidR="00363F35" w:rsidRDefault="00000000">
            <w:r>
              <w:t>Merit</w:t>
            </w:r>
          </w:p>
        </w:tc>
        <w:tc>
          <w:tcPr>
            <w:tcW w:w="2160" w:type="dxa"/>
          </w:tcPr>
          <w:p w14:paraId="0379621D" w14:textId="77777777" w:rsidR="00363F35" w:rsidRDefault="00000000">
            <w:r>
              <w:t>73.383333</w:t>
            </w:r>
          </w:p>
        </w:tc>
      </w:tr>
      <w:tr w:rsidR="00363F35" w14:paraId="60CAF838" w14:textId="77777777" w:rsidTr="00901B98">
        <w:tc>
          <w:tcPr>
            <w:tcW w:w="2160" w:type="dxa"/>
          </w:tcPr>
          <w:p w14:paraId="6CE55BD0" w14:textId="77777777" w:rsidR="00363F35" w:rsidRDefault="00000000">
            <w:r>
              <w:t>FCPS</w:t>
            </w:r>
          </w:p>
        </w:tc>
        <w:tc>
          <w:tcPr>
            <w:tcW w:w="2160" w:type="dxa"/>
          </w:tcPr>
          <w:p w14:paraId="360027E2" w14:textId="77777777" w:rsidR="00363F35" w:rsidRDefault="00000000">
            <w:r>
              <w:t>Medicine</w:t>
            </w:r>
          </w:p>
        </w:tc>
        <w:tc>
          <w:tcPr>
            <w:tcW w:w="2160" w:type="dxa"/>
          </w:tcPr>
          <w:p w14:paraId="3F06E38A" w14:textId="77777777" w:rsidR="00363F35" w:rsidRDefault="00000000">
            <w:r>
              <w:t>Abs Teaching Hospital, Gujrat</w:t>
            </w:r>
          </w:p>
        </w:tc>
        <w:tc>
          <w:tcPr>
            <w:tcW w:w="2160" w:type="dxa"/>
          </w:tcPr>
          <w:p w14:paraId="06540831" w14:textId="77777777" w:rsidR="00363F35" w:rsidRDefault="00000000">
            <w:r>
              <w:t>68.416667</w:t>
            </w:r>
          </w:p>
        </w:tc>
      </w:tr>
      <w:tr w:rsidR="00363F35" w14:paraId="0F8C5161" w14:textId="77777777" w:rsidTr="00901B98">
        <w:tc>
          <w:tcPr>
            <w:tcW w:w="2160" w:type="dxa"/>
          </w:tcPr>
          <w:p w14:paraId="65A173ED" w14:textId="77777777" w:rsidR="00363F35" w:rsidRDefault="00000000">
            <w:r>
              <w:t>FCPS</w:t>
            </w:r>
          </w:p>
        </w:tc>
        <w:tc>
          <w:tcPr>
            <w:tcW w:w="2160" w:type="dxa"/>
          </w:tcPr>
          <w:p w14:paraId="7DE94766" w14:textId="77777777" w:rsidR="00363F35" w:rsidRDefault="00000000">
            <w:r>
              <w:t>Medicine</w:t>
            </w:r>
          </w:p>
        </w:tc>
        <w:tc>
          <w:tcPr>
            <w:tcW w:w="2160" w:type="dxa"/>
          </w:tcPr>
          <w:p w14:paraId="7965215E" w14:textId="77777777" w:rsidR="00363F35" w:rsidRDefault="00000000">
            <w:r>
              <w:t>Punjab</w:t>
            </w:r>
          </w:p>
        </w:tc>
        <w:tc>
          <w:tcPr>
            <w:tcW w:w="2160" w:type="dxa"/>
          </w:tcPr>
          <w:p w14:paraId="37BE032B" w14:textId="77777777" w:rsidR="00363F35" w:rsidRDefault="00000000">
            <w:r>
              <w:t>73.383333</w:t>
            </w:r>
          </w:p>
        </w:tc>
      </w:tr>
      <w:tr w:rsidR="00363F35" w14:paraId="41C22D94" w14:textId="77777777" w:rsidTr="00901B98">
        <w:tc>
          <w:tcPr>
            <w:tcW w:w="2160" w:type="dxa"/>
          </w:tcPr>
          <w:p w14:paraId="151AB807" w14:textId="77777777" w:rsidR="00363F35" w:rsidRDefault="00000000">
            <w:r>
              <w:t>FCPS</w:t>
            </w:r>
          </w:p>
        </w:tc>
        <w:tc>
          <w:tcPr>
            <w:tcW w:w="2160" w:type="dxa"/>
          </w:tcPr>
          <w:p w14:paraId="3D12AA74" w14:textId="77777777" w:rsidR="00363F35" w:rsidRDefault="00000000">
            <w:r>
              <w:t>Medicine</w:t>
            </w:r>
          </w:p>
        </w:tc>
        <w:tc>
          <w:tcPr>
            <w:tcW w:w="2160" w:type="dxa"/>
          </w:tcPr>
          <w:p w14:paraId="1021E9AD" w14:textId="77777777" w:rsidR="00363F35" w:rsidRDefault="00000000">
            <w:r>
              <w:t>Ajk, G&amp;B, Fata, Ict</w:t>
            </w:r>
          </w:p>
        </w:tc>
        <w:tc>
          <w:tcPr>
            <w:tcW w:w="2160" w:type="dxa"/>
          </w:tcPr>
          <w:p w14:paraId="000E5AE8" w14:textId="77777777" w:rsidR="00363F35" w:rsidRDefault="00000000">
            <w:r>
              <w:t>53.689109</w:t>
            </w:r>
          </w:p>
        </w:tc>
      </w:tr>
      <w:tr w:rsidR="00363F35" w14:paraId="3D436EBD" w14:textId="77777777" w:rsidTr="00901B98">
        <w:tc>
          <w:tcPr>
            <w:tcW w:w="2160" w:type="dxa"/>
          </w:tcPr>
          <w:p w14:paraId="515B628E" w14:textId="77777777" w:rsidR="00363F35" w:rsidRDefault="00000000">
            <w:r>
              <w:t>FCPS</w:t>
            </w:r>
          </w:p>
        </w:tc>
        <w:tc>
          <w:tcPr>
            <w:tcW w:w="2160" w:type="dxa"/>
          </w:tcPr>
          <w:p w14:paraId="39E0B641" w14:textId="77777777" w:rsidR="00363F35" w:rsidRDefault="00000000">
            <w:r>
              <w:t>Medicine</w:t>
            </w:r>
          </w:p>
        </w:tc>
        <w:tc>
          <w:tcPr>
            <w:tcW w:w="2160" w:type="dxa"/>
          </w:tcPr>
          <w:p w14:paraId="7CBCBF31" w14:textId="77777777" w:rsidR="00363F35" w:rsidRDefault="00000000">
            <w:r>
              <w:t>Foriegn</w:t>
            </w:r>
          </w:p>
        </w:tc>
        <w:tc>
          <w:tcPr>
            <w:tcW w:w="2160" w:type="dxa"/>
          </w:tcPr>
          <w:p w14:paraId="6FFFA3FF" w14:textId="77777777" w:rsidR="00363F35" w:rsidRDefault="00000000">
            <w:r>
              <w:t>47.4625</w:t>
            </w:r>
          </w:p>
        </w:tc>
      </w:tr>
      <w:tr w:rsidR="00363F35" w14:paraId="4400834B" w14:textId="77777777" w:rsidTr="00901B98">
        <w:tc>
          <w:tcPr>
            <w:tcW w:w="2160" w:type="dxa"/>
          </w:tcPr>
          <w:p w14:paraId="5EFC214C" w14:textId="77777777" w:rsidR="00363F35" w:rsidRDefault="00000000">
            <w:r>
              <w:t>FCPS</w:t>
            </w:r>
          </w:p>
        </w:tc>
        <w:tc>
          <w:tcPr>
            <w:tcW w:w="2160" w:type="dxa"/>
          </w:tcPr>
          <w:p w14:paraId="09965C3F" w14:textId="77777777" w:rsidR="00363F35" w:rsidRDefault="00000000">
            <w:r>
              <w:t>Medicine</w:t>
            </w:r>
          </w:p>
        </w:tc>
        <w:tc>
          <w:tcPr>
            <w:tcW w:w="2160" w:type="dxa"/>
          </w:tcPr>
          <w:p w14:paraId="685D851F" w14:textId="77777777" w:rsidR="00363F35" w:rsidRDefault="00000000">
            <w:r>
              <w:t>Aimh, Sialkot</w:t>
            </w:r>
          </w:p>
        </w:tc>
        <w:tc>
          <w:tcPr>
            <w:tcW w:w="2160" w:type="dxa"/>
          </w:tcPr>
          <w:p w14:paraId="66C8E4DB" w14:textId="77777777" w:rsidR="00363F35" w:rsidRDefault="00000000">
            <w:r>
              <w:t>67.343478</w:t>
            </w:r>
          </w:p>
        </w:tc>
      </w:tr>
      <w:tr w:rsidR="00363F35" w14:paraId="617A6592" w14:textId="77777777" w:rsidTr="00901B98">
        <w:tc>
          <w:tcPr>
            <w:tcW w:w="2160" w:type="dxa"/>
          </w:tcPr>
          <w:p w14:paraId="62B9B700" w14:textId="77777777" w:rsidR="00363F35" w:rsidRDefault="00000000">
            <w:r>
              <w:t>FCPS</w:t>
            </w:r>
          </w:p>
        </w:tc>
        <w:tc>
          <w:tcPr>
            <w:tcW w:w="2160" w:type="dxa"/>
          </w:tcPr>
          <w:p w14:paraId="09AE6447" w14:textId="77777777" w:rsidR="00363F35" w:rsidRDefault="00000000">
            <w:r>
              <w:t>Medicine</w:t>
            </w:r>
          </w:p>
        </w:tc>
        <w:tc>
          <w:tcPr>
            <w:tcW w:w="2160" w:type="dxa"/>
          </w:tcPr>
          <w:p w14:paraId="0249B324" w14:textId="77777777" w:rsidR="00363F35" w:rsidRDefault="00000000">
            <w:r>
              <w:t>Allied Hospital, Faisalabad</w:t>
            </w:r>
          </w:p>
        </w:tc>
        <w:tc>
          <w:tcPr>
            <w:tcW w:w="2160" w:type="dxa"/>
          </w:tcPr>
          <w:p w14:paraId="606A1A28" w14:textId="77777777" w:rsidR="00363F35" w:rsidRDefault="00000000">
            <w:r>
              <w:t>71.595833</w:t>
            </w:r>
          </w:p>
        </w:tc>
      </w:tr>
      <w:tr w:rsidR="00363F35" w14:paraId="31A5B85A" w14:textId="77777777" w:rsidTr="00901B98">
        <w:tc>
          <w:tcPr>
            <w:tcW w:w="2160" w:type="dxa"/>
          </w:tcPr>
          <w:p w14:paraId="2F97783E" w14:textId="77777777" w:rsidR="00363F35" w:rsidRDefault="00000000">
            <w:r>
              <w:t>FCPS</w:t>
            </w:r>
          </w:p>
        </w:tc>
        <w:tc>
          <w:tcPr>
            <w:tcW w:w="2160" w:type="dxa"/>
          </w:tcPr>
          <w:p w14:paraId="60ECB312" w14:textId="77777777" w:rsidR="00363F35" w:rsidRDefault="00000000">
            <w:r>
              <w:t>Medicine</w:t>
            </w:r>
          </w:p>
        </w:tc>
        <w:tc>
          <w:tcPr>
            <w:tcW w:w="2160" w:type="dxa"/>
          </w:tcPr>
          <w:p w14:paraId="739E9D7E" w14:textId="77777777" w:rsidR="00363F35" w:rsidRDefault="00000000">
            <w:r>
              <w:t>Bahawal Victoria Hospital, Bahawalpur</w:t>
            </w:r>
          </w:p>
        </w:tc>
        <w:tc>
          <w:tcPr>
            <w:tcW w:w="2160" w:type="dxa"/>
          </w:tcPr>
          <w:p w14:paraId="270CD074" w14:textId="77777777" w:rsidR="00363F35" w:rsidRDefault="00000000">
            <w:r>
              <w:t>70.445833</w:t>
            </w:r>
          </w:p>
        </w:tc>
      </w:tr>
      <w:tr w:rsidR="00363F35" w14:paraId="5C9D66A1" w14:textId="77777777" w:rsidTr="00901B98">
        <w:tc>
          <w:tcPr>
            <w:tcW w:w="2160" w:type="dxa"/>
          </w:tcPr>
          <w:p w14:paraId="3D9E0FBD" w14:textId="77777777" w:rsidR="00363F35" w:rsidRDefault="00000000">
            <w:r>
              <w:t>FCPS</w:t>
            </w:r>
          </w:p>
        </w:tc>
        <w:tc>
          <w:tcPr>
            <w:tcW w:w="2160" w:type="dxa"/>
          </w:tcPr>
          <w:p w14:paraId="73CEA497" w14:textId="77777777" w:rsidR="00363F35" w:rsidRDefault="00000000">
            <w:r>
              <w:t>Medicine</w:t>
            </w:r>
          </w:p>
        </w:tc>
        <w:tc>
          <w:tcPr>
            <w:tcW w:w="2160" w:type="dxa"/>
          </w:tcPr>
          <w:p w14:paraId="598D3A60" w14:textId="77777777" w:rsidR="00363F35" w:rsidRDefault="00000000">
            <w:r>
              <w:t>Benazir Bhutto Hospital, Rawalpindi</w:t>
            </w:r>
          </w:p>
        </w:tc>
        <w:tc>
          <w:tcPr>
            <w:tcW w:w="2160" w:type="dxa"/>
          </w:tcPr>
          <w:p w14:paraId="1A056917" w14:textId="77777777" w:rsidR="00363F35" w:rsidRDefault="00000000">
            <w:r>
              <w:t>68.883333</w:t>
            </w:r>
          </w:p>
        </w:tc>
      </w:tr>
      <w:tr w:rsidR="00363F35" w14:paraId="7BEA7E6E" w14:textId="77777777" w:rsidTr="00901B98">
        <w:tc>
          <w:tcPr>
            <w:tcW w:w="2160" w:type="dxa"/>
          </w:tcPr>
          <w:p w14:paraId="1D770F13" w14:textId="77777777" w:rsidR="00363F35" w:rsidRDefault="00000000">
            <w:r>
              <w:t>FCPS</w:t>
            </w:r>
          </w:p>
        </w:tc>
        <w:tc>
          <w:tcPr>
            <w:tcW w:w="2160" w:type="dxa"/>
          </w:tcPr>
          <w:p w14:paraId="7B8A048B" w14:textId="77777777" w:rsidR="00363F35" w:rsidRDefault="00000000">
            <w:r>
              <w:t>Medicine</w:t>
            </w:r>
          </w:p>
        </w:tc>
        <w:tc>
          <w:tcPr>
            <w:tcW w:w="2160" w:type="dxa"/>
          </w:tcPr>
          <w:p w14:paraId="78DD54FC" w14:textId="77777777" w:rsidR="00363F35" w:rsidRDefault="00000000">
            <w:r>
              <w:t>Dhq Hospital, Dg Khan</w:t>
            </w:r>
          </w:p>
        </w:tc>
        <w:tc>
          <w:tcPr>
            <w:tcW w:w="2160" w:type="dxa"/>
          </w:tcPr>
          <w:p w14:paraId="5E123790" w14:textId="77777777" w:rsidR="00363F35" w:rsidRDefault="00000000">
            <w:r>
              <w:t>68.725</w:t>
            </w:r>
          </w:p>
        </w:tc>
      </w:tr>
      <w:tr w:rsidR="00363F35" w14:paraId="606B35D5" w14:textId="77777777" w:rsidTr="00901B98">
        <w:tc>
          <w:tcPr>
            <w:tcW w:w="2160" w:type="dxa"/>
          </w:tcPr>
          <w:p w14:paraId="6E012A1C" w14:textId="77777777" w:rsidR="00363F35" w:rsidRDefault="00000000">
            <w:r>
              <w:t>FCPS</w:t>
            </w:r>
          </w:p>
        </w:tc>
        <w:tc>
          <w:tcPr>
            <w:tcW w:w="2160" w:type="dxa"/>
          </w:tcPr>
          <w:p w14:paraId="3DB96098" w14:textId="77777777" w:rsidR="00363F35" w:rsidRDefault="00000000">
            <w:r>
              <w:t>Medicine</w:t>
            </w:r>
          </w:p>
        </w:tc>
        <w:tc>
          <w:tcPr>
            <w:tcW w:w="2160" w:type="dxa"/>
          </w:tcPr>
          <w:p w14:paraId="0BBB7AC4" w14:textId="77777777" w:rsidR="00363F35" w:rsidRDefault="00000000">
            <w:r>
              <w:t>Dhq Hospital, Faisalabad</w:t>
            </w:r>
          </w:p>
        </w:tc>
        <w:tc>
          <w:tcPr>
            <w:tcW w:w="2160" w:type="dxa"/>
          </w:tcPr>
          <w:p w14:paraId="326178FC" w14:textId="77777777" w:rsidR="00363F35" w:rsidRDefault="00000000">
            <w:r>
              <w:t>72.1</w:t>
            </w:r>
          </w:p>
        </w:tc>
      </w:tr>
      <w:tr w:rsidR="00363F35" w14:paraId="7A80A718" w14:textId="77777777" w:rsidTr="00901B98">
        <w:tc>
          <w:tcPr>
            <w:tcW w:w="2160" w:type="dxa"/>
          </w:tcPr>
          <w:p w14:paraId="0BFD27DD" w14:textId="77777777" w:rsidR="00363F35" w:rsidRDefault="00000000">
            <w:r>
              <w:t>FCPS</w:t>
            </w:r>
          </w:p>
        </w:tc>
        <w:tc>
          <w:tcPr>
            <w:tcW w:w="2160" w:type="dxa"/>
          </w:tcPr>
          <w:p w14:paraId="09EF09F4" w14:textId="77777777" w:rsidR="00363F35" w:rsidRDefault="00000000">
            <w:r>
              <w:t>Medicine</w:t>
            </w:r>
          </w:p>
        </w:tc>
        <w:tc>
          <w:tcPr>
            <w:tcW w:w="2160" w:type="dxa"/>
          </w:tcPr>
          <w:p w14:paraId="325D7FC0" w14:textId="77777777" w:rsidR="00363F35" w:rsidRDefault="00000000">
            <w:r>
              <w:t>Dhq Hospital, Gujranwala</w:t>
            </w:r>
          </w:p>
        </w:tc>
        <w:tc>
          <w:tcPr>
            <w:tcW w:w="2160" w:type="dxa"/>
          </w:tcPr>
          <w:p w14:paraId="47FAC5BC" w14:textId="77777777" w:rsidR="00363F35" w:rsidRDefault="00000000">
            <w:r>
              <w:t>73.108333</w:t>
            </w:r>
          </w:p>
        </w:tc>
      </w:tr>
      <w:tr w:rsidR="00363F35" w14:paraId="12918FAF" w14:textId="77777777" w:rsidTr="00901B98">
        <w:tc>
          <w:tcPr>
            <w:tcW w:w="2160" w:type="dxa"/>
          </w:tcPr>
          <w:p w14:paraId="34972FD7" w14:textId="77777777" w:rsidR="00363F35" w:rsidRDefault="00000000">
            <w:r>
              <w:t>FCPS</w:t>
            </w:r>
          </w:p>
        </w:tc>
        <w:tc>
          <w:tcPr>
            <w:tcW w:w="2160" w:type="dxa"/>
          </w:tcPr>
          <w:p w14:paraId="27132924" w14:textId="77777777" w:rsidR="00363F35" w:rsidRDefault="00000000">
            <w:r>
              <w:t>Medicine</w:t>
            </w:r>
          </w:p>
        </w:tc>
        <w:tc>
          <w:tcPr>
            <w:tcW w:w="2160" w:type="dxa"/>
          </w:tcPr>
          <w:p w14:paraId="251E2258" w14:textId="77777777" w:rsidR="00363F35" w:rsidRDefault="00000000">
            <w:r>
              <w:t>Dhq Rawalpindi</w:t>
            </w:r>
          </w:p>
        </w:tc>
        <w:tc>
          <w:tcPr>
            <w:tcW w:w="2160" w:type="dxa"/>
          </w:tcPr>
          <w:p w14:paraId="101862C3" w14:textId="77777777" w:rsidR="00363F35" w:rsidRDefault="00000000">
            <w:r>
              <w:t>67.745833</w:t>
            </w:r>
          </w:p>
        </w:tc>
      </w:tr>
      <w:tr w:rsidR="00363F35" w14:paraId="7F4528F3" w14:textId="77777777" w:rsidTr="00901B98">
        <w:tc>
          <w:tcPr>
            <w:tcW w:w="2160" w:type="dxa"/>
          </w:tcPr>
          <w:p w14:paraId="7541F2EE" w14:textId="77777777" w:rsidR="00363F35" w:rsidRDefault="00000000">
            <w:r>
              <w:t>FCPS</w:t>
            </w:r>
          </w:p>
        </w:tc>
        <w:tc>
          <w:tcPr>
            <w:tcW w:w="2160" w:type="dxa"/>
          </w:tcPr>
          <w:p w14:paraId="7E1183CD" w14:textId="77777777" w:rsidR="00363F35" w:rsidRDefault="00000000">
            <w:r>
              <w:t>Medicine</w:t>
            </w:r>
          </w:p>
        </w:tc>
        <w:tc>
          <w:tcPr>
            <w:tcW w:w="2160" w:type="dxa"/>
          </w:tcPr>
          <w:p w14:paraId="00FA4CAF" w14:textId="77777777" w:rsidR="00363F35" w:rsidRDefault="00000000">
            <w:r>
              <w:t>Dhq Teaching Hospital, Sargodha</w:t>
            </w:r>
          </w:p>
        </w:tc>
        <w:tc>
          <w:tcPr>
            <w:tcW w:w="2160" w:type="dxa"/>
          </w:tcPr>
          <w:p w14:paraId="1D5C76C5" w14:textId="77777777" w:rsidR="00363F35" w:rsidRDefault="00000000">
            <w:r>
              <w:t>70.804167</w:t>
            </w:r>
          </w:p>
        </w:tc>
      </w:tr>
      <w:tr w:rsidR="00363F35" w14:paraId="37947047" w14:textId="77777777" w:rsidTr="00901B98">
        <w:tc>
          <w:tcPr>
            <w:tcW w:w="2160" w:type="dxa"/>
          </w:tcPr>
          <w:p w14:paraId="1B40DF43" w14:textId="77777777" w:rsidR="00363F35" w:rsidRDefault="00000000">
            <w:r>
              <w:lastRenderedPageBreak/>
              <w:t>FCPS</w:t>
            </w:r>
          </w:p>
        </w:tc>
        <w:tc>
          <w:tcPr>
            <w:tcW w:w="2160" w:type="dxa"/>
          </w:tcPr>
          <w:p w14:paraId="22C1DBA4" w14:textId="77777777" w:rsidR="00363F35" w:rsidRDefault="00000000">
            <w:r>
              <w:t>Medicine</w:t>
            </w:r>
          </w:p>
        </w:tc>
        <w:tc>
          <w:tcPr>
            <w:tcW w:w="2160" w:type="dxa"/>
          </w:tcPr>
          <w:p w14:paraId="0213F54E" w14:textId="77777777" w:rsidR="00363F35" w:rsidRDefault="00000000">
            <w:r>
              <w:t>Govt. Teaching Hospital Gm Abad, Faisalabad</w:t>
            </w:r>
          </w:p>
        </w:tc>
        <w:tc>
          <w:tcPr>
            <w:tcW w:w="2160" w:type="dxa"/>
          </w:tcPr>
          <w:p w14:paraId="52B652D4" w14:textId="77777777" w:rsidR="00363F35" w:rsidRDefault="00000000">
            <w:r>
              <w:t>71.358333</w:t>
            </w:r>
          </w:p>
        </w:tc>
      </w:tr>
      <w:tr w:rsidR="00363F35" w14:paraId="210A01C6" w14:textId="77777777" w:rsidTr="00901B98">
        <w:tc>
          <w:tcPr>
            <w:tcW w:w="2160" w:type="dxa"/>
          </w:tcPr>
          <w:p w14:paraId="54A4156E" w14:textId="77777777" w:rsidR="00363F35" w:rsidRDefault="00000000">
            <w:r>
              <w:t>FCPS</w:t>
            </w:r>
          </w:p>
        </w:tc>
        <w:tc>
          <w:tcPr>
            <w:tcW w:w="2160" w:type="dxa"/>
          </w:tcPr>
          <w:p w14:paraId="35D6FB4C" w14:textId="77777777" w:rsidR="00363F35" w:rsidRDefault="00000000">
            <w:r>
              <w:t>Medicine</w:t>
            </w:r>
          </w:p>
        </w:tc>
        <w:tc>
          <w:tcPr>
            <w:tcW w:w="2160" w:type="dxa"/>
          </w:tcPr>
          <w:p w14:paraId="13736063" w14:textId="77777777" w:rsidR="00363F35" w:rsidRDefault="00000000">
            <w:r>
              <w:t>Holy Family Hospital, Rawalpindi</w:t>
            </w:r>
          </w:p>
        </w:tc>
        <w:tc>
          <w:tcPr>
            <w:tcW w:w="2160" w:type="dxa"/>
          </w:tcPr>
          <w:p w14:paraId="4C457E45" w14:textId="77777777" w:rsidR="00363F35" w:rsidRDefault="00000000">
            <w:r>
              <w:t>69.875</w:t>
            </w:r>
          </w:p>
        </w:tc>
      </w:tr>
      <w:tr w:rsidR="00363F35" w14:paraId="0083CF39" w14:textId="77777777" w:rsidTr="00901B98">
        <w:tc>
          <w:tcPr>
            <w:tcW w:w="2160" w:type="dxa"/>
          </w:tcPr>
          <w:p w14:paraId="17F2C134" w14:textId="77777777" w:rsidR="00363F35" w:rsidRDefault="00000000">
            <w:r>
              <w:t>FCPS</w:t>
            </w:r>
          </w:p>
        </w:tc>
        <w:tc>
          <w:tcPr>
            <w:tcW w:w="2160" w:type="dxa"/>
          </w:tcPr>
          <w:p w14:paraId="56EAAB2D" w14:textId="77777777" w:rsidR="00363F35" w:rsidRDefault="00000000">
            <w:r>
              <w:t>Medicine</w:t>
            </w:r>
          </w:p>
        </w:tc>
        <w:tc>
          <w:tcPr>
            <w:tcW w:w="2160" w:type="dxa"/>
          </w:tcPr>
          <w:p w14:paraId="03B5BB89" w14:textId="77777777" w:rsidR="00363F35" w:rsidRDefault="00000000">
            <w:r>
              <w:t>Jinnah Hospital, Lahore</w:t>
            </w:r>
          </w:p>
        </w:tc>
        <w:tc>
          <w:tcPr>
            <w:tcW w:w="2160" w:type="dxa"/>
          </w:tcPr>
          <w:p w14:paraId="6DE8369B" w14:textId="77777777" w:rsidR="00363F35" w:rsidRDefault="00000000">
            <w:r>
              <w:t>72.066667</w:t>
            </w:r>
          </w:p>
        </w:tc>
      </w:tr>
      <w:tr w:rsidR="00363F35" w14:paraId="73A35285" w14:textId="77777777" w:rsidTr="00901B98">
        <w:tc>
          <w:tcPr>
            <w:tcW w:w="2160" w:type="dxa"/>
          </w:tcPr>
          <w:p w14:paraId="5BB17B5F" w14:textId="77777777" w:rsidR="00363F35" w:rsidRDefault="00000000">
            <w:r>
              <w:t>FCPS</w:t>
            </w:r>
          </w:p>
        </w:tc>
        <w:tc>
          <w:tcPr>
            <w:tcW w:w="2160" w:type="dxa"/>
          </w:tcPr>
          <w:p w14:paraId="42D6D829" w14:textId="77777777" w:rsidR="00363F35" w:rsidRDefault="00000000">
            <w:r>
              <w:t>Medicine</w:t>
            </w:r>
          </w:p>
        </w:tc>
        <w:tc>
          <w:tcPr>
            <w:tcW w:w="2160" w:type="dxa"/>
          </w:tcPr>
          <w:p w14:paraId="472F6A5F" w14:textId="77777777" w:rsidR="00363F35" w:rsidRDefault="00000000">
            <w:r>
              <w:t>Lahore General Hospital, Lahore</w:t>
            </w:r>
          </w:p>
        </w:tc>
        <w:tc>
          <w:tcPr>
            <w:tcW w:w="2160" w:type="dxa"/>
          </w:tcPr>
          <w:p w14:paraId="01109150" w14:textId="77777777" w:rsidR="00363F35" w:rsidRDefault="00000000">
            <w:r>
              <w:t>68.545833</w:t>
            </w:r>
          </w:p>
        </w:tc>
      </w:tr>
      <w:tr w:rsidR="00363F35" w14:paraId="6E9309F1" w14:textId="77777777" w:rsidTr="00901B98">
        <w:tc>
          <w:tcPr>
            <w:tcW w:w="2160" w:type="dxa"/>
          </w:tcPr>
          <w:p w14:paraId="5BA1BBD1" w14:textId="77777777" w:rsidR="00363F35" w:rsidRDefault="00000000">
            <w:r>
              <w:t>FCPS</w:t>
            </w:r>
          </w:p>
        </w:tc>
        <w:tc>
          <w:tcPr>
            <w:tcW w:w="2160" w:type="dxa"/>
          </w:tcPr>
          <w:p w14:paraId="66AF1DE9" w14:textId="77777777" w:rsidR="00363F35" w:rsidRDefault="00000000">
            <w:r>
              <w:t>Medicine</w:t>
            </w:r>
          </w:p>
        </w:tc>
        <w:tc>
          <w:tcPr>
            <w:tcW w:w="2160" w:type="dxa"/>
          </w:tcPr>
          <w:p w14:paraId="671B5D71" w14:textId="77777777" w:rsidR="00363F35" w:rsidRDefault="00000000">
            <w:r>
              <w:t>Kpk, Sindh, Balochistan</w:t>
            </w:r>
          </w:p>
        </w:tc>
        <w:tc>
          <w:tcPr>
            <w:tcW w:w="2160" w:type="dxa"/>
          </w:tcPr>
          <w:p w14:paraId="1FDCA42D" w14:textId="77777777" w:rsidR="00363F35" w:rsidRDefault="00000000">
            <w:r>
              <w:t>53.230612</w:t>
            </w:r>
          </w:p>
        </w:tc>
      </w:tr>
      <w:tr w:rsidR="00363F35" w14:paraId="4D6DFD67" w14:textId="77777777" w:rsidTr="00901B98">
        <w:tc>
          <w:tcPr>
            <w:tcW w:w="2160" w:type="dxa"/>
          </w:tcPr>
          <w:p w14:paraId="19F15A37" w14:textId="77777777" w:rsidR="00363F35" w:rsidRDefault="00000000">
            <w:r>
              <w:t>FCPS</w:t>
            </w:r>
          </w:p>
        </w:tc>
        <w:tc>
          <w:tcPr>
            <w:tcW w:w="2160" w:type="dxa"/>
          </w:tcPr>
          <w:p w14:paraId="5B1EA69A" w14:textId="77777777" w:rsidR="00363F35" w:rsidRDefault="00000000">
            <w:r>
              <w:t>Medicine</w:t>
            </w:r>
          </w:p>
        </w:tc>
        <w:tc>
          <w:tcPr>
            <w:tcW w:w="2160" w:type="dxa"/>
          </w:tcPr>
          <w:p w14:paraId="41EA4BBF" w14:textId="77777777" w:rsidR="00363F35" w:rsidRDefault="00000000">
            <w:r>
              <w:t>Mayo Hospital, Lahore</w:t>
            </w:r>
          </w:p>
        </w:tc>
        <w:tc>
          <w:tcPr>
            <w:tcW w:w="2160" w:type="dxa"/>
          </w:tcPr>
          <w:p w14:paraId="5468A425" w14:textId="77777777" w:rsidR="00363F35" w:rsidRDefault="00000000">
            <w:r>
              <w:t>70.907483</w:t>
            </w:r>
          </w:p>
        </w:tc>
      </w:tr>
      <w:tr w:rsidR="00363F35" w14:paraId="1424FC85" w14:textId="77777777" w:rsidTr="00901B98">
        <w:tc>
          <w:tcPr>
            <w:tcW w:w="2160" w:type="dxa"/>
          </w:tcPr>
          <w:p w14:paraId="0F9F29B8" w14:textId="77777777" w:rsidR="00363F35" w:rsidRDefault="00000000">
            <w:r>
              <w:t>FCPS</w:t>
            </w:r>
          </w:p>
        </w:tc>
        <w:tc>
          <w:tcPr>
            <w:tcW w:w="2160" w:type="dxa"/>
          </w:tcPr>
          <w:p w14:paraId="68102E64" w14:textId="77777777" w:rsidR="00363F35" w:rsidRDefault="00000000">
            <w:r>
              <w:t>Medicine</w:t>
            </w:r>
          </w:p>
        </w:tc>
        <w:tc>
          <w:tcPr>
            <w:tcW w:w="2160" w:type="dxa"/>
          </w:tcPr>
          <w:p w14:paraId="4FD09528" w14:textId="77777777" w:rsidR="00363F35" w:rsidRDefault="00000000">
            <w:r>
              <w:t>Nishtar Hospital, Multan</w:t>
            </w:r>
          </w:p>
        </w:tc>
        <w:tc>
          <w:tcPr>
            <w:tcW w:w="2160" w:type="dxa"/>
          </w:tcPr>
          <w:p w14:paraId="0FF70FC7" w14:textId="77777777" w:rsidR="00363F35" w:rsidRDefault="00000000">
            <w:r>
              <w:t>73.383333</w:t>
            </w:r>
          </w:p>
        </w:tc>
      </w:tr>
      <w:tr w:rsidR="00363F35" w14:paraId="692BC072" w14:textId="77777777" w:rsidTr="00901B98">
        <w:tc>
          <w:tcPr>
            <w:tcW w:w="2160" w:type="dxa"/>
          </w:tcPr>
          <w:p w14:paraId="69F828C5" w14:textId="77777777" w:rsidR="00363F35" w:rsidRDefault="00000000">
            <w:r>
              <w:t>FCPS</w:t>
            </w:r>
          </w:p>
        </w:tc>
        <w:tc>
          <w:tcPr>
            <w:tcW w:w="2160" w:type="dxa"/>
          </w:tcPr>
          <w:p w14:paraId="7040FF15" w14:textId="77777777" w:rsidR="00363F35" w:rsidRDefault="00000000">
            <w:r>
              <w:t>Medicine</w:t>
            </w:r>
          </w:p>
        </w:tc>
        <w:tc>
          <w:tcPr>
            <w:tcW w:w="2160" w:type="dxa"/>
          </w:tcPr>
          <w:p w14:paraId="0886A997" w14:textId="77777777" w:rsidR="00363F35" w:rsidRDefault="00000000">
            <w:r>
              <w:t>Sahiwal Teaching Hospital, Sahiwal</w:t>
            </w:r>
          </w:p>
        </w:tc>
        <w:tc>
          <w:tcPr>
            <w:tcW w:w="2160" w:type="dxa"/>
          </w:tcPr>
          <w:p w14:paraId="3124BB21" w14:textId="77777777" w:rsidR="00363F35" w:rsidRDefault="00000000">
            <w:r>
              <w:t>68.016667</w:t>
            </w:r>
          </w:p>
        </w:tc>
      </w:tr>
      <w:tr w:rsidR="00363F35" w14:paraId="5E193567" w14:textId="77777777" w:rsidTr="00901B98">
        <w:tc>
          <w:tcPr>
            <w:tcW w:w="2160" w:type="dxa"/>
          </w:tcPr>
          <w:p w14:paraId="4E82BEFD" w14:textId="77777777" w:rsidR="00363F35" w:rsidRDefault="00000000">
            <w:r>
              <w:t>FCPS</w:t>
            </w:r>
          </w:p>
        </w:tc>
        <w:tc>
          <w:tcPr>
            <w:tcW w:w="2160" w:type="dxa"/>
          </w:tcPr>
          <w:p w14:paraId="08E5C721" w14:textId="77777777" w:rsidR="00363F35" w:rsidRDefault="00000000">
            <w:r>
              <w:t>Medicine</w:t>
            </w:r>
          </w:p>
        </w:tc>
        <w:tc>
          <w:tcPr>
            <w:tcW w:w="2160" w:type="dxa"/>
          </w:tcPr>
          <w:p w14:paraId="721500F2" w14:textId="77777777" w:rsidR="00363F35" w:rsidRDefault="00000000">
            <w:r>
              <w:t>Services Hospital, Lahore</w:t>
            </w:r>
          </w:p>
        </w:tc>
        <w:tc>
          <w:tcPr>
            <w:tcW w:w="2160" w:type="dxa"/>
          </w:tcPr>
          <w:p w14:paraId="2AD23A74" w14:textId="77777777" w:rsidR="00363F35" w:rsidRDefault="00000000">
            <w:r>
              <w:t>71.2</w:t>
            </w:r>
          </w:p>
        </w:tc>
      </w:tr>
      <w:tr w:rsidR="00363F35" w14:paraId="08A1C111" w14:textId="77777777" w:rsidTr="00901B98">
        <w:tc>
          <w:tcPr>
            <w:tcW w:w="2160" w:type="dxa"/>
          </w:tcPr>
          <w:p w14:paraId="08229247" w14:textId="77777777" w:rsidR="00363F35" w:rsidRDefault="00000000">
            <w:r>
              <w:t>FCPS</w:t>
            </w:r>
          </w:p>
        </w:tc>
        <w:tc>
          <w:tcPr>
            <w:tcW w:w="2160" w:type="dxa"/>
          </w:tcPr>
          <w:p w14:paraId="315269D0" w14:textId="77777777" w:rsidR="00363F35" w:rsidRDefault="00000000">
            <w:r>
              <w:t>Medicine</w:t>
            </w:r>
          </w:p>
        </w:tc>
        <w:tc>
          <w:tcPr>
            <w:tcW w:w="2160" w:type="dxa"/>
          </w:tcPr>
          <w:p w14:paraId="41B216FF" w14:textId="77777777" w:rsidR="00363F35" w:rsidRDefault="00000000">
            <w:r>
              <w:t>Sir Ganga Ram Hospital, Lahore</w:t>
            </w:r>
          </w:p>
        </w:tc>
        <w:tc>
          <w:tcPr>
            <w:tcW w:w="2160" w:type="dxa"/>
          </w:tcPr>
          <w:p w14:paraId="68290495" w14:textId="77777777" w:rsidR="00363F35" w:rsidRDefault="00000000">
            <w:r>
              <w:t>70.134667</w:t>
            </w:r>
          </w:p>
        </w:tc>
      </w:tr>
      <w:tr w:rsidR="00363F35" w14:paraId="7A477DC5" w14:textId="77777777" w:rsidTr="00901B98">
        <w:tc>
          <w:tcPr>
            <w:tcW w:w="2160" w:type="dxa"/>
          </w:tcPr>
          <w:p w14:paraId="40786318" w14:textId="77777777" w:rsidR="00363F35" w:rsidRDefault="00000000">
            <w:r>
              <w:t>FCPS</w:t>
            </w:r>
          </w:p>
        </w:tc>
        <w:tc>
          <w:tcPr>
            <w:tcW w:w="2160" w:type="dxa"/>
          </w:tcPr>
          <w:p w14:paraId="657E7937" w14:textId="77777777" w:rsidR="00363F35" w:rsidRDefault="00000000">
            <w:r>
              <w:t>Medicine</w:t>
            </w:r>
          </w:p>
        </w:tc>
        <w:tc>
          <w:tcPr>
            <w:tcW w:w="2160" w:type="dxa"/>
          </w:tcPr>
          <w:p w14:paraId="3FFD2998" w14:textId="77777777" w:rsidR="00363F35" w:rsidRDefault="00000000">
            <w:r>
              <w:t>Sz Hospital, Rahim Yar Khan</w:t>
            </w:r>
          </w:p>
        </w:tc>
        <w:tc>
          <w:tcPr>
            <w:tcW w:w="2160" w:type="dxa"/>
          </w:tcPr>
          <w:p w14:paraId="6E31744C" w14:textId="77777777" w:rsidR="00363F35" w:rsidRDefault="00000000">
            <w:r>
              <w:t>70.820833</w:t>
            </w:r>
          </w:p>
        </w:tc>
      </w:tr>
      <w:tr w:rsidR="00363F35" w14:paraId="5D1792AD" w14:textId="77777777" w:rsidTr="00901B98">
        <w:tc>
          <w:tcPr>
            <w:tcW w:w="2160" w:type="dxa"/>
          </w:tcPr>
          <w:p w14:paraId="23B0D9A4" w14:textId="77777777" w:rsidR="00363F35" w:rsidRDefault="00000000">
            <w:r>
              <w:t>FCPS</w:t>
            </w:r>
          </w:p>
        </w:tc>
        <w:tc>
          <w:tcPr>
            <w:tcW w:w="2160" w:type="dxa"/>
          </w:tcPr>
          <w:p w14:paraId="529A31C8" w14:textId="77777777" w:rsidR="00363F35" w:rsidRDefault="00000000">
            <w:r>
              <w:t>Nephrology</w:t>
            </w:r>
          </w:p>
        </w:tc>
        <w:tc>
          <w:tcPr>
            <w:tcW w:w="2160" w:type="dxa"/>
          </w:tcPr>
          <w:p w14:paraId="0074B142" w14:textId="77777777" w:rsidR="00363F35" w:rsidRDefault="00000000">
            <w:r>
              <w:t>Merit</w:t>
            </w:r>
          </w:p>
        </w:tc>
        <w:tc>
          <w:tcPr>
            <w:tcW w:w="2160" w:type="dxa"/>
          </w:tcPr>
          <w:p w14:paraId="17C0DE29" w14:textId="77777777" w:rsidR="00363F35" w:rsidRDefault="00000000">
            <w:r>
              <w:t>74.05</w:t>
            </w:r>
          </w:p>
        </w:tc>
      </w:tr>
      <w:tr w:rsidR="00363F35" w14:paraId="2FD3D5D8" w14:textId="77777777" w:rsidTr="00901B98">
        <w:tc>
          <w:tcPr>
            <w:tcW w:w="2160" w:type="dxa"/>
          </w:tcPr>
          <w:p w14:paraId="6C62DCA3" w14:textId="77777777" w:rsidR="00363F35" w:rsidRDefault="00000000">
            <w:r>
              <w:t>FCPS</w:t>
            </w:r>
          </w:p>
        </w:tc>
        <w:tc>
          <w:tcPr>
            <w:tcW w:w="2160" w:type="dxa"/>
          </w:tcPr>
          <w:p w14:paraId="27B73D05" w14:textId="77777777" w:rsidR="00363F35" w:rsidRDefault="00000000">
            <w:r>
              <w:t>Nephrology</w:t>
            </w:r>
          </w:p>
        </w:tc>
        <w:tc>
          <w:tcPr>
            <w:tcW w:w="2160" w:type="dxa"/>
          </w:tcPr>
          <w:p w14:paraId="3BACC08F" w14:textId="77777777" w:rsidR="00363F35" w:rsidRDefault="00000000">
            <w:r>
              <w:t>Allied Hospital, Faisalabad</w:t>
            </w:r>
          </w:p>
        </w:tc>
        <w:tc>
          <w:tcPr>
            <w:tcW w:w="2160" w:type="dxa"/>
          </w:tcPr>
          <w:p w14:paraId="6D63FC52" w14:textId="77777777" w:rsidR="00363F35" w:rsidRDefault="00000000">
            <w:r>
              <w:t>73.341666</w:t>
            </w:r>
          </w:p>
        </w:tc>
      </w:tr>
      <w:tr w:rsidR="00363F35" w14:paraId="1C17EADD" w14:textId="77777777" w:rsidTr="00901B98">
        <w:tc>
          <w:tcPr>
            <w:tcW w:w="2160" w:type="dxa"/>
          </w:tcPr>
          <w:p w14:paraId="6CBF8347" w14:textId="77777777" w:rsidR="00363F35" w:rsidRDefault="00000000">
            <w:r>
              <w:t>FCPS</w:t>
            </w:r>
          </w:p>
        </w:tc>
        <w:tc>
          <w:tcPr>
            <w:tcW w:w="2160" w:type="dxa"/>
          </w:tcPr>
          <w:p w14:paraId="0A1C2365" w14:textId="77777777" w:rsidR="00363F35" w:rsidRDefault="00000000">
            <w:r>
              <w:t>Nephrology</w:t>
            </w:r>
          </w:p>
        </w:tc>
        <w:tc>
          <w:tcPr>
            <w:tcW w:w="2160" w:type="dxa"/>
          </w:tcPr>
          <w:p w14:paraId="7486A30B" w14:textId="77777777" w:rsidR="00363F35" w:rsidRDefault="00000000">
            <w:r>
              <w:t>Punjab</w:t>
            </w:r>
          </w:p>
        </w:tc>
        <w:tc>
          <w:tcPr>
            <w:tcW w:w="2160" w:type="dxa"/>
          </w:tcPr>
          <w:p w14:paraId="6C29D687" w14:textId="77777777" w:rsidR="00363F35" w:rsidRDefault="00000000">
            <w:r>
              <w:t>74.05</w:t>
            </w:r>
          </w:p>
        </w:tc>
      </w:tr>
      <w:tr w:rsidR="00363F35" w14:paraId="1C58A1AA" w14:textId="77777777" w:rsidTr="00901B98">
        <w:tc>
          <w:tcPr>
            <w:tcW w:w="2160" w:type="dxa"/>
          </w:tcPr>
          <w:p w14:paraId="5C99D076" w14:textId="77777777" w:rsidR="00363F35" w:rsidRDefault="00000000">
            <w:r>
              <w:t>FCPS</w:t>
            </w:r>
          </w:p>
        </w:tc>
        <w:tc>
          <w:tcPr>
            <w:tcW w:w="2160" w:type="dxa"/>
          </w:tcPr>
          <w:p w14:paraId="13DF3734" w14:textId="77777777" w:rsidR="00363F35" w:rsidRDefault="00000000">
            <w:r>
              <w:t>Nephrology</w:t>
            </w:r>
          </w:p>
        </w:tc>
        <w:tc>
          <w:tcPr>
            <w:tcW w:w="2160" w:type="dxa"/>
          </w:tcPr>
          <w:p w14:paraId="755594CA" w14:textId="77777777" w:rsidR="00363F35" w:rsidRDefault="00000000">
            <w:r>
              <w:t>Bahawal Victoria Hospital, Bahawalpur</w:t>
            </w:r>
          </w:p>
        </w:tc>
        <w:tc>
          <w:tcPr>
            <w:tcW w:w="2160" w:type="dxa"/>
          </w:tcPr>
          <w:p w14:paraId="6F39ED7C" w14:textId="77777777" w:rsidR="00363F35" w:rsidRDefault="00000000">
            <w:r>
              <w:t>69.291667</w:t>
            </w:r>
          </w:p>
        </w:tc>
      </w:tr>
      <w:tr w:rsidR="00363F35" w14:paraId="6E741536" w14:textId="77777777" w:rsidTr="00901B98">
        <w:tc>
          <w:tcPr>
            <w:tcW w:w="2160" w:type="dxa"/>
          </w:tcPr>
          <w:p w14:paraId="0F3EB4BA" w14:textId="77777777" w:rsidR="00363F35" w:rsidRDefault="00000000">
            <w:r>
              <w:t>FCPS</w:t>
            </w:r>
          </w:p>
        </w:tc>
        <w:tc>
          <w:tcPr>
            <w:tcW w:w="2160" w:type="dxa"/>
          </w:tcPr>
          <w:p w14:paraId="73A7FF5C" w14:textId="77777777" w:rsidR="00363F35" w:rsidRDefault="00000000">
            <w:r>
              <w:t>Nephrology</w:t>
            </w:r>
          </w:p>
        </w:tc>
        <w:tc>
          <w:tcPr>
            <w:tcW w:w="2160" w:type="dxa"/>
          </w:tcPr>
          <w:p w14:paraId="0EFC6AAE" w14:textId="77777777" w:rsidR="00363F35" w:rsidRDefault="00000000">
            <w:r>
              <w:t>Holy Family Hospital, Rawalpindi</w:t>
            </w:r>
          </w:p>
        </w:tc>
        <w:tc>
          <w:tcPr>
            <w:tcW w:w="2160" w:type="dxa"/>
          </w:tcPr>
          <w:p w14:paraId="04954B3D" w14:textId="77777777" w:rsidR="00363F35" w:rsidRDefault="00000000">
            <w:r>
              <w:t>73.429167</w:t>
            </w:r>
          </w:p>
        </w:tc>
      </w:tr>
      <w:tr w:rsidR="00363F35" w14:paraId="373A60C7" w14:textId="77777777" w:rsidTr="00901B98">
        <w:tc>
          <w:tcPr>
            <w:tcW w:w="2160" w:type="dxa"/>
          </w:tcPr>
          <w:p w14:paraId="765E9F57" w14:textId="77777777" w:rsidR="00363F35" w:rsidRDefault="00000000">
            <w:r>
              <w:t>FCPS</w:t>
            </w:r>
          </w:p>
        </w:tc>
        <w:tc>
          <w:tcPr>
            <w:tcW w:w="2160" w:type="dxa"/>
          </w:tcPr>
          <w:p w14:paraId="2713CE02" w14:textId="77777777" w:rsidR="00363F35" w:rsidRDefault="00000000">
            <w:r>
              <w:t>Nephrology</w:t>
            </w:r>
          </w:p>
        </w:tc>
        <w:tc>
          <w:tcPr>
            <w:tcW w:w="2160" w:type="dxa"/>
          </w:tcPr>
          <w:p w14:paraId="3DD2F0E1" w14:textId="77777777" w:rsidR="00363F35" w:rsidRDefault="00000000">
            <w:r>
              <w:t>Jinnah Hospital, Lahore</w:t>
            </w:r>
          </w:p>
        </w:tc>
        <w:tc>
          <w:tcPr>
            <w:tcW w:w="2160" w:type="dxa"/>
          </w:tcPr>
          <w:p w14:paraId="606FAC85" w14:textId="77777777" w:rsidR="00363F35" w:rsidRDefault="00000000">
            <w:r>
              <w:t>74.05</w:t>
            </w:r>
          </w:p>
        </w:tc>
      </w:tr>
      <w:tr w:rsidR="00363F35" w14:paraId="4C22444C" w14:textId="77777777" w:rsidTr="00901B98">
        <w:tc>
          <w:tcPr>
            <w:tcW w:w="2160" w:type="dxa"/>
          </w:tcPr>
          <w:p w14:paraId="559F92CD" w14:textId="77777777" w:rsidR="00363F35" w:rsidRDefault="00000000">
            <w:r>
              <w:t>FCPS</w:t>
            </w:r>
          </w:p>
        </w:tc>
        <w:tc>
          <w:tcPr>
            <w:tcW w:w="2160" w:type="dxa"/>
          </w:tcPr>
          <w:p w14:paraId="65CF9A83" w14:textId="77777777" w:rsidR="00363F35" w:rsidRDefault="00000000">
            <w:r>
              <w:t>Nephrology</w:t>
            </w:r>
          </w:p>
        </w:tc>
        <w:tc>
          <w:tcPr>
            <w:tcW w:w="2160" w:type="dxa"/>
          </w:tcPr>
          <w:p w14:paraId="68677DD6" w14:textId="77777777" w:rsidR="00363F35" w:rsidRDefault="00000000">
            <w:r>
              <w:t>Lahore General Hospital, Lahore</w:t>
            </w:r>
          </w:p>
        </w:tc>
        <w:tc>
          <w:tcPr>
            <w:tcW w:w="2160" w:type="dxa"/>
          </w:tcPr>
          <w:p w14:paraId="65536A4F" w14:textId="77777777" w:rsidR="00363F35" w:rsidRDefault="00000000">
            <w:r>
              <w:t>69.291667</w:t>
            </w:r>
          </w:p>
        </w:tc>
      </w:tr>
      <w:tr w:rsidR="00363F35" w14:paraId="609A0796" w14:textId="77777777" w:rsidTr="00901B98">
        <w:tc>
          <w:tcPr>
            <w:tcW w:w="2160" w:type="dxa"/>
          </w:tcPr>
          <w:p w14:paraId="59A2EB27" w14:textId="77777777" w:rsidR="00363F35" w:rsidRDefault="00000000">
            <w:r>
              <w:t>FCPS</w:t>
            </w:r>
          </w:p>
        </w:tc>
        <w:tc>
          <w:tcPr>
            <w:tcW w:w="2160" w:type="dxa"/>
          </w:tcPr>
          <w:p w14:paraId="5A242550" w14:textId="77777777" w:rsidR="00363F35" w:rsidRDefault="00000000">
            <w:r>
              <w:t>Nephrology</w:t>
            </w:r>
          </w:p>
        </w:tc>
        <w:tc>
          <w:tcPr>
            <w:tcW w:w="2160" w:type="dxa"/>
          </w:tcPr>
          <w:p w14:paraId="37B8485A" w14:textId="77777777" w:rsidR="00363F35" w:rsidRDefault="00000000">
            <w:r>
              <w:t>Mayo Hospital, Lahore</w:t>
            </w:r>
          </w:p>
        </w:tc>
        <w:tc>
          <w:tcPr>
            <w:tcW w:w="2160" w:type="dxa"/>
          </w:tcPr>
          <w:p w14:paraId="33BC79D1" w14:textId="77777777" w:rsidR="00363F35" w:rsidRDefault="00000000">
            <w:r>
              <w:t>72.902041</w:t>
            </w:r>
          </w:p>
        </w:tc>
      </w:tr>
      <w:tr w:rsidR="00363F35" w14:paraId="7F1C80E3" w14:textId="77777777" w:rsidTr="00901B98">
        <w:tc>
          <w:tcPr>
            <w:tcW w:w="2160" w:type="dxa"/>
          </w:tcPr>
          <w:p w14:paraId="1021FC55" w14:textId="77777777" w:rsidR="00363F35" w:rsidRDefault="00000000">
            <w:r>
              <w:t>FCPS</w:t>
            </w:r>
          </w:p>
        </w:tc>
        <w:tc>
          <w:tcPr>
            <w:tcW w:w="2160" w:type="dxa"/>
          </w:tcPr>
          <w:p w14:paraId="02D9FF81" w14:textId="77777777" w:rsidR="00363F35" w:rsidRDefault="00000000">
            <w:r>
              <w:t>Nephrology</w:t>
            </w:r>
          </w:p>
        </w:tc>
        <w:tc>
          <w:tcPr>
            <w:tcW w:w="2160" w:type="dxa"/>
          </w:tcPr>
          <w:p w14:paraId="002BBB4E" w14:textId="77777777" w:rsidR="00363F35" w:rsidRDefault="00000000">
            <w:r>
              <w:t>Nishtar Hospital, Multan</w:t>
            </w:r>
          </w:p>
        </w:tc>
        <w:tc>
          <w:tcPr>
            <w:tcW w:w="2160" w:type="dxa"/>
          </w:tcPr>
          <w:p w14:paraId="28BD3EBC" w14:textId="77777777" w:rsidR="00363F35" w:rsidRDefault="00000000">
            <w:r>
              <w:t>73.7125</w:t>
            </w:r>
          </w:p>
        </w:tc>
      </w:tr>
      <w:tr w:rsidR="00363F35" w14:paraId="5BD935A5" w14:textId="77777777" w:rsidTr="00901B98">
        <w:tc>
          <w:tcPr>
            <w:tcW w:w="2160" w:type="dxa"/>
          </w:tcPr>
          <w:p w14:paraId="0389892B" w14:textId="77777777" w:rsidR="00363F35" w:rsidRDefault="00000000">
            <w:r>
              <w:t>FCPS</w:t>
            </w:r>
          </w:p>
        </w:tc>
        <w:tc>
          <w:tcPr>
            <w:tcW w:w="2160" w:type="dxa"/>
          </w:tcPr>
          <w:p w14:paraId="4E5FDE1C" w14:textId="77777777" w:rsidR="00363F35" w:rsidRDefault="00000000">
            <w:r>
              <w:t>Nephrology</w:t>
            </w:r>
          </w:p>
        </w:tc>
        <w:tc>
          <w:tcPr>
            <w:tcW w:w="2160" w:type="dxa"/>
          </w:tcPr>
          <w:p w14:paraId="4ED8A772" w14:textId="77777777" w:rsidR="00363F35" w:rsidRDefault="00000000">
            <w:r>
              <w:t>Sahiwal Teaching Hospital, Sahiwal</w:t>
            </w:r>
          </w:p>
        </w:tc>
        <w:tc>
          <w:tcPr>
            <w:tcW w:w="2160" w:type="dxa"/>
          </w:tcPr>
          <w:p w14:paraId="689CA0FF" w14:textId="77777777" w:rsidR="00363F35" w:rsidRDefault="00000000">
            <w:r>
              <w:t>68.958333</w:t>
            </w:r>
          </w:p>
        </w:tc>
      </w:tr>
      <w:tr w:rsidR="00363F35" w14:paraId="5583767E" w14:textId="77777777" w:rsidTr="00901B98">
        <w:tc>
          <w:tcPr>
            <w:tcW w:w="2160" w:type="dxa"/>
          </w:tcPr>
          <w:p w14:paraId="36EBE112" w14:textId="77777777" w:rsidR="00363F35" w:rsidRDefault="00000000">
            <w:r>
              <w:t>FCPS</w:t>
            </w:r>
          </w:p>
        </w:tc>
        <w:tc>
          <w:tcPr>
            <w:tcW w:w="2160" w:type="dxa"/>
          </w:tcPr>
          <w:p w14:paraId="1226391F" w14:textId="77777777" w:rsidR="00363F35" w:rsidRDefault="00000000">
            <w:r>
              <w:t>Nephrology</w:t>
            </w:r>
          </w:p>
        </w:tc>
        <w:tc>
          <w:tcPr>
            <w:tcW w:w="2160" w:type="dxa"/>
          </w:tcPr>
          <w:p w14:paraId="5F6A1BF9" w14:textId="77777777" w:rsidR="00363F35" w:rsidRDefault="00000000">
            <w:r>
              <w:t>Services Hospital, Lahore</w:t>
            </w:r>
          </w:p>
        </w:tc>
        <w:tc>
          <w:tcPr>
            <w:tcW w:w="2160" w:type="dxa"/>
          </w:tcPr>
          <w:p w14:paraId="04C004C4" w14:textId="77777777" w:rsidR="00363F35" w:rsidRDefault="00000000">
            <w:r>
              <w:t>69.236364</w:t>
            </w:r>
          </w:p>
        </w:tc>
      </w:tr>
      <w:tr w:rsidR="00363F35" w14:paraId="4102F84D" w14:textId="77777777" w:rsidTr="00901B98">
        <w:tc>
          <w:tcPr>
            <w:tcW w:w="2160" w:type="dxa"/>
          </w:tcPr>
          <w:p w14:paraId="2F65AED2" w14:textId="77777777" w:rsidR="00363F35" w:rsidRDefault="00000000">
            <w:r>
              <w:t>FCPS</w:t>
            </w:r>
          </w:p>
        </w:tc>
        <w:tc>
          <w:tcPr>
            <w:tcW w:w="2160" w:type="dxa"/>
          </w:tcPr>
          <w:p w14:paraId="6AF0691B" w14:textId="77777777" w:rsidR="00363F35" w:rsidRDefault="00000000">
            <w:r>
              <w:t>Nephrology</w:t>
            </w:r>
          </w:p>
        </w:tc>
        <w:tc>
          <w:tcPr>
            <w:tcW w:w="2160" w:type="dxa"/>
          </w:tcPr>
          <w:p w14:paraId="23FD2134" w14:textId="77777777" w:rsidR="00363F35" w:rsidRDefault="00000000">
            <w:r>
              <w:t>Sir Ganga Ram Hospital, Lahore</w:t>
            </w:r>
          </w:p>
        </w:tc>
        <w:tc>
          <w:tcPr>
            <w:tcW w:w="2160" w:type="dxa"/>
          </w:tcPr>
          <w:p w14:paraId="40EF8D0D" w14:textId="77777777" w:rsidR="00363F35" w:rsidRDefault="00000000">
            <w:r>
              <w:t>72.112</w:t>
            </w:r>
          </w:p>
        </w:tc>
      </w:tr>
      <w:tr w:rsidR="00363F35" w14:paraId="0E6998E1" w14:textId="77777777" w:rsidTr="00901B98">
        <w:tc>
          <w:tcPr>
            <w:tcW w:w="2160" w:type="dxa"/>
          </w:tcPr>
          <w:p w14:paraId="29FC6DE0" w14:textId="77777777" w:rsidR="00363F35" w:rsidRDefault="00000000">
            <w:r>
              <w:t>FCPS</w:t>
            </w:r>
          </w:p>
        </w:tc>
        <w:tc>
          <w:tcPr>
            <w:tcW w:w="2160" w:type="dxa"/>
          </w:tcPr>
          <w:p w14:paraId="5410044A" w14:textId="77777777" w:rsidR="00363F35" w:rsidRDefault="00000000">
            <w:r>
              <w:t>Nephrology</w:t>
            </w:r>
          </w:p>
        </w:tc>
        <w:tc>
          <w:tcPr>
            <w:tcW w:w="2160" w:type="dxa"/>
          </w:tcPr>
          <w:p w14:paraId="05816387" w14:textId="77777777" w:rsidR="00363F35" w:rsidRDefault="00000000">
            <w:r>
              <w:t xml:space="preserve">Sz Hospital, Rahim </w:t>
            </w:r>
            <w:r>
              <w:lastRenderedPageBreak/>
              <w:t>Yar Khan</w:t>
            </w:r>
          </w:p>
        </w:tc>
        <w:tc>
          <w:tcPr>
            <w:tcW w:w="2160" w:type="dxa"/>
          </w:tcPr>
          <w:p w14:paraId="4FD3E0F3" w14:textId="77777777" w:rsidR="00363F35" w:rsidRDefault="00000000">
            <w:r>
              <w:lastRenderedPageBreak/>
              <w:t>71.654167</w:t>
            </w:r>
          </w:p>
        </w:tc>
      </w:tr>
      <w:tr w:rsidR="00363F35" w14:paraId="0827B8D1" w14:textId="77777777" w:rsidTr="00901B98">
        <w:tc>
          <w:tcPr>
            <w:tcW w:w="2160" w:type="dxa"/>
          </w:tcPr>
          <w:p w14:paraId="041AB7F9" w14:textId="77777777" w:rsidR="00363F35" w:rsidRDefault="00000000">
            <w:r>
              <w:t>FCPS</w:t>
            </w:r>
          </w:p>
        </w:tc>
        <w:tc>
          <w:tcPr>
            <w:tcW w:w="2160" w:type="dxa"/>
          </w:tcPr>
          <w:p w14:paraId="101082D5" w14:textId="77777777" w:rsidR="00363F35" w:rsidRDefault="00000000">
            <w:r>
              <w:t>Neuro Surgery</w:t>
            </w:r>
          </w:p>
        </w:tc>
        <w:tc>
          <w:tcPr>
            <w:tcW w:w="2160" w:type="dxa"/>
          </w:tcPr>
          <w:p w14:paraId="6477E1C5" w14:textId="77777777" w:rsidR="00363F35" w:rsidRDefault="00000000">
            <w:r>
              <w:t>Merit</w:t>
            </w:r>
          </w:p>
        </w:tc>
        <w:tc>
          <w:tcPr>
            <w:tcW w:w="2160" w:type="dxa"/>
          </w:tcPr>
          <w:p w14:paraId="661D2BD7" w14:textId="77777777" w:rsidR="00363F35" w:rsidRDefault="00000000">
            <w:r>
              <w:t>66.989474</w:t>
            </w:r>
          </w:p>
        </w:tc>
      </w:tr>
      <w:tr w:rsidR="00363F35" w14:paraId="5506C200" w14:textId="77777777" w:rsidTr="00901B98">
        <w:tc>
          <w:tcPr>
            <w:tcW w:w="2160" w:type="dxa"/>
          </w:tcPr>
          <w:p w14:paraId="76E9D801" w14:textId="77777777" w:rsidR="00363F35" w:rsidRDefault="00000000">
            <w:r>
              <w:t>FCPS</w:t>
            </w:r>
          </w:p>
        </w:tc>
        <w:tc>
          <w:tcPr>
            <w:tcW w:w="2160" w:type="dxa"/>
          </w:tcPr>
          <w:p w14:paraId="04109368" w14:textId="77777777" w:rsidR="00363F35" w:rsidRDefault="00000000">
            <w:r>
              <w:t>Neuro Surgery</w:t>
            </w:r>
          </w:p>
        </w:tc>
        <w:tc>
          <w:tcPr>
            <w:tcW w:w="2160" w:type="dxa"/>
          </w:tcPr>
          <w:p w14:paraId="0AF3A5C5" w14:textId="77777777" w:rsidR="00363F35" w:rsidRDefault="00000000">
            <w:r>
              <w:t>Allied Hospital, Faisalabad</w:t>
            </w:r>
          </w:p>
        </w:tc>
        <w:tc>
          <w:tcPr>
            <w:tcW w:w="2160" w:type="dxa"/>
          </w:tcPr>
          <w:p w14:paraId="402B37C1" w14:textId="77777777" w:rsidR="00363F35" w:rsidRDefault="00000000">
            <w:r>
              <w:t>55.095833</w:t>
            </w:r>
          </w:p>
        </w:tc>
      </w:tr>
      <w:tr w:rsidR="00363F35" w14:paraId="0805D9A1" w14:textId="77777777" w:rsidTr="00901B98">
        <w:tc>
          <w:tcPr>
            <w:tcW w:w="2160" w:type="dxa"/>
          </w:tcPr>
          <w:p w14:paraId="7F4D6080" w14:textId="77777777" w:rsidR="00363F35" w:rsidRDefault="00000000">
            <w:r>
              <w:t>FCPS</w:t>
            </w:r>
          </w:p>
        </w:tc>
        <w:tc>
          <w:tcPr>
            <w:tcW w:w="2160" w:type="dxa"/>
          </w:tcPr>
          <w:p w14:paraId="567BFAEC" w14:textId="77777777" w:rsidR="00363F35" w:rsidRDefault="00000000">
            <w:r>
              <w:t>Neuro Surgery</w:t>
            </w:r>
          </w:p>
        </w:tc>
        <w:tc>
          <w:tcPr>
            <w:tcW w:w="2160" w:type="dxa"/>
          </w:tcPr>
          <w:p w14:paraId="6D560347" w14:textId="77777777" w:rsidR="00363F35" w:rsidRDefault="00000000">
            <w:r>
              <w:t>Punjab</w:t>
            </w:r>
          </w:p>
        </w:tc>
        <w:tc>
          <w:tcPr>
            <w:tcW w:w="2160" w:type="dxa"/>
          </w:tcPr>
          <w:p w14:paraId="17C8A8F1" w14:textId="77777777" w:rsidR="00363F35" w:rsidRDefault="00000000">
            <w:r>
              <w:t>66.989474</w:t>
            </w:r>
          </w:p>
        </w:tc>
      </w:tr>
      <w:tr w:rsidR="00363F35" w14:paraId="231B1BBD" w14:textId="77777777" w:rsidTr="00901B98">
        <w:tc>
          <w:tcPr>
            <w:tcW w:w="2160" w:type="dxa"/>
          </w:tcPr>
          <w:p w14:paraId="637AB22E" w14:textId="77777777" w:rsidR="00363F35" w:rsidRDefault="00000000">
            <w:r>
              <w:t>FCPS</w:t>
            </w:r>
          </w:p>
        </w:tc>
        <w:tc>
          <w:tcPr>
            <w:tcW w:w="2160" w:type="dxa"/>
          </w:tcPr>
          <w:p w14:paraId="75126D7E" w14:textId="77777777" w:rsidR="00363F35" w:rsidRDefault="00000000">
            <w:r>
              <w:t>Neuro Surgery</w:t>
            </w:r>
          </w:p>
        </w:tc>
        <w:tc>
          <w:tcPr>
            <w:tcW w:w="2160" w:type="dxa"/>
          </w:tcPr>
          <w:p w14:paraId="5EFF725C" w14:textId="77777777" w:rsidR="00363F35" w:rsidRDefault="00000000">
            <w:r>
              <w:t>Bahawal Victoria Hospital, Bahawalpur</w:t>
            </w:r>
          </w:p>
        </w:tc>
        <w:tc>
          <w:tcPr>
            <w:tcW w:w="2160" w:type="dxa"/>
          </w:tcPr>
          <w:p w14:paraId="08D3095E" w14:textId="77777777" w:rsidR="00363F35" w:rsidRDefault="00000000">
            <w:r>
              <w:t>62.758333</w:t>
            </w:r>
          </w:p>
        </w:tc>
      </w:tr>
      <w:tr w:rsidR="00363F35" w14:paraId="4ACDBBE8" w14:textId="77777777" w:rsidTr="00901B98">
        <w:tc>
          <w:tcPr>
            <w:tcW w:w="2160" w:type="dxa"/>
          </w:tcPr>
          <w:p w14:paraId="6203EB2A" w14:textId="77777777" w:rsidR="00363F35" w:rsidRDefault="00000000">
            <w:r>
              <w:t>FCPS</w:t>
            </w:r>
          </w:p>
        </w:tc>
        <w:tc>
          <w:tcPr>
            <w:tcW w:w="2160" w:type="dxa"/>
          </w:tcPr>
          <w:p w14:paraId="4B618B5D" w14:textId="77777777" w:rsidR="00363F35" w:rsidRDefault="00000000">
            <w:r>
              <w:t>Neuro Surgery</w:t>
            </w:r>
          </w:p>
        </w:tc>
        <w:tc>
          <w:tcPr>
            <w:tcW w:w="2160" w:type="dxa"/>
          </w:tcPr>
          <w:p w14:paraId="782C5835" w14:textId="77777777" w:rsidR="00363F35" w:rsidRDefault="00000000">
            <w:r>
              <w:t>Dhq Hospital, Dg Khan</w:t>
            </w:r>
          </w:p>
        </w:tc>
        <w:tc>
          <w:tcPr>
            <w:tcW w:w="2160" w:type="dxa"/>
          </w:tcPr>
          <w:p w14:paraId="5840D8E5" w14:textId="77777777" w:rsidR="00363F35" w:rsidRDefault="00000000">
            <w:r>
              <w:t>55.775</w:t>
            </w:r>
          </w:p>
        </w:tc>
      </w:tr>
      <w:tr w:rsidR="00363F35" w14:paraId="5D84886C" w14:textId="77777777" w:rsidTr="00901B98">
        <w:tc>
          <w:tcPr>
            <w:tcW w:w="2160" w:type="dxa"/>
          </w:tcPr>
          <w:p w14:paraId="51AE90A4" w14:textId="77777777" w:rsidR="00363F35" w:rsidRDefault="00000000">
            <w:r>
              <w:t>FCPS</w:t>
            </w:r>
          </w:p>
        </w:tc>
        <w:tc>
          <w:tcPr>
            <w:tcW w:w="2160" w:type="dxa"/>
          </w:tcPr>
          <w:p w14:paraId="30EFC9DB" w14:textId="77777777" w:rsidR="00363F35" w:rsidRDefault="00000000">
            <w:r>
              <w:t>Neuro Surgery</w:t>
            </w:r>
          </w:p>
        </w:tc>
        <w:tc>
          <w:tcPr>
            <w:tcW w:w="2160" w:type="dxa"/>
          </w:tcPr>
          <w:p w14:paraId="7A1FAE12" w14:textId="77777777" w:rsidR="00363F35" w:rsidRDefault="00000000">
            <w:r>
              <w:t>Dhq Rawalpindi</w:t>
            </w:r>
          </w:p>
        </w:tc>
        <w:tc>
          <w:tcPr>
            <w:tcW w:w="2160" w:type="dxa"/>
          </w:tcPr>
          <w:p w14:paraId="2C65EEBD" w14:textId="77777777" w:rsidR="00363F35" w:rsidRDefault="00000000">
            <w:r>
              <w:t>58.991667</w:t>
            </w:r>
          </w:p>
        </w:tc>
      </w:tr>
      <w:tr w:rsidR="00363F35" w14:paraId="60797210" w14:textId="77777777" w:rsidTr="00901B98">
        <w:tc>
          <w:tcPr>
            <w:tcW w:w="2160" w:type="dxa"/>
          </w:tcPr>
          <w:p w14:paraId="4072872D" w14:textId="77777777" w:rsidR="00363F35" w:rsidRDefault="00000000">
            <w:r>
              <w:t>FCPS</w:t>
            </w:r>
          </w:p>
        </w:tc>
        <w:tc>
          <w:tcPr>
            <w:tcW w:w="2160" w:type="dxa"/>
          </w:tcPr>
          <w:p w14:paraId="04B8B16D" w14:textId="77777777" w:rsidR="00363F35" w:rsidRDefault="00000000">
            <w:r>
              <w:t>Neuro Surgery</w:t>
            </w:r>
          </w:p>
        </w:tc>
        <w:tc>
          <w:tcPr>
            <w:tcW w:w="2160" w:type="dxa"/>
          </w:tcPr>
          <w:p w14:paraId="3C7B618A" w14:textId="77777777" w:rsidR="00363F35" w:rsidRDefault="00000000">
            <w:r>
              <w:t>Holy Family Hospital, Rawalpindi</w:t>
            </w:r>
          </w:p>
        </w:tc>
        <w:tc>
          <w:tcPr>
            <w:tcW w:w="2160" w:type="dxa"/>
          </w:tcPr>
          <w:p w14:paraId="6459B4C9" w14:textId="77777777" w:rsidR="00363F35" w:rsidRDefault="00000000">
            <w:r>
              <w:t>58.098969</w:t>
            </w:r>
          </w:p>
        </w:tc>
      </w:tr>
      <w:tr w:rsidR="00363F35" w14:paraId="507C7333" w14:textId="77777777" w:rsidTr="00901B98">
        <w:tc>
          <w:tcPr>
            <w:tcW w:w="2160" w:type="dxa"/>
          </w:tcPr>
          <w:p w14:paraId="2E19B0FF" w14:textId="77777777" w:rsidR="00363F35" w:rsidRDefault="00000000">
            <w:r>
              <w:t>FCPS</w:t>
            </w:r>
          </w:p>
        </w:tc>
        <w:tc>
          <w:tcPr>
            <w:tcW w:w="2160" w:type="dxa"/>
          </w:tcPr>
          <w:p w14:paraId="2AA7F0AB" w14:textId="77777777" w:rsidR="00363F35" w:rsidRDefault="00000000">
            <w:r>
              <w:t>Neuro Surgery</w:t>
            </w:r>
          </w:p>
        </w:tc>
        <w:tc>
          <w:tcPr>
            <w:tcW w:w="2160" w:type="dxa"/>
          </w:tcPr>
          <w:p w14:paraId="07C89549" w14:textId="77777777" w:rsidR="00363F35" w:rsidRDefault="00000000">
            <w:r>
              <w:t>Jinnah Hospital, Lahore</w:t>
            </w:r>
          </w:p>
        </w:tc>
        <w:tc>
          <w:tcPr>
            <w:tcW w:w="2160" w:type="dxa"/>
          </w:tcPr>
          <w:p w14:paraId="3513B7BC" w14:textId="77777777" w:rsidR="00363F35" w:rsidRDefault="00000000">
            <w:r>
              <w:t>59.525</w:t>
            </w:r>
          </w:p>
        </w:tc>
      </w:tr>
      <w:tr w:rsidR="00363F35" w14:paraId="5DF299CF" w14:textId="77777777" w:rsidTr="00901B98">
        <w:tc>
          <w:tcPr>
            <w:tcW w:w="2160" w:type="dxa"/>
          </w:tcPr>
          <w:p w14:paraId="515C4571" w14:textId="77777777" w:rsidR="00363F35" w:rsidRDefault="00000000">
            <w:r>
              <w:t>FCPS</w:t>
            </w:r>
          </w:p>
        </w:tc>
        <w:tc>
          <w:tcPr>
            <w:tcW w:w="2160" w:type="dxa"/>
          </w:tcPr>
          <w:p w14:paraId="5BE0D8B1" w14:textId="77777777" w:rsidR="00363F35" w:rsidRDefault="00000000">
            <w:r>
              <w:t>Neuro Surgery</w:t>
            </w:r>
          </w:p>
        </w:tc>
        <w:tc>
          <w:tcPr>
            <w:tcW w:w="2160" w:type="dxa"/>
          </w:tcPr>
          <w:p w14:paraId="5BE5D391" w14:textId="77777777" w:rsidR="00363F35" w:rsidRDefault="00000000">
            <w:r>
              <w:t>Mayo Hospital, Lahore</w:t>
            </w:r>
          </w:p>
        </w:tc>
        <w:tc>
          <w:tcPr>
            <w:tcW w:w="2160" w:type="dxa"/>
          </w:tcPr>
          <w:p w14:paraId="1AF256A4" w14:textId="77777777" w:rsidR="00363F35" w:rsidRDefault="00000000">
            <w:r>
              <w:t>59.346939</w:t>
            </w:r>
          </w:p>
        </w:tc>
      </w:tr>
      <w:tr w:rsidR="00363F35" w14:paraId="44C1E70B" w14:textId="77777777" w:rsidTr="00901B98">
        <w:tc>
          <w:tcPr>
            <w:tcW w:w="2160" w:type="dxa"/>
          </w:tcPr>
          <w:p w14:paraId="3F0377EF" w14:textId="77777777" w:rsidR="00363F35" w:rsidRDefault="00000000">
            <w:r>
              <w:t>FCPS</w:t>
            </w:r>
          </w:p>
        </w:tc>
        <w:tc>
          <w:tcPr>
            <w:tcW w:w="2160" w:type="dxa"/>
          </w:tcPr>
          <w:p w14:paraId="031CEE95" w14:textId="77777777" w:rsidR="00363F35" w:rsidRDefault="00000000">
            <w:r>
              <w:t>Neuro Surgery</w:t>
            </w:r>
          </w:p>
        </w:tc>
        <w:tc>
          <w:tcPr>
            <w:tcW w:w="2160" w:type="dxa"/>
          </w:tcPr>
          <w:p w14:paraId="07F98D0B" w14:textId="77777777" w:rsidR="00363F35" w:rsidRDefault="00000000">
            <w:r>
              <w:t>Nishtar Hospital, Multan</w:t>
            </w:r>
          </w:p>
        </w:tc>
        <w:tc>
          <w:tcPr>
            <w:tcW w:w="2160" w:type="dxa"/>
          </w:tcPr>
          <w:p w14:paraId="0BA49A58" w14:textId="77777777" w:rsidR="00363F35" w:rsidRDefault="00000000">
            <w:r>
              <w:t>64.158333</w:t>
            </w:r>
          </w:p>
        </w:tc>
      </w:tr>
      <w:tr w:rsidR="00363F35" w14:paraId="00467439" w14:textId="77777777" w:rsidTr="00901B98">
        <w:tc>
          <w:tcPr>
            <w:tcW w:w="2160" w:type="dxa"/>
          </w:tcPr>
          <w:p w14:paraId="5DC96DB6" w14:textId="77777777" w:rsidR="00363F35" w:rsidRDefault="00000000">
            <w:r>
              <w:t>FCPS</w:t>
            </w:r>
          </w:p>
        </w:tc>
        <w:tc>
          <w:tcPr>
            <w:tcW w:w="2160" w:type="dxa"/>
          </w:tcPr>
          <w:p w14:paraId="1382B477" w14:textId="77777777" w:rsidR="00363F35" w:rsidRDefault="00000000">
            <w:r>
              <w:t>Neuro Surgery</w:t>
            </w:r>
          </w:p>
        </w:tc>
        <w:tc>
          <w:tcPr>
            <w:tcW w:w="2160" w:type="dxa"/>
          </w:tcPr>
          <w:p w14:paraId="1851E870" w14:textId="77777777" w:rsidR="00363F35" w:rsidRDefault="00000000">
            <w:r>
              <w:t>Punjab Institute Of Neurosciences, Lahore</w:t>
            </w:r>
          </w:p>
        </w:tc>
        <w:tc>
          <w:tcPr>
            <w:tcW w:w="2160" w:type="dxa"/>
          </w:tcPr>
          <w:p w14:paraId="194ED4CD" w14:textId="77777777" w:rsidR="00363F35" w:rsidRDefault="00000000">
            <w:r>
              <w:t>66.989474</w:t>
            </w:r>
          </w:p>
        </w:tc>
      </w:tr>
      <w:tr w:rsidR="00363F35" w14:paraId="76865DA4" w14:textId="77777777" w:rsidTr="00901B98">
        <w:tc>
          <w:tcPr>
            <w:tcW w:w="2160" w:type="dxa"/>
          </w:tcPr>
          <w:p w14:paraId="29E56794" w14:textId="77777777" w:rsidR="00363F35" w:rsidRDefault="00000000">
            <w:r>
              <w:t>FCPS</w:t>
            </w:r>
          </w:p>
        </w:tc>
        <w:tc>
          <w:tcPr>
            <w:tcW w:w="2160" w:type="dxa"/>
          </w:tcPr>
          <w:p w14:paraId="60C36D6F" w14:textId="77777777" w:rsidR="00363F35" w:rsidRDefault="00000000">
            <w:r>
              <w:t>Neuro Surgery</w:t>
            </w:r>
          </w:p>
        </w:tc>
        <w:tc>
          <w:tcPr>
            <w:tcW w:w="2160" w:type="dxa"/>
          </w:tcPr>
          <w:p w14:paraId="444A2D4A" w14:textId="77777777" w:rsidR="00363F35" w:rsidRDefault="00000000">
            <w:r>
              <w:t>Kpk, Sindh, Balochistan</w:t>
            </w:r>
          </w:p>
        </w:tc>
        <w:tc>
          <w:tcPr>
            <w:tcW w:w="2160" w:type="dxa"/>
          </w:tcPr>
          <w:p w14:paraId="6CB85449" w14:textId="77777777" w:rsidR="00363F35" w:rsidRDefault="00000000">
            <w:r>
              <w:t>51.5375</w:t>
            </w:r>
          </w:p>
        </w:tc>
      </w:tr>
      <w:tr w:rsidR="00363F35" w14:paraId="133088AA" w14:textId="77777777" w:rsidTr="00901B98">
        <w:tc>
          <w:tcPr>
            <w:tcW w:w="2160" w:type="dxa"/>
          </w:tcPr>
          <w:p w14:paraId="1BC356CA" w14:textId="77777777" w:rsidR="00363F35" w:rsidRDefault="00000000">
            <w:r>
              <w:t>FCPS</w:t>
            </w:r>
          </w:p>
        </w:tc>
        <w:tc>
          <w:tcPr>
            <w:tcW w:w="2160" w:type="dxa"/>
          </w:tcPr>
          <w:p w14:paraId="2FE540C0" w14:textId="77777777" w:rsidR="00363F35" w:rsidRDefault="00000000">
            <w:r>
              <w:t>Neuro Surgery</w:t>
            </w:r>
          </w:p>
        </w:tc>
        <w:tc>
          <w:tcPr>
            <w:tcW w:w="2160" w:type="dxa"/>
          </w:tcPr>
          <w:p w14:paraId="08F1D687" w14:textId="77777777" w:rsidR="00363F35" w:rsidRDefault="00000000">
            <w:r>
              <w:t>Sahiwal Teaching Hospital, Sahiwal</w:t>
            </w:r>
          </w:p>
        </w:tc>
        <w:tc>
          <w:tcPr>
            <w:tcW w:w="2160" w:type="dxa"/>
          </w:tcPr>
          <w:p w14:paraId="40BFA52D" w14:textId="77777777" w:rsidR="00363F35" w:rsidRDefault="00000000">
            <w:r>
              <w:t>54.5625</w:t>
            </w:r>
          </w:p>
        </w:tc>
      </w:tr>
      <w:tr w:rsidR="00363F35" w14:paraId="39DE791A" w14:textId="77777777" w:rsidTr="00901B98">
        <w:tc>
          <w:tcPr>
            <w:tcW w:w="2160" w:type="dxa"/>
          </w:tcPr>
          <w:p w14:paraId="47F7A904" w14:textId="77777777" w:rsidR="00363F35" w:rsidRDefault="00000000">
            <w:r>
              <w:t>FCPS</w:t>
            </w:r>
          </w:p>
        </w:tc>
        <w:tc>
          <w:tcPr>
            <w:tcW w:w="2160" w:type="dxa"/>
          </w:tcPr>
          <w:p w14:paraId="031BCE55" w14:textId="77777777" w:rsidR="00363F35" w:rsidRDefault="00000000">
            <w:r>
              <w:t>Neuro Surgery</w:t>
            </w:r>
          </w:p>
        </w:tc>
        <w:tc>
          <w:tcPr>
            <w:tcW w:w="2160" w:type="dxa"/>
          </w:tcPr>
          <w:p w14:paraId="5CC7381E" w14:textId="77777777" w:rsidR="00363F35" w:rsidRDefault="00000000">
            <w:r>
              <w:t>Services Hospital, Lahore</w:t>
            </w:r>
          </w:p>
        </w:tc>
        <w:tc>
          <w:tcPr>
            <w:tcW w:w="2160" w:type="dxa"/>
          </w:tcPr>
          <w:p w14:paraId="61C0BB4E" w14:textId="77777777" w:rsidR="00363F35" w:rsidRDefault="00000000">
            <w:r>
              <w:t>59.575</w:t>
            </w:r>
          </w:p>
        </w:tc>
      </w:tr>
      <w:tr w:rsidR="00363F35" w14:paraId="527EECC2" w14:textId="77777777" w:rsidTr="00901B98">
        <w:tc>
          <w:tcPr>
            <w:tcW w:w="2160" w:type="dxa"/>
          </w:tcPr>
          <w:p w14:paraId="26D8A527" w14:textId="77777777" w:rsidR="00363F35" w:rsidRDefault="00000000">
            <w:r>
              <w:t>FCPS</w:t>
            </w:r>
          </w:p>
        </w:tc>
        <w:tc>
          <w:tcPr>
            <w:tcW w:w="2160" w:type="dxa"/>
          </w:tcPr>
          <w:p w14:paraId="60448050" w14:textId="77777777" w:rsidR="00363F35" w:rsidRDefault="00000000">
            <w:r>
              <w:t>Neuro Surgery</w:t>
            </w:r>
          </w:p>
        </w:tc>
        <w:tc>
          <w:tcPr>
            <w:tcW w:w="2160" w:type="dxa"/>
          </w:tcPr>
          <w:p w14:paraId="3EFB7147" w14:textId="77777777" w:rsidR="00363F35" w:rsidRDefault="00000000">
            <w:r>
              <w:t>Sz Hospital, Rahim Yar Khan</w:t>
            </w:r>
          </w:p>
        </w:tc>
        <w:tc>
          <w:tcPr>
            <w:tcW w:w="2160" w:type="dxa"/>
          </w:tcPr>
          <w:p w14:paraId="4F358011" w14:textId="77777777" w:rsidR="00363F35" w:rsidRDefault="00000000">
            <w:r>
              <w:t>54.395833</w:t>
            </w:r>
          </w:p>
        </w:tc>
      </w:tr>
      <w:tr w:rsidR="00363F35" w14:paraId="3C6D5C4A" w14:textId="77777777" w:rsidTr="00901B98">
        <w:tc>
          <w:tcPr>
            <w:tcW w:w="2160" w:type="dxa"/>
          </w:tcPr>
          <w:p w14:paraId="6A4DAD7C" w14:textId="77777777" w:rsidR="00363F35" w:rsidRDefault="00000000">
            <w:r>
              <w:t>FCPS</w:t>
            </w:r>
          </w:p>
        </w:tc>
        <w:tc>
          <w:tcPr>
            <w:tcW w:w="2160" w:type="dxa"/>
          </w:tcPr>
          <w:p w14:paraId="4105542D" w14:textId="77777777" w:rsidR="00363F35" w:rsidRDefault="00000000">
            <w:r>
              <w:t>Neurology</w:t>
            </w:r>
          </w:p>
        </w:tc>
        <w:tc>
          <w:tcPr>
            <w:tcW w:w="2160" w:type="dxa"/>
          </w:tcPr>
          <w:p w14:paraId="047B0BEE" w14:textId="77777777" w:rsidR="00363F35" w:rsidRDefault="00000000">
            <w:r>
              <w:t>Merit</w:t>
            </w:r>
          </w:p>
        </w:tc>
        <w:tc>
          <w:tcPr>
            <w:tcW w:w="2160" w:type="dxa"/>
          </w:tcPr>
          <w:p w14:paraId="7F856B2B" w14:textId="77777777" w:rsidR="00363F35" w:rsidRDefault="00000000">
            <w:r>
              <w:t>72.520834</w:t>
            </w:r>
          </w:p>
        </w:tc>
      </w:tr>
      <w:tr w:rsidR="00363F35" w14:paraId="5D72B907" w14:textId="77777777" w:rsidTr="00901B98">
        <w:tc>
          <w:tcPr>
            <w:tcW w:w="2160" w:type="dxa"/>
          </w:tcPr>
          <w:p w14:paraId="4A7A4C89" w14:textId="77777777" w:rsidR="00363F35" w:rsidRDefault="00000000">
            <w:r>
              <w:t>FCPS</w:t>
            </w:r>
          </w:p>
        </w:tc>
        <w:tc>
          <w:tcPr>
            <w:tcW w:w="2160" w:type="dxa"/>
          </w:tcPr>
          <w:p w14:paraId="50D712D0" w14:textId="77777777" w:rsidR="00363F35" w:rsidRDefault="00000000">
            <w:r>
              <w:t>Neurology</w:t>
            </w:r>
          </w:p>
        </w:tc>
        <w:tc>
          <w:tcPr>
            <w:tcW w:w="2160" w:type="dxa"/>
          </w:tcPr>
          <w:p w14:paraId="65F996BE" w14:textId="77777777" w:rsidR="00363F35" w:rsidRDefault="00000000">
            <w:r>
              <w:t>Aimh, Sialkot</w:t>
            </w:r>
          </w:p>
        </w:tc>
        <w:tc>
          <w:tcPr>
            <w:tcW w:w="2160" w:type="dxa"/>
          </w:tcPr>
          <w:p w14:paraId="3318E76B" w14:textId="77777777" w:rsidR="00363F35" w:rsidRDefault="00000000">
            <w:r>
              <w:t>67.821951</w:t>
            </w:r>
          </w:p>
        </w:tc>
      </w:tr>
      <w:tr w:rsidR="00363F35" w14:paraId="2929EC52" w14:textId="77777777" w:rsidTr="00901B98">
        <w:tc>
          <w:tcPr>
            <w:tcW w:w="2160" w:type="dxa"/>
          </w:tcPr>
          <w:p w14:paraId="1531347C" w14:textId="77777777" w:rsidR="00363F35" w:rsidRDefault="00000000">
            <w:r>
              <w:t>FCPS</w:t>
            </w:r>
          </w:p>
        </w:tc>
        <w:tc>
          <w:tcPr>
            <w:tcW w:w="2160" w:type="dxa"/>
          </w:tcPr>
          <w:p w14:paraId="1BB744F4" w14:textId="77777777" w:rsidR="00363F35" w:rsidRDefault="00000000">
            <w:r>
              <w:t>Neurology</w:t>
            </w:r>
          </w:p>
        </w:tc>
        <w:tc>
          <w:tcPr>
            <w:tcW w:w="2160" w:type="dxa"/>
          </w:tcPr>
          <w:p w14:paraId="60DCF831" w14:textId="77777777" w:rsidR="00363F35" w:rsidRDefault="00000000">
            <w:r>
              <w:t>Punjab</w:t>
            </w:r>
          </w:p>
        </w:tc>
        <w:tc>
          <w:tcPr>
            <w:tcW w:w="2160" w:type="dxa"/>
          </w:tcPr>
          <w:p w14:paraId="182A4872" w14:textId="77777777" w:rsidR="00363F35" w:rsidRDefault="00000000">
            <w:r>
              <w:t>72.520834</w:t>
            </w:r>
          </w:p>
        </w:tc>
      </w:tr>
      <w:tr w:rsidR="00363F35" w14:paraId="24B176CB" w14:textId="77777777" w:rsidTr="00901B98">
        <w:tc>
          <w:tcPr>
            <w:tcW w:w="2160" w:type="dxa"/>
          </w:tcPr>
          <w:p w14:paraId="485BD463" w14:textId="77777777" w:rsidR="00363F35" w:rsidRDefault="00000000">
            <w:r>
              <w:t>FCPS</w:t>
            </w:r>
          </w:p>
        </w:tc>
        <w:tc>
          <w:tcPr>
            <w:tcW w:w="2160" w:type="dxa"/>
          </w:tcPr>
          <w:p w14:paraId="05EFC890" w14:textId="77777777" w:rsidR="00363F35" w:rsidRDefault="00000000">
            <w:r>
              <w:t>Neurology</w:t>
            </w:r>
          </w:p>
        </w:tc>
        <w:tc>
          <w:tcPr>
            <w:tcW w:w="2160" w:type="dxa"/>
          </w:tcPr>
          <w:p w14:paraId="5AEDF3AF" w14:textId="77777777" w:rsidR="00363F35" w:rsidRDefault="00000000">
            <w:r>
              <w:t>Bahawal Victoria Hospital, Bahawalpur</w:t>
            </w:r>
          </w:p>
        </w:tc>
        <w:tc>
          <w:tcPr>
            <w:tcW w:w="2160" w:type="dxa"/>
          </w:tcPr>
          <w:p w14:paraId="75AA6354" w14:textId="77777777" w:rsidR="00363F35" w:rsidRDefault="00000000">
            <w:r>
              <w:t>67.570833</w:t>
            </w:r>
          </w:p>
        </w:tc>
      </w:tr>
      <w:tr w:rsidR="00363F35" w14:paraId="41442659" w14:textId="77777777" w:rsidTr="00901B98">
        <w:tc>
          <w:tcPr>
            <w:tcW w:w="2160" w:type="dxa"/>
          </w:tcPr>
          <w:p w14:paraId="4727052A" w14:textId="77777777" w:rsidR="00363F35" w:rsidRDefault="00000000">
            <w:r>
              <w:t>FCPS</w:t>
            </w:r>
          </w:p>
        </w:tc>
        <w:tc>
          <w:tcPr>
            <w:tcW w:w="2160" w:type="dxa"/>
          </w:tcPr>
          <w:p w14:paraId="3EFDF7AC" w14:textId="77777777" w:rsidR="00363F35" w:rsidRDefault="00000000">
            <w:r>
              <w:t>Neurology</w:t>
            </w:r>
          </w:p>
        </w:tc>
        <w:tc>
          <w:tcPr>
            <w:tcW w:w="2160" w:type="dxa"/>
          </w:tcPr>
          <w:p w14:paraId="30134C0A" w14:textId="77777777" w:rsidR="00363F35" w:rsidRDefault="00000000">
            <w:r>
              <w:t>Mayo Hospital, Lahore</w:t>
            </w:r>
          </w:p>
        </w:tc>
        <w:tc>
          <w:tcPr>
            <w:tcW w:w="2160" w:type="dxa"/>
          </w:tcPr>
          <w:p w14:paraId="6F58EB34" w14:textId="77777777" w:rsidR="00363F35" w:rsidRDefault="00000000">
            <w:r>
              <w:t>69.258333</w:t>
            </w:r>
          </w:p>
        </w:tc>
      </w:tr>
      <w:tr w:rsidR="00363F35" w14:paraId="6F58536B" w14:textId="77777777" w:rsidTr="00901B98">
        <w:tc>
          <w:tcPr>
            <w:tcW w:w="2160" w:type="dxa"/>
          </w:tcPr>
          <w:p w14:paraId="6E7FF2EE" w14:textId="77777777" w:rsidR="00363F35" w:rsidRDefault="00000000">
            <w:r>
              <w:t>FCPS</w:t>
            </w:r>
          </w:p>
        </w:tc>
        <w:tc>
          <w:tcPr>
            <w:tcW w:w="2160" w:type="dxa"/>
          </w:tcPr>
          <w:p w14:paraId="3D97830E" w14:textId="77777777" w:rsidR="00363F35" w:rsidRDefault="00000000">
            <w:r>
              <w:t>Neurology</w:t>
            </w:r>
          </w:p>
        </w:tc>
        <w:tc>
          <w:tcPr>
            <w:tcW w:w="2160" w:type="dxa"/>
          </w:tcPr>
          <w:p w14:paraId="788B8DD1" w14:textId="77777777" w:rsidR="00363F35" w:rsidRDefault="00000000">
            <w:r>
              <w:t>Nishtar Hospital, Multan</w:t>
            </w:r>
          </w:p>
        </w:tc>
        <w:tc>
          <w:tcPr>
            <w:tcW w:w="2160" w:type="dxa"/>
          </w:tcPr>
          <w:p w14:paraId="1CCC940C" w14:textId="77777777" w:rsidR="00363F35" w:rsidRDefault="00000000">
            <w:r>
              <w:t>71.15</w:t>
            </w:r>
          </w:p>
        </w:tc>
      </w:tr>
      <w:tr w:rsidR="00363F35" w14:paraId="0F06E712" w14:textId="77777777" w:rsidTr="00901B98">
        <w:tc>
          <w:tcPr>
            <w:tcW w:w="2160" w:type="dxa"/>
          </w:tcPr>
          <w:p w14:paraId="2A851F84" w14:textId="77777777" w:rsidR="00363F35" w:rsidRDefault="00000000">
            <w:r>
              <w:t>FCPS</w:t>
            </w:r>
          </w:p>
        </w:tc>
        <w:tc>
          <w:tcPr>
            <w:tcW w:w="2160" w:type="dxa"/>
          </w:tcPr>
          <w:p w14:paraId="5016D74E" w14:textId="77777777" w:rsidR="00363F35" w:rsidRDefault="00000000">
            <w:r>
              <w:t>Neurology</w:t>
            </w:r>
          </w:p>
        </w:tc>
        <w:tc>
          <w:tcPr>
            <w:tcW w:w="2160" w:type="dxa"/>
          </w:tcPr>
          <w:p w14:paraId="174EA8B3" w14:textId="77777777" w:rsidR="00363F35" w:rsidRDefault="00000000">
            <w:r>
              <w:t>Punjab Institute Of Neurosciences, Lahore</w:t>
            </w:r>
          </w:p>
        </w:tc>
        <w:tc>
          <w:tcPr>
            <w:tcW w:w="2160" w:type="dxa"/>
          </w:tcPr>
          <w:p w14:paraId="3FAA9AF1" w14:textId="77777777" w:rsidR="00363F35" w:rsidRDefault="00000000">
            <w:r>
              <w:t>72.520834</w:t>
            </w:r>
          </w:p>
        </w:tc>
      </w:tr>
      <w:tr w:rsidR="00363F35" w14:paraId="1BC03C5B" w14:textId="77777777" w:rsidTr="00901B98">
        <w:tc>
          <w:tcPr>
            <w:tcW w:w="2160" w:type="dxa"/>
          </w:tcPr>
          <w:p w14:paraId="16DB5703" w14:textId="77777777" w:rsidR="00363F35" w:rsidRDefault="00000000">
            <w:r>
              <w:t>FCPS</w:t>
            </w:r>
          </w:p>
        </w:tc>
        <w:tc>
          <w:tcPr>
            <w:tcW w:w="2160" w:type="dxa"/>
          </w:tcPr>
          <w:p w14:paraId="77A5CDC7" w14:textId="77777777" w:rsidR="00363F35" w:rsidRDefault="00000000">
            <w:r>
              <w:t>Neurology</w:t>
            </w:r>
          </w:p>
        </w:tc>
        <w:tc>
          <w:tcPr>
            <w:tcW w:w="2160" w:type="dxa"/>
          </w:tcPr>
          <w:p w14:paraId="2ED43445" w14:textId="77777777" w:rsidR="00363F35" w:rsidRDefault="00000000">
            <w:r>
              <w:t>Services Hospital, Lahore</w:t>
            </w:r>
          </w:p>
        </w:tc>
        <w:tc>
          <w:tcPr>
            <w:tcW w:w="2160" w:type="dxa"/>
          </w:tcPr>
          <w:p w14:paraId="1DE600FA" w14:textId="77777777" w:rsidR="00363F35" w:rsidRDefault="00000000">
            <w:r>
              <w:t>68.791667</w:t>
            </w:r>
          </w:p>
        </w:tc>
      </w:tr>
      <w:tr w:rsidR="00363F35" w14:paraId="613FE9D1" w14:textId="77777777" w:rsidTr="00901B98">
        <w:tc>
          <w:tcPr>
            <w:tcW w:w="2160" w:type="dxa"/>
          </w:tcPr>
          <w:p w14:paraId="38D8381D" w14:textId="77777777" w:rsidR="00363F35" w:rsidRDefault="00000000">
            <w:r>
              <w:t>FCPS</w:t>
            </w:r>
          </w:p>
        </w:tc>
        <w:tc>
          <w:tcPr>
            <w:tcW w:w="2160" w:type="dxa"/>
          </w:tcPr>
          <w:p w14:paraId="59ED8E32" w14:textId="77777777" w:rsidR="00363F35" w:rsidRDefault="00000000">
            <w:r>
              <w:t>Neurology</w:t>
            </w:r>
          </w:p>
        </w:tc>
        <w:tc>
          <w:tcPr>
            <w:tcW w:w="2160" w:type="dxa"/>
          </w:tcPr>
          <w:p w14:paraId="0974EFF4" w14:textId="77777777" w:rsidR="00363F35" w:rsidRDefault="00000000">
            <w:r>
              <w:t>Sz Hospital, Rahim Yar Khan</w:t>
            </w:r>
          </w:p>
        </w:tc>
        <w:tc>
          <w:tcPr>
            <w:tcW w:w="2160" w:type="dxa"/>
          </w:tcPr>
          <w:p w14:paraId="66262AAC" w14:textId="77777777" w:rsidR="00363F35" w:rsidRDefault="00000000">
            <w:r>
              <w:t>69.980952</w:t>
            </w:r>
          </w:p>
        </w:tc>
      </w:tr>
      <w:tr w:rsidR="00363F35" w14:paraId="6D57FC60" w14:textId="77777777" w:rsidTr="00901B98">
        <w:tc>
          <w:tcPr>
            <w:tcW w:w="2160" w:type="dxa"/>
          </w:tcPr>
          <w:p w14:paraId="6BF9CEE4" w14:textId="77777777" w:rsidR="00363F35" w:rsidRDefault="00000000">
            <w:r>
              <w:t>FCPS</w:t>
            </w:r>
          </w:p>
        </w:tc>
        <w:tc>
          <w:tcPr>
            <w:tcW w:w="2160" w:type="dxa"/>
          </w:tcPr>
          <w:p w14:paraId="6982E41B" w14:textId="77777777" w:rsidR="00363F35" w:rsidRDefault="00000000">
            <w:r>
              <w:t xml:space="preserve">Obstetrics &amp; </w:t>
            </w:r>
            <w:r>
              <w:lastRenderedPageBreak/>
              <w:t>Gynecology</w:t>
            </w:r>
          </w:p>
        </w:tc>
        <w:tc>
          <w:tcPr>
            <w:tcW w:w="2160" w:type="dxa"/>
          </w:tcPr>
          <w:p w14:paraId="5D75D392" w14:textId="77777777" w:rsidR="00363F35" w:rsidRDefault="00000000">
            <w:r>
              <w:lastRenderedPageBreak/>
              <w:t>Merit</w:t>
            </w:r>
          </w:p>
        </w:tc>
        <w:tc>
          <w:tcPr>
            <w:tcW w:w="2160" w:type="dxa"/>
          </w:tcPr>
          <w:p w14:paraId="0C427A3C" w14:textId="77777777" w:rsidR="00363F35" w:rsidRDefault="00000000">
            <w:r>
              <w:t>77.179167</w:t>
            </w:r>
          </w:p>
        </w:tc>
      </w:tr>
      <w:tr w:rsidR="00363F35" w14:paraId="3BAAF9D3" w14:textId="77777777" w:rsidTr="00901B98">
        <w:tc>
          <w:tcPr>
            <w:tcW w:w="2160" w:type="dxa"/>
          </w:tcPr>
          <w:p w14:paraId="6379F1FF" w14:textId="77777777" w:rsidR="00363F35" w:rsidRDefault="00000000">
            <w:r>
              <w:t>FCPS</w:t>
            </w:r>
          </w:p>
        </w:tc>
        <w:tc>
          <w:tcPr>
            <w:tcW w:w="2160" w:type="dxa"/>
          </w:tcPr>
          <w:p w14:paraId="5845BF0B" w14:textId="77777777" w:rsidR="00363F35" w:rsidRDefault="00000000">
            <w:r>
              <w:t>Obstetrics &amp; Gynecology</w:t>
            </w:r>
          </w:p>
        </w:tc>
        <w:tc>
          <w:tcPr>
            <w:tcW w:w="2160" w:type="dxa"/>
          </w:tcPr>
          <w:p w14:paraId="06BEE90F" w14:textId="77777777" w:rsidR="00363F35" w:rsidRDefault="00000000">
            <w:r>
              <w:t>Abs Teaching Hospital, Gujrat</w:t>
            </w:r>
          </w:p>
        </w:tc>
        <w:tc>
          <w:tcPr>
            <w:tcW w:w="2160" w:type="dxa"/>
          </w:tcPr>
          <w:p w14:paraId="64FF92AE" w14:textId="77777777" w:rsidR="00363F35" w:rsidRDefault="00000000">
            <w:r>
              <w:t>71.666667</w:t>
            </w:r>
          </w:p>
        </w:tc>
      </w:tr>
      <w:tr w:rsidR="00363F35" w14:paraId="56B0C373" w14:textId="77777777" w:rsidTr="00901B98">
        <w:tc>
          <w:tcPr>
            <w:tcW w:w="2160" w:type="dxa"/>
          </w:tcPr>
          <w:p w14:paraId="293EDA9C" w14:textId="77777777" w:rsidR="00363F35" w:rsidRDefault="00000000">
            <w:r>
              <w:t>FCPS</w:t>
            </w:r>
          </w:p>
        </w:tc>
        <w:tc>
          <w:tcPr>
            <w:tcW w:w="2160" w:type="dxa"/>
          </w:tcPr>
          <w:p w14:paraId="6B556D08" w14:textId="77777777" w:rsidR="00363F35" w:rsidRDefault="00000000">
            <w:r>
              <w:t>Obstetrics &amp; Gynecology</w:t>
            </w:r>
          </w:p>
        </w:tc>
        <w:tc>
          <w:tcPr>
            <w:tcW w:w="2160" w:type="dxa"/>
          </w:tcPr>
          <w:p w14:paraId="4744CE5B" w14:textId="77777777" w:rsidR="00363F35" w:rsidRDefault="00000000">
            <w:r>
              <w:t>Punjab</w:t>
            </w:r>
          </w:p>
        </w:tc>
        <w:tc>
          <w:tcPr>
            <w:tcW w:w="2160" w:type="dxa"/>
          </w:tcPr>
          <w:p w14:paraId="35AD5C0A" w14:textId="77777777" w:rsidR="00363F35" w:rsidRDefault="00000000">
            <w:r>
              <w:t>77.179167</w:t>
            </w:r>
          </w:p>
        </w:tc>
      </w:tr>
      <w:tr w:rsidR="00363F35" w14:paraId="3E7F736C" w14:textId="77777777" w:rsidTr="00901B98">
        <w:tc>
          <w:tcPr>
            <w:tcW w:w="2160" w:type="dxa"/>
          </w:tcPr>
          <w:p w14:paraId="5646E81F" w14:textId="77777777" w:rsidR="00363F35" w:rsidRDefault="00000000">
            <w:r>
              <w:t>FCPS</w:t>
            </w:r>
          </w:p>
        </w:tc>
        <w:tc>
          <w:tcPr>
            <w:tcW w:w="2160" w:type="dxa"/>
          </w:tcPr>
          <w:p w14:paraId="7943C2D4" w14:textId="77777777" w:rsidR="00363F35" w:rsidRDefault="00000000">
            <w:r>
              <w:t>Obstetrics &amp; Gynecology</w:t>
            </w:r>
          </w:p>
        </w:tc>
        <w:tc>
          <w:tcPr>
            <w:tcW w:w="2160" w:type="dxa"/>
          </w:tcPr>
          <w:p w14:paraId="3796297D" w14:textId="77777777" w:rsidR="00363F35" w:rsidRDefault="00000000">
            <w:r>
              <w:t>Aimh, Sialkot</w:t>
            </w:r>
          </w:p>
        </w:tc>
        <w:tc>
          <w:tcPr>
            <w:tcW w:w="2160" w:type="dxa"/>
          </w:tcPr>
          <w:p w14:paraId="16C27E99" w14:textId="77777777" w:rsidR="00363F35" w:rsidRDefault="00000000">
            <w:r>
              <w:t>73.958333</w:t>
            </w:r>
          </w:p>
        </w:tc>
      </w:tr>
      <w:tr w:rsidR="00363F35" w14:paraId="4E188174" w14:textId="77777777" w:rsidTr="00901B98">
        <w:tc>
          <w:tcPr>
            <w:tcW w:w="2160" w:type="dxa"/>
          </w:tcPr>
          <w:p w14:paraId="3A7BC6C8" w14:textId="77777777" w:rsidR="00363F35" w:rsidRDefault="00000000">
            <w:r>
              <w:t>FCPS</w:t>
            </w:r>
          </w:p>
        </w:tc>
        <w:tc>
          <w:tcPr>
            <w:tcW w:w="2160" w:type="dxa"/>
          </w:tcPr>
          <w:p w14:paraId="3985CA9C" w14:textId="77777777" w:rsidR="00363F35" w:rsidRDefault="00000000">
            <w:r>
              <w:t>Obstetrics &amp; Gynecology</w:t>
            </w:r>
          </w:p>
        </w:tc>
        <w:tc>
          <w:tcPr>
            <w:tcW w:w="2160" w:type="dxa"/>
          </w:tcPr>
          <w:p w14:paraId="5CBAA859" w14:textId="77777777" w:rsidR="00363F35" w:rsidRDefault="00000000">
            <w:r>
              <w:t>Allied Hospital, Faisalabad</w:t>
            </w:r>
          </w:p>
        </w:tc>
        <w:tc>
          <w:tcPr>
            <w:tcW w:w="2160" w:type="dxa"/>
          </w:tcPr>
          <w:p w14:paraId="7FD94AD3" w14:textId="77777777" w:rsidR="00363F35" w:rsidRDefault="00000000">
            <w:r>
              <w:t>76.654167</w:t>
            </w:r>
          </w:p>
        </w:tc>
      </w:tr>
      <w:tr w:rsidR="00363F35" w14:paraId="22590260" w14:textId="77777777" w:rsidTr="00901B98">
        <w:tc>
          <w:tcPr>
            <w:tcW w:w="2160" w:type="dxa"/>
          </w:tcPr>
          <w:p w14:paraId="1D2B2246" w14:textId="77777777" w:rsidR="00363F35" w:rsidRDefault="00000000">
            <w:r>
              <w:t>FCPS</w:t>
            </w:r>
          </w:p>
        </w:tc>
        <w:tc>
          <w:tcPr>
            <w:tcW w:w="2160" w:type="dxa"/>
          </w:tcPr>
          <w:p w14:paraId="1ACE96D2" w14:textId="77777777" w:rsidR="00363F35" w:rsidRDefault="00000000">
            <w:r>
              <w:t>Obstetrics &amp; Gynecology</w:t>
            </w:r>
          </w:p>
        </w:tc>
        <w:tc>
          <w:tcPr>
            <w:tcW w:w="2160" w:type="dxa"/>
          </w:tcPr>
          <w:p w14:paraId="027CC365" w14:textId="77777777" w:rsidR="00363F35" w:rsidRDefault="00000000">
            <w:r>
              <w:t>Bahawal Victoria Hospital, Bahawalpur</w:t>
            </w:r>
          </w:p>
        </w:tc>
        <w:tc>
          <w:tcPr>
            <w:tcW w:w="2160" w:type="dxa"/>
          </w:tcPr>
          <w:p w14:paraId="0760A9A6" w14:textId="77777777" w:rsidR="00363F35" w:rsidRDefault="00000000">
            <w:r>
              <w:t>74.9625</w:t>
            </w:r>
          </w:p>
        </w:tc>
      </w:tr>
      <w:tr w:rsidR="00363F35" w14:paraId="2D198485" w14:textId="77777777" w:rsidTr="00901B98">
        <w:tc>
          <w:tcPr>
            <w:tcW w:w="2160" w:type="dxa"/>
          </w:tcPr>
          <w:p w14:paraId="4BBCE8C5" w14:textId="77777777" w:rsidR="00363F35" w:rsidRDefault="00000000">
            <w:r>
              <w:t>FCPS</w:t>
            </w:r>
          </w:p>
        </w:tc>
        <w:tc>
          <w:tcPr>
            <w:tcW w:w="2160" w:type="dxa"/>
          </w:tcPr>
          <w:p w14:paraId="293A983C" w14:textId="77777777" w:rsidR="00363F35" w:rsidRDefault="00000000">
            <w:r>
              <w:t>Obstetrics &amp; Gynecology</w:t>
            </w:r>
          </w:p>
        </w:tc>
        <w:tc>
          <w:tcPr>
            <w:tcW w:w="2160" w:type="dxa"/>
          </w:tcPr>
          <w:p w14:paraId="47EEFCAE" w14:textId="77777777" w:rsidR="00363F35" w:rsidRDefault="00000000">
            <w:r>
              <w:t>Benazir Bhutto Hospital, Rawalpindi</w:t>
            </w:r>
          </w:p>
        </w:tc>
        <w:tc>
          <w:tcPr>
            <w:tcW w:w="2160" w:type="dxa"/>
          </w:tcPr>
          <w:p w14:paraId="3660729B" w14:textId="77777777" w:rsidR="00363F35" w:rsidRDefault="00000000">
            <w:r>
              <w:t>71.233334</w:t>
            </w:r>
          </w:p>
        </w:tc>
      </w:tr>
      <w:tr w:rsidR="00363F35" w14:paraId="4461DD3B" w14:textId="77777777" w:rsidTr="00901B98">
        <w:tc>
          <w:tcPr>
            <w:tcW w:w="2160" w:type="dxa"/>
          </w:tcPr>
          <w:p w14:paraId="46FD9E7C" w14:textId="77777777" w:rsidR="00363F35" w:rsidRDefault="00000000">
            <w:r>
              <w:t>FCPS</w:t>
            </w:r>
          </w:p>
        </w:tc>
        <w:tc>
          <w:tcPr>
            <w:tcW w:w="2160" w:type="dxa"/>
          </w:tcPr>
          <w:p w14:paraId="0AB5CF6B" w14:textId="77777777" w:rsidR="00363F35" w:rsidRDefault="00000000">
            <w:r>
              <w:t>Obstetrics &amp; Gynecology</w:t>
            </w:r>
          </w:p>
        </w:tc>
        <w:tc>
          <w:tcPr>
            <w:tcW w:w="2160" w:type="dxa"/>
          </w:tcPr>
          <w:p w14:paraId="7BE30393" w14:textId="77777777" w:rsidR="00363F35" w:rsidRDefault="00000000">
            <w:r>
              <w:t>Civil Hospital Bahawalpur</w:t>
            </w:r>
          </w:p>
        </w:tc>
        <w:tc>
          <w:tcPr>
            <w:tcW w:w="2160" w:type="dxa"/>
          </w:tcPr>
          <w:p w14:paraId="4F0D1816" w14:textId="77777777" w:rsidR="00363F35" w:rsidRDefault="00000000">
            <w:r>
              <w:t>72.679167</w:t>
            </w:r>
          </w:p>
        </w:tc>
      </w:tr>
      <w:tr w:rsidR="00363F35" w14:paraId="11B92039" w14:textId="77777777" w:rsidTr="00901B98">
        <w:tc>
          <w:tcPr>
            <w:tcW w:w="2160" w:type="dxa"/>
          </w:tcPr>
          <w:p w14:paraId="79710715" w14:textId="77777777" w:rsidR="00363F35" w:rsidRDefault="00000000">
            <w:r>
              <w:t>FCPS</w:t>
            </w:r>
          </w:p>
        </w:tc>
        <w:tc>
          <w:tcPr>
            <w:tcW w:w="2160" w:type="dxa"/>
          </w:tcPr>
          <w:p w14:paraId="0029AAFE" w14:textId="77777777" w:rsidR="00363F35" w:rsidRDefault="00000000">
            <w:r>
              <w:t>Obstetrics &amp; Gynecology</w:t>
            </w:r>
          </w:p>
        </w:tc>
        <w:tc>
          <w:tcPr>
            <w:tcW w:w="2160" w:type="dxa"/>
          </w:tcPr>
          <w:p w14:paraId="59917736" w14:textId="77777777" w:rsidR="00363F35" w:rsidRDefault="00000000">
            <w:r>
              <w:t>Combined Military Hospital, Lahore</w:t>
            </w:r>
          </w:p>
        </w:tc>
        <w:tc>
          <w:tcPr>
            <w:tcW w:w="2160" w:type="dxa"/>
          </w:tcPr>
          <w:p w14:paraId="3C974183" w14:textId="77777777" w:rsidR="00363F35" w:rsidRDefault="00000000">
            <w:r>
              <w:t>70.341667</w:t>
            </w:r>
          </w:p>
        </w:tc>
      </w:tr>
      <w:tr w:rsidR="00363F35" w14:paraId="25F78930" w14:textId="77777777" w:rsidTr="00901B98">
        <w:tc>
          <w:tcPr>
            <w:tcW w:w="2160" w:type="dxa"/>
          </w:tcPr>
          <w:p w14:paraId="0615F830" w14:textId="77777777" w:rsidR="00363F35" w:rsidRDefault="00000000">
            <w:r>
              <w:t>FCPS</w:t>
            </w:r>
          </w:p>
        </w:tc>
        <w:tc>
          <w:tcPr>
            <w:tcW w:w="2160" w:type="dxa"/>
          </w:tcPr>
          <w:p w14:paraId="13DEF5DF" w14:textId="77777777" w:rsidR="00363F35" w:rsidRDefault="00000000">
            <w:r>
              <w:t>Obstetrics &amp; Gynecology</w:t>
            </w:r>
          </w:p>
        </w:tc>
        <w:tc>
          <w:tcPr>
            <w:tcW w:w="2160" w:type="dxa"/>
          </w:tcPr>
          <w:p w14:paraId="6B8B3AD5" w14:textId="77777777" w:rsidR="00363F35" w:rsidRDefault="00000000">
            <w:r>
              <w:t>Dhq Hospital, Dg Khan</w:t>
            </w:r>
          </w:p>
        </w:tc>
        <w:tc>
          <w:tcPr>
            <w:tcW w:w="2160" w:type="dxa"/>
          </w:tcPr>
          <w:p w14:paraId="575D00E1" w14:textId="77777777" w:rsidR="00363F35" w:rsidRDefault="00000000">
            <w:r>
              <w:t>73.808333</w:t>
            </w:r>
          </w:p>
        </w:tc>
      </w:tr>
      <w:tr w:rsidR="00363F35" w14:paraId="2C512593" w14:textId="77777777" w:rsidTr="00901B98">
        <w:tc>
          <w:tcPr>
            <w:tcW w:w="2160" w:type="dxa"/>
          </w:tcPr>
          <w:p w14:paraId="2456BAED" w14:textId="77777777" w:rsidR="00363F35" w:rsidRDefault="00000000">
            <w:r>
              <w:t>FCPS</w:t>
            </w:r>
          </w:p>
        </w:tc>
        <w:tc>
          <w:tcPr>
            <w:tcW w:w="2160" w:type="dxa"/>
          </w:tcPr>
          <w:p w14:paraId="2E4DCA53" w14:textId="77777777" w:rsidR="00363F35" w:rsidRDefault="00000000">
            <w:r>
              <w:t>Obstetrics &amp; Gynecology</w:t>
            </w:r>
          </w:p>
        </w:tc>
        <w:tc>
          <w:tcPr>
            <w:tcW w:w="2160" w:type="dxa"/>
          </w:tcPr>
          <w:p w14:paraId="79579CC7" w14:textId="77777777" w:rsidR="00363F35" w:rsidRDefault="00000000">
            <w:r>
              <w:t>Dhq Hospital, Faisalabad</w:t>
            </w:r>
          </w:p>
        </w:tc>
        <w:tc>
          <w:tcPr>
            <w:tcW w:w="2160" w:type="dxa"/>
          </w:tcPr>
          <w:p w14:paraId="31267B33" w14:textId="77777777" w:rsidR="00363F35" w:rsidRDefault="00000000">
            <w:r>
              <w:t>75.225</w:t>
            </w:r>
          </w:p>
        </w:tc>
      </w:tr>
      <w:tr w:rsidR="00363F35" w14:paraId="4C2CCEC2" w14:textId="77777777" w:rsidTr="00901B98">
        <w:tc>
          <w:tcPr>
            <w:tcW w:w="2160" w:type="dxa"/>
          </w:tcPr>
          <w:p w14:paraId="401B4E45" w14:textId="77777777" w:rsidR="00363F35" w:rsidRDefault="00000000">
            <w:r>
              <w:t>FCPS</w:t>
            </w:r>
          </w:p>
        </w:tc>
        <w:tc>
          <w:tcPr>
            <w:tcW w:w="2160" w:type="dxa"/>
          </w:tcPr>
          <w:p w14:paraId="72968D0C" w14:textId="77777777" w:rsidR="00363F35" w:rsidRDefault="00000000">
            <w:r>
              <w:t>Obstetrics &amp; Gynecology</w:t>
            </w:r>
          </w:p>
        </w:tc>
        <w:tc>
          <w:tcPr>
            <w:tcW w:w="2160" w:type="dxa"/>
          </w:tcPr>
          <w:p w14:paraId="14ADF95A" w14:textId="77777777" w:rsidR="00363F35" w:rsidRDefault="00000000">
            <w:r>
              <w:t>Dhq Hospital, Gujranwala</w:t>
            </w:r>
          </w:p>
        </w:tc>
        <w:tc>
          <w:tcPr>
            <w:tcW w:w="2160" w:type="dxa"/>
          </w:tcPr>
          <w:p w14:paraId="7143AC10" w14:textId="77777777" w:rsidR="00363F35" w:rsidRDefault="00000000">
            <w:r>
              <w:t>73.634483</w:t>
            </w:r>
          </w:p>
        </w:tc>
      </w:tr>
      <w:tr w:rsidR="00363F35" w14:paraId="36C17A46" w14:textId="77777777" w:rsidTr="00901B98">
        <w:tc>
          <w:tcPr>
            <w:tcW w:w="2160" w:type="dxa"/>
          </w:tcPr>
          <w:p w14:paraId="6E04C682" w14:textId="77777777" w:rsidR="00363F35" w:rsidRDefault="00000000">
            <w:r>
              <w:t>FCPS</w:t>
            </w:r>
          </w:p>
        </w:tc>
        <w:tc>
          <w:tcPr>
            <w:tcW w:w="2160" w:type="dxa"/>
          </w:tcPr>
          <w:p w14:paraId="484067DB" w14:textId="77777777" w:rsidR="00363F35" w:rsidRDefault="00000000">
            <w:r>
              <w:t>Obstetrics &amp; Gynecology</w:t>
            </w:r>
          </w:p>
        </w:tc>
        <w:tc>
          <w:tcPr>
            <w:tcW w:w="2160" w:type="dxa"/>
          </w:tcPr>
          <w:p w14:paraId="69DD157F" w14:textId="77777777" w:rsidR="00363F35" w:rsidRDefault="00000000">
            <w:r>
              <w:t>Dhq Rawalpindi</w:t>
            </w:r>
          </w:p>
        </w:tc>
        <w:tc>
          <w:tcPr>
            <w:tcW w:w="2160" w:type="dxa"/>
          </w:tcPr>
          <w:p w14:paraId="618E9A47" w14:textId="77777777" w:rsidR="00363F35" w:rsidRDefault="00000000">
            <w:r>
              <w:t>69.879167</w:t>
            </w:r>
          </w:p>
        </w:tc>
      </w:tr>
      <w:tr w:rsidR="00363F35" w14:paraId="474062C5" w14:textId="77777777" w:rsidTr="00901B98">
        <w:tc>
          <w:tcPr>
            <w:tcW w:w="2160" w:type="dxa"/>
          </w:tcPr>
          <w:p w14:paraId="377C9929" w14:textId="77777777" w:rsidR="00363F35" w:rsidRDefault="00000000">
            <w:r>
              <w:t>FCPS</w:t>
            </w:r>
          </w:p>
        </w:tc>
        <w:tc>
          <w:tcPr>
            <w:tcW w:w="2160" w:type="dxa"/>
          </w:tcPr>
          <w:p w14:paraId="420C898B" w14:textId="77777777" w:rsidR="00363F35" w:rsidRDefault="00000000">
            <w:r>
              <w:t>Obstetrics &amp; Gynecology</w:t>
            </w:r>
          </w:p>
        </w:tc>
        <w:tc>
          <w:tcPr>
            <w:tcW w:w="2160" w:type="dxa"/>
          </w:tcPr>
          <w:p w14:paraId="7605768E" w14:textId="77777777" w:rsidR="00363F35" w:rsidRDefault="00000000">
            <w:r>
              <w:t>Dhq Teaching Hospital, Sargodha</w:t>
            </w:r>
          </w:p>
        </w:tc>
        <w:tc>
          <w:tcPr>
            <w:tcW w:w="2160" w:type="dxa"/>
          </w:tcPr>
          <w:p w14:paraId="4AA2165A" w14:textId="77777777" w:rsidR="00363F35" w:rsidRDefault="00000000">
            <w:r>
              <w:t>70.204167</w:t>
            </w:r>
          </w:p>
        </w:tc>
      </w:tr>
      <w:tr w:rsidR="00363F35" w14:paraId="0C027C10" w14:textId="77777777" w:rsidTr="00901B98">
        <w:tc>
          <w:tcPr>
            <w:tcW w:w="2160" w:type="dxa"/>
          </w:tcPr>
          <w:p w14:paraId="0C1A04DF" w14:textId="77777777" w:rsidR="00363F35" w:rsidRDefault="00000000">
            <w:r>
              <w:t>FCPS</w:t>
            </w:r>
          </w:p>
        </w:tc>
        <w:tc>
          <w:tcPr>
            <w:tcW w:w="2160" w:type="dxa"/>
          </w:tcPr>
          <w:p w14:paraId="5D39A8AA" w14:textId="77777777" w:rsidR="00363F35" w:rsidRDefault="00000000">
            <w:r>
              <w:t>Obstetrics &amp; Gynecology</w:t>
            </w:r>
          </w:p>
        </w:tc>
        <w:tc>
          <w:tcPr>
            <w:tcW w:w="2160" w:type="dxa"/>
          </w:tcPr>
          <w:p w14:paraId="080870CE" w14:textId="77777777" w:rsidR="00363F35" w:rsidRDefault="00000000">
            <w:r>
              <w:t>Govt.Teaching Hospital , Shahdra , Lahore</w:t>
            </w:r>
          </w:p>
        </w:tc>
        <w:tc>
          <w:tcPr>
            <w:tcW w:w="2160" w:type="dxa"/>
          </w:tcPr>
          <w:p w14:paraId="46DC49A8" w14:textId="77777777" w:rsidR="00363F35" w:rsidRDefault="00000000">
            <w:r>
              <w:t>73.976</w:t>
            </w:r>
          </w:p>
        </w:tc>
      </w:tr>
      <w:tr w:rsidR="00363F35" w14:paraId="5EBAF110" w14:textId="77777777" w:rsidTr="00901B98">
        <w:tc>
          <w:tcPr>
            <w:tcW w:w="2160" w:type="dxa"/>
          </w:tcPr>
          <w:p w14:paraId="565E36F8" w14:textId="77777777" w:rsidR="00363F35" w:rsidRDefault="00000000">
            <w:r>
              <w:t>FCPS</w:t>
            </w:r>
          </w:p>
        </w:tc>
        <w:tc>
          <w:tcPr>
            <w:tcW w:w="2160" w:type="dxa"/>
          </w:tcPr>
          <w:p w14:paraId="776FBB08" w14:textId="77777777" w:rsidR="00363F35" w:rsidRDefault="00000000">
            <w:r>
              <w:t>Obstetrics &amp; Gynecology</w:t>
            </w:r>
          </w:p>
        </w:tc>
        <w:tc>
          <w:tcPr>
            <w:tcW w:w="2160" w:type="dxa"/>
          </w:tcPr>
          <w:p w14:paraId="1467142D" w14:textId="77777777" w:rsidR="00363F35" w:rsidRDefault="00000000">
            <w:r>
              <w:t>Holy Family Hospital, Rawalpindi</w:t>
            </w:r>
          </w:p>
        </w:tc>
        <w:tc>
          <w:tcPr>
            <w:tcW w:w="2160" w:type="dxa"/>
          </w:tcPr>
          <w:p w14:paraId="517DB5F9" w14:textId="77777777" w:rsidR="00363F35" w:rsidRDefault="00000000">
            <w:r>
              <w:t>72.475</w:t>
            </w:r>
          </w:p>
        </w:tc>
      </w:tr>
      <w:tr w:rsidR="00363F35" w14:paraId="55A09A08" w14:textId="77777777" w:rsidTr="00901B98">
        <w:tc>
          <w:tcPr>
            <w:tcW w:w="2160" w:type="dxa"/>
          </w:tcPr>
          <w:p w14:paraId="44BEEA53" w14:textId="77777777" w:rsidR="00363F35" w:rsidRDefault="00000000">
            <w:r>
              <w:t>FCPS</w:t>
            </w:r>
          </w:p>
        </w:tc>
        <w:tc>
          <w:tcPr>
            <w:tcW w:w="2160" w:type="dxa"/>
          </w:tcPr>
          <w:p w14:paraId="6B304120" w14:textId="77777777" w:rsidR="00363F35" w:rsidRDefault="00000000">
            <w:r>
              <w:t>Obstetrics &amp; Gynecology</w:t>
            </w:r>
          </w:p>
        </w:tc>
        <w:tc>
          <w:tcPr>
            <w:tcW w:w="2160" w:type="dxa"/>
          </w:tcPr>
          <w:p w14:paraId="353F53B3" w14:textId="77777777" w:rsidR="00363F35" w:rsidRDefault="00000000">
            <w:r>
              <w:t>Ajk, G&amp;B, Fata, Ict</w:t>
            </w:r>
          </w:p>
        </w:tc>
        <w:tc>
          <w:tcPr>
            <w:tcW w:w="2160" w:type="dxa"/>
          </w:tcPr>
          <w:p w14:paraId="597AC33B" w14:textId="77777777" w:rsidR="00363F35" w:rsidRDefault="00000000">
            <w:r>
              <w:t>63.058333</w:t>
            </w:r>
          </w:p>
        </w:tc>
      </w:tr>
      <w:tr w:rsidR="00363F35" w14:paraId="734D76A2" w14:textId="77777777" w:rsidTr="00901B98">
        <w:tc>
          <w:tcPr>
            <w:tcW w:w="2160" w:type="dxa"/>
          </w:tcPr>
          <w:p w14:paraId="0D41F874" w14:textId="77777777" w:rsidR="00363F35" w:rsidRDefault="00000000">
            <w:r>
              <w:t>FCPS</w:t>
            </w:r>
          </w:p>
        </w:tc>
        <w:tc>
          <w:tcPr>
            <w:tcW w:w="2160" w:type="dxa"/>
          </w:tcPr>
          <w:p w14:paraId="36E541EC" w14:textId="77777777" w:rsidR="00363F35" w:rsidRDefault="00000000">
            <w:r>
              <w:t>Obstetrics &amp; Gynecology</w:t>
            </w:r>
          </w:p>
        </w:tc>
        <w:tc>
          <w:tcPr>
            <w:tcW w:w="2160" w:type="dxa"/>
          </w:tcPr>
          <w:p w14:paraId="141ED507" w14:textId="77777777" w:rsidR="00363F35" w:rsidRDefault="00000000">
            <w:r>
              <w:t>Jinnah Hospital, Lahore</w:t>
            </w:r>
          </w:p>
        </w:tc>
        <w:tc>
          <w:tcPr>
            <w:tcW w:w="2160" w:type="dxa"/>
          </w:tcPr>
          <w:p w14:paraId="7DDF1C4B" w14:textId="77777777" w:rsidR="00363F35" w:rsidRDefault="00000000">
            <w:r>
              <w:t>75.654167</w:t>
            </w:r>
          </w:p>
        </w:tc>
      </w:tr>
      <w:tr w:rsidR="00363F35" w14:paraId="13229978" w14:textId="77777777" w:rsidTr="00901B98">
        <w:tc>
          <w:tcPr>
            <w:tcW w:w="2160" w:type="dxa"/>
          </w:tcPr>
          <w:p w14:paraId="7DCD1BC2" w14:textId="77777777" w:rsidR="00363F35" w:rsidRDefault="00000000">
            <w:r>
              <w:t>FCPS</w:t>
            </w:r>
          </w:p>
        </w:tc>
        <w:tc>
          <w:tcPr>
            <w:tcW w:w="2160" w:type="dxa"/>
          </w:tcPr>
          <w:p w14:paraId="40AEEBDF" w14:textId="77777777" w:rsidR="00363F35" w:rsidRDefault="00000000">
            <w:r>
              <w:t>Obstetrics &amp; Gynecology</w:t>
            </w:r>
          </w:p>
        </w:tc>
        <w:tc>
          <w:tcPr>
            <w:tcW w:w="2160" w:type="dxa"/>
          </w:tcPr>
          <w:p w14:paraId="119B905F" w14:textId="77777777" w:rsidR="00363F35" w:rsidRDefault="00000000">
            <w:r>
              <w:t>Lady Aitchison Hospital</w:t>
            </w:r>
          </w:p>
        </w:tc>
        <w:tc>
          <w:tcPr>
            <w:tcW w:w="2160" w:type="dxa"/>
          </w:tcPr>
          <w:p w14:paraId="17FE557F" w14:textId="77777777" w:rsidR="00363F35" w:rsidRDefault="00000000">
            <w:r>
              <w:t>74.065306</w:t>
            </w:r>
          </w:p>
        </w:tc>
      </w:tr>
      <w:tr w:rsidR="00363F35" w14:paraId="6E594447" w14:textId="77777777" w:rsidTr="00901B98">
        <w:tc>
          <w:tcPr>
            <w:tcW w:w="2160" w:type="dxa"/>
          </w:tcPr>
          <w:p w14:paraId="31664A24" w14:textId="77777777" w:rsidR="00363F35" w:rsidRDefault="00000000">
            <w:r>
              <w:t>FCPS</w:t>
            </w:r>
          </w:p>
        </w:tc>
        <w:tc>
          <w:tcPr>
            <w:tcW w:w="2160" w:type="dxa"/>
          </w:tcPr>
          <w:p w14:paraId="3C370DBC" w14:textId="77777777" w:rsidR="00363F35" w:rsidRDefault="00000000">
            <w:r>
              <w:t>Obstetrics &amp; Gynecology</w:t>
            </w:r>
          </w:p>
        </w:tc>
        <w:tc>
          <w:tcPr>
            <w:tcW w:w="2160" w:type="dxa"/>
          </w:tcPr>
          <w:p w14:paraId="2716CA27" w14:textId="77777777" w:rsidR="00363F35" w:rsidRDefault="00000000">
            <w:r>
              <w:t>Lady Willingdon Hospital</w:t>
            </w:r>
          </w:p>
        </w:tc>
        <w:tc>
          <w:tcPr>
            <w:tcW w:w="2160" w:type="dxa"/>
          </w:tcPr>
          <w:p w14:paraId="30560061" w14:textId="77777777" w:rsidR="00363F35" w:rsidRDefault="00000000">
            <w:r>
              <w:t>74.17619</w:t>
            </w:r>
          </w:p>
        </w:tc>
      </w:tr>
      <w:tr w:rsidR="00363F35" w14:paraId="4BDCAE11" w14:textId="77777777" w:rsidTr="00901B98">
        <w:tc>
          <w:tcPr>
            <w:tcW w:w="2160" w:type="dxa"/>
          </w:tcPr>
          <w:p w14:paraId="719D5D16" w14:textId="77777777" w:rsidR="00363F35" w:rsidRDefault="00000000">
            <w:r>
              <w:t>FCPS</w:t>
            </w:r>
          </w:p>
        </w:tc>
        <w:tc>
          <w:tcPr>
            <w:tcW w:w="2160" w:type="dxa"/>
          </w:tcPr>
          <w:p w14:paraId="3D091A97" w14:textId="77777777" w:rsidR="00363F35" w:rsidRDefault="00000000">
            <w:r>
              <w:t>Obstetrics &amp; Gynecology</w:t>
            </w:r>
          </w:p>
        </w:tc>
        <w:tc>
          <w:tcPr>
            <w:tcW w:w="2160" w:type="dxa"/>
          </w:tcPr>
          <w:p w14:paraId="214DE79A" w14:textId="77777777" w:rsidR="00363F35" w:rsidRDefault="00000000">
            <w:r>
              <w:t>Kpk, Sindh, Balochistan</w:t>
            </w:r>
          </w:p>
        </w:tc>
        <w:tc>
          <w:tcPr>
            <w:tcW w:w="2160" w:type="dxa"/>
          </w:tcPr>
          <w:p w14:paraId="44BAC321" w14:textId="77777777" w:rsidR="00363F35" w:rsidRDefault="00000000">
            <w:r>
              <w:t>56.059184</w:t>
            </w:r>
          </w:p>
        </w:tc>
      </w:tr>
      <w:tr w:rsidR="00363F35" w14:paraId="7A7C0120" w14:textId="77777777" w:rsidTr="00901B98">
        <w:tc>
          <w:tcPr>
            <w:tcW w:w="2160" w:type="dxa"/>
          </w:tcPr>
          <w:p w14:paraId="6C0E9D49" w14:textId="77777777" w:rsidR="00363F35" w:rsidRDefault="00000000">
            <w:r>
              <w:t>FCPS</w:t>
            </w:r>
          </w:p>
        </w:tc>
        <w:tc>
          <w:tcPr>
            <w:tcW w:w="2160" w:type="dxa"/>
          </w:tcPr>
          <w:p w14:paraId="07B4F4EE" w14:textId="77777777" w:rsidR="00363F35" w:rsidRDefault="00000000">
            <w:r>
              <w:t>Obstetrics &amp; Gynecology</w:t>
            </w:r>
          </w:p>
        </w:tc>
        <w:tc>
          <w:tcPr>
            <w:tcW w:w="2160" w:type="dxa"/>
          </w:tcPr>
          <w:p w14:paraId="4425083B" w14:textId="77777777" w:rsidR="00363F35" w:rsidRDefault="00000000">
            <w:r>
              <w:t>Lahore General Hospital, Lahore</w:t>
            </w:r>
          </w:p>
        </w:tc>
        <w:tc>
          <w:tcPr>
            <w:tcW w:w="2160" w:type="dxa"/>
          </w:tcPr>
          <w:p w14:paraId="5BB99AFF" w14:textId="77777777" w:rsidR="00363F35" w:rsidRDefault="00000000">
            <w:r>
              <w:t>74.975</w:t>
            </w:r>
          </w:p>
        </w:tc>
      </w:tr>
      <w:tr w:rsidR="00363F35" w14:paraId="69293FF4" w14:textId="77777777" w:rsidTr="00901B98">
        <w:tc>
          <w:tcPr>
            <w:tcW w:w="2160" w:type="dxa"/>
          </w:tcPr>
          <w:p w14:paraId="02441653" w14:textId="77777777" w:rsidR="00363F35" w:rsidRDefault="00000000">
            <w:r>
              <w:t>FCPS</w:t>
            </w:r>
          </w:p>
        </w:tc>
        <w:tc>
          <w:tcPr>
            <w:tcW w:w="2160" w:type="dxa"/>
          </w:tcPr>
          <w:p w14:paraId="09191EA2" w14:textId="77777777" w:rsidR="00363F35" w:rsidRDefault="00000000">
            <w:r>
              <w:t>Obstetrics &amp; Gynecology</w:t>
            </w:r>
          </w:p>
        </w:tc>
        <w:tc>
          <w:tcPr>
            <w:tcW w:w="2160" w:type="dxa"/>
          </w:tcPr>
          <w:p w14:paraId="23B8F456" w14:textId="77777777" w:rsidR="00363F35" w:rsidRDefault="00000000">
            <w:r>
              <w:t>Nishtar Hospital, Multan</w:t>
            </w:r>
          </w:p>
        </w:tc>
        <w:tc>
          <w:tcPr>
            <w:tcW w:w="2160" w:type="dxa"/>
          </w:tcPr>
          <w:p w14:paraId="09825CA8" w14:textId="77777777" w:rsidR="00363F35" w:rsidRDefault="00000000">
            <w:r>
              <w:t>77.179167</w:t>
            </w:r>
          </w:p>
        </w:tc>
      </w:tr>
      <w:tr w:rsidR="00363F35" w14:paraId="4E6D7669" w14:textId="77777777" w:rsidTr="00901B98">
        <w:tc>
          <w:tcPr>
            <w:tcW w:w="2160" w:type="dxa"/>
          </w:tcPr>
          <w:p w14:paraId="6E876E8F" w14:textId="77777777" w:rsidR="00363F35" w:rsidRDefault="00000000">
            <w:r>
              <w:lastRenderedPageBreak/>
              <w:t>FCPS</w:t>
            </w:r>
          </w:p>
        </w:tc>
        <w:tc>
          <w:tcPr>
            <w:tcW w:w="2160" w:type="dxa"/>
          </w:tcPr>
          <w:p w14:paraId="5CA9504B" w14:textId="77777777" w:rsidR="00363F35" w:rsidRDefault="00000000">
            <w:r>
              <w:t>Obstetrics &amp; Gynecology</w:t>
            </w:r>
          </w:p>
        </w:tc>
        <w:tc>
          <w:tcPr>
            <w:tcW w:w="2160" w:type="dxa"/>
          </w:tcPr>
          <w:p w14:paraId="667A4042" w14:textId="77777777" w:rsidR="00363F35" w:rsidRDefault="00000000">
            <w:r>
              <w:t>Foriegn</w:t>
            </w:r>
          </w:p>
        </w:tc>
        <w:tc>
          <w:tcPr>
            <w:tcW w:w="2160" w:type="dxa"/>
          </w:tcPr>
          <w:p w14:paraId="7B001D35" w14:textId="77777777" w:rsidR="00363F35" w:rsidRDefault="00000000">
            <w:r>
              <w:t>48.845833</w:t>
            </w:r>
          </w:p>
        </w:tc>
      </w:tr>
      <w:tr w:rsidR="00363F35" w14:paraId="1038F9BF" w14:textId="77777777" w:rsidTr="00901B98">
        <w:tc>
          <w:tcPr>
            <w:tcW w:w="2160" w:type="dxa"/>
          </w:tcPr>
          <w:p w14:paraId="5864733C" w14:textId="77777777" w:rsidR="00363F35" w:rsidRDefault="00000000">
            <w:r>
              <w:t>FCPS</w:t>
            </w:r>
          </w:p>
        </w:tc>
        <w:tc>
          <w:tcPr>
            <w:tcW w:w="2160" w:type="dxa"/>
          </w:tcPr>
          <w:p w14:paraId="20A59D84" w14:textId="77777777" w:rsidR="00363F35" w:rsidRDefault="00000000">
            <w:r>
              <w:t>Obstetrics &amp; Gynecology</w:t>
            </w:r>
          </w:p>
        </w:tc>
        <w:tc>
          <w:tcPr>
            <w:tcW w:w="2160" w:type="dxa"/>
          </w:tcPr>
          <w:p w14:paraId="0C9886D4" w14:textId="77777777" w:rsidR="00363F35" w:rsidRDefault="00000000">
            <w:r>
              <w:t>Sahiwal Teaching Hospital, Sahiwal</w:t>
            </w:r>
          </w:p>
        </w:tc>
        <w:tc>
          <w:tcPr>
            <w:tcW w:w="2160" w:type="dxa"/>
          </w:tcPr>
          <w:p w14:paraId="52793D7E" w14:textId="77777777" w:rsidR="00363F35" w:rsidRDefault="00000000">
            <w:r>
              <w:t>75.620833</w:t>
            </w:r>
          </w:p>
        </w:tc>
      </w:tr>
      <w:tr w:rsidR="00363F35" w14:paraId="188D03DD" w14:textId="77777777" w:rsidTr="00901B98">
        <w:tc>
          <w:tcPr>
            <w:tcW w:w="2160" w:type="dxa"/>
          </w:tcPr>
          <w:p w14:paraId="74D1C83C" w14:textId="77777777" w:rsidR="00363F35" w:rsidRDefault="00000000">
            <w:r>
              <w:t>FCPS</w:t>
            </w:r>
          </w:p>
        </w:tc>
        <w:tc>
          <w:tcPr>
            <w:tcW w:w="2160" w:type="dxa"/>
          </w:tcPr>
          <w:p w14:paraId="2EFB9A50" w14:textId="77777777" w:rsidR="00363F35" w:rsidRDefault="00000000">
            <w:r>
              <w:t>Obstetrics &amp; Gynecology</w:t>
            </w:r>
          </w:p>
        </w:tc>
        <w:tc>
          <w:tcPr>
            <w:tcW w:w="2160" w:type="dxa"/>
          </w:tcPr>
          <w:p w14:paraId="055BB3ED" w14:textId="77777777" w:rsidR="00363F35" w:rsidRDefault="00000000">
            <w:r>
              <w:t>Services Hospital, Lahore</w:t>
            </w:r>
          </w:p>
        </w:tc>
        <w:tc>
          <w:tcPr>
            <w:tcW w:w="2160" w:type="dxa"/>
          </w:tcPr>
          <w:p w14:paraId="2A123BCD" w14:textId="77777777" w:rsidR="00363F35" w:rsidRDefault="00000000">
            <w:r>
              <w:t>74.395833</w:t>
            </w:r>
          </w:p>
        </w:tc>
      </w:tr>
      <w:tr w:rsidR="00363F35" w14:paraId="651838C6" w14:textId="77777777" w:rsidTr="00901B98">
        <w:tc>
          <w:tcPr>
            <w:tcW w:w="2160" w:type="dxa"/>
          </w:tcPr>
          <w:p w14:paraId="74D9E756" w14:textId="77777777" w:rsidR="00363F35" w:rsidRDefault="00000000">
            <w:r>
              <w:t>FCPS</w:t>
            </w:r>
          </w:p>
        </w:tc>
        <w:tc>
          <w:tcPr>
            <w:tcW w:w="2160" w:type="dxa"/>
          </w:tcPr>
          <w:p w14:paraId="668CB4F8" w14:textId="77777777" w:rsidR="00363F35" w:rsidRDefault="00000000">
            <w:r>
              <w:t>Obstetrics &amp; Gynecology</w:t>
            </w:r>
          </w:p>
        </w:tc>
        <w:tc>
          <w:tcPr>
            <w:tcW w:w="2160" w:type="dxa"/>
          </w:tcPr>
          <w:p w14:paraId="3F076922" w14:textId="77777777" w:rsidR="00363F35" w:rsidRDefault="00000000">
            <w:r>
              <w:t>Sir Ganga Ram Hospital, Lahore</w:t>
            </w:r>
          </w:p>
        </w:tc>
        <w:tc>
          <w:tcPr>
            <w:tcW w:w="2160" w:type="dxa"/>
          </w:tcPr>
          <w:p w14:paraId="1A590B6E" w14:textId="77777777" w:rsidR="00363F35" w:rsidRDefault="00000000">
            <w:r>
              <w:t>76.028</w:t>
            </w:r>
          </w:p>
        </w:tc>
      </w:tr>
      <w:tr w:rsidR="00363F35" w14:paraId="2C5FADAD" w14:textId="77777777" w:rsidTr="00901B98">
        <w:tc>
          <w:tcPr>
            <w:tcW w:w="2160" w:type="dxa"/>
          </w:tcPr>
          <w:p w14:paraId="6D46FE83" w14:textId="77777777" w:rsidR="00363F35" w:rsidRDefault="00000000">
            <w:r>
              <w:t>FCPS</w:t>
            </w:r>
          </w:p>
        </w:tc>
        <w:tc>
          <w:tcPr>
            <w:tcW w:w="2160" w:type="dxa"/>
          </w:tcPr>
          <w:p w14:paraId="579EC7B9" w14:textId="77777777" w:rsidR="00363F35" w:rsidRDefault="00000000">
            <w:r>
              <w:t>Obstetrics &amp; Gynecology</w:t>
            </w:r>
          </w:p>
        </w:tc>
        <w:tc>
          <w:tcPr>
            <w:tcW w:w="2160" w:type="dxa"/>
          </w:tcPr>
          <w:p w14:paraId="0160DFD9" w14:textId="77777777" w:rsidR="00363F35" w:rsidRDefault="00000000">
            <w:r>
              <w:t>Sz Hospital, Rahim Yar Khan</w:t>
            </w:r>
          </w:p>
        </w:tc>
        <w:tc>
          <w:tcPr>
            <w:tcW w:w="2160" w:type="dxa"/>
          </w:tcPr>
          <w:p w14:paraId="7C7840ED" w14:textId="77777777" w:rsidR="00363F35" w:rsidRDefault="00000000">
            <w:r>
              <w:t>72.945833</w:t>
            </w:r>
          </w:p>
        </w:tc>
      </w:tr>
      <w:tr w:rsidR="00363F35" w14:paraId="36CF8885" w14:textId="77777777" w:rsidTr="00901B98">
        <w:tc>
          <w:tcPr>
            <w:tcW w:w="2160" w:type="dxa"/>
          </w:tcPr>
          <w:p w14:paraId="6D968250" w14:textId="77777777" w:rsidR="00363F35" w:rsidRDefault="00000000">
            <w:r>
              <w:t>FCPS</w:t>
            </w:r>
          </w:p>
        </w:tc>
        <w:tc>
          <w:tcPr>
            <w:tcW w:w="2160" w:type="dxa"/>
          </w:tcPr>
          <w:p w14:paraId="4212274E" w14:textId="77777777" w:rsidR="00363F35" w:rsidRDefault="00000000">
            <w:r>
              <w:t>Ophthalmology</w:t>
            </w:r>
          </w:p>
        </w:tc>
        <w:tc>
          <w:tcPr>
            <w:tcW w:w="2160" w:type="dxa"/>
          </w:tcPr>
          <w:p w14:paraId="4D7AB912" w14:textId="77777777" w:rsidR="00363F35" w:rsidRDefault="00000000">
            <w:r>
              <w:t>Merit</w:t>
            </w:r>
          </w:p>
        </w:tc>
        <w:tc>
          <w:tcPr>
            <w:tcW w:w="2160" w:type="dxa"/>
          </w:tcPr>
          <w:p w14:paraId="781ACA4B" w14:textId="77777777" w:rsidR="00363F35" w:rsidRDefault="00000000">
            <w:r>
              <w:t>73.604166</w:t>
            </w:r>
          </w:p>
        </w:tc>
      </w:tr>
      <w:tr w:rsidR="00363F35" w14:paraId="2439E478" w14:textId="77777777" w:rsidTr="00901B98">
        <w:tc>
          <w:tcPr>
            <w:tcW w:w="2160" w:type="dxa"/>
          </w:tcPr>
          <w:p w14:paraId="52B53819" w14:textId="77777777" w:rsidR="00363F35" w:rsidRDefault="00000000">
            <w:r>
              <w:t>FCPS</w:t>
            </w:r>
          </w:p>
        </w:tc>
        <w:tc>
          <w:tcPr>
            <w:tcW w:w="2160" w:type="dxa"/>
          </w:tcPr>
          <w:p w14:paraId="0D35F27F" w14:textId="77777777" w:rsidR="00363F35" w:rsidRDefault="00000000">
            <w:r>
              <w:t>Ophthalmology</w:t>
            </w:r>
          </w:p>
        </w:tc>
        <w:tc>
          <w:tcPr>
            <w:tcW w:w="2160" w:type="dxa"/>
          </w:tcPr>
          <w:p w14:paraId="69A4BCB0" w14:textId="77777777" w:rsidR="00363F35" w:rsidRDefault="00000000">
            <w:r>
              <w:t>Allied Hospital, Faisalabad</w:t>
            </w:r>
          </w:p>
        </w:tc>
        <w:tc>
          <w:tcPr>
            <w:tcW w:w="2160" w:type="dxa"/>
          </w:tcPr>
          <w:p w14:paraId="6FE7A1DF" w14:textId="77777777" w:rsidR="00363F35" w:rsidRDefault="00000000">
            <w:r>
              <w:t>69.217391</w:t>
            </w:r>
          </w:p>
        </w:tc>
      </w:tr>
      <w:tr w:rsidR="00363F35" w14:paraId="1C8A19F9" w14:textId="77777777" w:rsidTr="00901B98">
        <w:tc>
          <w:tcPr>
            <w:tcW w:w="2160" w:type="dxa"/>
          </w:tcPr>
          <w:p w14:paraId="5BFE9E31" w14:textId="77777777" w:rsidR="00363F35" w:rsidRDefault="00000000">
            <w:r>
              <w:t>FCPS</w:t>
            </w:r>
          </w:p>
        </w:tc>
        <w:tc>
          <w:tcPr>
            <w:tcW w:w="2160" w:type="dxa"/>
          </w:tcPr>
          <w:p w14:paraId="5207AC65" w14:textId="77777777" w:rsidR="00363F35" w:rsidRDefault="00000000">
            <w:r>
              <w:t>Ophthalmology</w:t>
            </w:r>
          </w:p>
        </w:tc>
        <w:tc>
          <w:tcPr>
            <w:tcW w:w="2160" w:type="dxa"/>
          </w:tcPr>
          <w:p w14:paraId="0B6D7C6E" w14:textId="77777777" w:rsidR="00363F35" w:rsidRDefault="00000000">
            <w:r>
              <w:t>Punjab</w:t>
            </w:r>
          </w:p>
        </w:tc>
        <w:tc>
          <w:tcPr>
            <w:tcW w:w="2160" w:type="dxa"/>
          </w:tcPr>
          <w:p w14:paraId="024B445B" w14:textId="77777777" w:rsidR="00363F35" w:rsidRDefault="00000000">
            <w:r>
              <w:t>73.604166</w:t>
            </w:r>
          </w:p>
        </w:tc>
      </w:tr>
      <w:tr w:rsidR="00363F35" w14:paraId="2E600A78" w14:textId="77777777" w:rsidTr="00901B98">
        <w:tc>
          <w:tcPr>
            <w:tcW w:w="2160" w:type="dxa"/>
          </w:tcPr>
          <w:p w14:paraId="791320CD" w14:textId="77777777" w:rsidR="00363F35" w:rsidRDefault="00000000">
            <w:r>
              <w:t>FCPS</w:t>
            </w:r>
          </w:p>
        </w:tc>
        <w:tc>
          <w:tcPr>
            <w:tcW w:w="2160" w:type="dxa"/>
          </w:tcPr>
          <w:p w14:paraId="6DDE43EB" w14:textId="77777777" w:rsidR="00363F35" w:rsidRDefault="00000000">
            <w:r>
              <w:t>Ophthalmology</w:t>
            </w:r>
          </w:p>
        </w:tc>
        <w:tc>
          <w:tcPr>
            <w:tcW w:w="2160" w:type="dxa"/>
          </w:tcPr>
          <w:p w14:paraId="02E07A7F" w14:textId="77777777" w:rsidR="00363F35" w:rsidRDefault="00000000">
            <w:r>
              <w:t>Bahawal Victoria Hospital, Bahawalpur</w:t>
            </w:r>
          </w:p>
        </w:tc>
        <w:tc>
          <w:tcPr>
            <w:tcW w:w="2160" w:type="dxa"/>
          </w:tcPr>
          <w:p w14:paraId="78C811CE" w14:textId="77777777" w:rsidR="00363F35" w:rsidRDefault="00000000">
            <w:r>
              <w:t>72.1625</w:t>
            </w:r>
          </w:p>
        </w:tc>
      </w:tr>
      <w:tr w:rsidR="00363F35" w14:paraId="170A12E1" w14:textId="77777777" w:rsidTr="00901B98">
        <w:tc>
          <w:tcPr>
            <w:tcW w:w="2160" w:type="dxa"/>
          </w:tcPr>
          <w:p w14:paraId="357E6719" w14:textId="77777777" w:rsidR="00363F35" w:rsidRDefault="00000000">
            <w:r>
              <w:t>FCPS</w:t>
            </w:r>
          </w:p>
        </w:tc>
        <w:tc>
          <w:tcPr>
            <w:tcW w:w="2160" w:type="dxa"/>
          </w:tcPr>
          <w:p w14:paraId="4D460B30" w14:textId="77777777" w:rsidR="00363F35" w:rsidRDefault="00000000">
            <w:r>
              <w:t>Ophthalmology</w:t>
            </w:r>
          </w:p>
        </w:tc>
        <w:tc>
          <w:tcPr>
            <w:tcW w:w="2160" w:type="dxa"/>
          </w:tcPr>
          <w:p w14:paraId="132819DD" w14:textId="77777777" w:rsidR="00363F35" w:rsidRDefault="00000000">
            <w:r>
              <w:t>Benazir Bhutto Hospital, Rawalpindi</w:t>
            </w:r>
          </w:p>
        </w:tc>
        <w:tc>
          <w:tcPr>
            <w:tcW w:w="2160" w:type="dxa"/>
          </w:tcPr>
          <w:p w14:paraId="0474FC92" w14:textId="77777777" w:rsidR="00363F35" w:rsidRDefault="00000000">
            <w:r>
              <w:t>69.05</w:t>
            </w:r>
          </w:p>
        </w:tc>
      </w:tr>
      <w:tr w:rsidR="00363F35" w14:paraId="34E7D821" w14:textId="77777777" w:rsidTr="00901B98">
        <w:tc>
          <w:tcPr>
            <w:tcW w:w="2160" w:type="dxa"/>
          </w:tcPr>
          <w:p w14:paraId="78831129" w14:textId="77777777" w:rsidR="00363F35" w:rsidRDefault="00000000">
            <w:r>
              <w:t>FCPS</w:t>
            </w:r>
          </w:p>
        </w:tc>
        <w:tc>
          <w:tcPr>
            <w:tcW w:w="2160" w:type="dxa"/>
          </w:tcPr>
          <w:p w14:paraId="5736406A" w14:textId="77777777" w:rsidR="00363F35" w:rsidRDefault="00000000">
            <w:r>
              <w:t>Ophthalmology</w:t>
            </w:r>
          </w:p>
        </w:tc>
        <w:tc>
          <w:tcPr>
            <w:tcW w:w="2160" w:type="dxa"/>
          </w:tcPr>
          <w:p w14:paraId="5751F959" w14:textId="77777777" w:rsidR="00363F35" w:rsidRDefault="00000000">
            <w:r>
              <w:t>Dhq Hospital, Gujranwala</w:t>
            </w:r>
          </w:p>
        </w:tc>
        <w:tc>
          <w:tcPr>
            <w:tcW w:w="2160" w:type="dxa"/>
          </w:tcPr>
          <w:p w14:paraId="7ED7B92C" w14:textId="77777777" w:rsidR="00363F35" w:rsidRDefault="00000000">
            <w:r>
              <w:t>58.154166</w:t>
            </w:r>
          </w:p>
        </w:tc>
      </w:tr>
      <w:tr w:rsidR="00363F35" w14:paraId="0A3A0A07" w14:textId="77777777" w:rsidTr="00901B98">
        <w:tc>
          <w:tcPr>
            <w:tcW w:w="2160" w:type="dxa"/>
          </w:tcPr>
          <w:p w14:paraId="3D5B294E" w14:textId="77777777" w:rsidR="00363F35" w:rsidRDefault="00000000">
            <w:r>
              <w:t>FCPS</w:t>
            </w:r>
          </w:p>
        </w:tc>
        <w:tc>
          <w:tcPr>
            <w:tcW w:w="2160" w:type="dxa"/>
          </w:tcPr>
          <w:p w14:paraId="6D4C5B77" w14:textId="77777777" w:rsidR="00363F35" w:rsidRDefault="00000000">
            <w:r>
              <w:t>Ophthalmology</w:t>
            </w:r>
          </w:p>
        </w:tc>
        <w:tc>
          <w:tcPr>
            <w:tcW w:w="2160" w:type="dxa"/>
          </w:tcPr>
          <w:p w14:paraId="255DE509" w14:textId="77777777" w:rsidR="00363F35" w:rsidRDefault="00000000">
            <w:r>
              <w:t>Dhq Teaching Hospital, Sargodha</w:t>
            </w:r>
          </w:p>
        </w:tc>
        <w:tc>
          <w:tcPr>
            <w:tcW w:w="2160" w:type="dxa"/>
          </w:tcPr>
          <w:p w14:paraId="1E28470A" w14:textId="77777777" w:rsidR="00363F35" w:rsidRDefault="00000000">
            <w:r>
              <w:t>65.154167</w:t>
            </w:r>
          </w:p>
        </w:tc>
      </w:tr>
      <w:tr w:rsidR="00363F35" w14:paraId="3634530D" w14:textId="77777777" w:rsidTr="00901B98">
        <w:tc>
          <w:tcPr>
            <w:tcW w:w="2160" w:type="dxa"/>
          </w:tcPr>
          <w:p w14:paraId="6F9F5547" w14:textId="77777777" w:rsidR="00363F35" w:rsidRDefault="00000000">
            <w:r>
              <w:t>FCPS</w:t>
            </w:r>
          </w:p>
        </w:tc>
        <w:tc>
          <w:tcPr>
            <w:tcW w:w="2160" w:type="dxa"/>
          </w:tcPr>
          <w:p w14:paraId="4E978179" w14:textId="77777777" w:rsidR="00363F35" w:rsidRDefault="00000000">
            <w:r>
              <w:t>Ophthalmology</w:t>
            </w:r>
          </w:p>
        </w:tc>
        <w:tc>
          <w:tcPr>
            <w:tcW w:w="2160" w:type="dxa"/>
          </w:tcPr>
          <w:p w14:paraId="254EE264" w14:textId="77777777" w:rsidR="00363F35" w:rsidRDefault="00000000">
            <w:r>
              <w:t>Holy Family Hospital, Rawalpindi</w:t>
            </w:r>
          </w:p>
        </w:tc>
        <w:tc>
          <w:tcPr>
            <w:tcW w:w="2160" w:type="dxa"/>
          </w:tcPr>
          <w:p w14:paraId="5E4FCB3A" w14:textId="77777777" w:rsidR="00363F35" w:rsidRDefault="00000000">
            <w:r>
              <w:t>69.254167</w:t>
            </w:r>
          </w:p>
        </w:tc>
      </w:tr>
      <w:tr w:rsidR="00363F35" w14:paraId="5825604C" w14:textId="77777777" w:rsidTr="00901B98">
        <w:tc>
          <w:tcPr>
            <w:tcW w:w="2160" w:type="dxa"/>
          </w:tcPr>
          <w:p w14:paraId="1062F18B" w14:textId="77777777" w:rsidR="00363F35" w:rsidRDefault="00000000">
            <w:r>
              <w:t>FCPS</w:t>
            </w:r>
          </w:p>
        </w:tc>
        <w:tc>
          <w:tcPr>
            <w:tcW w:w="2160" w:type="dxa"/>
          </w:tcPr>
          <w:p w14:paraId="3ED9107A" w14:textId="77777777" w:rsidR="00363F35" w:rsidRDefault="00000000">
            <w:r>
              <w:t>Ophthalmology</w:t>
            </w:r>
          </w:p>
        </w:tc>
        <w:tc>
          <w:tcPr>
            <w:tcW w:w="2160" w:type="dxa"/>
          </w:tcPr>
          <w:p w14:paraId="2859EDE4" w14:textId="77777777" w:rsidR="00363F35" w:rsidRDefault="00000000">
            <w:r>
              <w:t>Jinnah Hospital, Lahore</w:t>
            </w:r>
          </w:p>
        </w:tc>
        <w:tc>
          <w:tcPr>
            <w:tcW w:w="2160" w:type="dxa"/>
          </w:tcPr>
          <w:p w14:paraId="1D0807F1" w14:textId="77777777" w:rsidR="00363F35" w:rsidRDefault="00000000">
            <w:r>
              <w:t>63.670833</w:t>
            </w:r>
          </w:p>
        </w:tc>
      </w:tr>
      <w:tr w:rsidR="00363F35" w14:paraId="5A111106" w14:textId="77777777" w:rsidTr="00901B98">
        <w:tc>
          <w:tcPr>
            <w:tcW w:w="2160" w:type="dxa"/>
          </w:tcPr>
          <w:p w14:paraId="2CEC22D8" w14:textId="77777777" w:rsidR="00363F35" w:rsidRDefault="00000000">
            <w:r>
              <w:t>FCPS</w:t>
            </w:r>
          </w:p>
        </w:tc>
        <w:tc>
          <w:tcPr>
            <w:tcW w:w="2160" w:type="dxa"/>
          </w:tcPr>
          <w:p w14:paraId="7A018D22" w14:textId="77777777" w:rsidR="00363F35" w:rsidRDefault="00000000">
            <w:r>
              <w:t>Ophthalmology</w:t>
            </w:r>
          </w:p>
        </w:tc>
        <w:tc>
          <w:tcPr>
            <w:tcW w:w="2160" w:type="dxa"/>
          </w:tcPr>
          <w:p w14:paraId="28905B4C" w14:textId="77777777" w:rsidR="00363F35" w:rsidRDefault="00000000">
            <w:r>
              <w:t>Lahore General Hospital, Lahore</w:t>
            </w:r>
          </w:p>
        </w:tc>
        <w:tc>
          <w:tcPr>
            <w:tcW w:w="2160" w:type="dxa"/>
          </w:tcPr>
          <w:p w14:paraId="450B3585" w14:textId="77777777" w:rsidR="00363F35" w:rsidRDefault="00000000">
            <w:r>
              <w:t>67.833333</w:t>
            </w:r>
          </w:p>
        </w:tc>
      </w:tr>
      <w:tr w:rsidR="00363F35" w14:paraId="54FF2015" w14:textId="77777777" w:rsidTr="00901B98">
        <w:tc>
          <w:tcPr>
            <w:tcW w:w="2160" w:type="dxa"/>
          </w:tcPr>
          <w:p w14:paraId="5BC6E79F" w14:textId="77777777" w:rsidR="00363F35" w:rsidRDefault="00000000">
            <w:r>
              <w:t>FCPS</w:t>
            </w:r>
          </w:p>
        </w:tc>
        <w:tc>
          <w:tcPr>
            <w:tcW w:w="2160" w:type="dxa"/>
          </w:tcPr>
          <w:p w14:paraId="78B0B3CC" w14:textId="77777777" w:rsidR="00363F35" w:rsidRDefault="00000000">
            <w:r>
              <w:t>Ophthalmology</w:t>
            </w:r>
          </w:p>
        </w:tc>
        <w:tc>
          <w:tcPr>
            <w:tcW w:w="2160" w:type="dxa"/>
          </w:tcPr>
          <w:p w14:paraId="2DEE8EAC" w14:textId="77777777" w:rsidR="00363F35" w:rsidRDefault="00000000">
            <w:r>
              <w:t>Mayo Hospital, Lahore</w:t>
            </w:r>
          </w:p>
        </w:tc>
        <w:tc>
          <w:tcPr>
            <w:tcW w:w="2160" w:type="dxa"/>
          </w:tcPr>
          <w:p w14:paraId="33E4362D" w14:textId="77777777" w:rsidR="00363F35" w:rsidRDefault="00000000">
            <w:r>
              <w:t>61.584397</w:t>
            </w:r>
          </w:p>
        </w:tc>
      </w:tr>
      <w:tr w:rsidR="00363F35" w14:paraId="1035460C" w14:textId="77777777" w:rsidTr="00901B98">
        <w:tc>
          <w:tcPr>
            <w:tcW w:w="2160" w:type="dxa"/>
          </w:tcPr>
          <w:p w14:paraId="5A7EA742" w14:textId="77777777" w:rsidR="00363F35" w:rsidRDefault="00000000">
            <w:r>
              <w:t>FCPS</w:t>
            </w:r>
          </w:p>
        </w:tc>
        <w:tc>
          <w:tcPr>
            <w:tcW w:w="2160" w:type="dxa"/>
          </w:tcPr>
          <w:p w14:paraId="47E382D1" w14:textId="77777777" w:rsidR="00363F35" w:rsidRDefault="00000000">
            <w:r>
              <w:t>Ophthalmology</w:t>
            </w:r>
          </w:p>
        </w:tc>
        <w:tc>
          <w:tcPr>
            <w:tcW w:w="2160" w:type="dxa"/>
          </w:tcPr>
          <w:p w14:paraId="7E1E5EB8" w14:textId="77777777" w:rsidR="00363F35" w:rsidRDefault="00000000">
            <w:r>
              <w:t>Nishtar Hospital, Multan</w:t>
            </w:r>
          </w:p>
        </w:tc>
        <w:tc>
          <w:tcPr>
            <w:tcW w:w="2160" w:type="dxa"/>
          </w:tcPr>
          <w:p w14:paraId="6E24AE07" w14:textId="77777777" w:rsidR="00363F35" w:rsidRDefault="00000000">
            <w:r>
              <w:t>73.604166</w:t>
            </w:r>
          </w:p>
        </w:tc>
      </w:tr>
      <w:tr w:rsidR="00363F35" w14:paraId="50B55B15" w14:textId="77777777" w:rsidTr="00901B98">
        <w:tc>
          <w:tcPr>
            <w:tcW w:w="2160" w:type="dxa"/>
          </w:tcPr>
          <w:p w14:paraId="66CCE571" w14:textId="77777777" w:rsidR="00363F35" w:rsidRDefault="00000000">
            <w:r>
              <w:t>FCPS</w:t>
            </w:r>
          </w:p>
        </w:tc>
        <w:tc>
          <w:tcPr>
            <w:tcW w:w="2160" w:type="dxa"/>
          </w:tcPr>
          <w:p w14:paraId="5D8B0AE6" w14:textId="77777777" w:rsidR="00363F35" w:rsidRDefault="00000000">
            <w:r>
              <w:t>Ophthalmology</w:t>
            </w:r>
          </w:p>
        </w:tc>
        <w:tc>
          <w:tcPr>
            <w:tcW w:w="2160" w:type="dxa"/>
          </w:tcPr>
          <w:p w14:paraId="3A2DF425" w14:textId="77777777" w:rsidR="00363F35" w:rsidRDefault="00000000">
            <w:r>
              <w:t>Sahiwal Teaching Hospital, Sahiwal</w:t>
            </w:r>
          </w:p>
        </w:tc>
        <w:tc>
          <w:tcPr>
            <w:tcW w:w="2160" w:type="dxa"/>
          </w:tcPr>
          <w:p w14:paraId="0FFBFA13" w14:textId="77777777" w:rsidR="00363F35" w:rsidRDefault="00000000">
            <w:r>
              <w:t>63.004167</w:t>
            </w:r>
          </w:p>
        </w:tc>
      </w:tr>
      <w:tr w:rsidR="00363F35" w14:paraId="1BEE10ED" w14:textId="77777777" w:rsidTr="00901B98">
        <w:tc>
          <w:tcPr>
            <w:tcW w:w="2160" w:type="dxa"/>
          </w:tcPr>
          <w:p w14:paraId="58740699" w14:textId="77777777" w:rsidR="00363F35" w:rsidRDefault="00000000">
            <w:r>
              <w:t>FCPS</w:t>
            </w:r>
          </w:p>
        </w:tc>
        <w:tc>
          <w:tcPr>
            <w:tcW w:w="2160" w:type="dxa"/>
          </w:tcPr>
          <w:p w14:paraId="762E10D8" w14:textId="77777777" w:rsidR="00363F35" w:rsidRDefault="00000000">
            <w:r>
              <w:t>Ophthalmology</w:t>
            </w:r>
          </w:p>
        </w:tc>
        <w:tc>
          <w:tcPr>
            <w:tcW w:w="2160" w:type="dxa"/>
          </w:tcPr>
          <w:p w14:paraId="60491292" w14:textId="77777777" w:rsidR="00363F35" w:rsidRDefault="00000000">
            <w:r>
              <w:t>Services Hospital, Lahore</w:t>
            </w:r>
          </w:p>
        </w:tc>
        <w:tc>
          <w:tcPr>
            <w:tcW w:w="2160" w:type="dxa"/>
          </w:tcPr>
          <w:p w14:paraId="6E5A5EA7" w14:textId="77777777" w:rsidR="00363F35" w:rsidRDefault="00000000">
            <w:r>
              <w:t>60.091667</w:t>
            </w:r>
          </w:p>
        </w:tc>
      </w:tr>
      <w:tr w:rsidR="00363F35" w14:paraId="50A37617" w14:textId="77777777" w:rsidTr="00901B98">
        <w:tc>
          <w:tcPr>
            <w:tcW w:w="2160" w:type="dxa"/>
          </w:tcPr>
          <w:p w14:paraId="170C0913" w14:textId="77777777" w:rsidR="00363F35" w:rsidRDefault="00000000">
            <w:r>
              <w:t>FCPS</w:t>
            </w:r>
          </w:p>
        </w:tc>
        <w:tc>
          <w:tcPr>
            <w:tcW w:w="2160" w:type="dxa"/>
          </w:tcPr>
          <w:p w14:paraId="43C4E17D" w14:textId="77777777" w:rsidR="00363F35" w:rsidRDefault="00000000">
            <w:r>
              <w:t>Ophthalmology</w:t>
            </w:r>
          </w:p>
        </w:tc>
        <w:tc>
          <w:tcPr>
            <w:tcW w:w="2160" w:type="dxa"/>
          </w:tcPr>
          <w:p w14:paraId="730B4C1A" w14:textId="77777777" w:rsidR="00363F35" w:rsidRDefault="00000000">
            <w:r>
              <w:t>Sir Ganga Ram Hospital, Lahore</w:t>
            </w:r>
          </w:p>
        </w:tc>
        <w:tc>
          <w:tcPr>
            <w:tcW w:w="2160" w:type="dxa"/>
          </w:tcPr>
          <w:p w14:paraId="13737D88" w14:textId="77777777" w:rsidR="00363F35" w:rsidRDefault="00000000">
            <w:r>
              <w:t>59.970833</w:t>
            </w:r>
          </w:p>
        </w:tc>
      </w:tr>
      <w:tr w:rsidR="00363F35" w14:paraId="1D3A48F7" w14:textId="77777777" w:rsidTr="00901B98">
        <w:tc>
          <w:tcPr>
            <w:tcW w:w="2160" w:type="dxa"/>
          </w:tcPr>
          <w:p w14:paraId="29F6263A" w14:textId="77777777" w:rsidR="00363F35" w:rsidRDefault="00000000">
            <w:r>
              <w:t>FCPS</w:t>
            </w:r>
          </w:p>
        </w:tc>
        <w:tc>
          <w:tcPr>
            <w:tcW w:w="2160" w:type="dxa"/>
          </w:tcPr>
          <w:p w14:paraId="632538B0" w14:textId="77777777" w:rsidR="00363F35" w:rsidRDefault="00000000">
            <w:r>
              <w:t>Ophthalmology</w:t>
            </w:r>
          </w:p>
        </w:tc>
        <w:tc>
          <w:tcPr>
            <w:tcW w:w="2160" w:type="dxa"/>
          </w:tcPr>
          <w:p w14:paraId="25FCABEE" w14:textId="77777777" w:rsidR="00363F35" w:rsidRDefault="00000000">
            <w:r>
              <w:t>Sz Hospital, Rahim Yar Khan</w:t>
            </w:r>
          </w:p>
        </w:tc>
        <w:tc>
          <w:tcPr>
            <w:tcW w:w="2160" w:type="dxa"/>
          </w:tcPr>
          <w:p w14:paraId="695C83D4" w14:textId="77777777" w:rsidR="00363F35" w:rsidRDefault="00000000">
            <w:r>
              <w:t>65.3875</w:t>
            </w:r>
          </w:p>
        </w:tc>
      </w:tr>
      <w:tr w:rsidR="00363F35" w14:paraId="7F8349E4" w14:textId="77777777" w:rsidTr="00901B98">
        <w:tc>
          <w:tcPr>
            <w:tcW w:w="2160" w:type="dxa"/>
          </w:tcPr>
          <w:p w14:paraId="600DE340" w14:textId="77777777" w:rsidR="00363F35" w:rsidRDefault="00000000">
            <w:r>
              <w:t>FCPS</w:t>
            </w:r>
          </w:p>
        </w:tc>
        <w:tc>
          <w:tcPr>
            <w:tcW w:w="2160" w:type="dxa"/>
          </w:tcPr>
          <w:p w14:paraId="0FD3FEF2" w14:textId="77777777" w:rsidR="00363F35" w:rsidRDefault="00000000">
            <w:r>
              <w:t>Ophthalmology</w:t>
            </w:r>
          </w:p>
        </w:tc>
        <w:tc>
          <w:tcPr>
            <w:tcW w:w="2160" w:type="dxa"/>
          </w:tcPr>
          <w:p w14:paraId="52E84495" w14:textId="77777777" w:rsidR="00363F35" w:rsidRDefault="00000000">
            <w:r>
              <w:t>Kpk, Sindh, Balochistan</w:t>
            </w:r>
          </w:p>
        </w:tc>
        <w:tc>
          <w:tcPr>
            <w:tcW w:w="2160" w:type="dxa"/>
          </w:tcPr>
          <w:p w14:paraId="339BEA96" w14:textId="77777777" w:rsidR="00363F35" w:rsidRDefault="00000000">
            <w:r>
              <w:t>44.873913</w:t>
            </w:r>
          </w:p>
        </w:tc>
      </w:tr>
      <w:tr w:rsidR="00363F35" w14:paraId="2DD5AB0B" w14:textId="77777777" w:rsidTr="00901B98">
        <w:tc>
          <w:tcPr>
            <w:tcW w:w="2160" w:type="dxa"/>
          </w:tcPr>
          <w:p w14:paraId="6AB6A204" w14:textId="77777777" w:rsidR="00363F35" w:rsidRDefault="00000000">
            <w:r>
              <w:t>FCPS</w:t>
            </w:r>
          </w:p>
        </w:tc>
        <w:tc>
          <w:tcPr>
            <w:tcW w:w="2160" w:type="dxa"/>
          </w:tcPr>
          <w:p w14:paraId="7B726CC2" w14:textId="77777777" w:rsidR="00363F35" w:rsidRDefault="00000000">
            <w:r>
              <w:t>Orthopedic Surgery</w:t>
            </w:r>
          </w:p>
        </w:tc>
        <w:tc>
          <w:tcPr>
            <w:tcW w:w="2160" w:type="dxa"/>
          </w:tcPr>
          <w:p w14:paraId="6FC35199" w14:textId="77777777" w:rsidR="00363F35" w:rsidRDefault="00000000">
            <w:r>
              <w:t>Merit</w:t>
            </w:r>
          </w:p>
        </w:tc>
        <w:tc>
          <w:tcPr>
            <w:tcW w:w="2160" w:type="dxa"/>
          </w:tcPr>
          <w:p w14:paraId="331E55FD" w14:textId="77777777" w:rsidR="00363F35" w:rsidRDefault="00000000">
            <w:r>
              <w:t>75.291667</w:t>
            </w:r>
          </w:p>
        </w:tc>
      </w:tr>
      <w:tr w:rsidR="00363F35" w14:paraId="1B76D8CA" w14:textId="77777777" w:rsidTr="00901B98">
        <w:tc>
          <w:tcPr>
            <w:tcW w:w="2160" w:type="dxa"/>
          </w:tcPr>
          <w:p w14:paraId="790FA08E" w14:textId="77777777" w:rsidR="00363F35" w:rsidRDefault="00000000">
            <w:r>
              <w:t>FCPS</w:t>
            </w:r>
          </w:p>
        </w:tc>
        <w:tc>
          <w:tcPr>
            <w:tcW w:w="2160" w:type="dxa"/>
          </w:tcPr>
          <w:p w14:paraId="678F6670" w14:textId="77777777" w:rsidR="00363F35" w:rsidRDefault="00000000">
            <w:r>
              <w:t>Orthopedic Surgery</w:t>
            </w:r>
          </w:p>
        </w:tc>
        <w:tc>
          <w:tcPr>
            <w:tcW w:w="2160" w:type="dxa"/>
          </w:tcPr>
          <w:p w14:paraId="0359C476" w14:textId="77777777" w:rsidR="00363F35" w:rsidRDefault="00000000">
            <w:r>
              <w:t>Abs Teaching Hospital, Gujrat</w:t>
            </w:r>
          </w:p>
        </w:tc>
        <w:tc>
          <w:tcPr>
            <w:tcW w:w="2160" w:type="dxa"/>
          </w:tcPr>
          <w:p w14:paraId="25D29A51" w14:textId="77777777" w:rsidR="00363F35" w:rsidRDefault="00000000">
            <w:r>
              <w:t>65.225</w:t>
            </w:r>
          </w:p>
        </w:tc>
      </w:tr>
      <w:tr w:rsidR="00363F35" w14:paraId="2E8EFF07" w14:textId="77777777" w:rsidTr="00901B98">
        <w:tc>
          <w:tcPr>
            <w:tcW w:w="2160" w:type="dxa"/>
          </w:tcPr>
          <w:p w14:paraId="39677C2C" w14:textId="77777777" w:rsidR="00363F35" w:rsidRDefault="00000000">
            <w:r>
              <w:t>FCPS</w:t>
            </w:r>
          </w:p>
        </w:tc>
        <w:tc>
          <w:tcPr>
            <w:tcW w:w="2160" w:type="dxa"/>
          </w:tcPr>
          <w:p w14:paraId="52138611" w14:textId="77777777" w:rsidR="00363F35" w:rsidRDefault="00000000">
            <w:r>
              <w:t>Orthopedic Surgery</w:t>
            </w:r>
          </w:p>
        </w:tc>
        <w:tc>
          <w:tcPr>
            <w:tcW w:w="2160" w:type="dxa"/>
          </w:tcPr>
          <w:p w14:paraId="520B0B19" w14:textId="77777777" w:rsidR="00363F35" w:rsidRDefault="00000000">
            <w:r>
              <w:t>Punjab</w:t>
            </w:r>
          </w:p>
        </w:tc>
        <w:tc>
          <w:tcPr>
            <w:tcW w:w="2160" w:type="dxa"/>
          </w:tcPr>
          <w:p w14:paraId="0CB59E85" w14:textId="77777777" w:rsidR="00363F35" w:rsidRDefault="00000000">
            <w:r>
              <w:t>75.291667</w:t>
            </w:r>
          </w:p>
        </w:tc>
      </w:tr>
      <w:tr w:rsidR="00363F35" w14:paraId="41BCAC09" w14:textId="77777777" w:rsidTr="00901B98">
        <w:tc>
          <w:tcPr>
            <w:tcW w:w="2160" w:type="dxa"/>
          </w:tcPr>
          <w:p w14:paraId="3EDA778D" w14:textId="77777777" w:rsidR="00363F35" w:rsidRDefault="00000000">
            <w:r>
              <w:lastRenderedPageBreak/>
              <w:t>FCPS</w:t>
            </w:r>
          </w:p>
        </w:tc>
        <w:tc>
          <w:tcPr>
            <w:tcW w:w="2160" w:type="dxa"/>
          </w:tcPr>
          <w:p w14:paraId="5E29250D" w14:textId="77777777" w:rsidR="00363F35" w:rsidRDefault="00000000">
            <w:r>
              <w:t>Orthopedic Surgery</w:t>
            </w:r>
          </w:p>
        </w:tc>
        <w:tc>
          <w:tcPr>
            <w:tcW w:w="2160" w:type="dxa"/>
          </w:tcPr>
          <w:p w14:paraId="6B7F52D7" w14:textId="77777777" w:rsidR="00363F35" w:rsidRDefault="00000000">
            <w:r>
              <w:t>Aimh, Sialkot</w:t>
            </w:r>
          </w:p>
        </w:tc>
        <w:tc>
          <w:tcPr>
            <w:tcW w:w="2160" w:type="dxa"/>
          </w:tcPr>
          <w:p w14:paraId="0E99EA42" w14:textId="77777777" w:rsidR="00363F35" w:rsidRDefault="00000000">
            <w:r>
              <w:t>57.683334</w:t>
            </w:r>
          </w:p>
        </w:tc>
      </w:tr>
      <w:tr w:rsidR="00363F35" w14:paraId="0BD67016" w14:textId="77777777" w:rsidTr="00901B98">
        <w:tc>
          <w:tcPr>
            <w:tcW w:w="2160" w:type="dxa"/>
          </w:tcPr>
          <w:p w14:paraId="7E20A8BC" w14:textId="77777777" w:rsidR="00363F35" w:rsidRDefault="00000000">
            <w:r>
              <w:t>FCPS</w:t>
            </w:r>
          </w:p>
        </w:tc>
        <w:tc>
          <w:tcPr>
            <w:tcW w:w="2160" w:type="dxa"/>
          </w:tcPr>
          <w:p w14:paraId="45F641D6" w14:textId="77777777" w:rsidR="00363F35" w:rsidRDefault="00000000">
            <w:r>
              <w:t>Orthopedic Surgery</w:t>
            </w:r>
          </w:p>
        </w:tc>
        <w:tc>
          <w:tcPr>
            <w:tcW w:w="2160" w:type="dxa"/>
          </w:tcPr>
          <w:p w14:paraId="13488D3B" w14:textId="77777777" w:rsidR="00363F35" w:rsidRDefault="00000000">
            <w:r>
              <w:t>Allied Hospital, Faisalabad</w:t>
            </w:r>
          </w:p>
        </w:tc>
        <w:tc>
          <w:tcPr>
            <w:tcW w:w="2160" w:type="dxa"/>
          </w:tcPr>
          <w:p w14:paraId="615EC5C8" w14:textId="77777777" w:rsidR="00363F35" w:rsidRDefault="00000000">
            <w:r>
              <w:t>70.283333</w:t>
            </w:r>
          </w:p>
        </w:tc>
      </w:tr>
      <w:tr w:rsidR="00363F35" w14:paraId="26553DDD" w14:textId="77777777" w:rsidTr="00901B98">
        <w:tc>
          <w:tcPr>
            <w:tcW w:w="2160" w:type="dxa"/>
          </w:tcPr>
          <w:p w14:paraId="3C96BB15" w14:textId="77777777" w:rsidR="00363F35" w:rsidRDefault="00000000">
            <w:r>
              <w:t>FCPS</w:t>
            </w:r>
          </w:p>
        </w:tc>
        <w:tc>
          <w:tcPr>
            <w:tcW w:w="2160" w:type="dxa"/>
          </w:tcPr>
          <w:p w14:paraId="7D93EC37" w14:textId="77777777" w:rsidR="00363F35" w:rsidRDefault="00000000">
            <w:r>
              <w:t>Orthopedic Surgery</w:t>
            </w:r>
          </w:p>
        </w:tc>
        <w:tc>
          <w:tcPr>
            <w:tcW w:w="2160" w:type="dxa"/>
          </w:tcPr>
          <w:p w14:paraId="2EDA0726" w14:textId="77777777" w:rsidR="00363F35" w:rsidRDefault="00000000">
            <w:r>
              <w:t>Bahawal Victoria Hospital, Bahawalpur</w:t>
            </w:r>
          </w:p>
        </w:tc>
        <w:tc>
          <w:tcPr>
            <w:tcW w:w="2160" w:type="dxa"/>
          </w:tcPr>
          <w:p w14:paraId="7D50F85F" w14:textId="77777777" w:rsidR="00363F35" w:rsidRDefault="00000000">
            <w:r>
              <w:t>70.675</w:t>
            </w:r>
          </w:p>
        </w:tc>
      </w:tr>
      <w:tr w:rsidR="00363F35" w14:paraId="5B5FBEB2" w14:textId="77777777" w:rsidTr="00901B98">
        <w:tc>
          <w:tcPr>
            <w:tcW w:w="2160" w:type="dxa"/>
          </w:tcPr>
          <w:p w14:paraId="2F3309BF" w14:textId="77777777" w:rsidR="00363F35" w:rsidRDefault="00000000">
            <w:r>
              <w:t>FCPS</w:t>
            </w:r>
          </w:p>
        </w:tc>
        <w:tc>
          <w:tcPr>
            <w:tcW w:w="2160" w:type="dxa"/>
          </w:tcPr>
          <w:p w14:paraId="5409C2A5" w14:textId="77777777" w:rsidR="00363F35" w:rsidRDefault="00000000">
            <w:r>
              <w:t>Orthopedic Surgery</w:t>
            </w:r>
          </w:p>
        </w:tc>
        <w:tc>
          <w:tcPr>
            <w:tcW w:w="2160" w:type="dxa"/>
          </w:tcPr>
          <w:p w14:paraId="157D211D" w14:textId="77777777" w:rsidR="00363F35" w:rsidRDefault="00000000">
            <w:r>
              <w:t>Benazir Bhutto Hospital, Rawalpindi</w:t>
            </w:r>
          </w:p>
        </w:tc>
        <w:tc>
          <w:tcPr>
            <w:tcW w:w="2160" w:type="dxa"/>
          </w:tcPr>
          <w:p w14:paraId="7C6C21F5" w14:textId="77777777" w:rsidR="00363F35" w:rsidRDefault="00000000">
            <w:r>
              <w:t>69.310638</w:t>
            </w:r>
          </w:p>
        </w:tc>
      </w:tr>
      <w:tr w:rsidR="00363F35" w14:paraId="505240AA" w14:textId="77777777" w:rsidTr="00901B98">
        <w:tc>
          <w:tcPr>
            <w:tcW w:w="2160" w:type="dxa"/>
          </w:tcPr>
          <w:p w14:paraId="032394E6" w14:textId="77777777" w:rsidR="00363F35" w:rsidRDefault="00000000">
            <w:r>
              <w:t>FCPS</w:t>
            </w:r>
          </w:p>
        </w:tc>
        <w:tc>
          <w:tcPr>
            <w:tcW w:w="2160" w:type="dxa"/>
          </w:tcPr>
          <w:p w14:paraId="0713F40E" w14:textId="77777777" w:rsidR="00363F35" w:rsidRDefault="00000000">
            <w:r>
              <w:t>Orthopedic Surgery</w:t>
            </w:r>
          </w:p>
        </w:tc>
        <w:tc>
          <w:tcPr>
            <w:tcW w:w="2160" w:type="dxa"/>
          </w:tcPr>
          <w:p w14:paraId="23866EEB" w14:textId="77777777" w:rsidR="00363F35" w:rsidRDefault="00000000">
            <w:r>
              <w:t>Dhq Hospital, Dg Khan</w:t>
            </w:r>
          </w:p>
        </w:tc>
        <w:tc>
          <w:tcPr>
            <w:tcW w:w="2160" w:type="dxa"/>
          </w:tcPr>
          <w:p w14:paraId="7759EFD2" w14:textId="77777777" w:rsidR="00363F35" w:rsidRDefault="00000000">
            <w:r>
              <w:t>63.9125</w:t>
            </w:r>
          </w:p>
        </w:tc>
      </w:tr>
      <w:tr w:rsidR="00363F35" w14:paraId="22D8DFBA" w14:textId="77777777" w:rsidTr="00901B98">
        <w:tc>
          <w:tcPr>
            <w:tcW w:w="2160" w:type="dxa"/>
          </w:tcPr>
          <w:p w14:paraId="7E87953E" w14:textId="77777777" w:rsidR="00363F35" w:rsidRDefault="00000000">
            <w:r>
              <w:t>FCPS</w:t>
            </w:r>
          </w:p>
        </w:tc>
        <w:tc>
          <w:tcPr>
            <w:tcW w:w="2160" w:type="dxa"/>
          </w:tcPr>
          <w:p w14:paraId="32756369" w14:textId="77777777" w:rsidR="00363F35" w:rsidRDefault="00000000">
            <w:r>
              <w:t>Orthopedic Surgery</w:t>
            </w:r>
          </w:p>
        </w:tc>
        <w:tc>
          <w:tcPr>
            <w:tcW w:w="2160" w:type="dxa"/>
          </w:tcPr>
          <w:p w14:paraId="5C737E99" w14:textId="77777777" w:rsidR="00363F35" w:rsidRDefault="00000000">
            <w:r>
              <w:t>Dhq Hospital, Faisalabad</w:t>
            </w:r>
          </w:p>
        </w:tc>
        <w:tc>
          <w:tcPr>
            <w:tcW w:w="2160" w:type="dxa"/>
          </w:tcPr>
          <w:p w14:paraId="55CC8A0C" w14:textId="77777777" w:rsidR="00363F35" w:rsidRDefault="00000000">
            <w:r>
              <w:t>68.208333</w:t>
            </w:r>
          </w:p>
        </w:tc>
      </w:tr>
      <w:tr w:rsidR="00363F35" w14:paraId="14713ABC" w14:textId="77777777" w:rsidTr="00901B98">
        <w:tc>
          <w:tcPr>
            <w:tcW w:w="2160" w:type="dxa"/>
          </w:tcPr>
          <w:p w14:paraId="750BB597" w14:textId="77777777" w:rsidR="00363F35" w:rsidRDefault="00000000">
            <w:r>
              <w:t>FCPS</w:t>
            </w:r>
          </w:p>
        </w:tc>
        <w:tc>
          <w:tcPr>
            <w:tcW w:w="2160" w:type="dxa"/>
          </w:tcPr>
          <w:p w14:paraId="5D424595" w14:textId="77777777" w:rsidR="00363F35" w:rsidRDefault="00000000">
            <w:r>
              <w:t>Orthopedic Surgery</w:t>
            </w:r>
          </w:p>
        </w:tc>
        <w:tc>
          <w:tcPr>
            <w:tcW w:w="2160" w:type="dxa"/>
          </w:tcPr>
          <w:p w14:paraId="52745C57" w14:textId="77777777" w:rsidR="00363F35" w:rsidRDefault="00000000">
            <w:r>
              <w:t>Dhq Hospital, Gujranwala</w:t>
            </w:r>
          </w:p>
        </w:tc>
        <w:tc>
          <w:tcPr>
            <w:tcW w:w="2160" w:type="dxa"/>
          </w:tcPr>
          <w:p w14:paraId="55074F12" w14:textId="77777777" w:rsidR="00363F35" w:rsidRDefault="00000000">
            <w:r>
              <w:t>67.75</w:t>
            </w:r>
          </w:p>
        </w:tc>
      </w:tr>
      <w:tr w:rsidR="00363F35" w14:paraId="20EE695A" w14:textId="77777777" w:rsidTr="00901B98">
        <w:tc>
          <w:tcPr>
            <w:tcW w:w="2160" w:type="dxa"/>
          </w:tcPr>
          <w:p w14:paraId="56E705ED" w14:textId="77777777" w:rsidR="00363F35" w:rsidRDefault="00000000">
            <w:r>
              <w:t>FCPS</w:t>
            </w:r>
          </w:p>
        </w:tc>
        <w:tc>
          <w:tcPr>
            <w:tcW w:w="2160" w:type="dxa"/>
          </w:tcPr>
          <w:p w14:paraId="77DB47CF" w14:textId="77777777" w:rsidR="00363F35" w:rsidRDefault="00000000">
            <w:r>
              <w:t>Orthopedic Surgery</w:t>
            </w:r>
          </w:p>
        </w:tc>
        <w:tc>
          <w:tcPr>
            <w:tcW w:w="2160" w:type="dxa"/>
          </w:tcPr>
          <w:p w14:paraId="325ED3ED" w14:textId="77777777" w:rsidR="00363F35" w:rsidRDefault="00000000">
            <w:r>
              <w:t>Dhq Rawalpindi</w:t>
            </w:r>
          </w:p>
        </w:tc>
        <w:tc>
          <w:tcPr>
            <w:tcW w:w="2160" w:type="dxa"/>
          </w:tcPr>
          <w:p w14:paraId="7AF4EB28" w14:textId="77777777" w:rsidR="00363F35" w:rsidRDefault="00000000">
            <w:r>
              <w:t>66.5125</w:t>
            </w:r>
          </w:p>
        </w:tc>
      </w:tr>
      <w:tr w:rsidR="00363F35" w14:paraId="185FD112" w14:textId="77777777" w:rsidTr="00901B98">
        <w:tc>
          <w:tcPr>
            <w:tcW w:w="2160" w:type="dxa"/>
          </w:tcPr>
          <w:p w14:paraId="754C5312" w14:textId="77777777" w:rsidR="00363F35" w:rsidRDefault="00000000">
            <w:r>
              <w:t>FCPS</w:t>
            </w:r>
          </w:p>
        </w:tc>
        <w:tc>
          <w:tcPr>
            <w:tcW w:w="2160" w:type="dxa"/>
          </w:tcPr>
          <w:p w14:paraId="0C1BCE48" w14:textId="77777777" w:rsidR="00363F35" w:rsidRDefault="00000000">
            <w:r>
              <w:t>Orthopedic Surgery</w:t>
            </w:r>
          </w:p>
        </w:tc>
        <w:tc>
          <w:tcPr>
            <w:tcW w:w="2160" w:type="dxa"/>
          </w:tcPr>
          <w:p w14:paraId="21C553A2" w14:textId="77777777" w:rsidR="00363F35" w:rsidRDefault="00000000">
            <w:r>
              <w:t>Dhq Teaching Hospital, Sargodha</w:t>
            </w:r>
          </w:p>
        </w:tc>
        <w:tc>
          <w:tcPr>
            <w:tcW w:w="2160" w:type="dxa"/>
          </w:tcPr>
          <w:p w14:paraId="2A263F86" w14:textId="77777777" w:rsidR="00363F35" w:rsidRDefault="00000000">
            <w:r>
              <w:t>66.183333</w:t>
            </w:r>
          </w:p>
        </w:tc>
      </w:tr>
      <w:tr w:rsidR="00363F35" w14:paraId="46EF07B2" w14:textId="77777777" w:rsidTr="00901B98">
        <w:tc>
          <w:tcPr>
            <w:tcW w:w="2160" w:type="dxa"/>
          </w:tcPr>
          <w:p w14:paraId="2EE46DC4" w14:textId="77777777" w:rsidR="00363F35" w:rsidRDefault="00000000">
            <w:r>
              <w:t>FCPS</w:t>
            </w:r>
          </w:p>
        </w:tc>
        <w:tc>
          <w:tcPr>
            <w:tcW w:w="2160" w:type="dxa"/>
          </w:tcPr>
          <w:p w14:paraId="0C53C3F6" w14:textId="77777777" w:rsidR="00363F35" w:rsidRDefault="00000000">
            <w:r>
              <w:t>Orthopedic Surgery</w:t>
            </w:r>
          </w:p>
        </w:tc>
        <w:tc>
          <w:tcPr>
            <w:tcW w:w="2160" w:type="dxa"/>
          </w:tcPr>
          <w:p w14:paraId="049159FC" w14:textId="77777777" w:rsidR="00363F35" w:rsidRDefault="00000000">
            <w:r>
              <w:t>Holy Family Hospital, Rawalpindi</w:t>
            </w:r>
          </w:p>
        </w:tc>
        <w:tc>
          <w:tcPr>
            <w:tcW w:w="2160" w:type="dxa"/>
          </w:tcPr>
          <w:p w14:paraId="5735D311" w14:textId="77777777" w:rsidR="00363F35" w:rsidRDefault="00000000">
            <w:r>
              <w:t>70.091667</w:t>
            </w:r>
          </w:p>
        </w:tc>
      </w:tr>
      <w:tr w:rsidR="00363F35" w14:paraId="5E956359" w14:textId="77777777" w:rsidTr="00901B98">
        <w:tc>
          <w:tcPr>
            <w:tcW w:w="2160" w:type="dxa"/>
          </w:tcPr>
          <w:p w14:paraId="5B070D4E" w14:textId="77777777" w:rsidR="00363F35" w:rsidRDefault="00000000">
            <w:r>
              <w:t>FCPS</w:t>
            </w:r>
          </w:p>
        </w:tc>
        <w:tc>
          <w:tcPr>
            <w:tcW w:w="2160" w:type="dxa"/>
          </w:tcPr>
          <w:p w14:paraId="38965AC7" w14:textId="77777777" w:rsidR="00363F35" w:rsidRDefault="00000000">
            <w:r>
              <w:t>Orthopedic Surgery</w:t>
            </w:r>
          </w:p>
        </w:tc>
        <w:tc>
          <w:tcPr>
            <w:tcW w:w="2160" w:type="dxa"/>
          </w:tcPr>
          <w:p w14:paraId="7B255E47" w14:textId="77777777" w:rsidR="00363F35" w:rsidRDefault="00000000">
            <w:r>
              <w:t>Jinnah Hospital, Lahore</w:t>
            </w:r>
          </w:p>
        </w:tc>
        <w:tc>
          <w:tcPr>
            <w:tcW w:w="2160" w:type="dxa"/>
          </w:tcPr>
          <w:p w14:paraId="639ECFC3" w14:textId="77777777" w:rsidR="00363F35" w:rsidRDefault="00000000">
            <w:r>
              <w:t>73.183333</w:t>
            </w:r>
          </w:p>
        </w:tc>
      </w:tr>
      <w:tr w:rsidR="00363F35" w14:paraId="152CBE1E" w14:textId="77777777" w:rsidTr="00901B98">
        <w:tc>
          <w:tcPr>
            <w:tcW w:w="2160" w:type="dxa"/>
          </w:tcPr>
          <w:p w14:paraId="241142AC" w14:textId="77777777" w:rsidR="00363F35" w:rsidRDefault="00000000">
            <w:r>
              <w:t>FCPS</w:t>
            </w:r>
          </w:p>
        </w:tc>
        <w:tc>
          <w:tcPr>
            <w:tcW w:w="2160" w:type="dxa"/>
          </w:tcPr>
          <w:p w14:paraId="45378532" w14:textId="77777777" w:rsidR="00363F35" w:rsidRDefault="00000000">
            <w:r>
              <w:t>Orthopedic Surgery</w:t>
            </w:r>
          </w:p>
        </w:tc>
        <w:tc>
          <w:tcPr>
            <w:tcW w:w="2160" w:type="dxa"/>
          </w:tcPr>
          <w:p w14:paraId="7DFD984A" w14:textId="77777777" w:rsidR="00363F35" w:rsidRDefault="00000000">
            <w:r>
              <w:t>Lahore General Hospital, Lahore</w:t>
            </w:r>
          </w:p>
        </w:tc>
        <w:tc>
          <w:tcPr>
            <w:tcW w:w="2160" w:type="dxa"/>
          </w:tcPr>
          <w:p w14:paraId="04C859E1" w14:textId="77777777" w:rsidR="00363F35" w:rsidRDefault="00000000">
            <w:r>
              <w:t>71.129167</w:t>
            </w:r>
          </w:p>
        </w:tc>
      </w:tr>
      <w:tr w:rsidR="00363F35" w14:paraId="746E444D" w14:textId="77777777" w:rsidTr="00901B98">
        <w:tc>
          <w:tcPr>
            <w:tcW w:w="2160" w:type="dxa"/>
          </w:tcPr>
          <w:p w14:paraId="70865345" w14:textId="77777777" w:rsidR="00363F35" w:rsidRDefault="00000000">
            <w:r>
              <w:t>FCPS</w:t>
            </w:r>
          </w:p>
        </w:tc>
        <w:tc>
          <w:tcPr>
            <w:tcW w:w="2160" w:type="dxa"/>
          </w:tcPr>
          <w:p w14:paraId="6C357E1E" w14:textId="77777777" w:rsidR="00363F35" w:rsidRDefault="00000000">
            <w:r>
              <w:t>Orthopedic Surgery</w:t>
            </w:r>
          </w:p>
        </w:tc>
        <w:tc>
          <w:tcPr>
            <w:tcW w:w="2160" w:type="dxa"/>
          </w:tcPr>
          <w:p w14:paraId="5B342F12" w14:textId="77777777" w:rsidR="00363F35" w:rsidRDefault="00000000">
            <w:r>
              <w:t>Mayo Hospital, Lahore</w:t>
            </w:r>
          </w:p>
        </w:tc>
        <w:tc>
          <w:tcPr>
            <w:tcW w:w="2160" w:type="dxa"/>
          </w:tcPr>
          <w:p w14:paraId="7BFEAE36" w14:textId="77777777" w:rsidR="00363F35" w:rsidRDefault="00000000">
            <w:r>
              <w:t>69.020833</w:t>
            </w:r>
          </w:p>
        </w:tc>
      </w:tr>
      <w:tr w:rsidR="00363F35" w14:paraId="77ED5780" w14:textId="77777777" w:rsidTr="00901B98">
        <w:tc>
          <w:tcPr>
            <w:tcW w:w="2160" w:type="dxa"/>
          </w:tcPr>
          <w:p w14:paraId="453F3363" w14:textId="77777777" w:rsidR="00363F35" w:rsidRDefault="00000000">
            <w:r>
              <w:t>FCPS</w:t>
            </w:r>
          </w:p>
        </w:tc>
        <w:tc>
          <w:tcPr>
            <w:tcW w:w="2160" w:type="dxa"/>
          </w:tcPr>
          <w:p w14:paraId="24A328B8" w14:textId="77777777" w:rsidR="00363F35" w:rsidRDefault="00000000">
            <w:r>
              <w:t>Orthopedic Surgery</w:t>
            </w:r>
          </w:p>
        </w:tc>
        <w:tc>
          <w:tcPr>
            <w:tcW w:w="2160" w:type="dxa"/>
          </w:tcPr>
          <w:p w14:paraId="225DE6D3" w14:textId="77777777" w:rsidR="00363F35" w:rsidRDefault="00000000">
            <w:r>
              <w:t>Nishtar Hospital, Multan</w:t>
            </w:r>
          </w:p>
        </w:tc>
        <w:tc>
          <w:tcPr>
            <w:tcW w:w="2160" w:type="dxa"/>
          </w:tcPr>
          <w:p w14:paraId="076CE72D" w14:textId="77777777" w:rsidR="00363F35" w:rsidRDefault="00000000">
            <w:r>
              <w:t>68.758333</w:t>
            </w:r>
          </w:p>
        </w:tc>
      </w:tr>
      <w:tr w:rsidR="00363F35" w14:paraId="4D9F9A30" w14:textId="77777777" w:rsidTr="00901B98">
        <w:tc>
          <w:tcPr>
            <w:tcW w:w="2160" w:type="dxa"/>
          </w:tcPr>
          <w:p w14:paraId="6742C581" w14:textId="77777777" w:rsidR="00363F35" w:rsidRDefault="00000000">
            <w:r>
              <w:t>FCPS</w:t>
            </w:r>
          </w:p>
        </w:tc>
        <w:tc>
          <w:tcPr>
            <w:tcW w:w="2160" w:type="dxa"/>
          </w:tcPr>
          <w:p w14:paraId="079FD762" w14:textId="77777777" w:rsidR="00363F35" w:rsidRDefault="00000000">
            <w:r>
              <w:t>Orthopedic Surgery</w:t>
            </w:r>
          </w:p>
        </w:tc>
        <w:tc>
          <w:tcPr>
            <w:tcW w:w="2160" w:type="dxa"/>
          </w:tcPr>
          <w:p w14:paraId="1A168533" w14:textId="77777777" w:rsidR="00363F35" w:rsidRDefault="00000000">
            <w:r>
              <w:t>Sahiwal Teaching Hospital, Sahiwal</w:t>
            </w:r>
          </w:p>
        </w:tc>
        <w:tc>
          <w:tcPr>
            <w:tcW w:w="2160" w:type="dxa"/>
          </w:tcPr>
          <w:p w14:paraId="6D00AAA6" w14:textId="77777777" w:rsidR="00363F35" w:rsidRDefault="00000000">
            <w:r>
              <w:t>66.142553</w:t>
            </w:r>
          </w:p>
        </w:tc>
      </w:tr>
      <w:tr w:rsidR="00363F35" w14:paraId="640EB085" w14:textId="77777777" w:rsidTr="00901B98">
        <w:tc>
          <w:tcPr>
            <w:tcW w:w="2160" w:type="dxa"/>
          </w:tcPr>
          <w:p w14:paraId="7EEB1540" w14:textId="77777777" w:rsidR="00363F35" w:rsidRDefault="00000000">
            <w:r>
              <w:t>FCPS</w:t>
            </w:r>
          </w:p>
        </w:tc>
        <w:tc>
          <w:tcPr>
            <w:tcW w:w="2160" w:type="dxa"/>
          </w:tcPr>
          <w:p w14:paraId="1B9B3515" w14:textId="77777777" w:rsidR="00363F35" w:rsidRDefault="00000000">
            <w:r>
              <w:t>Orthopedic Surgery</w:t>
            </w:r>
          </w:p>
        </w:tc>
        <w:tc>
          <w:tcPr>
            <w:tcW w:w="2160" w:type="dxa"/>
          </w:tcPr>
          <w:p w14:paraId="2C5031C9" w14:textId="77777777" w:rsidR="00363F35" w:rsidRDefault="00000000">
            <w:r>
              <w:t>Services Hospital, Lahore</w:t>
            </w:r>
          </w:p>
        </w:tc>
        <w:tc>
          <w:tcPr>
            <w:tcW w:w="2160" w:type="dxa"/>
          </w:tcPr>
          <w:p w14:paraId="1B92A69E" w14:textId="77777777" w:rsidR="00363F35" w:rsidRDefault="00000000">
            <w:r>
              <w:t>75.291667</w:t>
            </w:r>
          </w:p>
        </w:tc>
      </w:tr>
      <w:tr w:rsidR="00363F35" w14:paraId="3C6A1A52" w14:textId="77777777" w:rsidTr="00901B98">
        <w:tc>
          <w:tcPr>
            <w:tcW w:w="2160" w:type="dxa"/>
          </w:tcPr>
          <w:p w14:paraId="2296D634" w14:textId="77777777" w:rsidR="00363F35" w:rsidRDefault="00000000">
            <w:r>
              <w:t>FCPS</w:t>
            </w:r>
          </w:p>
        </w:tc>
        <w:tc>
          <w:tcPr>
            <w:tcW w:w="2160" w:type="dxa"/>
          </w:tcPr>
          <w:p w14:paraId="0FA45459" w14:textId="77777777" w:rsidR="00363F35" w:rsidRDefault="00000000">
            <w:r>
              <w:t>Orthopedic Surgery</w:t>
            </w:r>
          </w:p>
        </w:tc>
        <w:tc>
          <w:tcPr>
            <w:tcW w:w="2160" w:type="dxa"/>
          </w:tcPr>
          <w:p w14:paraId="2E448A70" w14:textId="77777777" w:rsidR="00363F35" w:rsidRDefault="00000000">
            <w:r>
              <w:t>Sir Ganga Ram Hospital, Lahore</w:t>
            </w:r>
          </w:p>
        </w:tc>
        <w:tc>
          <w:tcPr>
            <w:tcW w:w="2160" w:type="dxa"/>
          </w:tcPr>
          <w:p w14:paraId="167FB5B2" w14:textId="77777777" w:rsidR="00363F35" w:rsidRDefault="00000000">
            <w:r>
              <w:t>68.545833</w:t>
            </w:r>
          </w:p>
        </w:tc>
      </w:tr>
      <w:tr w:rsidR="00363F35" w14:paraId="2A114AD9" w14:textId="77777777" w:rsidTr="00901B98">
        <w:tc>
          <w:tcPr>
            <w:tcW w:w="2160" w:type="dxa"/>
          </w:tcPr>
          <w:p w14:paraId="4D809F85" w14:textId="77777777" w:rsidR="00363F35" w:rsidRDefault="00000000">
            <w:r>
              <w:t>FCPS</w:t>
            </w:r>
          </w:p>
        </w:tc>
        <w:tc>
          <w:tcPr>
            <w:tcW w:w="2160" w:type="dxa"/>
          </w:tcPr>
          <w:p w14:paraId="5A748216" w14:textId="77777777" w:rsidR="00363F35" w:rsidRDefault="00000000">
            <w:r>
              <w:t>Orthopedic Surgery</w:t>
            </w:r>
          </w:p>
        </w:tc>
        <w:tc>
          <w:tcPr>
            <w:tcW w:w="2160" w:type="dxa"/>
          </w:tcPr>
          <w:p w14:paraId="42AF7EDA" w14:textId="77777777" w:rsidR="00363F35" w:rsidRDefault="00000000">
            <w:r>
              <w:t>Sz Hospital, Rahim Yar Khan</w:t>
            </w:r>
          </w:p>
        </w:tc>
        <w:tc>
          <w:tcPr>
            <w:tcW w:w="2160" w:type="dxa"/>
          </w:tcPr>
          <w:p w14:paraId="61A24A82" w14:textId="77777777" w:rsidR="00363F35" w:rsidRDefault="00000000">
            <w:r>
              <w:t>64.220833</w:t>
            </w:r>
          </w:p>
        </w:tc>
      </w:tr>
      <w:tr w:rsidR="00363F35" w14:paraId="4A05D4EF" w14:textId="77777777" w:rsidTr="00901B98">
        <w:tc>
          <w:tcPr>
            <w:tcW w:w="2160" w:type="dxa"/>
          </w:tcPr>
          <w:p w14:paraId="747136B4" w14:textId="77777777" w:rsidR="00363F35" w:rsidRDefault="00000000">
            <w:r>
              <w:t>FCPS</w:t>
            </w:r>
          </w:p>
        </w:tc>
        <w:tc>
          <w:tcPr>
            <w:tcW w:w="2160" w:type="dxa"/>
          </w:tcPr>
          <w:p w14:paraId="364C895C" w14:textId="77777777" w:rsidR="00363F35" w:rsidRDefault="00000000">
            <w:r>
              <w:t>Otorhinolaryngology ENT</w:t>
            </w:r>
          </w:p>
        </w:tc>
        <w:tc>
          <w:tcPr>
            <w:tcW w:w="2160" w:type="dxa"/>
          </w:tcPr>
          <w:p w14:paraId="313E4C8A" w14:textId="77777777" w:rsidR="00363F35" w:rsidRDefault="00000000">
            <w:r>
              <w:t>Merit</w:t>
            </w:r>
          </w:p>
        </w:tc>
        <w:tc>
          <w:tcPr>
            <w:tcW w:w="2160" w:type="dxa"/>
          </w:tcPr>
          <w:p w14:paraId="3E0B13DD" w14:textId="77777777" w:rsidR="00363F35" w:rsidRDefault="00000000">
            <w:r>
              <w:t>65.641667</w:t>
            </w:r>
          </w:p>
        </w:tc>
      </w:tr>
      <w:tr w:rsidR="00363F35" w14:paraId="06137A5C" w14:textId="77777777" w:rsidTr="00901B98">
        <w:tc>
          <w:tcPr>
            <w:tcW w:w="2160" w:type="dxa"/>
          </w:tcPr>
          <w:p w14:paraId="5CC6B1E2" w14:textId="77777777" w:rsidR="00363F35" w:rsidRDefault="00000000">
            <w:r>
              <w:t>FCPS</w:t>
            </w:r>
          </w:p>
        </w:tc>
        <w:tc>
          <w:tcPr>
            <w:tcW w:w="2160" w:type="dxa"/>
          </w:tcPr>
          <w:p w14:paraId="4DA31BDE" w14:textId="77777777" w:rsidR="00363F35" w:rsidRDefault="00000000">
            <w:r>
              <w:t>Otorhinolaryngology ENT</w:t>
            </w:r>
          </w:p>
        </w:tc>
        <w:tc>
          <w:tcPr>
            <w:tcW w:w="2160" w:type="dxa"/>
          </w:tcPr>
          <w:p w14:paraId="0570FBA7" w14:textId="77777777" w:rsidR="00363F35" w:rsidRDefault="00000000">
            <w:r>
              <w:t>Abs Teaching Hospital, Gujrat</w:t>
            </w:r>
          </w:p>
        </w:tc>
        <w:tc>
          <w:tcPr>
            <w:tcW w:w="2160" w:type="dxa"/>
          </w:tcPr>
          <w:p w14:paraId="5A72EDA3" w14:textId="77777777" w:rsidR="00363F35" w:rsidRDefault="00000000">
            <w:r>
              <w:t>51.39</w:t>
            </w:r>
          </w:p>
        </w:tc>
      </w:tr>
      <w:tr w:rsidR="00363F35" w14:paraId="538FE646" w14:textId="77777777" w:rsidTr="00901B98">
        <w:tc>
          <w:tcPr>
            <w:tcW w:w="2160" w:type="dxa"/>
          </w:tcPr>
          <w:p w14:paraId="3449BD5E" w14:textId="77777777" w:rsidR="00363F35" w:rsidRDefault="00000000">
            <w:r>
              <w:t>FCPS</w:t>
            </w:r>
          </w:p>
        </w:tc>
        <w:tc>
          <w:tcPr>
            <w:tcW w:w="2160" w:type="dxa"/>
          </w:tcPr>
          <w:p w14:paraId="0BF27D7E" w14:textId="77777777" w:rsidR="00363F35" w:rsidRDefault="00000000">
            <w:r>
              <w:t>Otorhinolaryngology ENT</w:t>
            </w:r>
          </w:p>
        </w:tc>
        <w:tc>
          <w:tcPr>
            <w:tcW w:w="2160" w:type="dxa"/>
          </w:tcPr>
          <w:p w14:paraId="70C5030B" w14:textId="77777777" w:rsidR="00363F35" w:rsidRDefault="00000000">
            <w:r>
              <w:t>Punjab</w:t>
            </w:r>
          </w:p>
        </w:tc>
        <w:tc>
          <w:tcPr>
            <w:tcW w:w="2160" w:type="dxa"/>
          </w:tcPr>
          <w:p w14:paraId="5112A6A5" w14:textId="77777777" w:rsidR="00363F35" w:rsidRDefault="00000000">
            <w:r>
              <w:t>65.641667</w:t>
            </w:r>
          </w:p>
        </w:tc>
      </w:tr>
      <w:tr w:rsidR="00363F35" w14:paraId="1946898D" w14:textId="77777777" w:rsidTr="00901B98">
        <w:tc>
          <w:tcPr>
            <w:tcW w:w="2160" w:type="dxa"/>
          </w:tcPr>
          <w:p w14:paraId="5281FF91" w14:textId="77777777" w:rsidR="00363F35" w:rsidRDefault="00000000">
            <w:r>
              <w:t>FCPS</w:t>
            </w:r>
          </w:p>
        </w:tc>
        <w:tc>
          <w:tcPr>
            <w:tcW w:w="2160" w:type="dxa"/>
          </w:tcPr>
          <w:p w14:paraId="60364C58" w14:textId="77777777" w:rsidR="00363F35" w:rsidRDefault="00000000">
            <w:r>
              <w:t>Otorhinolaryngology ENT</w:t>
            </w:r>
          </w:p>
        </w:tc>
        <w:tc>
          <w:tcPr>
            <w:tcW w:w="2160" w:type="dxa"/>
          </w:tcPr>
          <w:p w14:paraId="1E1BB0AD" w14:textId="77777777" w:rsidR="00363F35" w:rsidRDefault="00000000">
            <w:r>
              <w:t>Allied Hospital, Faisalabad</w:t>
            </w:r>
          </w:p>
        </w:tc>
        <w:tc>
          <w:tcPr>
            <w:tcW w:w="2160" w:type="dxa"/>
          </w:tcPr>
          <w:p w14:paraId="2755951F" w14:textId="77777777" w:rsidR="00363F35" w:rsidRDefault="00000000">
            <w:r>
              <w:t>57.608334</w:t>
            </w:r>
          </w:p>
        </w:tc>
      </w:tr>
      <w:tr w:rsidR="00363F35" w14:paraId="6CC09A3C" w14:textId="77777777" w:rsidTr="00901B98">
        <w:tc>
          <w:tcPr>
            <w:tcW w:w="2160" w:type="dxa"/>
          </w:tcPr>
          <w:p w14:paraId="42179E0B" w14:textId="77777777" w:rsidR="00363F35" w:rsidRDefault="00000000">
            <w:r>
              <w:t>FCPS</w:t>
            </w:r>
          </w:p>
        </w:tc>
        <w:tc>
          <w:tcPr>
            <w:tcW w:w="2160" w:type="dxa"/>
          </w:tcPr>
          <w:p w14:paraId="1F16F233" w14:textId="77777777" w:rsidR="00363F35" w:rsidRDefault="00000000">
            <w:r>
              <w:t>Otorhinolaryngology ENT</w:t>
            </w:r>
          </w:p>
        </w:tc>
        <w:tc>
          <w:tcPr>
            <w:tcW w:w="2160" w:type="dxa"/>
          </w:tcPr>
          <w:p w14:paraId="4E565F13" w14:textId="77777777" w:rsidR="00363F35" w:rsidRDefault="00000000">
            <w:r>
              <w:t>Kpk, Sindh, Balochistan</w:t>
            </w:r>
          </w:p>
        </w:tc>
        <w:tc>
          <w:tcPr>
            <w:tcW w:w="2160" w:type="dxa"/>
          </w:tcPr>
          <w:p w14:paraId="628A3FDB" w14:textId="77777777" w:rsidR="00363F35" w:rsidRDefault="00000000">
            <w:r>
              <w:t>48.6875</w:t>
            </w:r>
          </w:p>
        </w:tc>
      </w:tr>
      <w:tr w:rsidR="00363F35" w14:paraId="52A3FCA7" w14:textId="77777777" w:rsidTr="00901B98">
        <w:tc>
          <w:tcPr>
            <w:tcW w:w="2160" w:type="dxa"/>
          </w:tcPr>
          <w:p w14:paraId="33E9DC4B" w14:textId="77777777" w:rsidR="00363F35" w:rsidRDefault="00000000">
            <w:r>
              <w:t>FCPS</w:t>
            </w:r>
          </w:p>
        </w:tc>
        <w:tc>
          <w:tcPr>
            <w:tcW w:w="2160" w:type="dxa"/>
          </w:tcPr>
          <w:p w14:paraId="2DB503B0" w14:textId="77777777" w:rsidR="00363F35" w:rsidRDefault="00000000">
            <w:r>
              <w:t>Otorhinolaryngology ENT</w:t>
            </w:r>
          </w:p>
        </w:tc>
        <w:tc>
          <w:tcPr>
            <w:tcW w:w="2160" w:type="dxa"/>
          </w:tcPr>
          <w:p w14:paraId="145B33A2" w14:textId="77777777" w:rsidR="00363F35" w:rsidRDefault="00000000">
            <w:r>
              <w:t xml:space="preserve">Bahawal Victoria Hospital, </w:t>
            </w:r>
            <w:r>
              <w:lastRenderedPageBreak/>
              <w:t>Bahawalpur</w:t>
            </w:r>
          </w:p>
        </w:tc>
        <w:tc>
          <w:tcPr>
            <w:tcW w:w="2160" w:type="dxa"/>
          </w:tcPr>
          <w:p w14:paraId="09D88647" w14:textId="77777777" w:rsidR="00363F35" w:rsidRDefault="00000000">
            <w:r>
              <w:lastRenderedPageBreak/>
              <w:t>49.725</w:t>
            </w:r>
          </w:p>
        </w:tc>
      </w:tr>
      <w:tr w:rsidR="00363F35" w14:paraId="4396476D" w14:textId="77777777" w:rsidTr="00901B98">
        <w:tc>
          <w:tcPr>
            <w:tcW w:w="2160" w:type="dxa"/>
          </w:tcPr>
          <w:p w14:paraId="7820689C" w14:textId="77777777" w:rsidR="00363F35" w:rsidRDefault="00000000">
            <w:r>
              <w:t>FCPS</w:t>
            </w:r>
          </w:p>
        </w:tc>
        <w:tc>
          <w:tcPr>
            <w:tcW w:w="2160" w:type="dxa"/>
          </w:tcPr>
          <w:p w14:paraId="0E5A0FA0" w14:textId="77777777" w:rsidR="00363F35" w:rsidRDefault="00000000">
            <w:r>
              <w:t>Otorhinolaryngology ENT</w:t>
            </w:r>
          </w:p>
        </w:tc>
        <w:tc>
          <w:tcPr>
            <w:tcW w:w="2160" w:type="dxa"/>
          </w:tcPr>
          <w:p w14:paraId="301636C8" w14:textId="77777777" w:rsidR="00363F35" w:rsidRDefault="00000000">
            <w:r>
              <w:t>Benazir Bhutto Hospital, Rawalpindi</w:t>
            </w:r>
          </w:p>
        </w:tc>
        <w:tc>
          <w:tcPr>
            <w:tcW w:w="2160" w:type="dxa"/>
          </w:tcPr>
          <w:p w14:paraId="5F405F56" w14:textId="77777777" w:rsidR="00363F35" w:rsidRDefault="00000000">
            <w:r>
              <w:t>65.641667</w:t>
            </w:r>
          </w:p>
        </w:tc>
      </w:tr>
      <w:tr w:rsidR="00363F35" w14:paraId="4F36BB2B" w14:textId="77777777" w:rsidTr="00901B98">
        <w:tc>
          <w:tcPr>
            <w:tcW w:w="2160" w:type="dxa"/>
          </w:tcPr>
          <w:p w14:paraId="773EEAA0" w14:textId="77777777" w:rsidR="00363F35" w:rsidRDefault="00000000">
            <w:r>
              <w:t>FCPS</w:t>
            </w:r>
          </w:p>
        </w:tc>
        <w:tc>
          <w:tcPr>
            <w:tcW w:w="2160" w:type="dxa"/>
          </w:tcPr>
          <w:p w14:paraId="43BBE7A6" w14:textId="77777777" w:rsidR="00363F35" w:rsidRDefault="00000000">
            <w:r>
              <w:t>Otorhinolaryngology ENT</w:t>
            </w:r>
          </w:p>
        </w:tc>
        <w:tc>
          <w:tcPr>
            <w:tcW w:w="2160" w:type="dxa"/>
          </w:tcPr>
          <w:p w14:paraId="1AB297F5" w14:textId="77777777" w:rsidR="00363F35" w:rsidRDefault="00000000">
            <w:r>
              <w:t>Dhq Hospital, Gujranwala</w:t>
            </w:r>
          </w:p>
        </w:tc>
        <w:tc>
          <w:tcPr>
            <w:tcW w:w="2160" w:type="dxa"/>
          </w:tcPr>
          <w:p w14:paraId="507C64E0" w14:textId="77777777" w:rsidR="00363F35" w:rsidRDefault="00000000">
            <w:r>
              <w:t>51.833333</w:t>
            </w:r>
          </w:p>
        </w:tc>
      </w:tr>
      <w:tr w:rsidR="00363F35" w14:paraId="13BC9A25" w14:textId="77777777" w:rsidTr="00901B98">
        <w:tc>
          <w:tcPr>
            <w:tcW w:w="2160" w:type="dxa"/>
          </w:tcPr>
          <w:p w14:paraId="01B739A4" w14:textId="77777777" w:rsidR="00363F35" w:rsidRDefault="00000000">
            <w:r>
              <w:t>FCPS</w:t>
            </w:r>
          </w:p>
        </w:tc>
        <w:tc>
          <w:tcPr>
            <w:tcW w:w="2160" w:type="dxa"/>
          </w:tcPr>
          <w:p w14:paraId="6D2AF3F6" w14:textId="77777777" w:rsidR="00363F35" w:rsidRDefault="00000000">
            <w:r>
              <w:t>Otorhinolaryngology ENT</w:t>
            </w:r>
          </w:p>
        </w:tc>
        <w:tc>
          <w:tcPr>
            <w:tcW w:w="2160" w:type="dxa"/>
          </w:tcPr>
          <w:p w14:paraId="23DE04BB" w14:textId="77777777" w:rsidR="00363F35" w:rsidRDefault="00000000">
            <w:r>
              <w:t>Dhq Rawalpindi</w:t>
            </w:r>
          </w:p>
        </w:tc>
        <w:tc>
          <w:tcPr>
            <w:tcW w:w="2160" w:type="dxa"/>
          </w:tcPr>
          <w:p w14:paraId="176834C1" w14:textId="77777777" w:rsidR="00363F35" w:rsidRDefault="00000000">
            <w:r>
              <w:t>56.116667</w:t>
            </w:r>
          </w:p>
        </w:tc>
      </w:tr>
      <w:tr w:rsidR="00363F35" w14:paraId="7B6356A2" w14:textId="77777777" w:rsidTr="00901B98">
        <w:tc>
          <w:tcPr>
            <w:tcW w:w="2160" w:type="dxa"/>
          </w:tcPr>
          <w:p w14:paraId="4572429A" w14:textId="77777777" w:rsidR="00363F35" w:rsidRDefault="00000000">
            <w:r>
              <w:t>FCPS</w:t>
            </w:r>
          </w:p>
        </w:tc>
        <w:tc>
          <w:tcPr>
            <w:tcW w:w="2160" w:type="dxa"/>
          </w:tcPr>
          <w:p w14:paraId="4B71DA86" w14:textId="77777777" w:rsidR="00363F35" w:rsidRDefault="00000000">
            <w:r>
              <w:t>Otorhinolaryngology ENT</w:t>
            </w:r>
          </w:p>
        </w:tc>
        <w:tc>
          <w:tcPr>
            <w:tcW w:w="2160" w:type="dxa"/>
          </w:tcPr>
          <w:p w14:paraId="69D91294" w14:textId="77777777" w:rsidR="00363F35" w:rsidRDefault="00000000">
            <w:r>
              <w:t>Holy Family Hospital, Rawalpindi</w:t>
            </w:r>
          </w:p>
        </w:tc>
        <w:tc>
          <w:tcPr>
            <w:tcW w:w="2160" w:type="dxa"/>
          </w:tcPr>
          <w:p w14:paraId="47AAB80B" w14:textId="77777777" w:rsidR="00363F35" w:rsidRDefault="00000000">
            <w:r>
              <w:t>60.795833</w:t>
            </w:r>
          </w:p>
        </w:tc>
      </w:tr>
      <w:tr w:rsidR="00363F35" w14:paraId="167DE007" w14:textId="77777777" w:rsidTr="00901B98">
        <w:tc>
          <w:tcPr>
            <w:tcW w:w="2160" w:type="dxa"/>
          </w:tcPr>
          <w:p w14:paraId="2CFF807C" w14:textId="77777777" w:rsidR="00363F35" w:rsidRDefault="00000000">
            <w:r>
              <w:t>FCPS</w:t>
            </w:r>
          </w:p>
        </w:tc>
        <w:tc>
          <w:tcPr>
            <w:tcW w:w="2160" w:type="dxa"/>
          </w:tcPr>
          <w:p w14:paraId="60F0E3CB" w14:textId="77777777" w:rsidR="00363F35" w:rsidRDefault="00000000">
            <w:r>
              <w:t>Otorhinolaryngology ENT</w:t>
            </w:r>
          </w:p>
        </w:tc>
        <w:tc>
          <w:tcPr>
            <w:tcW w:w="2160" w:type="dxa"/>
          </w:tcPr>
          <w:p w14:paraId="145FDF48" w14:textId="77777777" w:rsidR="00363F35" w:rsidRDefault="00000000">
            <w:r>
              <w:t>Jinnah Hospital, Lahore</w:t>
            </w:r>
          </w:p>
        </w:tc>
        <w:tc>
          <w:tcPr>
            <w:tcW w:w="2160" w:type="dxa"/>
          </w:tcPr>
          <w:p w14:paraId="3D057C49" w14:textId="77777777" w:rsidR="00363F35" w:rsidRDefault="00000000">
            <w:r>
              <w:t>56.45</w:t>
            </w:r>
          </w:p>
        </w:tc>
      </w:tr>
      <w:tr w:rsidR="00363F35" w14:paraId="7FE382E3" w14:textId="77777777" w:rsidTr="00901B98">
        <w:tc>
          <w:tcPr>
            <w:tcW w:w="2160" w:type="dxa"/>
          </w:tcPr>
          <w:p w14:paraId="76082868" w14:textId="77777777" w:rsidR="00363F35" w:rsidRDefault="00000000">
            <w:r>
              <w:t>FCPS</w:t>
            </w:r>
          </w:p>
        </w:tc>
        <w:tc>
          <w:tcPr>
            <w:tcW w:w="2160" w:type="dxa"/>
          </w:tcPr>
          <w:p w14:paraId="32032301" w14:textId="77777777" w:rsidR="00363F35" w:rsidRDefault="00000000">
            <w:r>
              <w:t>Otorhinolaryngology ENT</w:t>
            </w:r>
          </w:p>
        </w:tc>
        <w:tc>
          <w:tcPr>
            <w:tcW w:w="2160" w:type="dxa"/>
          </w:tcPr>
          <w:p w14:paraId="3D62B5B4" w14:textId="77777777" w:rsidR="00363F35" w:rsidRDefault="00000000">
            <w:r>
              <w:t>Ajk, G&amp;B, Fata, Ict</w:t>
            </w:r>
          </w:p>
        </w:tc>
        <w:tc>
          <w:tcPr>
            <w:tcW w:w="2160" w:type="dxa"/>
          </w:tcPr>
          <w:p w14:paraId="0EE19A27" w14:textId="77777777" w:rsidR="00363F35" w:rsidRDefault="00000000">
            <w:r>
              <w:t>45.819149</w:t>
            </w:r>
          </w:p>
        </w:tc>
      </w:tr>
      <w:tr w:rsidR="00363F35" w14:paraId="6A58BE35" w14:textId="77777777" w:rsidTr="00901B98">
        <w:tc>
          <w:tcPr>
            <w:tcW w:w="2160" w:type="dxa"/>
          </w:tcPr>
          <w:p w14:paraId="56212B8F" w14:textId="77777777" w:rsidR="00363F35" w:rsidRDefault="00000000">
            <w:r>
              <w:t>FCPS</w:t>
            </w:r>
          </w:p>
        </w:tc>
        <w:tc>
          <w:tcPr>
            <w:tcW w:w="2160" w:type="dxa"/>
          </w:tcPr>
          <w:p w14:paraId="5190F8C5" w14:textId="77777777" w:rsidR="00363F35" w:rsidRDefault="00000000">
            <w:r>
              <w:t>Otorhinolaryngology ENT</w:t>
            </w:r>
          </w:p>
        </w:tc>
        <w:tc>
          <w:tcPr>
            <w:tcW w:w="2160" w:type="dxa"/>
          </w:tcPr>
          <w:p w14:paraId="41A48604" w14:textId="77777777" w:rsidR="00363F35" w:rsidRDefault="00000000">
            <w:r>
              <w:t>Lahore General Hospital, Lahore</w:t>
            </w:r>
          </w:p>
        </w:tc>
        <w:tc>
          <w:tcPr>
            <w:tcW w:w="2160" w:type="dxa"/>
          </w:tcPr>
          <w:p w14:paraId="5FB6293C" w14:textId="77777777" w:rsidR="00363F35" w:rsidRDefault="00000000">
            <w:r>
              <w:t>56.774419</w:t>
            </w:r>
          </w:p>
        </w:tc>
      </w:tr>
      <w:tr w:rsidR="00363F35" w14:paraId="0637C8F2" w14:textId="77777777" w:rsidTr="00901B98">
        <w:tc>
          <w:tcPr>
            <w:tcW w:w="2160" w:type="dxa"/>
          </w:tcPr>
          <w:p w14:paraId="6985E82B" w14:textId="77777777" w:rsidR="00363F35" w:rsidRDefault="00000000">
            <w:r>
              <w:t>FCPS</w:t>
            </w:r>
          </w:p>
        </w:tc>
        <w:tc>
          <w:tcPr>
            <w:tcW w:w="2160" w:type="dxa"/>
          </w:tcPr>
          <w:p w14:paraId="5128AF8F" w14:textId="77777777" w:rsidR="00363F35" w:rsidRDefault="00000000">
            <w:r>
              <w:t>Otorhinolaryngology ENT</w:t>
            </w:r>
          </w:p>
        </w:tc>
        <w:tc>
          <w:tcPr>
            <w:tcW w:w="2160" w:type="dxa"/>
          </w:tcPr>
          <w:p w14:paraId="20E3D70B" w14:textId="77777777" w:rsidR="00363F35" w:rsidRDefault="00000000">
            <w:r>
              <w:t>Mayo Hospital, Lahore</w:t>
            </w:r>
          </w:p>
        </w:tc>
        <w:tc>
          <w:tcPr>
            <w:tcW w:w="2160" w:type="dxa"/>
          </w:tcPr>
          <w:p w14:paraId="5FBD8F85" w14:textId="77777777" w:rsidR="00363F35" w:rsidRDefault="00000000">
            <w:r>
              <w:t>53.554167</w:t>
            </w:r>
          </w:p>
        </w:tc>
      </w:tr>
      <w:tr w:rsidR="00363F35" w14:paraId="7315AFD2" w14:textId="77777777" w:rsidTr="00901B98">
        <w:tc>
          <w:tcPr>
            <w:tcW w:w="2160" w:type="dxa"/>
          </w:tcPr>
          <w:p w14:paraId="2524A769" w14:textId="77777777" w:rsidR="00363F35" w:rsidRDefault="00000000">
            <w:r>
              <w:t>FCPS</w:t>
            </w:r>
          </w:p>
        </w:tc>
        <w:tc>
          <w:tcPr>
            <w:tcW w:w="2160" w:type="dxa"/>
          </w:tcPr>
          <w:p w14:paraId="0A37232A" w14:textId="77777777" w:rsidR="00363F35" w:rsidRDefault="00000000">
            <w:r>
              <w:t>Otorhinolaryngology ENT</w:t>
            </w:r>
          </w:p>
        </w:tc>
        <w:tc>
          <w:tcPr>
            <w:tcW w:w="2160" w:type="dxa"/>
          </w:tcPr>
          <w:p w14:paraId="004CC8B2" w14:textId="77777777" w:rsidR="00363F35" w:rsidRDefault="00000000">
            <w:r>
              <w:t>Nishtar Hospital, Multan</w:t>
            </w:r>
          </w:p>
        </w:tc>
        <w:tc>
          <w:tcPr>
            <w:tcW w:w="2160" w:type="dxa"/>
          </w:tcPr>
          <w:p w14:paraId="1CBBFE40" w14:textId="77777777" w:rsidR="00363F35" w:rsidRDefault="00000000">
            <w:r>
              <w:t>50.8375</w:t>
            </w:r>
          </w:p>
        </w:tc>
      </w:tr>
      <w:tr w:rsidR="00363F35" w14:paraId="30BBE20A" w14:textId="77777777" w:rsidTr="00901B98">
        <w:tc>
          <w:tcPr>
            <w:tcW w:w="2160" w:type="dxa"/>
          </w:tcPr>
          <w:p w14:paraId="2206F9F6" w14:textId="77777777" w:rsidR="00363F35" w:rsidRDefault="00000000">
            <w:r>
              <w:t>FCPS</w:t>
            </w:r>
          </w:p>
        </w:tc>
        <w:tc>
          <w:tcPr>
            <w:tcW w:w="2160" w:type="dxa"/>
          </w:tcPr>
          <w:p w14:paraId="00B010C9" w14:textId="77777777" w:rsidR="00363F35" w:rsidRDefault="00000000">
            <w:r>
              <w:t>Otorhinolaryngology ENT</w:t>
            </w:r>
          </w:p>
        </w:tc>
        <w:tc>
          <w:tcPr>
            <w:tcW w:w="2160" w:type="dxa"/>
          </w:tcPr>
          <w:p w14:paraId="7D80AE41" w14:textId="77777777" w:rsidR="00363F35" w:rsidRDefault="00000000">
            <w:r>
              <w:t>Sahiwal Teaching Hospital, Sahiwal</w:t>
            </w:r>
          </w:p>
        </w:tc>
        <w:tc>
          <w:tcPr>
            <w:tcW w:w="2160" w:type="dxa"/>
          </w:tcPr>
          <w:p w14:paraId="4CA9FF81" w14:textId="77777777" w:rsidR="00363F35" w:rsidRDefault="00000000">
            <w:r>
              <w:t>53.45</w:t>
            </w:r>
          </w:p>
        </w:tc>
      </w:tr>
      <w:tr w:rsidR="00363F35" w14:paraId="4CAA4240" w14:textId="77777777" w:rsidTr="00901B98">
        <w:tc>
          <w:tcPr>
            <w:tcW w:w="2160" w:type="dxa"/>
          </w:tcPr>
          <w:p w14:paraId="32DB5BDF" w14:textId="77777777" w:rsidR="00363F35" w:rsidRDefault="00000000">
            <w:r>
              <w:t>FCPS</w:t>
            </w:r>
          </w:p>
        </w:tc>
        <w:tc>
          <w:tcPr>
            <w:tcW w:w="2160" w:type="dxa"/>
          </w:tcPr>
          <w:p w14:paraId="2460435E" w14:textId="77777777" w:rsidR="00363F35" w:rsidRDefault="00000000">
            <w:r>
              <w:t>Otorhinolaryngology ENT</w:t>
            </w:r>
          </w:p>
        </w:tc>
        <w:tc>
          <w:tcPr>
            <w:tcW w:w="2160" w:type="dxa"/>
          </w:tcPr>
          <w:p w14:paraId="1C054052" w14:textId="77777777" w:rsidR="00363F35" w:rsidRDefault="00000000">
            <w:r>
              <w:t>Services Hospital, Lahore</w:t>
            </w:r>
          </w:p>
        </w:tc>
        <w:tc>
          <w:tcPr>
            <w:tcW w:w="2160" w:type="dxa"/>
          </w:tcPr>
          <w:p w14:paraId="10815518" w14:textId="77777777" w:rsidR="00363F35" w:rsidRDefault="00000000">
            <w:r>
              <w:t>55.95699</w:t>
            </w:r>
          </w:p>
        </w:tc>
      </w:tr>
      <w:tr w:rsidR="00363F35" w14:paraId="3253F501" w14:textId="77777777" w:rsidTr="00901B98">
        <w:tc>
          <w:tcPr>
            <w:tcW w:w="2160" w:type="dxa"/>
          </w:tcPr>
          <w:p w14:paraId="3ABC647F" w14:textId="77777777" w:rsidR="00363F35" w:rsidRDefault="00000000">
            <w:r>
              <w:t>FCPS</w:t>
            </w:r>
          </w:p>
        </w:tc>
        <w:tc>
          <w:tcPr>
            <w:tcW w:w="2160" w:type="dxa"/>
          </w:tcPr>
          <w:p w14:paraId="68682E68" w14:textId="77777777" w:rsidR="00363F35" w:rsidRDefault="00000000">
            <w:r>
              <w:t>Otorhinolaryngology ENT</w:t>
            </w:r>
          </w:p>
        </w:tc>
        <w:tc>
          <w:tcPr>
            <w:tcW w:w="2160" w:type="dxa"/>
          </w:tcPr>
          <w:p w14:paraId="7FC9368D" w14:textId="77777777" w:rsidR="00363F35" w:rsidRDefault="00000000">
            <w:r>
              <w:t>Sir Ganga Ram Hospital, Lahore</w:t>
            </w:r>
          </w:p>
        </w:tc>
        <w:tc>
          <w:tcPr>
            <w:tcW w:w="2160" w:type="dxa"/>
          </w:tcPr>
          <w:p w14:paraId="653EB934" w14:textId="77777777" w:rsidR="00363F35" w:rsidRDefault="00000000">
            <w:r>
              <w:t>55.229166</w:t>
            </w:r>
          </w:p>
        </w:tc>
      </w:tr>
      <w:tr w:rsidR="00363F35" w14:paraId="7262FD11" w14:textId="77777777" w:rsidTr="00901B98">
        <w:tc>
          <w:tcPr>
            <w:tcW w:w="2160" w:type="dxa"/>
          </w:tcPr>
          <w:p w14:paraId="59EAFD88" w14:textId="77777777" w:rsidR="00363F35" w:rsidRDefault="00000000">
            <w:r>
              <w:t>FCPS</w:t>
            </w:r>
          </w:p>
        </w:tc>
        <w:tc>
          <w:tcPr>
            <w:tcW w:w="2160" w:type="dxa"/>
          </w:tcPr>
          <w:p w14:paraId="270D1FE7" w14:textId="77777777" w:rsidR="00363F35" w:rsidRDefault="00000000">
            <w:r>
              <w:t>Otorhinolaryngology ENT</w:t>
            </w:r>
          </w:p>
        </w:tc>
        <w:tc>
          <w:tcPr>
            <w:tcW w:w="2160" w:type="dxa"/>
          </w:tcPr>
          <w:p w14:paraId="3D8D9E0F" w14:textId="77777777" w:rsidR="00363F35" w:rsidRDefault="00000000">
            <w:r>
              <w:t>Sz Hospital, Rahim Yar Khan</w:t>
            </w:r>
          </w:p>
        </w:tc>
        <w:tc>
          <w:tcPr>
            <w:tcW w:w="2160" w:type="dxa"/>
          </w:tcPr>
          <w:p w14:paraId="7CF587AD" w14:textId="77777777" w:rsidR="00363F35" w:rsidRDefault="00000000">
            <w:r>
              <w:t>48.033333</w:t>
            </w:r>
          </w:p>
        </w:tc>
      </w:tr>
      <w:tr w:rsidR="00363F35" w14:paraId="5A4CA6B6" w14:textId="77777777" w:rsidTr="00901B98">
        <w:tc>
          <w:tcPr>
            <w:tcW w:w="2160" w:type="dxa"/>
          </w:tcPr>
          <w:p w14:paraId="5A9373E1" w14:textId="77777777" w:rsidR="00363F35" w:rsidRDefault="00000000">
            <w:r>
              <w:t>FCPS</w:t>
            </w:r>
          </w:p>
        </w:tc>
        <w:tc>
          <w:tcPr>
            <w:tcW w:w="2160" w:type="dxa"/>
          </w:tcPr>
          <w:p w14:paraId="65D15E92" w14:textId="77777777" w:rsidR="00363F35" w:rsidRDefault="00000000">
            <w:r>
              <w:t>Pediatric Surgery</w:t>
            </w:r>
          </w:p>
        </w:tc>
        <w:tc>
          <w:tcPr>
            <w:tcW w:w="2160" w:type="dxa"/>
          </w:tcPr>
          <w:p w14:paraId="2C25ED18" w14:textId="77777777" w:rsidR="00363F35" w:rsidRDefault="00000000">
            <w:r>
              <w:t>Merit</w:t>
            </w:r>
          </w:p>
        </w:tc>
        <w:tc>
          <w:tcPr>
            <w:tcW w:w="2160" w:type="dxa"/>
          </w:tcPr>
          <w:p w14:paraId="46057454" w14:textId="77777777" w:rsidR="00363F35" w:rsidRDefault="00000000">
            <w:r>
              <w:t>64.654166</w:t>
            </w:r>
          </w:p>
        </w:tc>
      </w:tr>
      <w:tr w:rsidR="00363F35" w14:paraId="6DEC2954" w14:textId="77777777" w:rsidTr="00901B98">
        <w:tc>
          <w:tcPr>
            <w:tcW w:w="2160" w:type="dxa"/>
          </w:tcPr>
          <w:p w14:paraId="49A4790C" w14:textId="77777777" w:rsidR="00363F35" w:rsidRDefault="00000000">
            <w:r>
              <w:t>FCPS</w:t>
            </w:r>
          </w:p>
        </w:tc>
        <w:tc>
          <w:tcPr>
            <w:tcW w:w="2160" w:type="dxa"/>
          </w:tcPr>
          <w:p w14:paraId="45C48E89" w14:textId="77777777" w:rsidR="00363F35" w:rsidRDefault="00000000">
            <w:r>
              <w:t>Pediatric Surgery</w:t>
            </w:r>
          </w:p>
        </w:tc>
        <w:tc>
          <w:tcPr>
            <w:tcW w:w="2160" w:type="dxa"/>
          </w:tcPr>
          <w:p w14:paraId="209CFB0F" w14:textId="77777777" w:rsidR="00363F35" w:rsidRDefault="00000000">
            <w:r>
              <w:t>Allied Hospital, Faisalabad</w:t>
            </w:r>
          </w:p>
        </w:tc>
        <w:tc>
          <w:tcPr>
            <w:tcW w:w="2160" w:type="dxa"/>
          </w:tcPr>
          <w:p w14:paraId="41582765" w14:textId="77777777" w:rsidR="00363F35" w:rsidRDefault="00000000">
            <w:r>
              <w:t>62.108333</w:t>
            </w:r>
          </w:p>
        </w:tc>
      </w:tr>
      <w:tr w:rsidR="00363F35" w14:paraId="44A913D0" w14:textId="77777777" w:rsidTr="00901B98">
        <w:tc>
          <w:tcPr>
            <w:tcW w:w="2160" w:type="dxa"/>
          </w:tcPr>
          <w:p w14:paraId="17FA5AFA" w14:textId="77777777" w:rsidR="00363F35" w:rsidRDefault="00000000">
            <w:r>
              <w:t>FCPS</w:t>
            </w:r>
          </w:p>
        </w:tc>
        <w:tc>
          <w:tcPr>
            <w:tcW w:w="2160" w:type="dxa"/>
          </w:tcPr>
          <w:p w14:paraId="7A80EC2D" w14:textId="77777777" w:rsidR="00363F35" w:rsidRDefault="00000000">
            <w:r>
              <w:t>Pediatric Surgery</w:t>
            </w:r>
          </w:p>
        </w:tc>
        <w:tc>
          <w:tcPr>
            <w:tcW w:w="2160" w:type="dxa"/>
          </w:tcPr>
          <w:p w14:paraId="3EF185DD" w14:textId="77777777" w:rsidR="00363F35" w:rsidRDefault="00000000">
            <w:r>
              <w:t>Punjab</w:t>
            </w:r>
          </w:p>
        </w:tc>
        <w:tc>
          <w:tcPr>
            <w:tcW w:w="2160" w:type="dxa"/>
          </w:tcPr>
          <w:p w14:paraId="52A95184" w14:textId="77777777" w:rsidR="00363F35" w:rsidRDefault="00000000">
            <w:r>
              <w:t>64.654166</w:t>
            </w:r>
          </w:p>
        </w:tc>
      </w:tr>
      <w:tr w:rsidR="00363F35" w14:paraId="207C1D8B" w14:textId="77777777" w:rsidTr="00901B98">
        <w:tc>
          <w:tcPr>
            <w:tcW w:w="2160" w:type="dxa"/>
          </w:tcPr>
          <w:p w14:paraId="2569EAC1" w14:textId="77777777" w:rsidR="00363F35" w:rsidRDefault="00000000">
            <w:r>
              <w:t>FCPS</w:t>
            </w:r>
          </w:p>
        </w:tc>
        <w:tc>
          <w:tcPr>
            <w:tcW w:w="2160" w:type="dxa"/>
          </w:tcPr>
          <w:p w14:paraId="6B5FBFEF" w14:textId="77777777" w:rsidR="00363F35" w:rsidRDefault="00000000">
            <w:r>
              <w:t>Pediatric Surgery</w:t>
            </w:r>
          </w:p>
        </w:tc>
        <w:tc>
          <w:tcPr>
            <w:tcW w:w="2160" w:type="dxa"/>
          </w:tcPr>
          <w:p w14:paraId="53531B26" w14:textId="77777777" w:rsidR="00363F35" w:rsidRDefault="00000000">
            <w:r>
              <w:t>Bahawal Victoria Hospital, Bahawalpur</w:t>
            </w:r>
          </w:p>
        </w:tc>
        <w:tc>
          <w:tcPr>
            <w:tcW w:w="2160" w:type="dxa"/>
          </w:tcPr>
          <w:p w14:paraId="36456D3A" w14:textId="77777777" w:rsidR="00363F35" w:rsidRDefault="00000000">
            <w:r>
              <w:t>62.358333</w:t>
            </w:r>
          </w:p>
        </w:tc>
      </w:tr>
      <w:tr w:rsidR="00363F35" w14:paraId="221218AB" w14:textId="77777777" w:rsidTr="00901B98">
        <w:tc>
          <w:tcPr>
            <w:tcW w:w="2160" w:type="dxa"/>
          </w:tcPr>
          <w:p w14:paraId="54861E4F" w14:textId="77777777" w:rsidR="00363F35" w:rsidRDefault="00000000">
            <w:r>
              <w:t>FCPS</w:t>
            </w:r>
          </w:p>
        </w:tc>
        <w:tc>
          <w:tcPr>
            <w:tcW w:w="2160" w:type="dxa"/>
          </w:tcPr>
          <w:p w14:paraId="38459B1C" w14:textId="77777777" w:rsidR="00363F35" w:rsidRDefault="00000000">
            <w:r>
              <w:t>Pediatric Surgery</w:t>
            </w:r>
          </w:p>
        </w:tc>
        <w:tc>
          <w:tcPr>
            <w:tcW w:w="2160" w:type="dxa"/>
          </w:tcPr>
          <w:p w14:paraId="615C55EA" w14:textId="77777777" w:rsidR="00363F35" w:rsidRDefault="00000000">
            <w:r>
              <w:t>Children Hospital, Lahore</w:t>
            </w:r>
          </w:p>
        </w:tc>
        <w:tc>
          <w:tcPr>
            <w:tcW w:w="2160" w:type="dxa"/>
          </w:tcPr>
          <w:p w14:paraId="2E58DC8F" w14:textId="77777777" w:rsidR="00363F35" w:rsidRDefault="00000000">
            <w:r>
              <w:t>63.608333</w:t>
            </w:r>
          </w:p>
        </w:tc>
      </w:tr>
      <w:tr w:rsidR="00363F35" w14:paraId="62EFA2E1" w14:textId="77777777" w:rsidTr="00901B98">
        <w:tc>
          <w:tcPr>
            <w:tcW w:w="2160" w:type="dxa"/>
          </w:tcPr>
          <w:p w14:paraId="2B490CDF" w14:textId="77777777" w:rsidR="00363F35" w:rsidRDefault="00000000">
            <w:r>
              <w:t>FCPS</w:t>
            </w:r>
          </w:p>
        </w:tc>
        <w:tc>
          <w:tcPr>
            <w:tcW w:w="2160" w:type="dxa"/>
          </w:tcPr>
          <w:p w14:paraId="2C7F9C0F" w14:textId="77777777" w:rsidR="00363F35" w:rsidRDefault="00000000">
            <w:r>
              <w:t>Pediatric Surgery</w:t>
            </w:r>
          </w:p>
        </w:tc>
        <w:tc>
          <w:tcPr>
            <w:tcW w:w="2160" w:type="dxa"/>
          </w:tcPr>
          <w:p w14:paraId="3692A525" w14:textId="77777777" w:rsidR="00363F35" w:rsidRDefault="00000000">
            <w:r>
              <w:t>Children Hospital, Multan</w:t>
            </w:r>
          </w:p>
        </w:tc>
        <w:tc>
          <w:tcPr>
            <w:tcW w:w="2160" w:type="dxa"/>
          </w:tcPr>
          <w:p w14:paraId="32D65109" w14:textId="77777777" w:rsidR="00363F35" w:rsidRDefault="00000000">
            <w:r>
              <w:t>57.345834</w:t>
            </w:r>
          </w:p>
        </w:tc>
      </w:tr>
      <w:tr w:rsidR="00363F35" w14:paraId="54976A77" w14:textId="77777777" w:rsidTr="00901B98">
        <w:tc>
          <w:tcPr>
            <w:tcW w:w="2160" w:type="dxa"/>
          </w:tcPr>
          <w:p w14:paraId="1E487F10" w14:textId="77777777" w:rsidR="00363F35" w:rsidRDefault="00000000">
            <w:r>
              <w:t>FCPS</w:t>
            </w:r>
          </w:p>
        </w:tc>
        <w:tc>
          <w:tcPr>
            <w:tcW w:w="2160" w:type="dxa"/>
          </w:tcPr>
          <w:p w14:paraId="5E3F3CD0" w14:textId="77777777" w:rsidR="00363F35" w:rsidRDefault="00000000">
            <w:r>
              <w:t>Pediatric Surgery</w:t>
            </w:r>
          </w:p>
        </w:tc>
        <w:tc>
          <w:tcPr>
            <w:tcW w:w="2160" w:type="dxa"/>
          </w:tcPr>
          <w:p w14:paraId="3B0CD3A6" w14:textId="77777777" w:rsidR="00363F35" w:rsidRDefault="00000000">
            <w:r>
              <w:t>Foriegn</w:t>
            </w:r>
          </w:p>
        </w:tc>
        <w:tc>
          <w:tcPr>
            <w:tcW w:w="2160" w:type="dxa"/>
          </w:tcPr>
          <w:p w14:paraId="76206A35" w14:textId="77777777" w:rsidR="00363F35" w:rsidRDefault="00000000">
            <w:r>
              <w:t>43.6</w:t>
            </w:r>
          </w:p>
        </w:tc>
      </w:tr>
      <w:tr w:rsidR="00363F35" w14:paraId="2B933EEB" w14:textId="77777777" w:rsidTr="00901B98">
        <w:tc>
          <w:tcPr>
            <w:tcW w:w="2160" w:type="dxa"/>
          </w:tcPr>
          <w:p w14:paraId="4FDC30C5" w14:textId="77777777" w:rsidR="00363F35" w:rsidRDefault="00000000">
            <w:r>
              <w:t>FCPS</w:t>
            </w:r>
          </w:p>
        </w:tc>
        <w:tc>
          <w:tcPr>
            <w:tcW w:w="2160" w:type="dxa"/>
          </w:tcPr>
          <w:p w14:paraId="4D47D1BA" w14:textId="77777777" w:rsidR="00363F35" w:rsidRDefault="00000000">
            <w:r>
              <w:t>Pediatric Surgery</w:t>
            </w:r>
          </w:p>
        </w:tc>
        <w:tc>
          <w:tcPr>
            <w:tcW w:w="2160" w:type="dxa"/>
          </w:tcPr>
          <w:p w14:paraId="5745B671" w14:textId="77777777" w:rsidR="00363F35" w:rsidRDefault="00000000">
            <w:r>
              <w:t>Dhq Hospital, Dg Khan</w:t>
            </w:r>
          </w:p>
        </w:tc>
        <w:tc>
          <w:tcPr>
            <w:tcW w:w="2160" w:type="dxa"/>
          </w:tcPr>
          <w:p w14:paraId="28750024" w14:textId="77777777" w:rsidR="00363F35" w:rsidRDefault="00000000">
            <w:r>
              <w:t>59.179167</w:t>
            </w:r>
          </w:p>
        </w:tc>
      </w:tr>
      <w:tr w:rsidR="00363F35" w14:paraId="459BC890" w14:textId="77777777" w:rsidTr="00901B98">
        <w:tc>
          <w:tcPr>
            <w:tcW w:w="2160" w:type="dxa"/>
          </w:tcPr>
          <w:p w14:paraId="4AE18F0B" w14:textId="77777777" w:rsidR="00363F35" w:rsidRDefault="00000000">
            <w:r>
              <w:t>FCPS</w:t>
            </w:r>
          </w:p>
        </w:tc>
        <w:tc>
          <w:tcPr>
            <w:tcW w:w="2160" w:type="dxa"/>
          </w:tcPr>
          <w:p w14:paraId="4A397263" w14:textId="77777777" w:rsidR="00363F35" w:rsidRDefault="00000000">
            <w:r>
              <w:t>Pediatric Surgery</w:t>
            </w:r>
          </w:p>
        </w:tc>
        <w:tc>
          <w:tcPr>
            <w:tcW w:w="2160" w:type="dxa"/>
          </w:tcPr>
          <w:p w14:paraId="18E60E31" w14:textId="77777777" w:rsidR="00363F35" w:rsidRDefault="00000000">
            <w:r>
              <w:t>Holy Family Hospital, Rawalpindi</w:t>
            </w:r>
          </w:p>
        </w:tc>
        <w:tc>
          <w:tcPr>
            <w:tcW w:w="2160" w:type="dxa"/>
          </w:tcPr>
          <w:p w14:paraId="4CBB398E" w14:textId="77777777" w:rsidR="00363F35" w:rsidRDefault="00000000">
            <w:r>
              <w:t>64.654166</w:t>
            </w:r>
          </w:p>
        </w:tc>
      </w:tr>
      <w:tr w:rsidR="00363F35" w14:paraId="594C0A18" w14:textId="77777777" w:rsidTr="00901B98">
        <w:tc>
          <w:tcPr>
            <w:tcW w:w="2160" w:type="dxa"/>
          </w:tcPr>
          <w:p w14:paraId="046A1D33" w14:textId="77777777" w:rsidR="00363F35" w:rsidRDefault="00000000">
            <w:r>
              <w:t>FCPS</w:t>
            </w:r>
          </w:p>
        </w:tc>
        <w:tc>
          <w:tcPr>
            <w:tcW w:w="2160" w:type="dxa"/>
          </w:tcPr>
          <w:p w14:paraId="75EEDBAE" w14:textId="77777777" w:rsidR="00363F35" w:rsidRDefault="00000000">
            <w:r>
              <w:t>Pediatric Surgery</w:t>
            </w:r>
          </w:p>
        </w:tc>
        <w:tc>
          <w:tcPr>
            <w:tcW w:w="2160" w:type="dxa"/>
          </w:tcPr>
          <w:p w14:paraId="676E9E37" w14:textId="77777777" w:rsidR="00363F35" w:rsidRDefault="00000000">
            <w:r>
              <w:t>Institute Of Child Health, Faisalabad</w:t>
            </w:r>
          </w:p>
        </w:tc>
        <w:tc>
          <w:tcPr>
            <w:tcW w:w="2160" w:type="dxa"/>
          </w:tcPr>
          <w:p w14:paraId="19B89580" w14:textId="77777777" w:rsidR="00363F35" w:rsidRDefault="00000000">
            <w:r>
              <w:t>57.554167</w:t>
            </w:r>
          </w:p>
        </w:tc>
      </w:tr>
      <w:tr w:rsidR="00363F35" w14:paraId="38C92290" w14:textId="77777777" w:rsidTr="00901B98">
        <w:tc>
          <w:tcPr>
            <w:tcW w:w="2160" w:type="dxa"/>
          </w:tcPr>
          <w:p w14:paraId="552C1635" w14:textId="77777777" w:rsidR="00363F35" w:rsidRDefault="00000000">
            <w:r>
              <w:t>FCPS</w:t>
            </w:r>
          </w:p>
        </w:tc>
        <w:tc>
          <w:tcPr>
            <w:tcW w:w="2160" w:type="dxa"/>
          </w:tcPr>
          <w:p w14:paraId="175CC0C7" w14:textId="77777777" w:rsidR="00363F35" w:rsidRDefault="00000000">
            <w:r>
              <w:t>Pediatric Surgery</w:t>
            </w:r>
          </w:p>
        </w:tc>
        <w:tc>
          <w:tcPr>
            <w:tcW w:w="2160" w:type="dxa"/>
          </w:tcPr>
          <w:p w14:paraId="5C5C5DBF" w14:textId="77777777" w:rsidR="00363F35" w:rsidRDefault="00000000">
            <w:r>
              <w:t xml:space="preserve">Mayo Hospital, </w:t>
            </w:r>
            <w:r>
              <w:lastRenderedPageBreak/>
              <w:t>Lahore</w:t>
            </w:r>
          </w:p>
        </w:tc>
        <w:tc>
          <w:tcPr>
            <w:tcW w:w="2160" w:type="dxa"/>
          </w:tcPr>
          <w:p w14:paraId="5E853EDA" w14:textId="77777777" w:rsidR="00363F35" w:rsidRDefault="00000000">
            <w:r>
              <w:lastRenderedPageBreak/>
              <w:t>60.92449</w:t>
            </w:r>
          </w:p>
        </w:tc>
      </w:tr>
      <w:tr w:rsidR="00363F35" w14:paraId="2A21D8F6" w14:textId="77777777" w:rsidTr="00901B98">
        <w:tc>
          <w:tcPr>
            <w:tcW w:w="2160" w:type="dxa"/>
          </w:tcPr>
          <w:p w14:paraId="173FC156" w14:textId="77777777" w:rsidR="00363F35" w:rsidRDefault="00000000">
            <w:r>
              <w:t>FCPS</w:t>
            </w:r>
          </w:p>
        </w:tc>
        <w:tc>
          <w:tcPr>
            <w:tcW w:w="2160" w:type="dxa"/>
          </w:tcPr>
          <w:p w14:paraId="03E8BD9D" w14:textId="77777777" w:rsidR="00363F35" w:rsidRDefault="00000000">
            <w:r>
              <w:t>Pediatric Surgery</w:t>
            </w:r>
          </w:p>
        </w:tc>
        <w:tc>
          <w:tcPr>
            <w:tcW w:w="2160" w:type="dxa"/>
          </w:tcPr>
          <w:p w14:paraId="12BEDA73" w14:textId="77777777" w:rsidR="00363F35" w:rsidRDefault="00000000">
            <w:r>
              <w:t>Nishtar Hospital, Multan</w:t>
            </w:r>
          </w:p>
        </w:tc>
        <w:tc>
          <w:tcPr>
            <w:tcW w:w="2160" w:type="dxa"/>
          </w:tcPr>
          <w:p w14:paraId="3ECF19E9" w14:textId="77777777" w:rsidR="00363F35" w:rsidRDefault="00000000">
            <w:r>
              <w:t>59.766667</w:t>
            </w:r>
          </w:p>
        </w:tc>
      </w:tr>
      <w:tr w:rsidR="00363F35" w14:paraId="6A725C3C" w14:textId="77777777" w:rsidTr="00901B98">
        <w:tc>
          <w:tcPr>
            <w:tcW w:w="2160" w:type="dxa"/>
          </w:tcPr>
          <w:p w14:paraId="6F8D1C9F" w14:textId="77777777" w:rsidR="00363F35" w:rsidRDefault="00000000">
            <w:r>
              <w:t>FCPS</w:t>
            </w:r>
          </w:p>
        </w:tc>
        <w:tc>
          <w:tcPr>
            <w:tcW w:w="2160" w:type="dxa"/>
          </w:tcPr>
          <w:p w14:paraId="138FF600" w14:textId="77777777" w:rsidR="00363F35" w:rsidRDefault="00000000">
            <w:r>
              <w:t>Pediatric Surgery</w:t>
            </w:r>
          </w:p>
        </w:tc>
        <w:tc>
          <w:tcPr>
            <w:tcW w:w="2160" w:type="dxa"/>
          </w:tcPr>
          <w:p w14:paraId="14DD29C1" w14:textId="77777777" w:rsidR="00363F35" w:rsidRDefault="00000000">
            <w:r>
              <w:t>Sahiwal Teaching Hospital, Sahiwal</w:t>
            </w:r>
          </w:p>
        </w:tc>
        <w:tc>
          <w:tcPr>
            <w:tcW w:w="2160" w:type="dxa"/>
          </w:tcPr>
          <w:p w14:paraId="03979D18" w14:textId="77777777" w:rsidR="00363F35" w:rsidRDefault="00000000">
            <w:r>
              <w:t>56.7875</w:t>
            </w:r>
          </w:p>
        </w:tc>
      </w:tr>
      <w:tr w:rsidR="00363F35" w14:paraId="0F4E1D81" w14:textId="77777777" w:rsidTr="00901B98">
        <w:tc>
          <w:tcPr>
            <w:tcW w:w="2160" w:type="dxa"/>
          </w:tcPr>
          <w:p w14:paraId="404964AE" w14:textId="77777777" w:rsidR="00363F35" w:rsidRDefault="00000000">
            <w:r>
              <w:t>FCPS</w:t>
            </w:r>
          </w:p>
        </w:tc>
        <w:tc>
          <w:tcPr>
            <w:tcW w:w="2160" w:type="dxa"/>
          </w:tcPr>
          <w:p w14:paraId="5AA83CDA" w14:textId="77777777" w:rsidR="00363F35" w:rsidRDefault="00000000">
            <w:r>
              <w:t>Pediatric Surgery</w:t>
            </w:r>
          </w:p>
        </w:tc>
        <w:tc>
          <w:tcPr>
            <w:tcW w:w="2160" w:type="dxa"/>
          </w:tcPr>
          <w:p w14:paraId="033368A4" w14:textId="77777777" w:rsidR="00363F35" w:rsidRDefault="00000000">
            <w:r>
              <w:t>Sz Hospital, Rahim Yar Khan</w:t>
            </w:r>
          </w:p>
        </w:tc>
        <w:tc>
          <w:tcPr>
            <w:tcW w:w="2160" w:type="dxa"/>
          </w:tcPr>
          <w:p w14:paraId="66420F34" w14:textId="77777777" w:rsidR="00363F35" w:rsidRDefault="00000000">
            <w:r>
              <w:t>56.35</w:t>
            </w:r>
          </w:p>
        </w:tc>
      </w:tr>
      <w:tr w:rsidR="00363F35" w14:paraId="37D3A734" w14:textId="77777777" w:rsidTr="00901B98">
        <w:tc>
          <w:tcPr>
            <w:tcW w:w="2160" w:type="dxa"/>
          </w:tcPr>
          <w:p w14:paraId="42CE9FA7" w14:textId="77777777" w:rsidR="00363F35" w:rsidRDefault="00000000">
            <w:r>
              <w:t>FCPS</w:t>
            </w:r>
          </w:p>
        </w:tc>
        <w:tc>
          <w:tcPr>
            <w:tcW w:w="2160" w:type="dxa"/>
          </w:tcPr>
          <w:p w14:paraId="0BCF8F94" w14:textId="77777777" w:rsidR="00363F35" w:rsidRDefault="00000000">
            <w:r>
              <w:t>Pediatrics</w:t>
            </w:r>
          </w:p>
        </w:tc>
        <w:tc>
          <w:tcPr>
            <w:tcW w:w="2160" w:type="dxa"/>
          </w:tcPr>
          <w:p w14:paraId="34C3E64D" w14:textId="77777777" w:rsidR="00363F35" w:rsidRDefault="00000000">
            <w:r>
              <w:t>Merit</w:t>
            </w:r>
          </w:p>
        </w:tc>
        <w:tc>
          <w:tcPr>
            <w:tcW w:w="2160" w:type="dxa"/>
          </w:tcPr>
          <w:p w14:paraId="5A66E107" w14:textId="77777777" w:rsidR="00363F35" w:rsidRDefault="00000000">
            <w:r>
              <w:t>77.916667</w:t>
            </w:r>
          </w:p>
        </w:tc>
      </w:tr>
      <w:tr w:rsidR="00363F35" w14:paraId="534182F5" w14:textId="77777777" w:rsidTr="00901B98">
        <w:tc>
          <w:tcPr>
            <w:tcW w:w="2160" w:type="dxa"/>
          </w:tcPr>
          <w:p w14:paraId="4DC251AD" w14:textId="77777777" w:rsidR="00363F35" w:rsidRDefault="00000000">
            <w:r>
              <w:t>FCPS</w:t>
            </w:r>
          </w:p>
        </w:tc>
        <w:tc>
          <w:tcPr>
            <w:tcW w:w="2160" w:type="dxa"/>
          </w:tcPr>
          <w:p w14:paraId="32C4473E" w14:textId="77777777" w:rsidR="00363F35" w:rsidRDefault="00000000">
            <w:r>
              <w:t>Pediatrics</w:t>
            </w:r>
          </w:p>
        </w:tc>
        <w:tc>
          <w:tcPr>
            <w:tcW w:w="2160" w:type="dxa"/>
          </w:tcPr>
          <w:p w14:paraId="2EEDF6DB" w14:textId="77777777" w:rsidR="00363F35" w:rsidRDefault="00000000">
            <w:r>
              <w:t>Abs Teaching Hospital, Gujrat</w:t>
            </w:r>
          </w:p>
        </w:tc>
        <w:tc>
          <w:tcPr>
            <w:tcW w:w="2160" w:type="dxa"/>
          </w:tcPr>
          <w:p w14:paraId="7A240785" w14:textId="77777777" w:rsidR="00363F35" w:rsidRDefault="00000000">
            <w:r>
              <w:t>67.008333</w:t>
            </w:r>
          </w:p>
        </w:tc>
      </w:tr>
      <w:tr w:rsidR="00363F35" w14:paraId="0C92E6B8" w14:textId="77777777" w:rsidTr="00901B98">
        <w:tc>
          <w:tcPr>
            <w:tcW w:w="2160" w:type="dxa"/>
          </w:tcPr>
          <w:p w14:paraId="1349E4C5" w14:textId="77777777" w:rsidR="00363F35" w:rsidRDefault="00000000">
            <w:r>
              <w:t>FCPS</w:t>
            </w:r>
          </w:p>
        </w:tc>
        <w:tc>
          <w:tcPr>
            <w:tcW w:w="2160" w:type="dxa"/>
          </w:tcPr>
          <w:p w14:paraId="14DA2566" w14:textId="77777777" w:rsidR="00363F35" w:rsidRDefault="00000000">
            <w:r>
              <w:t>Pediatrics</w:t>
            </w:r>
          </w:p>
        </w:tc>
        <w:tc>
          <w:tcPr>
            <w:tcW w:w="2160" w:type="dxa"/>
          </w:tcPr>
          <w:p w14:paraId="0FD966A4" w14:textId="77777777" w:rsidR="00363F35" w:rsidRDefault="00000000">
            <w:r>
              <w:t>Punjab</w:t>
            </w:r>
          </w:p>
        </w:tc>
        <w:tc>
          <w:tcPr>
            <w:tcW w:w="2160" w:type="dxa"/>
          </w:tcPr>
          <w:p w14:paraId="224357FA" w14:textId="77777777" w:rsidR="00363F35" w:rsidRDefault="00000000">
            <w:r>
              <w:t>77.916667</w:t>
            </w:r>
          </w:p>
        </w:tc>
      </w:tr>
      <w:tr w:rsidR="00363F35" w14:paraId="40376687" w14:textId="77777777" w:rsidTr="00901B98">
        <w:tc>
          <w:tcPr>
            <w:tcW w:w="2160" w:type="dxa"/>
          </w:tcPr>
          <w:p w14:paraId="7AA9CC99" w14:textId="77777777" w:rsidR="00363F35" w:rsidRDefault="00000000">
            <w:r>
              <w:t>FCPS</w:t>
            </w:r>
          </w:p>
        </w:tc>
        <w:tc>
          <w:tcPr>
            <w:tcW w:w="2160" w:type="dxa"/>
          </w:tcPr>
          <w:p w14:paraId="5F1B0CC8" w14:textId="77777777" w:rsidR="00363F35" w:rsidRDefault="00000000">
            <w:r>
              <w:t>Pediatrics</w:t>
            </w:r>
          </w:p>
        </w:tc>
        <w:tc>
          <w:tcPr>
            <w:tcW w:w="2160" w:type="dxa"/>
          </w:tcPr>
          <w:p w14:paraId="2BC63098" w14:textId="77777777" w:rsidR="00363F35" w:rsidRDefault="00000000">
            <w:r>
              <w:t>Aimh, Sialkot</w:t>
            </w:r>
          </w:p>
        </w:tc>
        <w:tc>
          <w:tcPr>
            <w:tcW w:w="2160" w:type="dxa"/>
          </w:tcPr>
          <w:p w14:paraId="6D430C2F" w14:textId="77777777" w:rsidR="00363F35" w:rsidRDefault="00000000">
            <w:r>
              <w:t>66.804167</w:t>
            </w:r>
          </w:p>
        </w:tc>
      </w:tr>
      <w:tr w:rsidR="00363F35" w14:paraId="6C62F00A" w14:textId="77777777" w:rsidTr="00901B98">
        <w:tc>
          <w:tcPr>
            <w:tcW w:w="2160" w:type="dxa"/>
          </w:tcPr>
          <w:p w14:paraId="286521D6" w14:textId="77777777" w:rsidR="00363F35" w:rsidRDefault="00000000">
            <w:r>
              <w:t>FCPS</w:t>
            </w:r>
          </w:p>
        </w:tc>
        <w:tc>
          <w:tcPr>
            <w:tcW w:w="2160" w:type="dxa"/>
          </w:tcPr>
          <w:p w14:paraId="4ACFCB95" w14:textId="77777777" w:rsidR="00363F35" w:rsidRDefault="00000000">
            <w:r>
              <w:t>Pediatrics</w:t>
            </w:r>
          </w:p>
        </w:tc>
        <w:tc>
          <w:tcPr>
            <w:tcW w:w="2160" w:type="dxa"/>
          </w:tcPr>
          <w:p w14:paraId="20C1FFDA" w14:textId="77777777" w:rsidR="00363F35" w:rsidRDefault="00000000">
            <w:r>
              <w:t>Allied Hospital, Faisalabad</w:t>
            </w:r>
          </w:p>
        </w:tc>
        <w:tc>
          <w:tcPr>
            <w:tcW w:w="2160" w:type="dxa"/>
          </w:tcPr>
          <w:p w14:paraId="4D81172D" w14:textId="77777777" w:rsidR="00363F35" w:rsidRDefault="00000000">
            <w:r>
              <w:t>77.916667</w:t>
            </w:r>
          </w:p>
        </w:tc>
      </w:tr>
      <w:tr w:rsidR="00363F35" w14:paraId="79675E5E" w14:textId="77777777" w:rsidTr="00901B98">
        <w:tc>
          <w:tcPr>
            <w:tcW w:w="2160" w:type="dxa"/>
          </w:tcPr>
          <w:p w14:paraId="2A9F8F8B" w14:textId="77777777" w:rsidR="00363F35" w:rsidRDefault="00000000">
            <w:r>
              <w:t>FCPS</w:t>
            </w:r>
          </w:p>
        </w:tc>
        <w:tc>
          <w:tcPr>
            <w:tcW w:w="2160" w:type="dxa"/>
          </w:tcPr>
          <w:p w14:paraId="46528E27" w14:textId="77777777" w:rsidR="00363F35" w:rsidRDefault="00000000">
            <w:r>
              <w:t>Pediatrics</w:t>
            </w:r>
          </w:p>
        </w:tc>
        <w:tc>
          <w:tcPr>
            <w:tcW w:w="2160" w:type="dxa"/>
          </w:tcPr>
          <w:p w14:paraId="68245305" w14:textId="77777777" w:rsidR="00363F35" w:rsidRDefault="00000000">
            <w:r>
              <w:t>Bahawal Victoria Hospital, Bahawalpur</w:t>
            </w:r>
          </w:p>
        </w:tc>
        <w:tc>
          <w:tcPr>
            <w:tcW w:w="2160" w:type="dxa"/>
          </w:tcPr>
          <w:p w14:paraId="5491D363" w14:textId="77777777" w:rsidR="00363F35" w:rsidRDefault="00000000">
            <w:r>
              <w:t>72.583333</w:t>
            </w:r>
          </w:p>
        </w:tc>
      </w:tr>
      <w:tr w:rsidR="00363F35" w14:paraId="076F4F8C" w14:textId="77777777" w:rsidTr="00901B98">
        <w:tc>
          <w:tcPr>
            <w:tcW w:w="2160" w:type="dxa"/>
          </w:tcPr>
          <w:p w14:paraId="0D9C4173" w14:textId="77777777" w:rsidR="00363F35" w:rsidRDefault="00000000">
            <w:r>
              <w:t>FCPS</w:t>
            </w:r>
          </w:p>
        </w:tc>
        <w:tc>
          <w:tcPr>
            <w:tcW w:w="2160" w:type="dxa"/>
          </w:tcPr>
          <w:p w14:paraId="3E8791A6" w14:textId="77777777" w:rsidR="00363F35" w:rsidRDefault="00000000">
            <w:r>
              <w:t>Pediatrics</w:t>
            </w:r>
          </w:p>
        </w:tc>
        <w:tc>
          <w:tcPr>
            <w:tcW w:w="2160" w:type="dxa"/>
          </w:tcPr>
          <w:p w14:paraId="71EB61F9" w14:textId="77777777" w:rsidR="00363F35" w:rsidRDefault="00000000">
            <w:r>
              <w:t>Benazir Bhutto Hospital, Rawalpindi</w:t>
            </w:r>
          </w:p>
        </w:tc>
        <w:tc>
          <w:tcPr>
            <w:tcW w:w="2160" w:type="dxa"/>
          </w:tcPr>
          <w:p w14:paraId="6E1A7109" w14:textId="77777777" w:rsidR="00363F35" w:rsidRDefault="00000000">
            <w:r>
              <w:t>71.670833</w:t>
            </w:r>
          </w:p>
        </w:tc>
      </w:tr>
      <w:tr w:rsidR="00363F35" w14:paraId="6A646CE4" w14:textId="77777777" w:rsidTr="00901B98">
        <w:tc>
          <w:tcPr>
            <w:tcW w:w="2160" w:type="dxa"/>
          </w:tcPr>
          <w:p w14:paraId="544B6947" w14:textId="77777777" w:rsidR="00363F35" w:rsidRDefault="00000000">
            <w:r>
              <w:t>FCPS</w:t>
            </w:r>
          </w:p>
        </w:tc>
        <w:tc>
          <w:tcPr>
            <w:tcW w:w="2160" w:type="dxa"/>
          </w:tcPr>
          <w:p w14:paraId="6C12A434" w14:textId="77777777" w:rsidR="00363F35" w:rsidRDefault="00000000">
            <w:r>
              <w:t>Pediatrics</w:t>
            </w:r>
          </w:p>
        </w:tc>
        <w:tc>
          <w:tcPr>
            <w:tcW w:w="2160" w:type="dxa"/>
          </w:tcPr>
          <w:p w14:paraId="22324FCF" w14:textId="77777777" w:rsidR="00363F35" w:rsidRDefault="00000000">
            <w:r>
              <w:t>Children Hospital, Lahore</w:t>
            </w:r>
          </w:p>
        </w:tc>
        <w:tc>
          <w:tcPr>
            <w:tcW w:w="2160" w:type="dxa"/>
          </w:tcPr>
          <w:p w14:paraId="7F2C87D8" w14:textId="77777777" w:rsidR="00363F35" w:rsidRDefault="00000000">
            <w:r>
              <w:t>70.433333</w:t>
            </w:r>
          </w:p>
        </w:tc>
      </w:tr>
      <w:tr w:rsidR="00363F35" w14:paraId="4F4304F4" w14:textId="77777777" w:rsidTr="00901B98">
        <w:tc>
          <w:tcPr>
            <w:tcW w:w="2160" w:type="dxa"/>
          </w:tcPr>
          <w:p w14:paraId="29B257BF" w14:textId="77777777" w:rsidR="00363F35" w:rsidRDefault="00000000">
            <w:r>
              <w:t>FCPS</w:t>
            </w:r>
          </w:p>
        </w:tc>
        <w:tc>
          <w:tcPr>
            <w:tcW w:w="2160" w:type="dxa"/>
          </w:tcPr>
          <w:p w14:paraId="39DD09F6" w14:textId="77777777" w:rsidR="00363F35" w:rsidRDefault="00000000">
            <w:r>
              <w:t>Pediatrics</w:t>
            </w:r>
          </w:p>
        </w:tc>
        <w:tc>
          <w:tcPr>
            <w:tcW w:w="2160" w:type="dxa"/>
          </w:tcPr>
          <w:p w14:paraId="6FD3F875" w14:textId="77777777" w:rsidR="00363F35" w:rsidRDefault="00000000">
            <w:r>
              <w:t>Children Hospital, Multan</w:t>
            </w:r>
          </w:p>
        </w:tc>
        <w:tc>
          <w:tcPr>
            <w:tcW w:w="2160" w:type="dxa"/>
          </w:tcPr>
          <w:p w14:paraId="31EF9565" w14:textId="77777777" w:rsidR="00363F35" w:rsidRDefault="00000000">
            <w:r>
              <w:t>69.691667</w:t>
            </w:r>
          </w:p>
        </w:tc>
      </w:tr>
      <w:tr w:rsidR="00363F35" w14:paraId="5F987299" w14:textId="77777777" w:rsidTr="00901B98">
        <w:tc>
          <w:tcPr>
            <w:tcW w:w="2160" w:type="dxa"/>
          </w:tcPr>
          <w:p w14:paraId="5921E67F" w14:textId="77777777" w:rsidR="00363F35" w:rsidRDefault="00000000">
            <w:r>
              <w:t>FCPS</w:t>
            </w:r>
          </w:p>
        </w:tc>
        <w:tc>
          <w:tcPr>
            <w:tcW w:w="2160" w:type="dxa"/>
          </w:tcPr>
          <w:p w14:paraId="04947886" w14:textId="77777777" w:rsidR="00363F35" w:rsidRDefault="00000000">
            <w:r>
              <w:t>Pediatrics</w:t>
            </w:r>
          </w:p>
        </w:tc>
        <w:tc>
          <w:tcPr>
            <w:tcW w:w="2160" w:type="dxa"/>
          </w:tcPr>
          <w:p w14:paraId="4EE04CC0" w14:textId="77777777" w:rsidR="00363F35" w:rsidRDefault="00000000">
            <w:r>
              <w:t>Civil Hospital Bahawalpur</w:t>
            </w:r>
          </w:p>
        </w:tc>
        <w:tc>
          <w:tcPr>
            <w:tcW w:w="2160" w:type="dxa"/>
          </w:tcPr>
          <w:p w14:paraId="0DED31B4" w14:textId="77777777" w:rsidR="00363F35" w:rsidRDefault="00000000">
            <w:r>
              <w:t>70.525</w:t>
            </w:r>
          </w:p>
        </w:tc>
      </w:tr>
      <w:tr w:rsidR="00363F35" w14:paraId="1B2B558D" w14:textId="77777777" w:rsidTr="00901B98">
        <w:tc>
          <w:tcPr>
            <w:tcW w:w="2160" w:type="dxa"/>
          </w:tcPr>
          <w:p w14:paraId="767137DD" w14:textId="77777777" w:rsidR="00363F35" w:rsidRDefault="00000000">
            <w:r>
              <w:t>FCPS</w:t>
            </w:r>
          </w:p>
        </w:tc>
        <w:tc>
          <w:tcPr>
            <w:tcW w:w="2160" w:type="dxa"/>
          </w:tcPr>
          <w:p w14:paraId="707902C8" w14:textId="77777777" w:rsidR="00363F35" w:rsidRDefault="00000000">
            <w:r>
              <w:t>Pediatrics</w:t>
            </w:r>
          </w:p>
        </w:tc>
        <w:tc>
          <w:tcPr>
            <w:tcW w:w="2160" w:type="dxa"/>
          </w:tcPr>
          <w:p w14:paraId="6D6CA944" w14:textId="77777777" w:rsidR="00363F35" w:rsidRDefault="00000000">
            <w:r>
              <w:t>Dhq Hospital, Dg Khan</w:t>
            </w:r>
          </w:p>
        </w:tc>
        <w:tc>
          <w:tcPr>
            <w:tcW w:w="2160" w:type="dxa"/>
          </w:tcPr>
          <w:p w14:paraId="7CA68438" w14:textId="77777777" w:rsidR="00363F35" w:rsidRDefault="00000000">
            <w:r>
              <w:t>69.6</w:t>
            </w:r>
          </w:p>
        </w:tc>
      </w:tr>
      <w:tr w:rsidR="00363F35" w14:paraId="4B5221BA" w14:textId="77777777" w:rsidTr="00901B98">
        <w:tc>
          <w:tcPr>
            <w:tcW w:w="2160" w:type="dxa"/>
          </w:tcPr>
          <w:p w14:paraId="687DC9C7" w14:textId="77777777" w:rsidR="00363F35" w:rsidRDefault="00000000">
            <w:r>
              <w:t>FCPS</w:t>
            </w:r>
          </w:p>
        </w:tc>
        <w:tc>
          <w:tcPr>
            <w:tcW w:w="2160" w:type="dxa"/>
          </w:tcPr>
          <w:p w14:paraId="3CB2C30A" w14:textId="77777777" w:rsidR="00363F35" w:rsidRDefault="00000000">
            <w:r>
              <w:t>Pediatrics</w:t>
            </w:r>
          </w:p>
        </w:tc>
        <w:tc>
          <w:tcPr>
            <w:tcW w:w="2160" w:type="dxa"/>
          </w:tcPr>
          <w:p w14:paraId="30F1381E" w14:textId="77777777" w:rsidR="00363F35" w:rsidRDefault="00000000">
            <w:r>
              <w:t>Dhq Hospital, Faisalabad</w:t>
            </w:r>
          </w:p>
        </w:tc>
        <w:tc>
          <w:tcPr>
            <w:tcW w:w="2160" w:type="dxa"/>
          </w:tcPr>
          <w:p w14:paraId="31029670" w14:textId="77777777" w:rsidR="00363F35" w:rsidRDefault="00000000">
            <w:r>
              <w:t>73.129167</w:t>
            </w:r>
          </w:p>
        </w:tc>
      </w:tr>
      <w:tr w:rsidR="00363F35" w14:paraId="516D647D" w14:textId="77777777" w:rsidTr="00901B98">
        <w:tc>
          <w:tcPr>
            <w:tcW w:w="2160" w:type="dxa"/>
          </w:tcPr>
          <w:p w14:paraId="28E4AAA6" w14:textId="77777777" w:rsidR="00363F35" w:rsidRDefault="00000000">
            <w:r>
              <w:t>FCPS</w:t>
            </w:r>
          </w:p>
        </w:tc>
        <w:tc>
          <w:tcPr>
            <w:tcW w:w="2160" w:type="dxa"/>
          </w:tcPr>
          <w:p w14:paraId="6773601E" w14:textId="77777777" w:rsidR="00363F35" w:rsidRDefault="00000000">
            <w:r>
              <w:t>Pediatrics</w:t>
            </w:r>
          </w:p>
        </w:tc>
        <w:tc>
          <w:tcPr>
            <w:tcW w:w="2160" w:type="dxa"/>
          </w:tcPr>
          <w:p w14:paraId="503B597B" w14:textId="77777777" w:rsidR="00363F35" w:rsidRDefault="00000000">
            <w:r>
              <w:t>Dhq Hospital, Gujranwala</w:t>
            </w:r>
          </w:p>
        </w:tc>
        <w:tc>
          <w:tcPr>
            <w:tcW w:w="2160" w:type="dxa"/>
          </w:tcPr>
          <w:p w14:paraId="0FE4A3D2" w14:textId="77777777" w:rsidR="00363F35" w:rsidRDefault="00000000">
            <w:r>
              <w:t>67.620833</w:t>
            </w:r>
          </w:p>
        </w:tc>
      </w:tr>
      <w:tr w:rsidR="00363F35" w14:paraId="7A93372C" w14:textId="77777777" w:rsidTr="00901B98">
        <w:tc>
          <w:tcPr>
            <w:tcW w:w="2160" w:type="dxa"/>
          </w:tcPr>
          <w:p w14:paraId="6CB4E7E6" w14:textId="77777777" w:rsidR="00363F35" w:rsidRDefault="00000000">
            <w:r>
              <w:t>FCPS</w:t>
            </w:r>
          </w:p>
        </w:tc>
        <w:tc>
          <w:tcPr>
            <w:tcW w:w="2160" w:type="dxa"/>
          </w:tcPr>
          <w:p w14:paraId="7331503F" w14:textId="77777777" w:rsidR="00363F35" w:rsidRDefault="00000000">
            <w:r>
              <w:t>Pediatrics</w:t>
            </w:r>
          </w:p>
        </w:tc>
        <w:tc>
          <w:tcPr>
            <w:tcW w:w="2160" w:type="dxa"/>
          </w:tcPr>
          <w:p w14:paraId="45E07E18" w14:textId="77777777" w:rsidR="00363F35" w:rsidRDefault="00000000">
            <w:r>
              <w:t>Dhq Rawalpindi</w:t>
            </w:r>
          </w:p>
        </w:tc>
        <w:tc>
          <w:tcPr>
            <w:tcW w:w="2160" w:type="dxa"/>
          </w:tcPr>
          <w:p w14:paraId="50522646" w14:textId="77777777" w:rsidR="00363F35" w:rsidRDefault="00000000">
            <w:r>
              <w:t>67.8875</w:t>
            </w:r>
          </w:p>
        </w:tc>
      </w:tr>
      <w:tr w:rsidR="00363F35" w14:paraId="49E5529E" w14:textId="77777777" w:rsidTr="00901B98">
        <w:tc>
          <w:tcPr>
            <w:tcW w:w="2160" w:type="dxa"/>
          </w:tcPr>
          <w:p w14:paraId="7CB89AD3" w14:textId="77777777" w:rsidR="00363F35" w:rsidRDefault="00000000">
            <w:r>
              <w:t>FCPS</w:t>
            </w:r>
          </w:p>
        </w:tc>
        <w:tc>
          <w:tcPr>
            <w:tcW w:w="2160" w:type="dxa"/>
          </w:tcPr>
          <w:p w14:paraId="51189CFE" w14:textId="77777777" w:rsidR="00363F35" w:rsidRDefault="00000000">
            <w:r>
              <w:t>Pediatrics</w:t>
            </w:r>
          </w:p>
        </w:tc>
        <w:tc>
          <w:tcPr>
            <w:tcW w:w="2160" w:type="dxa"/>
          </w:tcPr>
          <w:p w14:paraId="384B9E5B" w14:textId="77777777" w:rsidR="00363F35" w:rsidRDefault="00000000">
            <w:r>
              <w:t>Dhq Teaching Hospital, Sargodha</w:t>
            </w:r>
          </w:p>
        </w:tc>
        <w:tc>
          <w:tcPr>
            <w:tcW w:w="2160" w:type="dxa"/>
          </w:tcPr>
          <w:p w14:paraId="4806D9FB" w14:textId="77777777" w:rsidR="00363F35" w:rsidRDefault="00000000">
            <w:r>
              <w:t>70.158333</w:t>
            </w:r>
          </w:p>
        </w:tc>
      </w:tr>
      <w:tr w:rsidR="00363F35" w14:paraId="2DF92838" w14:textId="77777777" w:rsidTr="00901B98">
        <w:tc>
          <w:tcPr>
            <w:tcW w:w="2160" w:type="dxa"/>
          </w:tcPr>
          <w:p w14:paraId="7D9F4878" w14:textId="77777777" w:rsidR="00363F35" w:rsidRDefault="00000000">
            <w:r>
              <w:t>FCPS</w:t>
            </w:r>
          </w:p>
        </w:tc>
        <w:tc>
          <w:tcPr>
            <w:tcW w:w="2160" w:type="dxa"/>
          </w:tcPr>
          <w:p w14:paraId="62AC11F6" w14:textId="77777777" w:rsidR="00363F35" w:rsidRDefault="00000000">
            <w:r>
              <w:t>Pediatrics</w:t>
            </w:r>
          </w:p>
        </w:tc>
        <w:tc>
          <w:tcPr>
            <w:tcW w:w="2160" w:type="dxa"/>
          </w:tcPr>
          <w:p w14:paraId="7E39F9A2" w14:textId="77777777" w:rsidR="00363F35" w:rsidRDefault="00000000">
            <w:r>
              <w:t>Govt. Teaching Hospital Gm Abad, Faisalabad</w:t>
            </w:r>
          </w:p>
        </w:tc>
        <w:tc>
          <w:tcPr>
            <w:tcW w:w="2160" w:type="dxa"/>
          </w:tcPr>
          <w:p w14:paraId="112AB1F1" w14:textId="77777777" w:rsidR="00363F35" w:rsidRDefault="00000000">
            <w:r>
              <w:t>71.616666</w:t>
            </w:r>
          </w:p>
        </w:tc>
      </w:tr>
      <w:tr w:rsidR="00363F35" w14:paraId="051F70C4" w14:textId="77777777" w:rsidTr="00901B98">
        <w:tc>
          <w:tcPr>
            <w:tcW w:w="2160" w:type="dxa"/>
          </w:tcPr>
          <w:p w14:paraId="4A88B2A0" w14:textId="77777777" w:rsidR="00363F35" w:rsidRDefault="00000000">
            <w:r>
              <w:t>FCPS</w:t>
            </w:r>
          </w:p>
        </w:tc>
        <w:tc>
          <w:tcPr>
            <w:tcW w:w="2160" w:type="dxa"/>
          </w:tcPr>
          <w:p w14:paraId="79398C7F" w14:textId="77777777" w:rsidR="00363F35" w:rsidRDefault="00000000">
            <w:r>
              <w:t>Pediatrics</w:t>
            </w:r>
          </w:p>
        </w:tc>
        <w:tc>
          <w:tcPr>
            <w:tcW w:w="2160" w:type="dxa"/>
          </w:tcPr>
          <w:p w14:paraId="2FCFE550" w14:textId="77777777" w:rsidR="00363F35" w:rsidRDefault="00000000">
            <w:r>
              <w:t>Govt.Teaching Hospital , Shahdra , Lahore</w:t>
            </w:r>
          </w:p>
        </w:tc>
        <w:tc>
          <w:tcPr>
            <w:tcW w:w="2160" w:type="dxa"/>
          </w:tcPr>
          <w:p w14:paraId="559D0D98" w14:textId="77777777" w:rsidR="00363F35" w:rsidRDefault="00000000">
            <w:r>
              <w:t>69.604</w:t>
            </w:r>
          </w:p>
        </w:tc>
      </w:tr>
      <w:tr w:rsidR="00363F35" w14:paraId="57C0A08B" w14:textId="77777777" w:rsidTr="00901B98">
        <w:tc>
          <w:tcPr>
            <w:tcW w:w="2160" w:type="dxa"/>
          </w:tcPr>
          <w:p w14:paraId="2235BBF0" w14:textId="77777777" w:rsidR="00363F35" w:rsidRDefault="00000000">
            <w:r>
              <w:t>FCPS</w:t>
            </w:r>
          </w:p>
        </w:tc>
        <w:tc>
          <w:tcPr>
            <w:tcW w:w="2160" w:type="dxa"/>
          </w:tcPr>
          <w:p w14:paraId="0277AA87" w14:textId="77777777" w:rsidR="00363F35" w:rsidRDefault="00000000">
            <w:r>
              <w:t>Pediatrics</w:t>
            </w:r>
          </w:p>
        </w:tc>
        <w:tc>
          <w:tcPr>
            <w:tcW w:w="2160" w:type="dxa"/>
          </w:tcPr>
          <w:p w14:paraId="43D5A355" w14:textId="77777777" w:rsidR="00363F35" w:rsidRDefault="00000000">
            <w:r>
              <w:t>Holy Family Hospital, Rawalpindi</w:t>
            </w:r>
          </w:p>
        </w:tc>
        <w:tc>
          <w:tcPr>
            <w:tcW w:w="2160" w:type="dxa"/>
          </w:tcPr>
          <w:p w14:paraId="75E7C6C0" w14:textId="77777777" w:rsidR="00363F35" w:rsidRDefault="00000000">
            <w:r>
              <w:t>74.158333</w:t>
            </w:r>
          </w:p>
        </w:tc>
      </w:tr>
      <w:tr w:rsidR="00363F35" w14:paraId="234EED00" w14:textId="77777777" w:rsidTr="00901B98">
        <w:tc>
          <w:tcPr>
            <w:tcW w:w="2160" w:type="dxa"/>
          </w:tcPr>
          <w:p w14:paraId="13DBEAD0" w14:textId="77777777" w:rsidR="00363F35" w:rsidRDefault="00000000">
            <w:r>
              <w:t>FCPS</w:t>
            </w:r>
          </w:p>
        </w:tc>
        <w:tc>
          <w:tcPr>
            <w:tcW w:w="2160" w:type="dxa"/>
          </w:tcPr>
          <w:p w14:paraId="76CBD9C4" w14:textId="77777777" w:rsidR="00363F35" w:rsidRDefault="00000000">
            <w:r>
              <w:t>Pediatrics</w:t>
            </w:r>
          </w:p>
        </w:tc>
        <w:tc>
          <w:tcPr>
            <w:tcW w:w="2160" w:type="dxa"/>
          </w:tcPr>
          <w:p w14:paraId="056E3ADA" w14:textId="77777777" w:rsidR="00363F35" w:rsidRDefault="00000000">
            <w:r>
              <w:t>Institute Of Child Health, Faisalabad</w:t>
            </w:r>
          </w:p>
        </w:tc>
        <w:tc>
          <w:tcPr>
            <w:tcW w:w="2160" w:type="dxa"/>
          </w:tcPr>
          <w:p w14:paraId="70D48067" w14:textId="77777777" w:rsidR="00363F35" w:rsidRDefault="00000000">
            <w:r>
              <w:t>72.704167</w:t>
            </w:r>
          </w:p>
        </w:tc>
      </w:tr>
      <w:tr w:rsidR="00363F35" w14:paraId="5C7F697A" w14:textId="77777777" w:rsidTr="00901B98">
        <w:tc>
          <w:tcPr>
            <w:tcW w:w="2160" w:type="dxa"/>
          </w:tcPr>
          <w:p w14:paraId="25E6DCF6" w14:textId="77777777" w:rsidR="00363F35" w:rsidRDefault="00000000">
            <w:r>
              <w:t>FCPS</w:t>
            </w:r>
          </w:p>
        </w:tc>
        <w:tc>
          <w:tcPr>
            <w:tcW w:w="2160" w:type="dxa"/>
          </w:tcPr>
          <w:p w14:paraId="24B7998B" w14:textId="77777777" w:rsidR="00363F35" w:rsidRDefault="00000000">
            <w:r>
              <w:t>Pediatrics</w:t>
            </w:r>
          </w:p>
        </w:tc>
        <w:tc>
          <w:tcPr>
            <w:tcW w:w="2160" w:type="dxa"/>
          </w:tcPr>
          <w:p w14:paraId="328A2A9C" w14:textId="77777777" w:rsidR="00363F35" w:rsidRDefault="00000000">
            <w:r>
              <w:t>Jinnah Hospital, Lahore</w:t>
            </w:r>
          </w:p>
        </w:tc>
        <w:tc>
          <w:tcPr>
            <w:tcW w:w="2160" w:type="dxa"/>
          </w:tcPr>
          <w:p w14:paraId="79917697" w14:textId="77777777" w:rsidR="00363F35" w:rsidRDefault="00000000">
            <w:r>
              <w:t>75.679167</w:t>
            </w:r>
          </w:p>
        </w:tc>
      </w:tr>
      <w:tr w:rsidR="00363F35" w14:paraId="5F7B2C34" w14:textId="77777777" w:rsidTr="00901B98">
        <w:tc>
          <w:tcPr>
            <w:tcW w:w="2160" w:type="dxa"/>
          </w:tcPr>
          <w:p w14:paraId="1EFE5972" w14:textId="77777777" w:rsidR="00363F35" w:rsidRDefault="00000000">
            <w:r>
              <w:t>FCPS</w:t>
            </w:r>
          </w:p>
        </w:tc>
        <w:tc>
          <w:tcPr>
            <w:tcW w:w="2160" w:type="dxa"/>
          </w:tcPr>
          <w:p w14:paraId="1EBA2203" w14:textId="77777777" w:rsidR="00363F35" w:rsidRDefault="00000000">
            <w:r>
              <w:t>Pediatrics</w:t>
            </w:r>
          </w:p>
        </w:tc>
        <w:tc>
          <w:tcPr>
            <w:tcW w:w="2160" w:type="dxa"/>
          </w:tcPr>
          <w:p w14:paraId="65B79E63" w14:textId="77777777" w:rsidR="00363F35" w:rsidRDefault="00000000">
            <w:r>
              <w:t xml:space="preserve">Lahore General </w:t>
            </w:r>
            <w:r>
              <w:lastRenderedPageBreak/>
              <w:t>Hospital, Lahore</w:t>
            </w:r>
          </w:p>
        </w:tc>
        <w:tc>
          <w:tcPr>
            <w:tcW w:w="2160" w:type="dxa"/>
          </w:tcPr>
          <w:p w14:paraId="504418E0" w14:textId="77777777" w:rsidR="00363F35" w:rsidRDefault="00000000">
            <w:r>
              <w:lastRenderedPageBreak/>
              <w:t>70.778723</w:t>
            </w:r>
          </w:p>
        </w:tc>
      </w:tr>
      <w:tr w:rsidR="00363F35" w14:paraId="06894FB3" w14:textId="77777777" w:rsidTr="00901B98">
        <w:tc>
          <w:tcPr>
            <w:tcW w:w="2160" w:type="dxa"/>
          </w:tcPr>
          <w:p w14:paraId="135BB723" w14:textId="77777777" w:rsidR="00363F35" w:rsidRDefault="00000000">
            <w:r>
              <w:t>FCPS</w:t>
            </w:r>
          </w:p>
        </w:tc>
        <w:tc>
          <w:tcPr>
            <w:tcW w:w="2160" w:type="dxa"/>
          </w:tcPr>
          <w:p w14:paraId="408D70F0" w14:textId="77777777" w:rsidR="00363F35" w:rsidRDefault="00000000">
            <w:r>
              <w:t>Pediatrics</w:t>
            </w:r>
          </w:p>
        </w:tc>
        <w:tc>
          <w:tcPr>
            <w:tcW w:w="2160" w:type="dxa"/>
          </w:tcPr>
          <w:p w14:paraId="0D327C02" w14:textId="77777777" w:rsidR="00363F35" w:rsidRDefault="00000000">
            <w:r>
              <w:t>Mayo Hospital, Lahore</w:t>
            </w:r>
          </w:p>
        </w:tc>
        <w:tc>
          <w:tcPr>
            <w:tcW w:w="2160" w:type="dxa"/>
          </w:tcPr>
          <w:p w14:paraId="64CC23E1" w14:textId="77777777" w:rsidR="00363F35" w:rsidRDefault="00000000">
            <w:r>
              <w:t>73.722449</w:t>
            </w:r>
          </w:p>
        </w:tc>
      </w:tr>
      <w:tr w:rsidR="00363F35" w14:paraId="024BAA23" w14:textId="77777777" w:rsidTr="00901B98">
        <w:tc>
          <w:tcPr>
            <w:tcW w:w="2160" w:type="dxa"/>
          </w:tcPr>
          <w:p w14:paraId="5CC33B26" w14:textId="77777777" w:rsidR="00363F35" w:rsidRDefault="00000000">
            <w:r>
              <w:t>FCPS</w:t>
            </w:r>
          </w:p>
        </w:tc>
        <w:tc>
          <w:tcPr>
            <w:tcW w:w="2160" w:type="dxa"/>
          </w:tcPr>
          <w:p w14:paraId="48C118B1" w14:textId="77777777" w:rsidR="00363F35" w:rsidRDefault="00000000">
            <w:r>
              <w:t>Pediatrics</w:t>
            </w:r>
          </w:p>
        </w:tc>
        <w:tc>
          <w:tcPr>
            <w:tcW w:w="2160" w:type="dxa"/>
          </w:tcPr>
          <w:p w14:paraId="32DD09C1" w14:textId="77777777" w:rsidR="00363F35" w:rsidRDefault="00000000">
            <w:r>
              <w:t>Nishtar Hospital, Multan</w:t>
            </w:r>
          </w:p>
        </w:tc>
        <w:tc>
          <w:tcPr>
            <w:tcW w:w="2160" w:type="dxa"/>
          </w:tcPr>
          <w:p w14:paraId="64CC0794" w14:textId="77777777" w:rsidR="00363F35" w:rsidRDefault="00000000">
            <w:r>
              <w:t>73.566667</w:t>
            </w:r>
          </w:p>
        </w:tc>
      </w:tr>
      <w:tr w:rsidR="00363F35" w14:paraId="09358F8F" w14:textId="77777777" w:rsidTr="00901B98">
        <w:tc>
          <w:tcPr>
            <w:tcW w:w="2160" w:type="dxa"/>
          </w:tcPr>
          <w:p w14:paraId="2BCAAD60" w14:textId="77777777" w:rsidR="00363F35" w:rsidRDefault="00000000">
            <w:r>
              <w:t>FCPS</w:t>
            </w:r>
          </w:p>
        </w:tc>
        <w:tc>
          <w:tcPr>
            <w:tcW w:w="2160" w:type="dxa"/>
          </w:tcPr>
          <w:p w14:paraId="1969F93F" w14:textId="77777777" w:rsidR="00363F35" w:rsidRDefault="00000000">
            <w:r>
              <w:t>Pediatrics</w:t>
            </w:r>
          </w:p>
        </w:tc>
        <w:tc>
          <w:tcPr>
            <w:tcW w:w="2160" w:type="dxa"/>
          </w:tcPr>
          <w:p w14:paraId="118BA74D" w14:textId="77777777" w:rsidR="00363F35" w:rsidRDefault="00000000">
            <w:r>
              <w:t>Sahiwal Teaching Hospital, Sahiwal</w:t>
            </w:r>
          </w:p>
        </w:tc>
        <w:tc>
          <w:tcPr>
            <w:tcW w:w="2160" w:type="dxa"/>
          </w:tcPr>
          <w:p w14:paraId="359DFE67" w14:textId="77777777" w:rsidR="00363F35" w:rsidRDefault="00000000">
            <w:r>
              <w:t>71.491667</w:t>
            </w:r>
          </w:p>
        </w:tc>
      </w:tr>
      <w:tr w:rsidR="00363F35" w14:paraId="7B9B243B" w14:textId="77777777" w:rsidTr="00901B98">
        <w:tc>
          <w:tcPr>
            <w:tcW w:w="2160" w:type="dxa"/>
          </w:tcPr>
          <w:p w14:paraId="66D12821" w14:textId="77777777" w:rsidR="00363F35" w:rsidRDefault="00000000">
            <w:r>
              <w:t>FCPS</w:t>
            </w:r>
          </w:p>
        </w:tc>
        <w:tc>
          <w:tcPr>
            <w:tcW w:w="2160" w:type="dxa"/>
          </w:tcPr>
          <w:p w14:paraId="00FD6943" w14:textId="77777777" w:rsidR="00363F35" w:rsidRDefault="00000000">
            <w:r>
              <w:t>Pediatrics</w:t>
            </w:r>
          </w:p>
        </w:tc>
        <w:tc>
          <w:tcPr>
            <w:tcW w:w="2160" w:type="dxa"/>
          </w:tcPr>
          <w:p w14:paraId="14BBD8B4" w14:textId="77777777" w:rsidR="00363F35" w:rsidRDefault="00000000">
            <w:r>
              <w:t>Services Hospital, Lahore</w:t>
            </w:r>
          </w:p>
        </w:tc>
        <w:tc>
          <w:tcPr>
            <w:tcW w:w="2160" w:type="dxa"/>
          </w:tcPr>
          <w:p w14:paraId="05752F10" w14:textId="77777777" w:rsidR="00363F35" w:rsidRDefault="00000000">
            <w:r>
              <w:t>75.691667</w:t>
            </w:r>
          </w:p>
        </w:tc>
      </w:tr>
      <w:tr w:rsidR="00363F35" w14:paraId="02D7AD61" w14:textId="77777777" w:rsidTr="00901B98">
        <w:tc>
          <w:tcPr>
            <w:tcW w:w="2160" w:type="dxa"/>
          </w:tcPr>
          <w:p w14:paraId="09C9E276" w14:textId="77777777" w:rsidR="00363F35" w:rsidRDefault="00000000">
            <w:r>
              <w:t>FCPS</w:t>
            </w:r>
          </w:p>
        </w:tc>
        <w:tc>
          <w:tcPr>
            <w:tcW w:w="2160" w:type="dxa"/>
          </w:tcPr>
          <w:p w14:paraId="21017DD8" w14:textId="77777777" w:rsidR="00363F35" w:rsidRDefault="00000000">
            <w:r>
              <w:t>Pediatrics</w:t>
            </w:r>
          </w:p>
        </w:tc>
        <w:tc>
          <w:tcPr>
            <w:tcW w:w="2160" w:type="dxa"/>
          </w:tcPr>
          <w:p w14:paraId="51458B0E" w14:textId="77777777" w:rsidR="00363F35" w:rsidRDefault="00000000">
            <w:r>
              <w:t>Sir Ganga Ram Hospital, Lahore</w:t>
            </w:r>
          </w:p>
        </w:tc>
        <w:tc>
          <w:tcPr>
            <w:tcW w:w="2160" w:type="dxa"/>
          </w:tcPr>
          <w:p w14:paraId="73F46BC7" w14:textId="77777777" w:rsidR="00363F35" w:rsidRDefault="00000000">
            <w:r>
              <w:t>71.965333</w:t>
            </w:r>
          </w:p>
        </w:tc>
      </w:tr>
      <w:tr w:rsidR="00363F35" w14:paraId="792F283B" w14:textId="77777777" w:rsidTr="00901B98">
        <w:tc>
          <w:tcPr>
            <w:tcW w:w="2160" w:type="dxa"/>
          </w:tcPr>
          <w:p w14:paraId="27230DEC" w14:textId="77777777" w:rsidR="00363F35" w:rsidRDefault="00000000">
            <w:r>
              <w:t>FCPS</w:t>
            </w:r>
          </w:p>
        </w:tc>
        <w:tc>
          <w:tcPr>
            <w:tcW w:w="2160" w:type="dxa"/>
          </w:tcPr>
          <w:p w14:paraId="06D9EC9C" w14:textId="77777777" w:rsidR="00363F35" w:rsidRDefault="00000000">
            <w:r>
              <w:t>Pediatrics</w:t>
            </w:r>
          </w:p>
        </w:tc>
        <w:tc>
          <w:tcPr>
            <w:tcW w:w="2160" w:type="dxa"/>
          </w:tcPr>
          <w:p w14:paraId="7156C6EE" w14:textId="77777777" w:rsidR="00363F35" w:rsidRDefault="00000000">
            <w:r>
              <w:t>Sz Hospital, Rahim Yar Khan</w:t>
            </w:r>
          </w:p>
        </w:tc>
        <w:tc>
          <w:tcPr>
            <w:tcW w:w="2160" w:type="dxa"/>
          </w:tcPr>
          <w:p w14:paraId="291A8363" w14:textId="77777777" w:rsidR="00363F35" w:rsidRDefault="00000000">
            <w:r>
              <w:t>72.245833</w:t>
            </w:r>
          </w:p>
        </w:tc>
      </w:tr>
      <w:tr w:rsidR="00363F35" w14:paraId="57C78809" w14:textId="77777777" w:rsidTr="00901B98">
        <w:tc>
          <w:tcPr>
            <w:tcW w:w="2160" w:type="dxa"/>
          </w:tcPr>
          <w:p w14:paraId="21275346" w14:textId="77777777" w:rsidR="00363F35" w:rsidRDefault="00000000">
            <w:r>
              <w:t>FCPS</w:t>
            </w:r>
          </w:p>
        </w:tc>
        <w:tc>
          <w:tcPr>
            <w:tcW w:w="2160" w:type="dxa"/>
          </w:tcPr>
          <w:p w14:paraId="7CB2775F" w14:textId="77777777" w:rsidR="00363F35" w:rsidRDefault="00000000">
            <w:r>
              <w:t>Pharmacology</w:t>
            </w:r>
          </w:p>
        </w:tc>
        <w:tc>
          <w:tcPr>
            <w:tcW w:w="2160" w:type="dxa"/>
          </w:tcPr>
          <w:p w14:paraId="659A7AA2" w14:textId="77777777" w:rsidR="00363F35" w:rsidRDefault="00000000">
            <w:r>
              <w:t>Merit</w:t>
            </w:r>
          </w:p>
        </w:tc>
        <w:tc>
          <w:tcPr>
            <w:tcW w:w="2160" w:type="dxa"/>
          </w:tcPr>
          <w:p w14:paraId="725F9441" w14:textId="77777777" w:rsidR="00363F35" w:rsidRDefault="00000000">
            <w:r>
              <w:t>69.588</w:t>
            </w:r>
          </w:p>
        </w:tc>
      </w:tr>
      <w:tr w:rsidR="00363F35" w14:paraId="77DBFF76" w14:textId="77777777" w:rsidTr="00901B98">
        <w:tc>
          <w:tcPr>
            <w:tcW w:w="2160" w:type="dxa"/>
          </w:tcPr>
          <w:p w14:paraId="1CBA9604" w14:textId="77777777" w:rsidR="00363F35" w:rsidRDefault="00000000">
            <w:r>
              <w:t>FCPS</w:t>
            </w:r>
          </w:p>
        </w:tc>
        <w:tc>
          <w:tcPr>
            <w:tcW w:w="2160" w:type="dxa"/>
          </w:tcPr>
          <w:p w14:paraId="3D19DBA3" w14:textId="77777777" w:rsidR="00363F35" w:rsidRDefault="00000000">
            <w:r>
              <w:t>Pharmacology</w:t>
            </w:r>
          </w:p>
        </w:tc>
        <w:tc>
          <w:tcPr>
            <w:tcW w:w="2160" w:type="dxa"/>
          </w:tcPr>
          <w:p w14:paraId="240BE14C" w14:textId="77777777" w:rsidR="00363F35" w:rsidRDefault="00000000">
            <w:r>
              <w:t>Sir Ganga Ram Hospital, Lahore</w:t>
            </w:r>
          </w:p>
        </w:tc>
        <w:tc>
          <w:tcPr>
            <w:tcW w:w="2160" w:type="dxa"/>
          </w:tcPr>
          <w:p w14:paraId="76CED55B" w14:textId="77777777" w:rsidR="00363F35" w:rsidRDefault="00000000">
            <w:r>
              <w:t>69.588</w:t>
            </w:r>
          </w:p>
        </w:tc>
      </w:tr>
      <w:tr w:rsidR="00363F35" w14:paraId="40138898" w14:textId="77777777" w:rsidTr="00901B98">
        <w:tc>
          <w:tcPr>
            <w:tcW w:w="2160" w:type="dxa"/>
          </w:tcPr>
          <w:p w14:paraId="4DE4585D" w14:textId="77777777" w:rsidR="00363F35" w:rsidRDefault="00000000">
            <w:r>
              <w:t>FCPS</w:t>
            </w:r>
          </w:p>
        </w:tc>
        <w:tc>
          <w:tcPr>
            <w:tcW w:w="2160" w:type="dxa"/>
          </w:tcPr>
          <w:p w14:paraId="4C1EC36C" w14:textId="77777777" w:rsidR="00363F35" w:rsidRDefault="00000000">
            <w:r>
              <w:t>Pharmacology</w:t>
            </w:r>
          </w:p>
        </w:tc>
        <w:tc>
          <w:tcPr>
            <w:tcW w:w="2160" w:type="dxa"/>
          </w:tcPr>
          <w:p w14:paraId="533BE5B1" w14:textId="77777777" w:rsidR="00363F35" w:rsidRDefault="00000000">
            <w:r>
              <w:t>Punjab</w:t>
            </w:r>
          </w:p>
        </w:tc>
        <w:tc>
          <w:tcPr>
            <w:tcW w:w="2160" w:type="dxa"/>
          </w:tcPr>
          <w:p w14:paraId="3BE7A0E0" w14:textId="77777777" w:rsidR="00363F35" w:rsidRDefault="00000000">
            <w:r>
              <w:t>69.588</w:t>
            </w:r>
          </w:p>
        </w:tc>
      </w:tr>
      <w:tr w:rsidR="00363F35" w14:paraId="3A19F512" w14:textId="77777777" w:rsidTr="00901B98">
        <w:tc>
          <w:tcPr>
            <w:tcW w:w="2160" w:type="dxa"/>
          </w:tcPr>
          <w:p w14:paraId="486BF32E" w14:textId="77777777" w:rsidR="00363F35" w:rsidRDefault="00000000">
            <w:r>
              <w:t>FCPS</w:t>
            </w:r>
          </w:p>
        </w:tc>
        <w:tc>
          <w:tcPr>
            <w:tcW w:w="2160" w:type="dxa"/>
          </w:tcPr>
          <w:p w14:paraId="705CFBE2" w14:textId="77777777" w:rsidR="00363F35" w:rsidRDefault="00000000">
            <w:r>
              <w:t>Physiology</w:t>
            </w:r>
          </w:p>
        </w:tc>
        <w:tc>
          <w:tcPr>
            <w:tcW w:w="2160" w:type="dxa"/>
          </w:tcPr>
          <w:p w14:paraId="3A37F494" w14:textId="77777777" w:rsidR="00363F35" w:rsidRDefault="00000000">
            <w:r>
              <w:t>Merit</w:t>
            </w:r>
          </w:p>
        </w:tc>
        <w:tc>
          <w:tcPr>
            <w:tcW w:w="2160" w:type="dxa"/>
          </w:tcPr>
          <w:p w14:paraId="0FAEA5C3" w14:textId="77777777" w:rsidR="00363F35" w:rsidRDefault="00000000">
            <w:r>
              <w:t>67.183333</w:t>
            </w:r>
          </w:p>
        </w:tc>
      </w:tr>
      <w:tr w:rsidR="00363F35" w14:paraId="4A842E56" w14:textId="77777777" w:rsidTr="00901B98">
        <w:tc>
          <w:tcPr>
            <w:tcW w:w="2160" w:type="dxa"/>
          </w:tcPr>
          <w:p w14:paraId="10DB751B" w14:textId="77777777" w:rsidR="00363F35" w:rsidRDefault="00000000">
            <w:r>
              <w:t>FCPS</w:t>
            </w:r>
          </w:p>
        </w:tc>
        <w:tc>
          <w:tcPr>
            <w:tcW w:w="2160" w:type="dxa"/>
          </w:tcPr>
          <w:p w14:paraId="4E283DD0" w14:textId="77777777" w:rsidR="00363F35" w:rsidRDefault="00000000">
            <w:r>
              <w:t>Physiology</w:t>
            </w:r>
          </w:p>
        </w:tc>
        <w:tc>
          <w:tcPr>
            <w:tcW w:w="2160" w:type="dxa"/>
          </w:tcPr>
          <w:p w14:paraId="78D82675" w14:textId="77777777" w:rsidR="00363F35" w:rsidRDefault="00000000">
            <w:r>
              <w:t>Rmu Allied Hospital, Rawalpindi</w:t>
            </w:r>
          </w:p>
        </w:tc>
        <w:tc>
          <w:tcPr>
            <w:tcW w:w="2160" w:type="dxa"/>
          </w:tcPr>
          <w:p w14:paraId="174844CD" w14:textId="77777777" w:rsidR="00363F35" w:rsidRDefault="00000000">
            <w:r>
              <w:t>67.183333</w:t>
            </w:r>
          </w:p>
        </w:tc>
      </w:tr>
      <w:tr w:rsidR="00363F35" w14:paraId="18002B02" w14:textId="77777777" w:rsidTr="00901B98">
        <w:tc>
          <w:tcPr>
            <w:tcW w:w="2160" w:type="dxa"/>
          </w:tcPr>
          <w:p w14:paraId="4BF2661E" w14:textId="77777777" w:rsidR="00363F35" w:rsidRDefault="00000000">
            <w:r>
              <w:t>FCPS</w:t>
            </w:r>
          </w:p>
        </w:tc>
        <w:tc>
          <w:tcPr>
            <w:tcW w:w="2160" w:type="dxa"/>
          </w:tcPr>
          <w:p w14:paraId="2D4474AD" w14:textId="77777777" w:rsidR="00363F35" w:rsidRDefault="00000000">
            <w:r>
              <w:t>Physiology</w:t>
            </w:r>
          </w:p>
        </w:tc>
        <w:tc>
          <w:tcPr>
            <w:tcW w:w="2160" w:type="dxa"/>
          </w:tcPr>
          <w:p w14:paraId="363CDA47" w14:textId="77777777" w:rsidR="00363F35" w:rsidRDefault="00000000">
            <w:r>
              <w:t>Punjab</w:t>
            </w:r>
          </w:p>
        </w:tc>
        <w:tc>
          <w:tcPr>
            <w:tcW w:w="2160" w:type="dxa"/>
          </w:tcPr>
          <w:p w14:paraId="578EAFEE" w14:textId="77777777" w:rsidR="00363F35" w:rsidRDefault="00000000">
            <w:r>
              <w:t>67.183333</w:t>
            </w:r>
          </w:p>
        </w:tc>
      </w:tr>
      <w:tr w:rsidR="00363F35" w14:paraId="6AF5AF8D" w14:textId="77777777" w:rsidTr="00901B98">
        <w:tc>
          <w:tcPr>
            <w:tcW w:w="2160" w:type="dxa"/>
          </w:tcPr>
          <w:p w14:paraId="597EB4A1" w14:textId="77777777" w:rsidR="00363F35" w:rsidRDefault="00000000">
            <w:r>
              <w:t>FCPS</w:t>
            </w:r>
          </w:p>
        </w:tc>
        <w:tc>
          <w:tcPr>
            <w:tcW w:w="2160" w:type="dxa"/>
          </w:tcPr>
          <w:p w14:paraId="6CE47A93" w14:textId="77777777" w:rsidR="00363F35" w:rsidRDefault="00000000">
            <w:r>
              <w:t>Physiology</w:t>
            </w:r>
          </w:p>
        </w:tc>
        <w:tc>
          <w:tcPr>
            <w:tcW w:w="2160" w:type="dxa"/>
          </w:tcPr>
          <w:p w14:paraId="143F3D6F" w14:textId="77777777" w:rsidR="00363F35" w:rsidRDefault="00000000">
            <w:r>
              <w:t>Foriegn</w:t>
            </w:r>
          </w:p>
        </w:tc>
        <w:tc>
          <w:tcPr>
            <w:tcW w:w="2160" w:type="dxa"/>
          </w:tcPr>
          <w:p w14:paraId="592491AE" w14:textId="77777777" w:rsidR="00363F35" w:rsidRDefault="00000000">
            <w:r>
              <w:t>44.946809</w:t>
            </w:r>
          </w:p>
        </w:tc>
      </w:tr>
      <w:tr w:rsidR="00363F35" w14:paraId="5DEDBB27" w14:textId="77777777" w:rsidTr="00901B98">
        <w:tc>
          <w:tcPr>
            <w:tcW w:w="2160" w:type="dxa"/>
          </w:tcPr>
          <w:p w14:paraId="6E5CB147" w14:textId="77777777" w:rsidR="00363F35" w:rsidRDefault="00000000">
            <w:r>
              <w:t>FCPS</w:t>
            </w:r>
          </w:p>
        </w:tc>
        <w:tc>
          <w:tcPr>
            <w:tcW w:w="2160" w:type="dxa"/>
          </w:tcPr>
          <w:p w14:paraId="7509D0C6" w14:textId="77777777" w:rsidR="00363F35" w:rsidRDefault="00000000">
            <w:r>
              <w:t>Plastic Surgery</w:t>
            </w:r>
          </w:p>
        </w:tc>
        <w:tc>
          <w:tcPr>
            <w:tcW w:w="2160" w:type="dxa"/>
          </w:tcPr>
          <w:p w14:paraId="149B2FFF" w14:textId="77777777" w:rsidR="00363F35" w:rsidRDefault="00000000">
            <w:r>
              <w:t>Merit</w:t>
            </w:r>
          </w:p>
        </w:tc>
        <w:tc>
          <w:tcPr>
            <w:tcW w:w="2160" w:type="dxa"/>
          </w:tcPr>
          <w:p w14:paraId="208D0B0D" w14:textId="77777777" w:rsidR="00363F35" w:rsidRDefault="00000000">
            <w:r>
              <w:t>70.570834</w:t>
            </w:r>
          </w:p>
        </w:tc>
      </w:tr>
      <w:tr w:rsidR="00363F35" w14:paraId="7066CCAD" w14:textId="77777777" w:rsidTr="00901B98">
        <w:tc>
          <w:tcPr>
            <w:tcW w:w="2160" w:type="dxa"/>
          </w:tcPr>
          <w:p w14:paraId="0431A150" w14:textId="77777777" w:rsidR="00363F35" w:rsidRDefault="00000000">
            <w:r>
              <w:t>FCPS</w:t>
            </w:r>
          </w:p>
        </w:tc>
        <w:tc>
          <w:tcPr>
            <w:tcW w:w="2160" w:type="dxa"/>
          </w:tcPr>
          <w:p w14:paraId="7F061AE1" w14:textId="77777777" w:rsidR="00363F35" w:rsidRDefault="00000000">
            <w:r>
              <w:t>Plastic Surgery</w:t>
            </w:r>
          </w:p>
        </w:tc>
        <w:tc>
          <w:tcPr>
            <w:tcW w:w="2160" w:type="dxa"/>
          </w:tcPr>
          <w:p w14:paraId="28421902" w14:textId="77777777" w:rsidR="00363F35" w:rsidRDefault="00000000">
            <w:r>
              <w:t>Aimh, Sialkot</w:t>
            </w:r>
          </w:p>
        </w:tc>
        <w:tc>
          <w:tcPr>
            <w:tcW w:w="2160" w:type="dxa"/>
          </w:tcPr>
          <w:p w14:paraId="0AC63187" w14:textId="77777777" w:rsidR="00363F35" w:rsidRDefault="00000000">
            <w:r>
              <w:t>54.933334</w:t>
            </w:r>
          </w:p>
        </w:tc>
      </w:tr>
      <w:tr w:rsidR="00363F35" w14:paraId="5E5964E9" w14:textId="77777777" w:rsidTr="00901B98">
        <w:tc>
          <w:tcPr>
            <w:tcW w:w="2160" w:type="dxa"/>
          </w:tcPr>
          <w:p w14:paraId="32C6F160" w14:textId="77777777" w:rsidR="00363F35" w:rsidRDefault="00000000">
            <w:r>
              <w:t>FCPS</w:t>
            </w:r>
          </w:p>
        </w:tc>
        <w:tc>
          <w:tcPr>
            <w:tcW w:w="2160" w:type="dxa"/>
          </w:tcPr>
          <w:p w14:paraId="1526B257" w14:textId="77777777" w:rsidR="00363F35" w:rsidRDefault="00000000">
            <w:r>
              <w:t>Plastic Surgery</w:t>
            </w:r>
          </w:p>
        </w:tc>
        <w:tc>
          <w:tcPr>
            <w:tcW w:w="2160" w:type="dxa"/>
          </w:tcPr>
          <w:p w14:paraId="08946B81" w14:textId="77777777" w:rsidR="00363F35" w:rsidRDefault="00000000">
            <w:r>
              <w:t>Punjab</w:t>
            </w:r>
          </w:p>
        </w:tc>
        <w:tc>
          <w:tcPr>
            <w:tcW w:w="2160" w:type="dxa"/>
          </w:tcPr>
          <w:p w14:paraId="40ECFAAC" w14:textId="77777777" w:rsidR="00363F35" w:rsidRDefault="00000000">
            <w:r>
              <w:t>70.570834</w:t>
            </w:r>
          </w:p>
        </w:tc>
      </w:tr>
      <w:tr w:rsidR="00363F35" w14:paraId="0E08F798" w14:textId="77777777" w:rsidTr="00901B98">
        <w:tc>
          <w:tcPr>
            <w:tcW w:w="2160" w:type="dxa"/>
          </w:tcPr>
          <w:p w14:paraId="268122FA" w14:textId="77777777" w:rsidR="00363F35" w:rsidRDefault="00000000">
            <w:r>
              <w:t>FCPS</w:t>
            </w:r>
          </w:p>
        </w:tc>
        <w:tc>
          <w:tcPr>
            <w:tcW w:w="2160" w:type="dxa"/>
          </w:tcPr>
          <w:p w14:paraId="43278C9D" w14:textId="77777777" w:rsidR="00363F35" w:rsidRDefault="00000000">
            <w:r>
              <w:t>Plastic Surgery</w:t>
            </w:r>
          </w:p>
        </w:tc>
        <w:tc>
          <w:tcPr>
            <w:tcW w:w="2160" w:type="dxa"/>
          </w:tcPr>
          <w:p w14:paraId="5F4A3AED" w14:textId="77777777" w:rsidR="00363F35" w:rsidRDefault="00000000">
            <w:r>
              <w:t>Allied Hospital, Faisalabad</w:t>
            </w:r>
          </w:p>
        </w:tc>
        <w:tc>
          <w:tcPr>
            <w:tcW w:w="2160" w:type="dxa"/>
          </w:tcPr>
          <w:p w14:paraId="3DC37269" w14:textId="77777777" w:rsidR="00363F35" w:rsidRDefault="00000000">
            <w:r>
              <w:t>63.083333</w:t>
            </w:r>
          </w:p>
        </w:tc>
      </w:tr>
      <w:tr w:rsidR="00363F35" w14:paraId="4438BBDB" w14:textId="77777777" w:rsidTr="00901B98">
        <w:tc>
          <w:tcPr>
            <w:tcW w:w="2160" w:type="dxa"/>
          </w:tcPr>
          <w:p w14:paraId="090F46B5" w14:textId="77777777" w:rsidR="00363F35" w:rsidRDefault="00000000">
            <w:r>
              <w:t>FCPS</w:t>
            </w:r>
          </w:p>
        </w:tc>
        <w:tc>
          <w:tcPr>
            <w:tcW w:w="2160" w:type="dxa"/>
          </w:tcPr>
          <w:p w14:paraId="2A1841FB" w14:textId="77777777" w:rsidR="00363F35" w:rsidRDefault="00000000">
            <w:r>
              <w:t>Plastic Surgery</w:t>
            </w:r>
          </w:p>
        </w:tc>
        <w:tc>
          <w:tcPr>
            <w:tcW w:w="2160" w:type="dxa"/>
          </w:tcPr>
          <w:p w14:paraId="7FA804CF" w14:textId="77777777" w:rsidR="00363F35" w:rsidRDefault="00000000">
            <w:r>
              <w:t>Bahawal Victoria Hospital, Bahawalpur</w:t>
            </w:r>
          </w:p>
        </w:tc>
        <w:tc>
          <w:tcPr>
            <w:tcW w:w="2160" w:type="dxa"/>
          </w:tcPr>
          <w:p w14:paraId="6BCD761A" w14:textId="77777777" w:rsidR="00363F35" w:rsidRDefault="00000000">
            <w:r>
              <w:t>59.7625</w:t>
            </w:r>
          </w:p>
        </w:tc>
      </w:tr>
      <w:tr w:rsidR="00363F35" w14:paraId="7380A6C8" w14:textId="77777777" w:rsidTr="00901B98">
        <w:tc>
          <w:tcPr>
            <w:tcW w:w="2160" w:type="dxa"/>
          </w:tcPr>
          <w:p w14:paraId="4F8B9680" w14:textId="77777777" w:rsidR="00363F35" w:rsidRDefault="00000000">
            <w:r>
              <w:t>FCPS</w:t>
            </w:r>
          </w:p>
        </w:tc>
        <w:tc>
          <w:tcPr>
            <w:tcW w:w="2160" w:type="dxa"/>
          </w:tcPr>
          <w:p w14:paraId="39199374" w14:textId="77777777" w:rsidR="00363F35" w:rsidRDefault="00000000">
            <w:r>
              <w:t>Plastic Surgery</w:t>
            </w:r>
          </w:p>
        </w:tc>
        <w:tc>
          <w:tcPr>
            <w:tcW w:w="2160" w:type="dxa"/>
          </w:tcPr>
          <w:p w14:paraId="253A92A6" w14:textId="77777777" w:rsidR="00363F35" w:rsidRDefault="00000000">
            <w:r>
              <w:t>Children Hospital, Lahore</w:t>
            </w:r>
          </w:p>
        </w:tc>
        <w:tc>
          <w:tcPr>
            <w:tcW w:w="2160" w:type="dxa"/>
          </w:tcPr>
          <w:p w14:paraId="5318A50C" w14:textId="77777777" w:rsidR="00363F35" w:rsidRDefault="00000000">
            <w:r>
              <w:t>61.481561</w:t>
            </w:r>
          </w:p>
        </w:tc>
      </w:tr>
      <w:tr w:rsidR="00363F35" w14:paraId="4BCA602A" w14:textId="77777777" w:rsidTr="00901B98">
        <w:tc>
          <w:tcPr>
            <w:tcW w:w="2160" w:type="dxa"/>
          </w:tcPr>
          <w:p w14:paraId="298B364D" w14:textId="77777777" w:rsidR="00363F35" w:rsidRDefault="00000000">
            <w:r>
              <w:t>FCPS</w:t>
            </w:r>
          </w:p>
        </w:tc>
        <w:tc>
          <w:tcPr>
            <w:tcW w:w="2160" w:type="dxa"/>
          </w:tcPr>
          <w:p w14:paraId="5CAEF453" w14:textId="77777777" w:rsidR="00363F35" w:rsidRDefault="00000000">
            <w:r>
              <w:t>Plastic Surgery</w:t>
            </w:r>
          </w:p>
        </w:tc>
        <w:tc>
          <w:tcPr>
            <w:tcW w:w="2160" w:type="dxa"/>
          </w:tcPr>
          <w:p w14:paraId="3EDFF183" w14:textId="77777777" w:rsidR="00363F35" w:rsidRDefault="00000000">
            <w:r>
              <w:t>Foriegn</w:t>
            </w:r>
          </w:p>
        </w:tc>
        <w:tc>
          <w:tcPr>
            <w:tcW w:w="2160" w:type="dxa"/>
          </w:tcPr>
          <w:p w14:paraId="304114DE" w14:textId="77777777" w:rsidR="00363F35" w:rsidRDefault="00000000">
            <w:r>
              <w:t>45.742553</w:t>
            </w:r>
          </w:p>
        </w:tc>
      </w:tr>
      <w:tr w:rsidR="00363F35" w14:paraId="11A0D4A1" w14:textId="77777777" w:rsidTr="00901B98">
        <w:tc>
          <w:tcPr>
            <w:tcW w:w="2160" w:type="dxa"/>
          </w:tcPr>
          <w:p w14:paraId="2DD80B18" w14:textId="77777777" w:rsidR="00363F35" w:rsidRDefault="00000000">
            <w:r>
              <w:t>FCPS</w:t>
            </w:r>
          </w:p>
        </w:tc>
        <w:tc>
          <w:tcPr>
            <w:tcW w:w="2160" w:type="dxa"/>
          </w:tcPr>
          <w:p w14:paraId="542E5768" w14:textId="77777777" w:rsidR="00363F35" w:rsidRDefault="00000000">
            <w:r>
              <w:t>Plastic Surgery</w:t>
            </w:r>
          </w:p>
        </w:tc>
        <w:tc>
          <w:tcPr>
            <w:tcW w:w="2160" w:type="dxa"/>
          </w:tcPr>
          <w:p w14:paraId="10DC19C2" w14:textId="77777777" w:rsidR="00363F35" w:rsidRDefault="00000000">
            <w:r>
              <w:t>Dhq Hospital, Dg Khan</w:t>
            </w:r>
          </w:p>
        </w:tc>
        <w:tc>
          <w:tcPr>
            <w:tcW w:w="2160" w:type="dxa"/>
          </w:tcPr>
          <w:p w14:paraId="66D4ED4F" w14:textId="77777777" w:rsidR="00363F35" w:rsidRDefault="00000000">
            <w:r>
              <w:t>59.279167</w:t>
            </w:r>
          </w:p>
        </w:tc>
      </w:tr>
      <w:tr w:rsidR="00363F35" w14:paraId="24228FEB" w14:textId="77777777" w:rsidTr="00901B98">
        <w:tc>
          <w:tcPr>
            <w:tcW w:w="2160" w:type="dxa"/>
          </w:tcPr>
          <w:p w14:paraId="6209F1AA" w14:textId="77777777" w:rsidR="00363F35" w:rsidRDefault="00000000">
            <w:r>
              <w:t>FCPS</w:t>
            </w:r>
          </w:p>
        </w:tc>
        <w:tc>
          <w:tcPr>
            <w:tcW w:w="2160" w:type="dxa"/>
          </w:tcPr>
          <w:p w14:paraId="3288E40B" w14:textId="77777777" w:rsidR="00363F35" w:rsidRDefault="00000000">
            <w:r>
              <w:t>Plastic Surgery</w:t>
            </w:r>
          </w:p>
        </w:tc>
        <w:tc>
          <w:tcPr>
            <w:tcW w:w="2160" w:type="dxa"/>
          </w:tcPr>
          <w:p w14:paraId="48A1594E" w14:textId="77777777" w:rsidR="00363F35" w:rsidRDefault="00000000">
            <w:r>
              <w:t>Holy Family Hospital, Rawalpindi</w:t>
            </w:r>
          </w:p>
        </w:tc>
        <w:tc>
          <w:tcPr>
            <w:tcW w:w="2160" w:type="dxa"/>
          </w:tcPr>
          <w:p w14:paraId="70EBE0F8" w14:textId="77777777" w:rsidR="00363F35" w:rsidRDefault="00000000">
            <w:r>
              <w:t>64.691667</w:t>
            </w:r>
          </w:p>
        </w:tc>
      </w:tr>
      <w:tr w:rsidR="00363F35" w14:paraId="3DC51616" w14:textId="77777777" w:rsidTr="00901B98">
        <w:tc>
          <w:tcPr>
            <w:tcW w:w="2160" w:type="dxa"/>
          </w:tcPr>
          <w:p w14:paraId="5CF7EDBB" w14:textId="77777777" w:rsidR="00363F35" w:rsidRDefault="00000000">
            <w:r>
              <w:t>FCPS</w:t>
            </w:r>
          </w:p>
        </w:tc>
        <w:tc>
          <w:tcPr>
            <w:tcW w:w="2160" w:type="dxa"/>
          </w:tcPr>
          <w:p w14:paraId="2E680417" w14:textId="77777777" w:rsidR="00363F35" w:rsidRDefault="00000000">
            <w:r>
              <w:t>Plastic Surgery</w:t>
            </w:r>
          </w:p>
        </w:tc>
        <w:tc>
          <w:tcPr>
            <w:tcW w:w="2160" w:type="dxa"/>
          </w:tcPr>
          <w:p w14:paraId="6771A212" w14:textId="77777777" w:rsidR="00363F35" w:rsidRDefault="00000000">
            <w:r>
              <w:t>Jinnah Hospital, Lahore</w:t>
            </w:r>
          </w:p>
        </w:tc>
        <w:tc>
          <w:tcPr>
            <w:tcW w:w="2160" w:type="dxa"/>
          </w:tcPr>
          <w:p w14:paraId="0D6383D4" w14:textId="77777777" w:rsidR="00363F35" w:rsidRDefault="00000000">
            <w:r>
              <w:t>69.454167</w:t>
            </w:r>
          </w:p>
        </w:tc>
      </w:tr>
      <w:tr w:rsidR="00363F35" w14:paraId="2CF6D46C" w14:textId="77777777" w:rsidTr="00901B98">
        <w:tc>
          <w:tcPr>
            <w:tcW w:w="2160" w:type="dxa"/>
          </w:tcPr>
          <w:p w14:paraId="4CED1B10" w14:textId="77777777" w:rsidR="00363F35" w:rsidRDefault="00000000">
            <w:r>
              <w:t>FCPS</w:t>
            </w:r>
          </w:p>
        </w:tc>
        <w:tc>
          <w:tcPr>
            <w:tcW w:w="2160" w:type="dxa"/>
          </w:tcPr>
          <w:p w14:paraId="3F34232F" w14:textId="77777777" w:rsidR="00363F35" w:rsidRDefault="00000000">
            <w:r>
              <w:t>Plastic Surgery</w:t>
            </w:r>
          </w:p>
        </w:tc>
        <w:tc>
          <w:tcPr>
            <w:tcW w:w="2160" w:type="dxa"/>
          </w:tcPr>
          <w:p w14:paraId="4E368AE7" w14:textId="77777777" w:rsidR="00363F35" w:rsidRDefault="00000000">
            <w:r>
              <w:t>Mayo Hospital, Lahore</w:t>
            </w:r>
          </w:p>
        </w:tc>
        <w:tc>
          <w:tcPr>
            <w:tcW w:w="2160" w:type="dxa"/>
          </w:tcPr>
          <w:p w14:paraId="1D7BAF0A" w14:textId="77777777" w:rsidR="00363F35" w:rsidRDefault="00000000">
            <w:r>
              <w:t>64.978261</w:t>
            </w:r>
          </w:p>
        </w:tc>
      </w:tr>
      <w:tr w:rsidR="00363F35" w14:paraId="7EA4B7ED" w14:textId="77777777" w:rsidTr="00901B98">
        <w:tc>
          <w:tcPr>
            <w:tcW w:w="2160" w:type="dxa"/>
          </w:tcPr>
          <w:p w14:paraId="143FF925" w14:textId="77777777" w:rsidR="00363F35" w:rsidRDefault="00000000">
            <w:r>
              <w:t>FCPS</w:t>
            </w:r>
          </w:p>
        </w:tc>
        <w:tc>
          <w:tcPr>
            <w:tcW w:w="2160" w:type="dxa"/>
          </w:tcPr>
          <w:p w14:paraId="7545C5F9" w14:textId="77777777" w:rsidR="00363F35" w:rsidRDefault="00000000">
            <w:r>
              <w:t>Plastic Surgery</w:t>
            </w:r>
          </w:p>
        </w:tc>
        <w:tc>
          <w:tcPr>
            <w:tcW w:w="2160" w:type="dxa"/>
          </w:tcPr>
          <w:p w14:paraId="10C8D0E1" w14:textId="77777777" w:rsidR="00363F35" w:rsidRDefault="00000000">
            <w:r>
              <w:t>Ajk, G&amp;B, Fata, Ict</w:t>
            </w:r>
          </w:p>
        </w:tc>
        <w:tc>
          <w:tcPr>
            <w:tcW w:w="2160" w:type="dxa"/>
          </w:tcPr>
          <w:p w14:paraId="0301FF1D" w14:textId="77777777" w:rsidR="00363F35" w:rsidRDefault="00000000">
            <w:r>
              <w:t>56.783673</w:t>
            </w:r>
          </w:p>
        </w:tc>
      </w:tr>
      <w:tr w:rsidR="00363F35" w14:paraId="5F6F76E5" w14:textId="77777777" w:rsidTr="00901B98">
        <w:tc>
          <w:tcPr>
            <w:tcW w:w="2160" w:type="dxa"/>
          </w:tcPr>
          <w:p w14:paraId="1030E861" w14:textId="77777777" w:rsidR="00363F35" w:rsidRDefault="00000000">
            <w:r>
              <w:t>FCPS</w:t>
            </w:r>
          </w:p>
        </w:tc>
        <w:tc>
          <w:tcPr>
            <w:tcW w:w="2160" w:type="dxa"/>
          </w:tcPr>
          <w:p w14:paraId="3F4F7D39" w14:textId="77777777" w:rsidR="00363F35" w:rsidRDefault="00000000">
            <w:r>
              <w:t>Plastic Surgery</w:t>
            </w:r>
          </w:p>
        </w:tc>
        <w:tc>
          <w:tcPr>
            <w:tcW w:w="2160" w:type="dxa"/>
          </w:tcPr>
          <w:p w14:paraId="6783BF15" w14:textId="77777777" w:rsidR="00363F35" w:rsidRDefault="00000000">
            <w:r>
              <w:t>Nishtar Hospital, Multan</w:t>
            </w:r>
          </w:p>
        </w:tc>
        <w:tc>
          <w:tcPr>
            <w:tcW w:w="2160" w:type="dxa"/>
          </w:tcPr>
          <w:p w14:paraId="44467E7E" w14:textId="77777777" w:rsidR="00363F35" w:rsidRDefault="00000000">
            <w:r>
              <w:t>70.570834</w:t>
            </w:r>
          </w:p>
        </w:tc>
      </w:tr>
      <w:tr w:rsidR="00363F35" w14:paraId="1F5CDFBC" w14:textId="77777777" w:rsidTr="00901B98">
        <w:tc>
          <w:tcPr>
            <w:tcW w:w="2160" w:type="dxa"/>
          </w:tcPr>
          <w:p w14:paraId="52312833" w14:textId="77777777" w:rsidR="00363F35" w:rsidRDefault="00000000">
            <w:r>
              <w:t>FCPS</w:t>
            </w:r>
          </w:p>
        </w:tc>
        <w:tc>
          <w:tcPr>
            <w:tcW w:w="2160" w:type="dxa"/>
          </w:tcPr>
          <w:p w14:paraId="42E013C7" w14:textId="77777777" w:rsidR="00363F35" w:rsidRDefault="00000000">
            <w:r>
              <w:t>Plastic Surgery</w:t>
            </w:r>
          </w:p>
        </w:tc>
        <w:tc>
          <w:tcPr>
            <w:tcW w:w="2160" w:type="dxa"/>
          </w:tcPr>
          <w:p w14:paraId="29639EAC" w14:textId="77777777" w:rsidR="00363F35" w:rsidRDefault="00000000">
            <w:r>
              <w:t>Sz Hospital, Rahim Yar Khan</w:t>
            </w:r>
          </w:p>
        </w:tc>
        <w:tc>
          <w:tcPr>
            <w:tcW w:w="2160" w:type="dxa"/>
          </w:tcPr>
          <w:p w14:paraId="6DCAFD1B" w14:textId="77777777" w:rsidR="00363F35" w:rsidRDefault="00000000">
            <w:r>
              <w:t>54.566667</w:t>
            </w:r>
          </w:p>
        </w:tc>
      </w:tr>
      <w:tr w:rsidR="00363F35" w14:paraId="2A919AB9" w14:textId="77777777" w:rsidTr="00901B98">
        <w:tc>
          <w:tcPr>
            <w:tcW w:w="2160" w:type="dxa"/>
          </w:tcPr>
          <w:p w14:paraId="48FFEA91" w14:textId="77777777" w:rsidR="00363F35" w:rsidRDefault="00000000">
            <w:r>
              <w:t>FCPS</w:t>
            </w:r>
          </w:p>
        </w:tc>
        <w:tc>
          <w:tcPr>
            <w:tcW w:w="2160" w:type="dxa"/>
          </w:tcPr>
          <w:p w14:paraId="1CD68A27" w14:textId="77777777" w:rsidR="00363F35" w:rsidRDefault="00000000">
            <w:r>
              <w:t>Psychiatry</w:t>
            </w:r>
          </w:p>
        </w:tc>
        <w:tc>
          <w:tcPr>
            <w:tcW w:w="2160" w:type="dxa"/>
          </w:tcPr>
          <w:p w14:paraId="6D7ECCF6" w14:textId="77777777" w:rsidR="00363F35" w:rsidRDefault="00000000">
            <w:r>
              <w:t>Merit</w:t>
            </w:r>
          </w:p>
        </w:tc>
        <w:tc>
          <w:tcPr>
            <w:tcW w:w="2160" w:type="dxa"/>
          </w:tcPr>
          <w:p w14:paraId="3489EE8E" w14:textId="77777777" w:rsidR="00363F35" w:rsidRDefault="00000000">
            <w:r>
              <w:t>72.080851</w:t>
            </w:r>
          </w:p>
        </w:tc>
      </w:tr>
      <w:tr w:rsidR="00363F35" w14:paraId="3C02B0CC" w14:textId="77777777" w:rsidTr="00901B98">
        <w:tc>
          <w:tcPr>
            <w:tcW w:w="2160" w:type="dxa"/>
          </w:tcPr>
          <w:p w14:paraId="2EE97C95" w14:textId="77777777" w:rsidR="00363F35" w:rsidRDefault="00000000">
            <w:r>
              <w:t>FCPS</w:t>
            </w:r>
          </w:p>
        </w:tc>
        <w:tc>
          <w:tcPr>
            <w:tcW w:w="2160" w:type="dxa"/>
          </w:tcPr>
          <w:p w14:paraId="4E5D1DA5" w14:textId="77777777" w:rsidR="00363F35" w:rsidRDefault="00000000">
            <w:r>
              <w:t>Psychiatry</w:t>
            </w:r>
          </w:p>
        </w:tc>
        <w:tc>
          <w:tcPr>
            <w:tcW w:w="2160" w:type="dxa"/>
          </w:tcPr>
          <w:p w14:paraId="654721A6" w14:textId="77777777" w:rsidR="00363F35" w:rsidRDefault="00000000">
            <w:r>
              <w:t xml:space="preserve">Bahawal Victoria </w:t>
            </w:r>
            <w:r>
              <w:lastRenderedPageBreak/>
              <w:t>Hospital, Bahawalpur</w:t>
            </w:r>
          </w:p>
        </w:tc>
        <w:tc>
          <w:tcPr>
            <w:tcW w:w="2160" w:type="dxa"/>
          </w:tcPr>
          <w:p w14:paraId="74E2CDEB" w14:textId="77777777" w:rsidR="00363F35" w:rsidRDefault="00000000">
            <w:r>
              <w:lastRenderedPageBreak/>
              <w:t>54.275</w:t>
            </w:r>
          </w:p>
        </w:tc>
      </w:tr>
      <w:tr w:rsidR="00363F35" w14:paraId="22E3D88E" w14:textId="77777777" w:rsidTr="00901B98">
        <w:tc>
          <w:tcPr>
            <w:tcW w:w="2160" w:type="dxa"/>
          </w:tcPr>
          <w:p w14:paraId="4E4568D6" w14:textId="77777777" w:rsidR="00363F35" w:rsidRDefault="00000000">
            <w:r>
              <w:t>FCPS</w:t>
            </w:r>
          </w:p>
        </w:tc>
        <w:tc>
          <w:tcPr>
            <w:tcW w:w="2160" w:type="dxa"/>
          </w:tcPr>
          <w:p w14:paraId="57D3B4B4" w14:textId="77777777" w:rsidR="00363F35" w:rsidRDefault="00000000">
            <w:r>
              <w:t>Psychiatry</w:t>
            </w:r>
          </w:p>
        </w:tc>
        <w:tc>
          <w:tcPr>
            <w:tcW w:w="2160" w:type="dxa"/>
          </w:tcPr>
          <w:p w14:paraId="6FC84ADC" w14:textId="77777777" w:rsidR="00363F35" w:rsidRDefault="00000000">
            <w:r>
              <w:t>Punjab</w:t>
            </w:r>
          </w:p>
        </w:tc>
        <w:tc>
          <w:tcPr>
            <w:tcW w:w="2160" w:type="dxa"/>
          </w:tcPr>
          <w:p w14:paraId="71ECC238" w14:textId="77777777" w:rsidR="00363F35" w:rsidRDefault="00000000">
            <w:r>
              <w:t>72.080851</w:t>
            </w:r>
          </w:p>
        </w:tc>
      </w:tr>
      <w:tr w:rsidR="00363F35" w14:paraId="3793BB78" w14:textId="77777777" w:rsidTr="00901B98">
        <w:tc>
          <w:tcPr>
            <w:tcW w:w="2160" w:type="dxa"/>
          </w:tcPr>
          <w:p w14:paraId="19F77CF4" w14:textId="77777777" w:rsidR="00363F35" w:rsidRDefault="00000000">
            <w:r>
              <w:t>FCPS</w:t>
            </w:r>
          </w:p>
        </w:tc>
        <w:tc>
          <w:tcPr>
            <w:tcW w:w="2160" w:type="dxa"/>
          </w:tcPr>
          <w:p w14:paraId="46816D6A" w14:textId="77777777" w:rsidR="00363F35" w:rsidRDefault="00000000">
            <w:r>
              <w:t>Psychiatry</w:t>
            </w:r>
          </w:p>
        </w:tc>
        <w:tc>
          <w:tcPr>
            <w:tcW w:w="2160" w:type="dxa"/>
          </w:tcPr>
          <w:p w14:paraId="6E4F4E00" w14:textId="77777777" w:rsidR="00363F35" w:rsidRDefault="00000000">
            <w:r>
              <w:t>Benazir Bhutto Hospital, Rawalpindi</w:t>
            </w:r>
          </w:p>
        </w:tc>
        <w:tc>
          <w:tcPr>
            <w:tcW w:w="2160" w:type="dxa"/>
          </w:tcPr>
          <w:p w14:paraId="737055AD" w14:textId="77777777" w:rsidR="00363F35" w:rsidRDefault="00000000">
            <w:r>
              <w:t>62.254167</w:t>
            </w:r>
          </w:p>
        </w:tc>
      </w:tr>
      <w:tr w:rsidR="00363F35" w14:paraId="19E9499D" w14:textId="77777777" w:rsidTr="00901B98">
        <w:tc>
          <w:tcPr>
            <w:tcW w:w="2160" w:type="dxa"/>
          </w:tcPr>
          <w:p w14:paraId="398BBA8B" w14:textId="77777777" w:rsidR="00363F35" w:rsidRDefault="00000000">
            <w:r>
              <w:t>FCPS</w:t>
            </w:r>
          </w:p>
        </w:tc>
        <w:tc>
          <w:tcPr>
            <w:tcW w:w="2160" w:type="dxa"/>
          </w:tcPr>
          <w:p w14:paraId="40803911" w14:textId="77777777" w:rsidR="00363F35" w:rsidRDefault="00000000">
            <w:r>
              <w:t>Psychiatry</w:t>
            </w:r>
          </w:p>
        </w:tc>
        <w:tc>
          <w:tcPr>
            <w:tcW w:w="2160" w:type="dxa"/>
          </w:tcPr>
          <w:p w14:paraId="121A2176" w14:textId="77777777" w:rsidR="00363F35" w:rsidRDefault="00000000">
            <w:r>
              <w:t>Dhq Hospital, Faisalabad</w:t>
            </w:r>
          </w:p>
        </w:tc>
        <w:tc>
          <w:tcPr>
            <w:tcW w:w="2160" w:type="dxa"/>
          </w:tcPr>
          <w:p w14:paraId="0F826F02" w14:textId="77777777" w:rsidR="00363F35" w:rsidRDefault="00000000">
            <w:r>
              <w:t>54.5875</w:t>
            </w:r>
          </w:p>
        </w:tc>
      </w:tr>
      <w:tr w:rsidR="00363F35" w14:paraId="41AEB832" w14:textId="77777777" w:rsidTr="00901B98">
        <w:tc>
          <w:tcPr>
            <w:tcW w:w="2160" w:type="dxa"/>
          </w:tcPr>
          <w:p w14:paraId="25B9D41E" w14:textId="77777777" w:rsidR="00363F35" w:rsidRDefault="00000000">
            <w:r>
              <w:t>FCPS</w:t>
            </w:r>
          </w:p>
        </w:tc>
        <w:tc>
          <w:tcPr>
            <w:tcW w:w="2160" w:type="dxa"/>
          </w:tcPr>
          <w:p w14:paraId="650B52B2" w14:textId="77777777" w:rsidR="00363F35" w:rsidRDefault="00000000">
            <w:r>
              <w:t>Psychiatry</w:t>
            </w:r>
          </w:p>
        </w:tc>
        <w:tc>
          <w:tcPr>
            <w:tcW w:w="2160" w:type="dxa"/>
          </w:tcPr>
          <w:p w14:paraId="7E7061A8" w14:textId="77777777" w:rsidR="00363F35" w:rsidRDefault="00000000">
            <w:r>
              <w:t>Jinnah Hospital, Lahore</w:t>
            </w:r>
          </w:p>
        </w:tc>
        <w:tc>
          <w:tcPr>
            <w:tcW w:w="2160" w:type="dxa"/>
          </w:tcPr>
          <w:p w14:paraId="385F78EC" w14:textId="77777777" w:rsidR="00363F35" w:rsidRDefault="00000000">
            <w:r>
              <w:t>53.904167</w:t>
            </w:r>
          </w:p>
        </w:tc>
      </w:tr>
      <w:tr w:rsidR="00363F35" w14:paraId="38EA8949" w14:textId="77777777" w:rsidTr="00901B98">
        <w:tc>
          <w:tcPr>
            <w:tcW w:w="2160" w:type="dxa"/>
          </w:tcPr>
          <w:p w14:paraId="66DD346C" w14:textId="77777777" w:rsidR="00363F35" w:rsidRDefault="00000000">
            <w:r>
              <w:t>FCPS</w:t>
            </w:r>
          </w:p>
        </w:tc>
        <w:tc>
          <w:tcPr>
            <w:tcW w:w="2160" w:type="dxa"/>
          </w:tcPr>
          <w:p w14:paraId="4F310067" w14:textId="77777777" w:rsidR="00363F35" w:rsidRDefault="00000000">
            <w:r>
              <w:t>Psychiatry</w:t>
            </w:r>
          </w:p>
        </w:tc>
        <w:tc>
          <w:tcPr>
            <w:tcW w:w="2160" w:type="dxa"/>
          </w:tcPr>
          <w:p w14:paraId="25E96236" w14:textId="77777777" w:rsidR="00363F35" w:rsidRDefault="00000000">
            <w:r>
              <w:t>Lahore General Hospital, Lahore</w:t>
            </w:r>
          </w:p>
        </w:tc>
        <w:tc>
          <w:tcPr>
            <w:tcW w:w="2160" w:type="dxa"/>
          </w:tcPr>
          <w:p w14:paraId="05696F96" w14:textId="77777777" w:rsidR="00363F35" w:rsidRDefault="00000000">
            <w:r>
              <w:t>50.483333</w:t>
            </w:r>
          </w:p>
        </w:tc>
      </w:tr>
      <w:tr w:rsidR="00363F35" w14:paraId="4A127D37" w14:textId="77777777" w:rsidTr="00901B98">
        <w:tc>
          <w:tcPr>
            <w:tcW w:w="2160" w:type="dxa"/>
          </w:tcPr>
          <w:p w14:paraId="18A18D6A" w14:textId="77777777" w:rsidR="00363F35" w:rsidRDefault="00000000">
            <w:r>
              <w:t>FCPS</w:t>
            </w:r>
          </w:p>
        </w:tc>
        <w:tc>
          <w:tcPr>
            <w:tcW w:w="2160" w:type="dxa"/>
          </w:tcPr>
          <w:p w14:paraId="08BAD176" w14:textId="77777777" w:rsidR="00363F35" w:rsidRDefault="00000000">
            <w:r>
              <w:t>Psychiatry</w:t>
            </w:r>
          </w:p>
        </w:tc>
        <w:tc>
          <w:tcPr>
            <w:tcW w:w="2160" w:type="dxa"/>
          </w:tcPr>
          <w:p w14:paraId="020246F4" w14:textId="77777777" w:rsidR="00363F35" w:rsidRDefault="00000000">
            <w:r>
              <w:t>Mayo Hospital, Lahore</w:t>
            </w:r>
          </w:p>
        </w:tc>
        <w:tc>
          <w:tcPr>
            <w:tcW w:w="2160" w:type="dxa"/>
          </w:tcPr>
          <w:p w14:paraId="2C68C320" w14:textId="77777777" w:rsidR="00363F35" w:rsidRDefault="00000000">
            <w:r>
              <w:t>53.881633</w:t>
            </w:r>
          </w:p>
        </w:tc>
      </w:tr>
      <w:tr w:rsidR="00363F35" w14:paraId="1AA37685" w14:textId="77777777" w:rsidTr="00901B98">
        <w:tc>
          <w:tcPr>
            <w:tcW w:w="2160" w:type="dxa"/>
          </w:tcPr>
          <w:p w14:paraId="425A889D" w14:textId="77777777" w:rsidR="00363F35" w:rsidRDefault="00000000">
            <w:r>
              <w:t>FCPS</w:t>
            </w:r>
          </w:p>
        </w:tc>
        <w:tc>
          <w:tcPr>
            <w:tcW w:w="2160" w:type="dxa"/>
          </w:tcPr>
          <w:p w14:paraId="2637BC83" w14:textId="77777777" w:rsidR="00363F35" w:rsidRDefault="00000000">
            <w:r>
              <w:t>Psychiatry</w:t>
            </w:r>
          </w:p>
        </w:tc>
        <w:tc>
          <w:tcPr>
            <w:tcW w:w="2160" w:type="dxa"/>
          </w:tcPr>
          <w:p w14:paraId="4347C063" w14:textId="77777777" w:rsidR="00363F35" w:rsidRDefault="00000000">
            <w:r>
              <w:t>Nishtar Hospital, Multan</w:t>
            </w:r>
          </w:p>
        </w:tc>
        <w:tc>
          <w:tcPr>
            <w:tcW w:w="2160" w:type="dxa"/>
          </w:tcPr>
          <w:p w14:paraId="32AC64CA" w14:textId="77777777" w:rsidR="00363F35" w:rsidRDefault="00000000">
            <w:r>
              <w:t>72.080851</w:t>
            </w:r>
          </w:p>
        </w:tc>
      </w:tr>
      <w:tr w:rsidR="00363F35" w14:paraId="4A9CFCA8" w14:textId="77777777" w:rsidTr="00901B98">
        <w:tc>
          <w:tcPr>
            <w:tcW w:w="2160" w:type="dxa"/>
          </w:tcPr>
          <w:p w14:paraId="0C069DB1" w14:textId="77777777" w:rsidR="00363F35" w:rsidRDefault="00000000">
            <w:r>
              <w:t>FCPS</w:t>
            </w:r>
          </w:p>
        </w:tc>
        <w:tc>
          <w:tcPr>
            <w:tcW w:w="2160" w:type="dxa"/>
          </w:tcPr>
          <w:p w14:paraId="74DC4CD0" w14:textId="77777777" w:rsidR="00363F35" w:rsidRDefault="00000000">
            <w:r>
              <w:t>Psychiatry</w:t>
            </w:r>
          </w:p>
        </w:tc>
        <w:tc>
          <w:tcPr>
            <w:tcW w:w="2160" w:type="dxa"/>
          </w:tcPr>
          <w:p w14:paraId="427BCCA3" w14:textId="77777777" w:rsidR="00363F35" w:rsidRDefault="00000000">
            <w:r>
              <w:t>Punjab Institute Of Mental Health, Lahore</w:t>
            </w:r>
          </w:p>
        </w:tc>
        <w:tc>
          <w:tcPr>
            <w:tcW w:w="2160" w:type="dxa"/>
          </w:tcPr>
          <w:p w14:paraId="22665379" w14:textId="77777777" w:rsidR="00363F35" w:rsidRDefault="00000000">
            <w:r>
              <w:t>50.691111</w:t>
            </w:r>
          </w:p>
        </w:tc>
      </w:tr>
      <w:tr w:rsidR="00363F35" w14:paraId="55B7F47C" w14:textId="77777777" w:rsidTr="00901B98">
        <w:tc>
          <w:tcPr>
            <w:tcW w:w="2160" w:type="dxa"/>
          </w:tcPr>
          <w:p w14:paraId="03959F9D" w14:textId="77777777" w:rsidR="00363F35" w:rsidRDefault="00000000">
            <w:r>
              <w:t>FCPS</w:t>
            </w:r>
          </w:p>
        </w:tc>
        <w:tc>
          <w:tcPr>
            <w:tcW w:w="2160" w:type="dxa"/>
          </w:tcPr>
          <w:p w14:paraId="1E18F0B3" w14:textId="77777777" w:rsidR="00363F35" w:rsidRDefault="00000000">
            <w:r>
              <w:t>Psychiatry</w:t>
            </w:r>
          </w:p>
        </w:tc>
        <w:tc>
          <w:tcPr>
            <w:tcW w:w="2160" w:type="dxa"/>
          </w:tcPr>
          <w:p w14:paraId="3DD6D260" w14:textId="77777777" w:rsidR="00363F35" w:rsidRDefault="00000000">
            <w:r>
              <w:t>Services Hospital, Lahore</w:t>
            </w:r>
          </w:p>
        </w:tc>
        <w:tc>
          <w:tcPr>
            <w:tcW w:w="2160" w:type="dxa"/>
          </w:tcPr>
          <w:p w14:paraId="7551946C" w14:textId="77777777" w:rsidR="00363F35" w:rsidRDefault="00000000">
            <w:r>
              <w:t>52.066667</w:t>
            </w:r>
          </w:p>
        </w:tc>
      </w:tr>
      <w:tr w:rsidR="00363F35" w14:paraId="31C713C1" w14:textId="77777777" w:rsidTr="00901B98">
        <w:tc>
          <w:tcPr>
            <w:tcW w:w="2160" w:type="dxa"/>
          </w:tcPr>
          <w:p w14:paraId="0D2B1FA1" w14:textId="77777777" w:rsidR="00363F35" w:rsidRDefault="00000000">
            <w:r>
              <w:t>FCPS</w:t>
            </w:r>
          </w:p>
        </w:tc>
        <w:tc>
          <w:tcPr>
            <w:tcW w:w="2160" w:type="dxa"/>
          </w:tcPr>
          <w:p w14:paraId="4A690A27" w14:textId="77777777" w:rsidR="00363F35" w:rsidRDefault="00000000">
            <w:r>
              <w:t>Psychiatry</w:t>
            </w:r>
          </w:p>
        </w:tc>
        <w:tc>
          <w:tcPr>
            <w:tcW w:w="2160" w:type="dxa"/>
          </w:tcPr>
          <w:p w14:paraId="3AB74985" w14:textId="77777777" w:rsidR="00363F35" w:rsidRDefault="00000000">
            <w:r>
              <w:t>Ajk, G&amp;B, Fata, Ict</w:t>
            </w:r>
          </w:p>
        </w:tc>
        <w:tc>
          <w:tcPr>
            <w:tcW w:w="2160" w:type="dxa"/>
          </w:tcPr>
          <w:p w14:paraId="248C3482" w14:textId="77777777" w:rsidR="00363F35" w:rsidRDefault="00000000">
            <w:r>
              <w:t>45.373913</w:t>
            </w:r>
          </w:p>
        </w:tc>
      </w:tr>
      <w:tr w:rsidR="00363F35" w14:paraId="04541E57" w14:textId="77777777" w:rsidTr="00901B98">
        <w:tc>
          <w:tcPr>
            <w:tcW w:w="2160" w:type="dxa"/>
          </w:tcPr>
          <w:p w14:paraId="3D4D9341" w14:textId="77777777" w:rsidR="00363F35" w:rsidRDefault="00000000">
            <w:r>
              <w:t>FCPS</w:t>
            </w:r>
          </w:p>
        </w:tc>
        <w:tc>
          <w:tcPr>
            <w:tcW w:w="2160" w:type="dxa"/>
          </w:tcPr>
          <w:p w14:paraId="6416EAAB" w14:textId="77777777" w:rsidR="00363F35" w:rsidRDefault="00000000">
            <w:r>
              <w:t>Psychiatry</w:t>
            </w:r>
          </w:p>
        </w:tc>
        <w:tc>
          <w:tcPr>
            <w:tcW w:w="2160" w:type="dxa"/>
          </w:tcPr>
          <w:p w14:paraId="5E359BF4" w14:textId="77777777" w:rsidR="00363F35" w:rsidRDefault="00000000">
            <w:r>
              <w:t>Sir Ganga Ram Hospital, Lahore</w:t>
            </w:r>
          </w:p>
        </w:tc>
        <w:tc>
          <w:tcPr>
            <w:tcW w:w="2160" w:type="dxa"/>
          </w:tcPr>
          <w:p w14:paraId="49ACC6D1" w14:textId="77777777" w:rsidR="00363F35" w:rsidRDefault="00000000">
            <w:r>
              <w:t>54.555789</w:t>
            </w:r>
          </w:p>
        </w:tc>
      </w:tr>
      <w:tr w:rsidR="00363F35" w14:paraId="29B9B0C1" w14:textId="77777777" w:rsidTr="00901B98">
        <w:tc>
          <w:tcPr>
            <w:tcW w:w="2160" w:type="dxa"/>
          </w:tcPr>
          <w:p w14:paraId="2A1C9DFD" w14:textId="77777777" w:rsidR="00363F35" w:rsidRDefault="00000000">
            <w:r>
              <w:t>FCPS</w:t>
            </w:r>
          </w:p>
        </w:tc>
        <w:tc>
          <w:tcPr>
            <w:tcW w:w="2160" w:type="dxa"/>
          </w:tcPr>
          <w:p w14:paraId="26E5B719" w14:textId="77777777" w:rsidR="00363F35" w:rsidRDefault="00000000">
            <w:r>
              <w:t>Psychiatry</w:t>
            </w:r>
          </w:p>
        </w:tc>
        <w:tc>
          <w:tcPr>
            <w:tcW w:w="2160" w:type="dxa"/>
          </w:tcPr>
          <w:p w14:paraId="55ADF8CC" w14:textId="77777777" w:rsidR="00363F35" w:rsidRDefault="00000000">
            <w:r>
              <w:t>Sz Hospital, Rahim Yar Khan</w:t>
            </w:r>
          </w:p>
        </w:tc>
        <w:tc>
          <w:tcPr>
            <w:tcW w:w="2160" w:type="dxa"/>
          </w:tcPr>
          <w:p w14:paraId="0E2E853A" w14:textId="77777777" w:rsidR="00363F35" w:rsidRDefault="00000000">
            <w:r>
              <w:t>46.479167</w:t>
            </w:r>
          </w:p>
        </w:tc>
      </w:tr>
      <w:tr w:rsidR="00363F35" w14:paraId="37331D9A" w14:textId="77777777" w:rsidTr="00901B98">
        <w:tc>
          <w:tcPr>
            <w:tcW w:w="2160" w:type="dxa"/>
          </w:tcPr>
          <w:p w14:paraId="53BE95CF" w14:textId="77777777" w:rsidR="00363F35" w:rsidRDefault="00000000">
            <w:r>
              <w:t>FCPS</w:t>
            </w:r>
          </w:p>
        </w:tc>
        <w:tc>
          <w:tcPr>
            <w:tcW w:w="2160" w:type="dxa"/>
          </w:tcPr>
          <w:p w14:paraId="5185FACB" w14:textId="77777777" w:rsidR="00363F35" w:rsidRDefault="00000000">
            <w:r>
              <w:t>Pulmonology</w:t>
            </w:r>
          </w:p>
        </w:tc>
        <w:tc>
          <w:tcPr>
            <w:tcW w:w="2160" w:type="dxa"/>
          </w:tcPr>
          <w:p w14:paraId="1BF31A5C" w14:textId="77777777" w:rsidR="00363F35" w:rsidRDefault="00000000">
            <w:r>
              <w:t>Merit</w:t>
            </w:r>
          </w:p>
        </w:tc>
        <w:tc>
          <w:tcPr>
            <w:tcW w:w="2160" w:type="dxa"/>
          </w:tcPr>
          <w:p w14:paraId="58470261" w14:textId="77777777" w:rsidR="00363F35" w:rsidRDefault="00000000">
            <w:r>
              <w:t>74.285714</w:t>
            </w:r>
          </w:p>
        </w:tc>
      </w:tr>
      <w:tr w:rsidR="00363F35" w14:paraId="536C7BDE" w14:textId="77777777" w:rsidTr="00901B98">
        <w:tc>
          <w:tcPr>
            <w:tcW w:w="2160" w:type="dxa"/>
          </w:tcPr>
          <w:p w14:paraId="3F037908" w14:textId="77777777" w:rsidR="00363F35" w:rsidRDefault="00000000">
            <w:r>
              <w:t>FCPS</w:t>
            </w:r>
          </w:p>
        </w:tc>
        <w:tc>
          <w:tcPr>
            <w:tcW w:w="2160" w:type="dxa"/>
          </w:tcPr>
          <w:p w14:paraId="03470AD1" w14:textId="77777777" w:rsidR="00363F35" w:rsidRDefault="00000000">
            <w:r>
              <w:t>Pulmonology</w:t>
            </w:r>
          </w:p>
        </w:tc>
        <w:tc>
          <w:tcPr>
            <w:tcW w:w="2160" w:type="dxa"/>
          </w:tcPr>
          <w:p w14:paraId="57769E69" w14:textId="77777777" w:rsidR="00363F35" w:rsidRDefault="00000000">
            <w:r>
              <w:t>Bahawal Victoria Hospital, Bahawalpur</w:t>
            </w:r>
          </w:p>
        </w:tc>
        <w:tc>
          <w:tcPr>
            <w:tcW w:w="2160" w:type="dxa"/>
          </w:tcPr>
          <w:p w14:paraId="7CA7FB9C" w14:textId="77777777" w:rsidR="00363F35" w:rsidRDefault="00000000">
            <w:r>
              <w:t>68.104166</w:t>
            </w:r>
          </w:p>
        </w:tc>
      </w:tr>
      <w:tr w:rsidR="00363F35" w14:paraId="7A1DDF5B" w14:textId="77777777" w:rsidTr="00901B98">
        <w:tc>
          <w:tcPr>
            <w:tcW w:w="2160" w:type="dxa"/>
          </w:tcPr>
          <w:p w14:paraId="03D8D895" w14:textId="77777777" w:rsidR="00363F35" w:rsidRDefault="00000000">
            <w:r>
              <w:t>FCPS</w:t>
            </w:r>
          </w:p>
        </w:tc>
        <w:tc>
          <w:tcPr>
            <w:tcW w:w="2160" w:type="dxa"/>
          </w:tcPr>
          <w:p w14:paraId="30F972F1" w14:textId="77777777" w:rsidR="00363F35" w:rsidRDefault="00000000">
            <w:r>
              <w:t>Pulmonology</w:t>
            </w:r>
          </w:p>
        </w:tc>
        <w:tc>
          <w:tcPr>
            <w:tcW w:w="2160" w:type="dxa"/>
          </w:tcPr>
          <w:p w14:paraId="6CBB64D6" w14:textId="77777777" w:rsidR="00363F35" w:rsidRDefault="00000000">
            <w:r>
              <w:t>Punjab</w:t>
            </w:r>
          </w:p>
        </w:tc>
        <w:tc>
          <w:tcPr>
            <w:tcW w:w="2160" w:type="dxa"/>
          </w:tcPr>
          <w:p w14:paraId="6C18450C" w14:textId="77777777" w:rsidR="00363F35" w:rsidRDefault="00000000">
            <w:r>
              <w:t>74.285714</w:t>
            </w:r>
          </w:p>
        </w:tc>
      </w:tr>
      <w:tr w:rsidR="00363F35" w14:paraId="551B40A4" w14:textId="77777777" w:rsidTr="00901B98">
        <w:tc>
          <w:tcPr>
            <w:tcW w:w="2160" w:type="dxa"/>
          </w:tcPr>
          <w:p w14:paraId="670EABF4" w14:textId="77777777" w:rsidR="00363F35" w:rsidRDefault="00000000">
            <w:r>
              <w:t>FCPS</w:t>
            </w:r>
          </w:p>
        </w:tc>
        <w:tc>
          <w:tcPr>
            <w:tcW w:w="2160" w:type="dxa"/>
          </w:tcPr>
          <w:p w14:paraId="38E7A042" w14:textId="77777777" w:rsidR="00363F35" w:rsidRDefault="00000000">
            <w:r>
              <w:t>Pulmonology</w:t>
            </w:r>
          </w:p>
        </w:tc>
        <w:tc>
          <w:tcPr>
            <w:tcW w:w="2160" w:type="dxa"/>
          </w:tcPr>
          <w:p w14:paraId="28FBDE0B" w14:textId="77777777" w:rsidR="00363F35" w:rsidRDefault="00000000">
            <w:r>
              <w:t>Foriegn</w:t>
            </w:r>
          </w:p>
        </w:tc>
        <w:tc>
          <w:tcPr>
            <w:tcW w:w="2160" w:type="dxa"/>
          </w:tcPr>
          <w:p w14:paraId="61820C35" w14:textId="77777777" w:rsidR="00363F35" w:rsidRDefault="00000000">
            <w:r>
              <w:t>50.083333</w:t>
            </w:r>
          </w:p>
        </w:tc>
      </w:tr>
      <w:tr w:rsidR="00363F35" w14:paraId="32BBE552" w14:textId="77777777" w:rsidTr="00901B98">
        <w:tc>
          <w:tcPr>
            <w:tcW w:w="2160" w:type="dxa"/>
          </w:tcPr>
          <w:p w14:paraId="118BC94B" w14:textId="77777777" w:rsidR="00363F35" w:rsidRDefault="00000000">
            <w:r>
              <w:t>FCPS</w:t>
            </w:r>
          </w:p>
        </w:tc>
        <w:tc>
          <w:tcPr>
            <w:tcW w:w="2160" w:type="dxa"/>
          </w:tcPr>
          <w:p w14:paraId="3AB6036F" w14:textId="77777777" w:rsidR="00363F35" w:rsidRDefault="00000000">
            <w:r>
              <w:t>Pulmonology</w:t>
            </w:r>
          </w:p>
        </w:tc>
        <w:tc>
          <w:tcPr>
            <w:tcW w:w="2160" w:type="dxa"/>
          </w:tcPr>
          <w:p w14:paraId="73AE9436" w14:textId="77777777" w:rsidR="00363F35" w:rsidRDefault="00000000">
            <w:r>
              <w:t>Dhq Hospital, Faisalabad</w:t>
            </w:r>
          </w:p>
        </w:tc>
        <w:tc>
          <w:tcPr>
            <w:tcW w:w="2160" w:type="dxa"/>
          </w:tcPr>
          <w:p w14:paraId="0B78C21F" w14:textId="77777777" w:rsidR="00363F35" w:rsidRDefault="00000000">
            <w:r>
              <w:t>73.625</w:t>
            </w:r>
          </w:p>
        </w:tc>
      </w:tr>
      <w:tr w:rsidR="00363F35" w14:paraId="0ECE14AB" w14:textId="77777777" w:rsidTr="00901B98">
        <w:tc>
          <w:tcPr>
            <w:tcW w:w="2160" w:type="dxa"/>
          </w:tcPr>
          <w:p w14:paraId="6D594E42" w14:textId="77777777" w:rsidR="00363F35" w:rsidRDefault="00000000">
            <w:r>
              <w:t>FCPS</w:t>
            </w:r>
          </w:p>
        </w:tc>
        <w:tc>
          <w:tcPr>
            <w:tcW w:w="2160" w:type="dxa"/>
          </w:tcPr>
          <w:p w14:paraId="161C2128" w14:textId="77777777" w:rsidR="00363F35" w:rsidRDefault="00000000">
            <w:r>
              <w:t>Pulmonology</w:t>
            </w:r>
          </w:p>
        </w:tc>
        <w:tc>
          <w:tcPr>
            <w:tcW w:w="2160" w:type="dxa"/>
          </w:tcPr>
          <w:p w14:paraId="5030B3A7" w14:textId="77777777" w:rsidR="00363F35" w:rsidRDefault="00000000">
            <w:r>
              <w:t>Dhq Hospital, Gujranwala</w:t>
            </w:r>
          </w:p>
        </w:tc>
        <w:tc>
          <w:tcPr>
            <w:tcW w:w="2160" w:type="dxa"/>
          </w:tcPr>
          <w:p w14:paraId="7768E961" w14:textId="77777777" w:rsidR="00363F35" w:rsidRDefault="00000000">
            <w:r>
              <w:t>67.404167</w:t>
            </w:r>
          </w:p>
        </w:tc>
      </w:tr>
      <w:tr w:rsidR="00363F35" w14:paraId="7B5CDF2B" w14:textId="77777777" w:rsidTr="00901B98">
        <w:tc>
          <w:tcPr>
            <w:tcW w:w="2160" w:type="dxa"/>
          </w:tcPr>
          <w:p w14:paraId="12FBA34A" w14:textId="77777777" w:rsidR="00363F35" w:rsidRDefault="00000000">
            <w:r>
              <w:t>FCPS</w:t>
            </w:r>
          </w:p>
        </w:tc>
        <w:tc>
          <w:tcPr>
            <w:tcW w:w="2160" w:type="dxa"/>
          </w:tcPr>
          <w:p w14:paraId="5AB40614" w14:textId="77777777" w:rsidR="00363F35" w:rsidRDefault="00000000">
            <w:r>
              <w:t>Pulmonology</w:t>
            </w:r>
          </w:p>
        </w:tc>
        <w:tc>
          <w:tcPr>
            <w:tcW w:w="2160" w:type="dxa"/>
          </w:tcPr>
          <w:p w14:paraId="475A0FF2" w14:textId="77777777" w:rsidR="00363F35" w:rsidRDefault="00000000">
            <w:r>
              <w:t>Jinnah Hospital, Lahore</w:t>
            </w:r>
          </w:p>
        </w:tc>
        <w:tc>
          <w:tcPr>
            <w:tcW w:w="2160" w:type="dxa"/>
          </w:tcPr>
          <w:p w14:paraId="65229938" w14:textId="77777777" w:rsidR="00363F35" w:rsidRDefault="00000000">
            <w:r>
              <w:t>70.691666</w:t>
            </w:r>
          </w:p>
        </w:tc>
      </w:tr>
      <w:tr w:rsidR="00363F35" w14:paraId="7CD66CF3" w14:textId="77777777" w:rsidTr="00901B98">
        <w:tc>
          <w:tcPr>
            <w:tcW w:w="2160" w:type="dxa"/>
          </w:tcPr>
          <w:p w14:paraId="34EA6F0E" w14:textId="77777777" w:rsidR="00363F35" w:rsidRDefault="00000000">
            <w:r>
              <w:t>FCPS</w:t>
            </w:r>
          </w:p>
        </w:tc>
        <w:tc>
          <w:tcPr>
            <w:tcW w:w="2160" w:type="dxa"/>
          </w:tcPr>
          <w:p w14:paraId="20B33E6F" w14:textId="77777777" w:rsidR="00363F35" w:rsidRDefault="00000000">
            <w:r>
              <w:t>Pulmonology</w:t>
            </w:r>
          </w:p>
        </w:tc>
        <w:tc>
          <w:tcPr>
            <w:tcW w:w="2160" w:type="dxa"/>
          </w:tcPr>
          <w:p w14:paraId="176EF3B4" w14:textId="77777777" w:rsidR="00363F35" w:rsidRDefault="00000000">
            <w:r>
              <w:t>Lahore General Hospital, Lahore</w:t>
            </w:r>
          </w:p>
        </w:tc>
        <w:tc>
          <w:tcPr>
            <w:tcW w:w="2160" w:type="dxa"/>
          </w:tcPr>
          <w:p w14:paraId="16880FE4" w14:textId="77777777" w:rsidR="00363F35" w:rsidRDefault="00000000">
            <w:r>
              <w:t>68.5125</w:t>
            </w:r>
          </w:p>
        </w:tc>
      </w:tr>
      <w:tr w:rsidR="00363F35" w14:paraId="433142E5" w14:textId="77777777" w:rsidTr="00901B98">
        <w:tc>
          <w:tcPr>
            <w:tcW w:w="2160" w:type="dxa"/>
          </w:tcPr>
          <w:p w14:paraId="491E9F49" w14:textId="77777777" w:rsidR="00363F35" w:rsidRDefault="00000000">
            <w:r>
              <w:t>FCPS</w:t>
            </w:r>
          </w:p>
        </w:tc>
        <w:tc>
          <w:tcPr>
            <w:tcW w:w="2160" w:type="dxa"/>
          </w:tcPr>
          <w:p w14:paraId="36D19AD9" w14:textId="77777777" w:rsidR="00363F35" w:rsidRDefault="00000000">
            <w:r>
              <w:t>Pulmonology</w:t>
            </w:r>
          </w:p>
        </w:tc>
        <w:tc>
          <w:tcPr>
            <w:tcW w:w="2160" w:type="dxa"/>
          </w:tcPr>
          <w:p w14:paraId="222E3CD1" w14:textId="77777777" w:rsidR="00363F35" w:rsidRDefault="00000000">
            <w:r>
              <w:t>Mayo Hospital, Lahore</w:t>
            </w:r>
          </w:p>
        </w:tc>
        <w:tc>
          <w:tcPr>
            <w:tcW w:w="2160" w:type="dxa"/>
          </w:tcPr>
          <w:p w14:paraId="62DFEA6D" w14:textId="77777777" w:rsidR="00363F35" w:rsidRDefault="00000000">
            <w:r>
              <w:t>74.285714</w:t>
            </w:r>
          </w:p>
        </w:tc>
      </w:tr>
      <w:tr w:rsidR="00363F35" w14:paraId="2167DEE5" w14:textId="77777777" w:rsidTr="00901B98">
        <w:tc>
          <w:tcPr>
            <w:tcW w:w="2160" w:type="dxa"/>
          </w:tcPr>
          <w:p w14:paraId="53E0293A" w14:textId="77777777" w:rsidR="00363F35" w:rsidRDefault="00000000">
            <w:r>
              <w:t>FCPS</w:t>
            </w:r>
          </w:p>
        </w:tc>
        <w:tc>
          <w:tcPr>
            <w:tcW w:w="2160" w:type="dxa"/>
          </w:tcPr>
          <w:p w14:paraId="599A6E56" w14:textId="77777777" w:rsidR="00363F35" w:rsidRDefault="00000000">
            <w:r>
              <w:t>Pulmonology</w:t>
            </w:r>
          </w:p>
        </w:tc>
        <w:tc>
          <w:tcPr>
            <w:tcW w:w="2160" w:type="dxa"/>
          </w:tcPr>
          <w:p w14:paraId="1487B209" w14:textId="77777777" w:rsidR="00363F35" w:rsidRDefault="00000000">
            <w:r>
              <w:t>Nishtar Hospital, Multan</w:t>
            </w:r>
          </w:p>
        </w:tc>
        <w:tc>
          <w:tcPr>
            <w:tcW w:w="2160" w:type="dxa"/>
          </w:tcPr>
          <w:p w14:paraId="34C5C01D" w14:textId="77777777" w:rsidR="00363F35" w:rsidRDefault="00000000">
            <w:r>
              <w:t>72.045833</w:t>
            </w:r>
          </w:p>
        </w:tc>
      </w:tr>
      <w:tr w:rsidR="00363F35" w14:paraId="35F9E435" w14:textId="77777777" w:rsidTr="00901B98">
        <w:tc>
          <w:tcPr>
            <w:tcW w:w="2160" w:type="dxa"/>
          </w:tcPr>
          <w:p w14:paraId="28DEC02C" w14:textId="77777777" w:rsidR="00363F35" w:rsidRDefault="00000000">
            <w:r>
              <w:t>FCPS</w:t>
            </w:r>
          </w:p>
        </w:tc>
        <w:tc>
          <w:tcPr>
            <w:tcW w:w="2160" w:type="dxa"/>
          </w:tcPr>
          <w:p w14:paraId="047F2EAE" w14:textId="77777777" w:rsidR="00363F35" w:rsidRDefault="00000000">
            <w:r>
              <w:t>Pulmonology</w:t>
            </w:r>
          </w:p>
        </w:tc>
        <w:tc>
          <w:tcPr>
            <w:tcW w:w="2160" w:type="dxa"/>
          </w:tcPr>
          <w:p w14:paraId="1E2E82C2" w14:textId="77777777" w:rsidR="00363F35" w:rsidRDefault="00000000">
            <w:r>
              <w:t>Services Hospital, Lahore</w:t>
            </w:r>
          </w:p>
        </w:tc>
        <w:tc>
          <w:tcPr>
            <w:tcW w:w="2160" w:type="dxa"/>
          </w:tcPr>
          <w:p w14:paraId="795B1321" w14:textId="77777777" w:rsidR="00363F35" w:rsidRDefault="00000000">
            <w:r>
              <w:t>68.7375</w:t>
            </w:r>
          </w:p>
        </w:tc>
      </w:tr>
      <w:tr w:rsidR="00363F35" w14:paraId="0174FD3A" w14:textId="77777777" w:rsidTr="00901B98">
        <w:tc>
          <w:tcPr>
            <w:tcW w:w="2160" w:type="dxa"/>
          </w:tcPr>
          <w:p w14:paraId="4EB48B9C" w14:textId="77777777" w:rsidR="00363F35" w:rsidRDefault="00000000">
            <w:r>
              <w:t>FCPS</w:t>
            </w:r>
          </w:p>
        </w:tc>
        <w:tc>
          <w:tcPr>
            <w:tcW w:w="2160" w:type="dxa"/>
          </w:tcPr>
          <w:p w14:paraId="7F5CCF03" w14:textId="77777777" w:rsidR="00363F35" w:rsidRDefault="00000000">
            <w:r>
              <w:t>Pulmonology</w:t>
            </w:r>
          </w:p>
        </w:tc>
        <w:tc>
          <w:tcPr>
            <w:tcW w:w="2160" w:type="dxa"/>
          </w:tcPr>
          <w:p w14:paraId="267EA326" w14:textId="77777777" w:rsidR="00363F35" w:rsidRDefault="00000000">
            <w:r>
              <w:t>Sz Hospital, Rahim Yar Khan</w:t>
            </w:r>
          </w:p>
        </w:tc>
        <w:tc>
          <w:tcPr>
            <w:tcW w:w="2160" w:type="dxa"/>
          </w:tcPr>
          <w:p w14:paraId="6345A26C" w14:textId="77777777" w:rsidR="00363F35" w:rsidRDefault="00000000">
            <w:r>
              <w:t>71.608333</w:t>
            </w:r>
          </w:p>
        </w:tc>
      </w:tr>
      <w:tr w:rsidR="00363F35" w14:paraId="06DC08E3" w14:textId="77777777" w:rsidTr="00901B98">
        <w:tc>
          <w:tcPr>
            <w:tcW w:w="2160" w:type="dxa"/>
          </w:tcPr>
          <w:p w14:paraId="00235472" w14:textId="77777777" w:rsidR="00363F35" w:rsidRDefault="00000000">
            <w:r>
              <w:t>FCPS</w:t>
            </w:r>
          </w:p>
        </w:tc>
        <w:tc>
          <w:tcPr>
            <w:tcW w:w="2160" w:type="dxa"/>
          </w:tcPr>
          <w:p w14:paraId="666B39A2" w14:textId="77777777" w:rsidR="00363F35" w:rsidRDefault="00000000">
            <w:r>
              <w:t>Radiotherapy</w:t>
            </w:r>
          </w:p>
        </w:tc>
        <w:tc>
          <w:tcPr>
            <w:tcW w:w="2160" w:type="dxa"/>
          </w:tcPr>
          <w:p w14:paraId="3A8EE53D" w14:textId="77777777" w:rsidR="00363F35" w:rsidRDefault="00000000">
            <w:r>
              <w:t>Merit</w:t>
            </w:r>
          </w:p>
        </w:tc>
        <w:tc>
          <w:tcPr>
            <w:tcW w:w="2160" w:type="dxa"/>
          </w:tcPr>
          <w:p w14:paraId="16FD1A06" w14:textId="77777777" w:rsidR="00363F35" w:rsidRDefault="00000000">
            <w:r>
              <w:t>72.941667</w:t>
            </w:r>
          </w:p>
        </w:tc>
      </w:tr>
      <w:tr w:rsidR="00363F35" w14:paraId="6D0A73FF" w14:textId="77777777" w:rsidTr="00901B98">
        <w:tc>
          <w:tcPr>
            <w:tcW w:w="2160" w:type="dxa"/>
          </w:tcPr>
          <w:p w14:paraId="424DA27D" w14:textId="77777777" w:rsidR="00363F35" w:rsidRDefault="00000000">
            <w:r>
              <w:lastRenderedPageBreak/>
              <w:t>FCPS</w:t>
            </w:r>
          </w:p>
        </w:tc>
        <w:tc>
          <w:tcPr>
            <w:tcW w:w="2160" w:type="dxa"/>
          </w:tcPr>
          <w:p w14:paraId="375F6DD4" w14:textId="77777777" w:rsidR="00363F35" w:rsidRDefault="00000000">
            <w:r>
              <w:t>Radiotherapy</w:t>
            </w:r>
          </w:p>
        </w:tc>
        <w:tc>
          <w:tcPr>
            <w:tcW w:w="2160" w:type="dxa"/>
          </w:tcPr>
          <w:p w14:paraId="63051E61" w14:textId="77777777" w:rsidR="00363F35" w:rsidRDefault="00000000">
            <w:r>
              <w:t>Nishtar Hospital, Multan</w:t>
            </w:r>
          </w:p>
        </w:tc>
        <w:tc>
          <w:tcPr>
            <w:tcW w:w="2160" w:type="dxa"/>
          </w:tcPr>
          <w:p w14:paraId="566B4A33" w14:textId="77777777" w:rsidR="00363F35" w:rsidRDefault="00000000">
            <w:r>
              <w:t>72.941667</w:t>
            </w:r>
          </w:p>
        </w:tc>
      </w:tr>
      <w:tr w:rsidR="00363F35" w14:paraId="6548AD83" w14:textId="77777777" w:rsidTr="00901B98">
        <w:tc>
          <w:tcPr>
            <w:tcW w:w="2160" w:type="dxa"/>
          </w:tcPr>
          <w:p w14:paraId="4510E5F0" w14:textId="77777777" w:rsidR="00363F35" w:rsidRDefault="00000000">
            <w:r>
              <w:t>FCPS</w:t>
            </w:r>
          </w:p>
        </w:tc>
        <w:tc>
          <w:tcPr>
            <w:tcW w:w="2160" w:type="dxa"/>
          </w:tcPr>
          <w:p w14:paraId="3451FC09" w14:textId="77777777" w:rsidR="00363F35" w:rsidRDefault="00000000">
            <w:r>
              <w:t>Radiotherapy</w:t>
            </w:r>
          </w:p>
        </w:tc>
        <w:tc>
          <w:tcPr>
            <w:tcW w:w="2160" w:type="dxa"/>
          </w:tcPr>
          <w:p w14:paraId="483EA290" w14:textId="77777777" w:rsidR="00363F35" w:rsidRDefault="00000000">
            <w:r>
              <w:t>Punjab</w:t>
            </w:r>
          </w:p>
        </w:tc>
        <w:tc>
          <w:tcPr>
            <w:tcW w:w="2160" w:type="dxa"/>
          </w:tcPr>
          <w:p w14:paraId="25EF381E" w14:textId="77777777" w:rsidR="00363F35" w:rsidRDefault="00000000">
            <w:r>
              <w:t>72.941667</w:t>
            </w:r>
          </w:p>
        </w:tc>
      </w:tr>
      <w:tr w:rsidR="00363F35" w14:paraId="77BB22FF" w14:textId="77777777" w:rsidTr="00901B98">
        <w:tc>
          <w:tcPr>
            <w:tcW w:w="2160" w:type="dxa"/>
          </w:tcPr>
          <w:p w14:paraId="303579E5" w14:textId="77777777" w:rsidR="00363F35" w:rsidRDefault="00000000">
            <w:r>
              <w:t>FCPS</w:t>
            </w:r>
          </w:p>
        </w:tc>
        <w:tc>
          <w:tcPr>
            <w:tcW w:w="2160" w:type="dxa"/>
          </w:tcPr>
          <w:p w14:paraId="0E9210F9" w14:textId="77777777" w:rsidR="00363F35" w:rsidRDefault="00000000">
            <w:r>
              <w:t>Thoracic Surgery</w:t>
            </w:r>
          </w:p>
        </w:tc>
        <w:tc>
          <w:tcPr>
            <w:tcW w:w="2160" w:type="dxa"/>
          </w:tcPr>
          <w:p w14:paraId="14A1DE93" w14:textId="77777777" w:rsidR="00363F35" w:rsidRDefault="00000000">
            <w:r>
              <w:t>Merit</w:t>
            </w:r>
          </w:p>
        </w:tc>
        <w:tc>
          <w:tcPr>
            <w:tcW w:w="2160" w:type="dxa"/>
          </w:tcPr>
          <w:p w14:paraId="20E47722" w14:textId="77777777" w:rsidR="00363F35" w:rsidRDefault="00000000">
            <w:r>
              <w:t>64.066667</w:t>
            </w:r>
          </w:p>
        </w:tc>
      </w:tr>
      <w:tr w:rsidR="00363F35" w14:paraId="6367DC7F" w14:textId="77777777" w:rsidTr="00901B98">
        <w:tc>
          <w:tcPr>
            <w:tcW w:w="2160" w:type="dxa"/>
          </w:tcPr>
          <w:p w14:paraId="613A940F" w14:textId="77777777" w:rsidR="00363F35" w:rsidRDefault="00000000">
            <w:r>
              <w:t>FCPS</w:t>
            </w:r>
          </w:p>
        </w:tc>
        <w:tc>
          <w:tcPr>
            <w:tcW w:w="2160" w:type="dxa"/>
          </w:tcPr>
          <w:p w14:paraId="1F4EF45E" w14:textId="77777777" w:rsidR="00363F35" w:rsidRDefault="00000000">
            <w:r>
              <w:t>Thoracic Surgery</w:t>
            </w:r>
          </w:p>
        </w:tc>
        <w:tc>
          <w:tcPr>
            <w:tcW w:w="2160" w:type="dxa"/>
          </w:tcPr>
          <w:p w14:paraId="330189B9" w14:textId="77777777" w:rsidR="00363F35" w:rsidRDefault="00000000">
            <w:r>
              <w:t>Mayo Hospital, Lahore</w:t>
            </w:r>
          </w:p>
        </w:tc>
        <w:tc>
          <w:tcPr>
            <w:tcW w:w="2160" w:type="dxa"/>
          </w:tcPr>
          <w:p w14:paraId="5D0D544C" w14:textId="77777777" w:rsidR="00363F35" w:rsidRDefault="00000000">
            <w:r>
              <w:t>57.733333</w:t>
            </w:r>
          </w:p>
        </w:tc>
      </w:tr>
      <w:tr w:rsidR="00363F35" w14:paraId="5DD8D9B1" w14:textId="77777777" w:rsidTr="00901B98">
        <w:tc>
          <w:tcPr>
            <w:tcW w:w="2160" w:type="dxa"/>
          </w:tcPr>
          <w:p w14:paraId="2282DBC4" w14:textId="77777777" w:rsidR="00363F35" w:rsidRDefault="00000000">
            <w:r>
              <w:t>FCPS</w:t>
            </w:r>
          </w:p>
        </w:tc>
        <w:tc>
          <w:tcPr>
            <w:tcW w:w="2160" w:type="dxa"/>
          </w:tcPr>
          <w:p w14:paraId="1135A9B3" w14:textId="77777777" w:rsidR="00363F35" w:rsidRDefault="00000000">
            <w:r>
              <w:t>Thoracic Surgery</w:t>
            </w:r>
          </w:p>
        </w:tc>
        <w:tc>
          <w:tcPr>
            <w:tcW w:w="2160" w:type="dxa"/>
          </w:tcPr>
          <w:p w14:paraId="52BBF40B" w14:textId="77777777" w:rsidR="00363F35" w:rsidRDefault="00000000">
            <w:r>
              <w:t>Punjab</w:t>
            </w:r>
          </w:p>
        </w:tc>
        <w:tc>
          <w:tcPr>
            <w:tcW w:w="2160" w:type="dxa"/>
          </w:tcPr>
          <w:p w14:paraId="0F8E36CC" w14:textId="77777777" w:rsidR="00363F35" w:rsidRDefault="00000000">
            <w:r>
              <w:t>64.066667</w:t>
            </w:r>
          </w:p>
        </w:tc>
      </w:tr>
      <w:tr w:rsidR="00363F35" w14:paraId="77824F38" w14:textId="77777777" w:rsidTr="00901B98">
        <w:tc>
          <w:tcPr>
            <w:tcW w:w="2160" w:type="dxa"/>
          </w:tcPr>
          <w:p w14:paraId="6324543C" w14:textId="77777777" w:rsidR="00363F35" w:rsidRDefault="00000000">
            <w:r>
              <w:t>FCPS</w:t>
            </w:r>
          </w:p>
        </w:tc>
        <w:tc>
          <w:tcPr>
            <w:tcW w:w="2160" w:type="dxa"/>
          </w:tcPr>
          <w:p w14:paraId="03C06215" w14:textId="77777777" w:rsidR="00363F35" w:rsidRDefault="00000000">
            <w:r>
              <w:t>Thoracic Surgery</w:t>
            </w:r>
          </w:p>
        </w:tc>
        <w:tc>
          <w:tcPr>
            <w:tcW w:w="2160" w:type="dxa"/>
          </w:tcPr>
          <w:p w14:paraId="067F82C5" w14:textId="77777777" w:rsidR="00363F35" w:rsidRDefault="00000000">
            <w:r>
              <w:t>Nishtar Hospital, Multan</w:t>
            </w:r>
          </w:p>
        </w:tc>
        <w:tc>
          <w:tcPr>
            <w:tcW w:w="2160" w:type="dxa"/>
          </w:tcPr>
          <w:p w14:paraId="64C86973" w14:textId="77777777" w:rsidR="00363F35" w:rsidRDefault="00000000">
            <w:r>
              <w:t>61.95</w:t>
            </w:r>
          </w:p>
        </w:tc>
      </w:tr>
      <w:tr w:rsidR="00363F35" w14:paraId="628270C0" w14:textId="77777777" w:rsidTr="00901B98">
        <w:tc>
          <w:tcPr>
            <w:tcW w:w="2160" w:type="dxa"/>
          </w:tcPr>
          <w:p w14:paraId="5D260D81" w14:textId="77777777" w:rsidR="00363F35" w:rsidRDefault="00000000">
            <w:r>
              <w:t>FCPS</w:t>
            </w:r>
          </w:p>
        </w:tc>
        <w:tc>
          <w:tcPr>
            <w:tcW w:w="2160" w:type="dxa"/>
          </w:tcPr>
          <w:p w14:paraId="17E0F8F0" w14:textId="77777777" w:rsidR="00363F35" w:rsidRDefault="00000000">
            <w:r>
              <w:t>Thoracic Surgery</w:t>
            </w:r>
          </w:p>
        </w:tc>
        <w:tc>
          <w:tcPr>
            <w:tcW w:w="2160" w:type="dxa"/>
          </w:tcPr>
          <w:p w14:paraId="2CBAD852" w14:textId="77777777" w:rsidR="00363F35" w:rsidRDefault="00000000">
            <w:r>
              <w:t>Services Hospital, Lahore</w:t>
            </w:r>
          </w:p>
        </w:tc>
        <w:tc>
          <w:tcPr>
            <w:tcW w:w="2160" w:type="dxa"/>
          </w:tcPr>
          <w:p w14:paraId="1709800F" w14:textId="77777777" w:rsidR="00363F35" w:rsidRDefault="00000000">
            <w:r>
              <w:t>64.066667</w:t>
            </w:r>
          </w:p>
        </w:tc>
      </w:tr>
      <w:tr w:rsidR="00363F35" w14:paraId="7306D220" w14:textId="77777777" w:rsidTr="00901B98">
        <w:tc>
          <w:tcPr>
            <w:tcW w:w="2160" w:type="dxa"/>
          </w:tcPr>
          <w:p w14:paraId="412C6385" w14:textId="77777777" w:rsidR="00363F35" w:rsidRDefault="00000000">
            <w:r>
              <w:t>FCPS</w:t>
            </w:r>
          </w:p>
        </w:tc>
        <w:tc>
          <w:tcPr>
            <w:tcW w:w="2160" w:type="dxa"/>
          </w:tcPr>
          <w:p w14:paraId="5EF2C320" w14:textId="77777777" w:rsidR="00363F35" w:rsidRDefault="00000000">
            <w:r>
              <w:t>Urology</w:t>
            </w:r>
          </w:p>
        </w:tc>
        <w:tc>
          <w:tcPr>
            <w:tcW w:w="2160" w:type="dxa"/>
          </w:tcPr>
          <w:p w14:paraId="22348C5A" w14:textId="77777777" w:rsidR="00363F35" w:rsidRDefault="00000000">
            <w:r>
              <w:t>Merit</w:t>
            </w:r>
          </w:p>
        </w:tc>
        <w:tc>
          <w:tcPr>
            <w:tcW w:w="2160" w:type="dxa"/>
          </w:tcPr>
          <w:p w14:paraId="54F9177C" w14:textId="77777777" w:rsidR="00363F35" w:rsidRDefault="00000000">
            <w:r>
              <w:t>73.345833</w:t>
            </w:r>
          </w:p>
        </w:tc>
      </w:tr>
      <w:tr w:rsidR="00363F35" w14:paraId="4E224FDD" w14:textId="77777777" w:rsidTr="00901B98">
        <w:tc>
          <w:tcPr>
            <w:tcW w:w="2160" w:type="dxa"/>
          </w:tcPr>
          <w:p w14:paraId="67B80CE9" w14:textId="77777777" w:rsidR="00363F35" w:rsidRDefault="00000000">
            <w:r>
              <w:t>FCPS</w:t>
            </w:r>
          </w:p>
        </w:tc>
        <w:tc>
          <w:tcPr>
            <w:tcW w:w="2160" w:type="dxa"/>
          </w:tcPr>
          <w:p w14:paraId="1AD42714" w14:textId="77777777" w:rsidR="00363F35" w:rsidRDefault="00000000">
            <w:r>
              <w:t>Urology</w:t>
            </w:r>
          </w:p>
        </w:tc>
        <w:tc>
          <w:tcPr>
            <w:tcW w:w="2160" w:type="dxa"/>
          </w:tcPr>
          <w:p w14:paraId="57EBFB56" w14:textId="77777777" w:rsidR="00363F35" w:rsidRDefault="00000000">
            <w:r>
              <w:t>Abs Teaching Hospital, Gujrat</w:t>
            </w:r>
          </w:p>
        </w:tc>
        <w:tc>
          <w:tcPr>
            <w:tcW w:w="2160" w:type="dxa"/>
          </w:tcPr>
          <w:p w14:paraId="1316009D" w14:textId="77777777" w:rsidR="00363F35" w:rsidRDefault="00000000">
            <w:r>
              <w:t>61.408333</w:t>
            </w:r>
          </w:p>
        </w:tc>
      </w:tr>
      <w:tr w:rsidR="00363F35" w14:paraId="77E9B07C" w14:textId="77777777" w:rsidTr="00901B98">
        <w:tc>
          <w:tcPr>
            <w:tcW w:w="2160" w:type="dxa"/>
          </w:tcPr>
          <w:p w14:paraId="155EC068" w14:textId="77777777" w:rsidR="00363F35" w:rsidRDefault="00000000">
            <w:r>
              <w:t>FCPS</w:t>
            </w:r>
          </w:p>
        </w:tc>
        <w:tc>
          <w:tcPr>
            <w:tcW w:w="2160" w:type="dxa"/>
          </w:tcPr>
          <w:p w14:paraId="6F081791" w14:textId="77777777" w:rsidR="00363F35" w:rsidRDefault="00000000">
            <w:r>
              <w:t>Urology</w:t>
            </w:r>
          </w:p>
        </w:tc>
        <w:tc>
          <w:tcPr>
            <w:tcW w:w="2160" w:type="dxa"/>
          </w:tcPr>
          <w:p w14:paraId="247D01F3" w14:textId="77777777" w:rsidR="00363F35" w:rsidRDefault="00000000">
            <w:r>
              <w:t>Punjab</w:t>
            </w:r>
          </w:p>
        </w:tc>
        <w:tc>
          <w:tcPr>
            <w:tcW w:w="2160" w:type="dxa"/>
          </w:tcPr>
          <w:p w14:paraId="6AC08CE2" w14:textId="77777777" w:rsidR="00363F35" w:rsidRDefault="00000000">
            <w:r>
              <w:t>73.345833</w:t>
            </w:r>
          </w:p>
        </w:tc>
      </w:tr>
      <w:tr w:rsidR="00363F35" w14:paraId="6B8ACAAC" w14:textId="77777777" w:rsidTr="00901B98">
        <w:tc>
          <w:tcPr>
            <w:tcW w:w="2160" w:type="dxa"/>
          </w:tcPr>
          <w:p w14:paraId="5B2484F3" w14:textId="77777777" w:rsidR="00363F35" w:rsidRDefault="00000000">
            <w:r>
              <w:t>FCPS</w:t>
            </w:r>
          </w:p>
        </w:tc>
        <w:tc>
          <w:tcPr>
            <w:tcW w:w="2160" w:type="dxa"/>
          </w:tcPr>
          <w:p w14:paraId="230D3A84" w14:textId="77777777" w:rsidR="00363F35" w:rsidRDefault="00000000">
            <w:r>
              <w:t>Urology</w:t>
            </w:r>
          </w:p>
        </w:tc>
        <w:tc>
          <w:tcPr>
            <w:tcW w:w="2160" w:type="dxa"/>
          </w:tcPr>
          <w:p w14:paraId="4D8AA46E" w14:textId="77777777" w:rsidR="00363F35" w:rsidRDefault="00000000">
            <w:r>
              <w:t>Foriegn</w:t>
            </w:r>
          </w:p>
        </w:tc>
        <w:tc>
          <w:tcPr>
            <w:tcW w:w="2160" w:type="dxa"/>
          </w:tcPr>
          <w:p w14:paraId="5AD2FEEE" w14:textId="77777777" w:rsidR="00363F35" w:rsidRDefault="00000000">
            <w:r>
              <w:t>47.629167</w:t>
            </w:r>
          </w:p>
        </w:tc>
      </w:tr>
      <w:tr w:rsidR="00363F35" w14:paraId="540B6906" w14:textId="77777777" w:rsidTr="00901B98">
        <w:tc>
          <w:tcPr>
            <w:tcW w:w="2160" w:type="dxa"/>
          </w:tcPr>
          <w:p w14:paraId="468E1CFF" w14:textId="77777777" w:rsidR="00363F35" w:rsidRDefault="00000000">
            <w:r>
              <w:t>FCPS</w:t>
            </w:r>
          </w:p>
        </w:tc>
        <w:tc>
          <w:tcPr>
            <w:tcW w:w="2160" w:type="dxa"/>
          </w:tcPr>
          <w:p w14:paraId="54FB4DDC" w14:textId="77777777" w:rsidR="00363F35" w:rsidRDefault="00000000">
            <w:r>
              <w:t>Urology</w:t>
            </w:r>
          </w:p>
        </w:tc>
        <w:tc>
          <w:tcPr>
            <w:tcW w:w="2160" w:type="dxa"/>
          </w:tcPr>
          <w:p w14:paraId="47E6C7FD" w14:textId="77777777" w:rsidR="00363F35" w:rsidRDefault="00000000">
            <w:r>
              <w:t>Allied Hospital, Faisalabad</w:t>
            </w:r>
          </w:p>
        </w:tc>
        <w:tc>
          <w:tcPr>
            <w:tcW w:w="2160" w:type="dxa"/>
          </w:tcPr>
          <w:p w14:paraId="7B93114B" w14:textId="77777777" w:rsidR="00363F35" w:rsidRDefault="00000000">
            <w:r>
              <w:t>67.009523</w:t>
            </w:r>
          </w:p>
        </w:tc>
      </w:tr>
      <w:tr w:rsidR="00363F35" w14:paraId="3BACFE3F" w14:textId="77777777" w:rsidTr="00901B98">
        <w:tc>
          <w:tcPr>
            <w:tcW w:w="2160" w:type="dxa"/>
          </w:tcPr>
          <w:p w14:paraId="54C8F1E8" w14:textId="77777777" w:rsidR="00363F35" w:rsidRDefault="00000000">
            <w:r>
              <w:t>FCPS</w:t>
            </w:r>
          </w:p>
        </w:tc>
        <w:tc>
          <w:tcPr>
            <w:tcW w:w="2160" w:type="dxa"/>
          </w:tcPr>
          <w:p w14:paraId="3BF52C3F" w14:textId="77777777" w:rsidR="00363F35" w:rsidRDefault="00000000">
            <w:r>
              <w:t>Urology</w:t>
            </w:r>
          </w:p>
        </w:tc>
        <w:tc>
          <w:tcPr>
            <w:tcW w:w="2160" w:type="dxa"/>
          </w:tcPr>
          <w:p w14:paraId="47AF33FE" w14:textId="77777777" w:rsidR="00363F35" w:rsidRDefault="00000000">
            <w:r>
              <w:t>Bahawal Victoria Hospital, Bahawalpur</w:t>
            </w:r>
          </w:p>
        </w:tc>
        <w:tc>
          <w:tcPr>
            <w:tcW w:w="2160" w:type="dxa"/>
          </w:tcPr>
          <w:p w14:paraId="276A7F93" w14:textId="77777777" w:rsidR="00363F35" w:rsidRDefault="00000000">
            <w:r>
              <w:t>73.345833</w:t>
            </w:r>
          </w:p>
        </w:tc>
      </w:tr>
      <w:tr w:rsidR="00363F35" w14:paraId="1A1BEBC8" w14:textId="77777777" w:rsidTr="00901B98">
        <w:tc>
          <w:tcPr>
            <w:tcW w:w="2160" w:type="dxa"/>
          </w:tcPr>
          <w:p w14:paraId="76A29A8A" w14:textId="77777777" w:rsidR="00363F35" w:rsidRDefault="00000000">
            <w:r>
              <w:t>FCPS</w:t>
            </w:r>
          </w:p>
        </w:tc>
        <w:tc>
          <w:tcPr>
            <w:tcW w:w="2160" w:type="dxa"/>
          </w:tcPr>
          <w:p w14:paraId="570F904D" w14:textId="77777777" w:rsidR="00363F35" w:rsidRDefault="00000000">
            <w:r>
              <w:t>Urology</w:t>
            </w:r>
          </w:p>
        </w:tc>
        <w:tc>
          <w:tcPr>
            <w:tcW w:w="2160" w:type="dxa"/>
          </w:tcPr>
          <w:p w14:paraId="0B1FB0AB" w14:textId="77777777" w:rsidR="00363F35" w:rsidRDefault="00000000">
            <w:r>
              <w:t>Benazir Bhutto Hospital, Rawalpindi</w:t>
            </w:r>
          </w:p>
        </w:tc>
        <w:tc>
          <w:tcPr>
            <w:tcW w:w="2160" w:type="dxa"/>
          </w:tcPr>
          <w:p w14:paraId="59C949AA" w14:textId="77777777" w:rsidR="00363F35" w:rsidRDefault="00000000">
            <w:r>
              <w:t>66.381633</w:t>
            </w:r>
          </w:p>
        </w:tc>
      </w:tr>
      <w:tr w:rsidR="00363F35" w14:paraId="7374BEB2" w14:textId="77777777" w:rsidTr="00901B98">
        <w:tc>
          <w:tcPr>
            <w:tcW w:w="2160" w:type="dxa"/>
          </w:tcPr>
          <w:p w14:paraId="3C311626" w14:textId="77777777" w:rsidR="00363F35" w:rsidRDefault="00000000">
            <w:r>
              <w:t>FCPS</w:t>
            </w:r>
          </w:p>
        </w:tc>
        <w:tc>
          <w:tcPr>
            <w:tcW w:w="2160" w:type="dxa"/>
          </w:tcPr>
          <w:p w14:paraId="422B7603" w14:textId="77777777" w:rsidR="00363F35" w:rsidRDefault="00000000">
            <w:r>
              <w:t>Urology</w:t>
            </w:r>
          </w:p>
        </w:tc>
        <w:tc>
          <w:tcPr>
            <w:tcW w:w="2160" w:type="dxa"/>
          </w:tcPr>
          <w:p w14:paraId="185B3280" w14:textId="77777777" w:rsidR="00363F35" w:rsidRDefault="00000000">
            <w:r>
              <w:t>Dhq Hospital, Dg Khan</w:t>
            </w:r>
          </w:p>
        </w:tc>
        <w:tc>
          <w:tcPr>
            <w:tcW w:w="2160" w:type="dxa"/>
          </w:tcPr>
          <w:p w14:paraId="7DAD1111" w14:textId="77777777" w:rsidR="00363F35" w:rsidRDefault="00000000">
            <w:r>
              <w:t>63.025</w:t>
            </w:r>
          </w:p>
        </w:tc>
      </w:tr>
      <w:tr w:rsidR="00363F35" w14:paraId="3E6D1CD8" w14:textId="77777777" w:rsidTr="00901B98">
        <w:tc>
          <w:tcPr>
            <w:tcW w:w="2160" w:type="dxa"/>
          </w:tcPr>
          <w:p w14:paraId="60C4A6E0" w14:textId="77777777" w:rsidR="00363F35" w:rsidRDefault="00000000">
            <w:r>
              <w:t>FCPS</w:t>
            </w:r>
          </w:p>
        </w:tc>
        <w:tc>
          <w:tcPr>
            <w:tcW w:w="2160" w:type="dxa"/>
          </w:tcPr>
          <w:p w14:paraId="7342D516" w14:textId="77777777" w:rsidR="00363F35" w:rsidRDefault="00000000">
            <w:r>
              <w:t>Urology</w:t>
            </w:r>
          </w:p>
        </w:tc>
        <w:tc>
          <w:tcPr>
            <w:tcW w:w="2160" w:type="dxa"/>
          </w:tcPr>
          <w:p w14:paraId="65F5948B" w14:textId="77777777" w:rsidR="00363F35" w:rsidRDefault="00000000">
            <w:r>
              <w:t>Dhq Hospital, Gujranwala</w:t>
            </w:r>
          </w:p>
        </w:tc>
        <w:tc>
          <w:tcPr>
            <w:tcW w:w="2160" w:type="dxa"/>
          </w:tcPr>
          <w:p w14:paraId="19507389" w14:textId="77777777" w:rsidR="00363F35" w:rsidRDefault="00000000">
            <w:r>
              <w:t>64.155072</w:t>
            </w:r>
          </w:p>
        </w:tc>
      </w:tr>
      <w:tr w:rsidR="00363F35" w14:paraId="218E151E" w14:textId="77777777" w:rsidTr="00901B98">
        <w:tc>
          <w:tcPr>
            <w:tcW w:w="2160" w:type="dxa"/>
          </w:tcPr>
          <w:p w14:paraId="7AF86EA5" w14:textId="77777777" w:rsidR="00363F35" w:rsidRDefault="00000000">
            <w:r>
              <w:t>FCPS</w:t>
            </w:r>
          </w:p>
        </w:tc>
        <w:tc>
          <w:tcPr>
            <w:tcW w:w="2160" w:type="dxa"/>
          </w:tcPr>
          <w:p w14:paraId="27B9AA87" w14:textId="77777777" w:rsidR="00363F35" w:rsidRDefault="00000000">
            <w:r>
              <w:t>Urology</w:t>
            </w:r>
          </w:p>
        </w:tc>
        <w:tc>
          <w:tcPr>
            <w:tcW w:w="2160" w:type="dxa"/>
          </w:tcPr>
          <w:p w14:paraId="18CFB6D1" w14:textId="77777777" w:rsidR="00363F35" w:rsidRDefault="00000000">
            <w:r>
              <w:t>Dhq Teaching Hospital, Sargodha</w:t>
            </w:r>
          </w:p>
        </w:tc>
        <w:tc>
          <w:tcPr>
            <w:tcW w:w="2160" w:type="dxa"/>
          </w:tcPr>
          <w:p w14:paraId="73A5251F" w14:textId="77777777" w:rsidR="00363F35" w:rsidRDefault="00000000">
            <w:r>
              <w:t>61.675</w:t>
            </w:r>
          </w:p>
        </w:tc>
      </w:tr>
      <w:tr w:rsidR="00363F35" w14:paraId="31B8483A" w14:textId="77777777" w:rsidTr="00901B98">
        <w:tc>
          <w:tcPr>
            <w:tcW w:w="2160" w:type="dxa"/>
          </w:tcPr>
          <w:p w14:paraId="62CCE74E" w14:textId="77777777" w:rsidR="00363F35" w:rsidRDefault="00000000">
            <w:r>
              <w:t>FCPS</w:t>
            </w:r>
          </w:p>
        </w:tc>
        <w:tc>
          <w:tcPr>
            <w:tcW w:w="2160" w:type="dxa"/>
          </w:tcPr>
          <w:p w14:paraId="69D27925" w14:textId="77777777" w:rsidR="00363F35" w:rsidRDefault="00000000">
            <w:r>
              <w:t>Urology</w:t>
            </w:r>
          </w:p>
        </w:tc>
        <w:tc>
          <w:tcPr>
            <w:tcW w:w="2160" w:type="dxa"/>
          </w:tcPr>
          <w:p w14:paraId="4A7E6A2A" w14:textId="77777777" w:rsidR="00363F35" w:rsidRDefault="00000000">
            <w:r>
              <w:t>Lahore General Hospital, Lahore</w:t>
            </w:r>
          </w:p>
        </w:tc>
        <w:tc>
          <w:tcPr>
            <w:tcW w:w="2160" w:type="dxa"/>
          </w:tcPr>
          <w:p w14:paraId="6EBBB269" w14:textId="77777777" w:rsidR="00363F35" w:rsidRDefault="00000000">
            <w:r>
              <w:t>70.429166</w:t>
            </w:r>
          </w:p>
        </w:tc>
      </w:tr>
      <w:tr w:rsidR="00363F35" w14:paraId="4FC8B840" w14:textId="77777777" w:rsidTr="00901B98">
        <w:tc>
          <w:tcPr>
            <w:tcW w:w="2160" w:type="dxa"/>
          </w:tcPr>
          <w:p w14:paraId="05B7AA12" w14:textId="77777777" w:rsidR="00363F35" w:rsidRDefault="00000000">
            <w:r>
              <w:t>FCPS</w:t>
            </w:r>
          </w:p>
        </w:tc>
        <w:tc>
          <w:tcPr>
            <w:tcW w:w="2160" w:type="dxa"/>
          </w:tcPr>
          <w:p w14:paraId="72043593" w14:textId="77777777" w:rsidR="00363F35" w:rsidRDefault="00000000">
            <w:r>
              <w:t>Urology</w:t>
            </w:r>
          </w:p>
        </w:tc>
        <w:tc>
          <w:tcPr>
            <w:tcW w:w="2160" w:type="dxa"/>
          </w:tcPr>
          <w:p w14:paraId="26883BB8" w14:textId="77777777" w:rsidR="00363F35" w:rsidRDefault="00000000">
            <w:r>
              <w:t>Mayo Hospital, Lahore</w:t>
            </w:r>
          </w:p>
        </w:tc>
        <w:tc>
          <w:tcPr>
            <w:tcW w:w="2160" w:type="dxa"/>
          </w:tcPr>
          <w:p w14:paraId="5367CA4C" w14:textId="77777777" w:rsidR="00363F35" w:rsidRDefault="00000000">
            <w:r>
              <w:t>66.256522</w:t>
            </w:r>
          </w:p>
        </w:tc>
      </w:tr>
      <w:tr w:rsidR="00363F35" w14:paraId="3E928880" w14:textId="77777777" w:rsidTr="00901B98">
        <w:tc>
          <w:tcPr>
            <w:tcW w:w="2160" w:type="dxa"/>
          </w:tcPr>
          <w:p w14:paraId="625145A4" w14:textId="77777777" w:rsidR="00363F35" w:rsidRDefault="00000000">
            <w:r>
              <w:t>FCPS</w:t>
            </w:r>
          </w:p>
        </w:tc>
        <w:tc>
          <w:tcPr>
            <w:tcW w:w="2160" w:type="dxa"/>
          </w:tcPr>
          <w:p w14:paraId="62E98EF9" w14:textId="77777777" w:rsidR="00363F35" w:rsidRDefault="00000000">
            <w:r>
              <w:t>Urology</w:t>
            </w:r>
          </w:p>
        </w:tc>
        <w:tc>
          <w:tcPr>
            <w:tcW w:w="2160" w:type="dxa"/>
          </w:tcPr>
          <w:p w14:paraId="351EE3F7" w14:textId="77777777" w:rsidR="00363F35" w:rsidRDefault="00000000">
            <w:r>
              <w:t>Nishtar Hospital, Multan</w:t>
            </w:r>
          </w:p>
        </w:tc>
        <w:tc>
          <w:tcPr>
            <w:tcW w:w="2160" w:type="dxa"/>
          </w:tcPr>
          <w:p w14:paraId="7D1C37B8" w14:textId="77777777" w:rsidR="00363F35" w:rsidRDefault="00000000">
            <w:r>
              <w:t>71.204167</w:t>
            </w:r>
          </w:p>
        </w:tc>
      </w:tr>
      <w:tr w:rsidR="00363F35" w14:paraId="1C93D4CC" w14:textId="77777777" w:rsidTr="00901B98">
        <w:tc>
          <w:tcPr>
            <w:tcW w:w="2160" w:type="dxa"/>
          </w:tcPr>
          <w:p w14:paraId="168B7DAE" w14:textId="77777777" w:rsidR="00363F35" w:rsidRDefault="00000000">
            <w:r>
              <w:t>FCPS</w:t>
            </w:r>
          </w:p>
        </w:tc>
        <w:tc>
          <w:tcPr>
            <w:tcW w:w="2160" w:type="dxa"/>
          </w:tcPr>
          <w:p w14:paraId="00613443" w14:textId="77777777" w:rsidR="00363F35" w:rsidRDefault="00000000">
            <w:r>
              <w:t>Urology</w:t>
            </w:r>
          </w:p>
        </w:tc>
        <w:tc>
          <w:tcPr>
            <w:tcW w:w="2160" w:type="dxa"/>
          </w:tcPr>
          <w:p w14:paraId="2C1E9CB9" w14:textId="77777777" w:rsidR="00363F35" w:rsidRDefault="00000000">
            <w:r>
              <w:t>Sahiwal Teaching Hospital, Sahiwal</w:t>
            </w:r>
          </w:p>
        </w:tc>
        <w:tc>
          <w:tcPr>
            <w:tcW w:w="2160" w:type="dxa"/>
          </w:tcPr>
          <w:p w14:paraId="2D6F2965" w14:textId="77777777" w:rsidR="00363F35" w:rsidRDefault="00000000">
            <w:r>
              <w:t>65.583333</w:t>
            </w:r>
          </w:p>
        </w:tc>
      </w:tr>
      <w:tr w:rsidR="00363F35" w14:paraId="18B19BDC" w14:textId="77777777" w:rsidTr="00901B98">
        <w:tc>
          <w:tcPr>
            <w:tcW w:w="2160" w:type="dxa"/>
          </w:tcPr>
          <w:p w14:paraId="6E574610" w14:textId="77777777" w:rsidR="00363F35" w:rsidRDefault="00000000">
            <w:r>
              <w:t>FCPS</w:t>
            </w:r>
          </w:p>
        </w:tc>
        <w:tc>
          <w:tcPr>
            <w:tcW w:w="2160" w:type="dxa"/>
          </w:tcPr>
          <w:p w14:paraId="2527B73F" w14:textId="77777777" w:rsidR="00363F35" w:rsidRDefault="00000000">
            <w:r>
              <w:t>Urology</w:t>
            </w:r>
          </w:p>
        </w:tc>
        <w:tc>
          <w:tcPr>
            <w:tcW w:w="2160" w:type="dxa"/>
          </w:tcPr>
          <w:p w14:paraId="7FADA0DC" w14:textId="77777777" w:rsidR="00363F35" w:rsidRDefault="00000000">
            <w:r>
              <w:t>Services Hospital, Lahore</w:t>
            </w:r>
          </w:p>
        </w:tc>
        <w:tc>
          <w:tcPr>
            <w:tcW w:w="2160" w:type="dxa"/>
          </w:tcPr>
          <w:p w14:paraId="430101DF" w14:textId="77777777" w:rsidR="00363F35" w:rsidRDefault="00000000">
            <w:r>
              <w:t>66.9</w:t>
            </w:r>
          </w:p>
        </w:tc>
      </w:tr>
      <w:tr w:rsidR="00363F35" w14:paraId="572B4512" w14:textId="77777777" w:rsidTr="00901B98">
        <w:tc>
          <w:tcPr>
            <w:tcW w:w="2160" w:type="dxa"/>
          </w:tcPr>
          <w:p w14:paraId="70B50436" w14:textId="77777777" w:rsidR="00363F35" w:rsidRDefault="00000000">
            <w:r>
              <w:t>FCPS</w:t>
            </w:r>
          </w:p>
        </w:tc>
        <w:tc>
          <w:tcPr>
            <w:tcW w:w="2160" w:type="dxa"/>
          </w:tcPr>
          <w:p w14:paraId="6B6F7BC8" w14:textId="77777777" w:rsidR="00363F35" w:rsidRDefault="00000000">
            <w:r>
              <w:t>Urology</w:t>
            </w:r>
          </w:p>
        </w:tc>
        <w:tc>
          <w:tcPr>
            <w:tcW w:w="2160" w:type="dxa"/>
          </w:tcPr>
          <w:p w14:paraId="2EECA4B7" w14:textId="77777777" w:rsidR="00363F35" w:rsidRDefault="00000000">
            <w:r>
              <w:t>Sir Ganga Ram Hospital, Lahore</w:t>
            </w:r>
          </w:p>
        </w:tc>
        <w:tc>
          <w:tcPr>
            <w:tcW w:w="2160" w:type="dxa"/>
          </w:tcPr>
          <w:p w14:paraId="4777BA1A" w14:textId="77777777" w:rsidR="00363F35" w:rsidRDefault="00000000">
            <w:r>
              <w:t>69.195833</w:t>
            </w:r>
          </w:p>
        </w:tc>
      </w:tr>
      <w:tr w:rsidR="00363F35" w14:paraId="0FA937D7" w14:textId="77777777" w:rsidTr="00901B98">
        <w:tc>
          <w:tcPr>
            <w:tcW w:w="2160" w:type="dxa"/>
          </w:tcPr>
          <w:p w14:paraId="3205A446" w14:textId="77777777" w:rsidR="00363F35" w:rsidRDefault="00000000">
            <w:r>
              <w:t>FCPS</w:t>
            </w:r>
          </w:p>
        </w:tc>
        <w:tc>
          <w:tcPr>
            <w:tcW w:w="2160" w:type="dxa"/>
          </w:tcPr>
          <w:p w14:paraId="1D7BD804" w14:textId="77777777" w:rsidR="00363F35" w:rsidRDefault="00000000">
            <w:r>
              <w:t>Urology</w:t>
            </w:r>
          </w:p>
        </w:tc>
        <w:tc>
          <w:tcPr>
            <w:tcW w:w="2160" w:type="dxa"/>
          </w:tcPr>
          <w:p w14:paraId="331AC8FA" w14:textId="77777777" w:rsidR="00363F35" w:rsidRDefault="00000000">
            <w:r>
              <w:t>Sz Hospital, Rahim Yar Khan</w:t>
            </w:r>
          </w:p>
        </w:tc>
        <w:tc>
          <w:tcPr>
            <w:tcW w:w="2160" w:type="dxa"/>
          </w:tcPr>
          <w:p w14:paraId="259CE927" w14:textId="77777777" w:rsidR="00363F35" w:rsidRDefault="00000000">
            <w:r>
              <w:t>64.191667</w:t>
            </w:r>
          </w:p>
        </w:tc>
      </w:tr>
      <w:tr w:rsidR="00363F35" w14:paraId="383640C7" w14:textId="77777777" w:rsidTr="00901B98">
        <w:tc>
          <w:tcPr>
            <w:tcW w:w="2160" w:type="dxa"/>
          </w:tcPr>
          <w:p w14:paraId="69CFEF32" w14:textId="77777777" w:rsidR="00363F35" w:rsidRDefault="00000000">
            <w:r>
              <w:t>MS</w:t>
            </w:r>
          </w:p>
        </w:tc>
        <w:tc>
          <w:tcPr>
            <w:tcW w:w="2160" w:type="dxa"/>
          </w:tcPr>
          <w:p w14:paraId="691844ED" w14:textId="77777777" w:rsidR="00363F35" w:rsidRDefault="00000000">
            <w:r>
              <w:t>Anaesthesia</w:t>
            </w:r>
          </w:p>
        </w:tc>
        <w:tc>
          <w:tcPr>
            <w:tcW w:w="2160" w:type="dxa"/>
          </w:tcPr>
          <w:p w14:paraId="63192A49" w14:textId="77777777" w:rsidR="00363F35" w:rsidRDefault="00000000">
            <w:r>
              <w:t>Merit</w:t>
            </w:r>
          </w:p>
        </w:tc>
        <w:tc>
          <w:tcPr>
            <w:tcW w:w="2160" w:type="dxa"/>
          </w:tcPr>
          <w:p w14:paraId="57782BD4" w14:textId="77777777" w:rsidR="00363F35" w:rsidRDefault="00000000">
            <w:r>
              <w:t>66.739166</w:t>
            </w:r>
          </w:p>
        </w:tc>
      </w:tr>
      <w:tr w:rsidR="00363F35" w14:paraId="6A6E3E1A" w14:textId="77777777" w:rsidTr="00901B98">
        <w:tc>
          <w:tcPr>
            <w:tcW w:w="2160" w:type="dxa"/>
          </w:tcPr>
          <w:p w14:paraId="145FE731" w14:textId="77777777" w:rsidR="00363F35" w:rsidRDefault="00000000">
            <w:r>
              <w:t>MS</w:t>
            </w:r>
          </w:p>
        </w:tc>
        <w:tc>
          <w:tcPr>
            <w:tcW w:w="2160" w:type="dxa"/>
          </w:tcPr>
          <w:p w14:paraId="3E34EE8F" w14:textId="77777777" w:rsidR="00363F35" w:rsidRDefault="00000000">
            <w:r>
              <w:t>Anaesthesia</w:t>
            </w:r>
          </w:p>
        </w:tc>
        <w:tc>
          <w:tcPr>
            <w:tcW w:w="2160" w:type="dxa"/>
          </w:tcPr>
          <w:p w14:paraId="0FB0C0CA" w14:textId="77777777" w:rsidR="00363F35" w:rsidRDefault="00000000">
            <w:r>
              <w:t>Allied Hospital, Faisalabad</w:t>
            </w:r>
          </w:p>
        </w:tc>
        <w:tc>
          <w:tcPr>
            <w:tcW w:w="2160" w:type="dxa"/>
          </w:tcPr>
          <w:p w14:paraId="0AE0BAE3" w14:textId="77777777" w:rsidR="00363F35" w:rsidRDefault="00000000">
            <w:r>
              <w:t>66.739166</w:t>
            </w:r>
          </w:p>
        </w:tc>
      </w:tr>
      <w:tr w:rsidR="00363F35" w14:paraId="277419E7" w14:textId="77777777" w:rsidTr="00901B98">
        <w:tc>
          <w:tcPr>
            <w:tcW w:w="2160" w:type="dxa"/>
          </w:tcPr>
          <w:p w14:paraId="225148A9" w14:textId="77777777" w:rsidR="00363F35" w:rsidRDefault="00000000">
            <w:r>
              <w:t>MS</w:t>
            </w:r>
          </w:p>
        </w:tc>
        <w:tc>
          <w:tcPr>
            <w:tcW w:w="2160" w:type="dxa"/>
          </w:tcPr>
          <w:p w14:paraId="235D2D60" w14:textId="77777777" w:rsidR="00363F35" w:rsidRDefault="00000000">
            <w:r>
              <w:t>Anaesthesia</w:t>
            </w:r>
          </w:p>
        </w:tc>
        <w:tc>
          <w:tcPr>
            <w:tcW w:w="2160" w:type="dxa"/>
          </w:tcPr>
          <w:p w14:paraId="48A27545" w14:textId="77777777" w:rsidR="00363F35" w:rsidRDefault="00000000">
            <w:r>
              <w:t>Punjab</w:t>
            </w:r>
          </w:p>
        </w:tc>
        <w:tc>
          <w:tcPr>
            <w:tcW w:w="2160" w:type="dxa"/>
          </w:tcPr>
          <w:p w14:paraId="1B79B727" w14:textId="77777777" w:rsidR="00363F35" w:rsidRDefault="00000000">
            <w:r>
              <w:t>66.739166</w:t>
            </w:r>
          </w:p>
        </w:tc>
      </w:tr>
      <w:tr w:rsidR="00363F35" w14:paraId="307672B7" w14:textId="77777777" w:rsidTr="00901B98">
        <w:tc>
          <w:tcPr>
            <w:tcW w:w="2160" w:type="dxa"/>
          </w:tcPr>
          <w:p w14:paraId="2C127861" w14:textId="77777777" w:rsidR="00363F35" w:rsidRDefault="00000000">
            <w:r>
              <w:t>MS</w:t>
            </w:r>
          </w:p>
        </w:tc>
        <w:tc>
          <w:tcPr>
            <w:tcW w:w="2160" w:type="dxa"/>
          </w:tcPr>
          <w:p w14:paraId="5BA0E353" w14:textId="77777777" w:rsidR="00363F35" w:rsidRDefault="00000000">
            <w:r>
              <w:t>Anaesthesia</w:t>
            </w:r>
          </w:p>
        </w:tc>
        <w:tc>
          <w:tcPr>
            <w:tcW w:w="2160" w:type="dxa"/>
          </w:tcPr>
          <w:p w14:paraId="463DC8EF" w14:textId="77777777" w:rsidR="00363F35" w:rsidRDefault="00000000">
            <w:r>
              <w:t xml:space="preserve">Bahawal Victoria </w:t>
            </w:r>
            <w:r>
              <w:lastRenderedPageBreak/>
              <w:t>Hospital, Bahawalpur</w:t>
            </w:r>
          </w:p>
        </w:tc>
        <w:tc>
          <w:tcPr>
            <w:tcW w:w="2160" w:type="dxa"/>
          </w:tcPr>
          <w:p w14:paraId="4B52543D" w14:textId="77777777" w:rsidR="00363F35" w:rsidRDefault="00000000">
            <w:r>
              <w:lastRenderedPageBreak/>
              <w:t>59.679167</w:t>
            </w:r>
          </w:p>
        </w:tc>
      </w:tr>
      <w:tr w:rsidR="00363F35" w14:paraId="6D0CFE17" w14:textId="77777777" w:rsidTr="00901B98">
        <w:tc>
          <w:tcPr>
            <w:tcW w:w="2160" w:type="dxa"/>
          </w:tcPr>
          <w:p w14:paraId="4B1BA60E" w14:textId="77777777" w:rsidR="00363F35" w:rsidRDefault="00000000">
            <w:r>
              <w:t>MS</w:t>
            </w:r>
          </w:p>
        </w:tc>
        <w:tc>
          <w:tcPr>
            <w:tcW w:w="2160" w:type="dxa"/>
          </w:tcPr>
          <w:p w14:paraId="7EBE3D2D" w14:textId="77777777" w:rsidR="00363F35" w:rsidRDefault="00000000">
            <w:r>
              <w:t>Anaesthesia</w:t>
            </w:r>
          </w:p>
        </w:tc>
        <w:tc>
          <w:tcPr>
            <w:tcW w:w="2160" w:type="dxa"/>
          </w:tcPr>
          <w:p w14:paraId="633DDC3C" w14:textId="77777777" w:rsidR="00363F35" w:rsidRDefault="00000000">
            <w:r>
              <w:t>Benazir Bhutto Hospital, Rawalpindi</w:t>
            </w:r>
          </w:p>
        </w:tc>
        <w:tc>
          <w:tcPr>
            <w:tcW w:w="2160" w:type="dxa"/>
          </w:tcPr>
          <w:p w14:paraId="5736D16C" w14:textId="77777777" w:rsidR="00363F35" w:rsidRDefault="00000000">
            <w:r>
              <w:t>58.3425</w:t>
            </w:r>
          </w:p>
        </w:tc>
      </w:tr>
      <w:tr w:rsidR="00363F35" w14:paraId="3105FFCA" w14:textId="77777777" w:rsidTr="00901B98">
        <w:tc>
          <w:tcPr>
            <w:tcW w:w="2160" w:type="dxa"/>
          </w:tcPr>
          <w:p w14:paraId="267C9ABD" w14:textId="77777777" w:rsidR="00363F35" w:rsidRDefault="00000000">
            <w:r>
              <w:t>MS</w:t>
            </w:r>
          </w:p>
        </w:tc>
        <w:tc>
          <w:tcPr>
            <w:tcW w:w="2160" w:type="dxa"/>
          </w:tcPr>
          <w:p w14:paraId="15490B2C" w14:textId="77777777" w:rsidR="00363F35" w:rsidRDefault="00000000">
            <w:r>
              <w:t>Anaesthesia</w:t>
            </w:r>
          </w:p>
        </w:tc>
        <w:tc>
          <w:tcPr>
            <w:tcW w:w="2160" w:type="dxa"/>
          </w:tcPr>
          <w:p w14:paraId="2E3E478A" w14:textId="77777777" w:rsidR="00363F35" w:rsidRDefault="00000000">
            <w:r>
              <w:t>Children Hospital, Lahore</w:t>
            </w:r>
          </w:p>
        </w:tc>
        <w:tc>
          <w:tcPr>
            <w:tcW w:w="2160" w:type="dxa"/>
          </w:tcPr>
          <w:p w14:paraId="264B4796" w14:textId="77777777" w:rsidR="00363F35" w:rsidRDefault="00000000">
            <w:r>
              <w:t>59.844167</w:t>
            </w:r>
          </w:p>
        </w:tc>
      </w:tr>
      <w:tr w:rsidR="00363F35" w14:paraId="0FA35B3D" w14:textId="77777777" w:rsidTr="00901B98">
        <w:tc>
          <w:tcPr>
            <w:tcW w:w="2160" w:type="dxa"/>
          </w:tcPr>
          <w:p w14:paraId="4E32A7FF" w14:textId="77777777" w:rsidR="00363F35" w:rsidRDefault="00000000">
            <w:r>
              <w:t>MS</w:t>
            </w:r>
          </w:p>
        </w:tc>
        <w:tc>
          <w:tcPr>
            <w:tcW w:w="2160" w:type="dxa"/>
          </w:tcPr>
          <w:p w14:paraId="0863C3A6" w14:textId="77777777" w:rsidR="00363F35" w:rsidRDefault="00000000">
            <w:r>
              <w:t>Anaesthesia</w:t>
            </w:r>
          </w:p>
        </w:tc>
        <w:tc>
          <w:tcPr>
            <w:tcW w:w="2160" w:type="dxa"/>
          </w:tcPr>
          <w:p w14:paraId="76555AE5" w14:textId="77777777" w:rsidR="00363F35" w:rsidRDefault="00000000">
            <w:r>
              <w:t>Children Hospital, Multan</w:t>
            </w:r>
          </w:p>
        </w:tc>
        <w:tc>
          <w:tcPr>
            <w:tcW w:w="2160" w:type="dxa"/>
          </w:tcPr>
          <w:p w14:paraId="438CE7BF" w14:textId="77777777" w:rsidR="00363F35" w:rsidRDefault="00000000">
            <w:r>
              <w:t>58.2175</w:t>
            </w:r>
          </w:p>
        </w:tc>
      </w:tr>
      <w:tr w:rsidR="00363F35" w14:paraId="3EB6F9ED" w14:textId="77777777" w:rsidTr="00901B98">
        <w:tc>
          <w:tcPr>
            <w:tcW w:w="2160" w:type="dxa"/>
          </w:tcPr>
          <w:p w14:paraId="08EFE644" w14:textId="77777777" w:rsidR="00363F35" w:rsidRDefault="00000000">
            <w:r>
              <w:t>MS</w:t>
            </w:r>
          </w:p>
        </w:tc>
        <w:tc>
          <w:tcPr>
            <w:tcW w:w="2160" w:type="dxa"/>
          </w:tcPr>
          <w:p w14:paraId="76616D88" w14:textId="77777777" w:rsidR="00363F35" w:rsidRDefault="00000000">
            <w:r>
              <w:t>Anaesthesia</w:t>
            </w:r>
          </w:p>
        </w:tc>
        <w:tc>
          <w:tcPr>
            <w:tcW w:w="2160" w:type="dxa"/>
          </w:tcPr>
          <w:p w14:paraId="12B3E867" w14:textId="77777777" w:rsidR="00363F35" w:rsidRDefault="00000000">
            <w:r>
              <w:t>Choudhary Prevez Ilahi Institute Of Cardiology , Multan</w:t>
            </w:r>
          </w:p>
        </w:tc>
        <w:tc>
          <w:tcPr>
            <w:tcW w:w="2160" w:type="dxa"/>
          </w:tcPr>
          <w:p w14:paraId="1AE783C6" w14:textId="77777777" w:rsidR="00363F35" w:rsidRDefault="00000000">
            <w:r>
              <w:t>54.130833</w:t>
            </w:r>
          </w:p>
        </w:tc>
      </w:tr>
      <w:tr w:rsidR="00363F35" w14:paraId="7728BBE3" w14:textId="77777777" w:rsidTr="00901B98">
        <w:tc>
          <w:tcPr>
            <w:tcW w:w="2160" w:type="dxa"/>
          </w:tcPr>
          <w:p w14:paraId="0C9EDF61" w14:textId="77777777" w:rsidR="00363F35" w:rsidRDefault="00000000">
            <w:r>
              <w:t>MS</w:t>
            </w:r>
          </w:p>
        </w:tc>
        <w:tc>
          <w:tcPr>
            <w:tcW w:w="2160" w:type="dxa"/>
          </w:tcPr>
          <w:p w14:paraId="45EC3D64" w14:textId="77777777" w:rsidR="00363F35" w:rsidRDefault="00000000">
            <w:r>
              <w:t>Anaesthesia</w:t>
            </w:r>
          </w:p>
        </w:tc>
        <w:tc>
          <w:tcPr>
            <w:tcW w:w="2160" w:type="dxa"/>
          </w:tcPr>
          <w:p w14:paraId="12FC052A" w14:textId="77777777" w:rsidR="00363F35" w:rsidRDefault="00000000">
            <w:r>
              <w:t>Dhq Hospital, Dg Khan</w:t>
            </w:r>
          </w:p>
        </w:tc>
        <w:tc>
          <w:tcPr>
            <w:tcW w:w="2160" w:type="dxa"/>
          </w:tcPr>
          <w:p w14:paraId="695EDBF2" w14:textId="77777777" w:rsidR="00363F35" w:rsidRDefault="00000000">
            <w:r>
              <w:t>63.471667</w:t>
            </w:r>
          </w:p>
        </w:tc>
      </w:tr>
      <w:tr w:rsidR="00363F35" w14:paraId="0806D4D3" w14:textId="77777777" w:rsidTr="00901B98">
        <w:tc>
          <w:tcPr>
            <w:tcW w:w="2160" w:type="dxa"/>
          </w:tcPr>
          <w:p w14:paraId="70BCDFA9" w14:textId="77777777" w:rsidR="00363F35" w:rsidRDefault="00000000">
            <w:r>
              <w:t>MS</w:t>
            </w:r>
          </w:p>
        </w:tc>
        <w:tc>
          <w:tcPr>
            <w:tcW w:w="2160" w:type="dxa"/>
          </w:tcPr>
          <w:p w14:paraId="18DD3B53" w14:textId="77777777" w:rsidR="00363F35" w:rsidRDefault="00000000">
            <w:r>
              <w:t>Anaesthesia</w:t>
            </w:r>
          </w:p>
        </w:tc>
        <w:tc>
          <w:tcPr>
            <w:tcW w:w="2160" w:type="dxa"/>
          </w:tcPr>
          <w:p w14:paraId="7A39AC66" w14:textId="77777777" w:rsidR="00363F35" w:rsidRDefault="00000000">
            <w:r>
              <w:t>Dhq Hospital, Gujranwala</w:t>
            </w:r>
          </w:p>
        </w:tc>
        <w:tc>
          <w:tcPr>
            <w:tcW w:w="2160" w:type="dxa"/>
          </w:tcPr>
          <w:p w14:paraId="1197CFAD" w14:textId="77777777" w:rsidR="00363F35" w:rsidRDefault="00000000">
            <w:r>
              <w:t>61.545833</w:t>
            </w:r>
          </w:p>
        </w:tc>
      </w:tr>
      <w:tr w:rsidR="00363F35" w14:paraId="2C45C6FA" w14:textId="77777777" w:rsidTr="00901B98">
        <w:tc>
          <w:tcPr>
            <w:tcW w:w="2160" w:type="dxa"/>
          </w:tcPr>
          <w:p w14:paraId="091F663E" w14:textId="77777777" w:rsidR="00363F35" w:rsidRDefault="00000000">
            <w:r>
              <w:t>MS</w:t>
            </w:r>
          </w:p>
        </w:tc>
        <w:tc>
          <w:tcPr>
            <w:tcW w:w="2160" w:type="dxa"/>
          </w:tcPr>
          <w:p w14:paraId="14A205DC" w14:textId="77777777" w:rsidR="00363F35" w:rsidRDefault="00000000">
            <w:r>
              <w:t>Anaesthesia</w:t>
            </w:r>
          </w:p>
        </w:tc>
        <w:tc>
          <w:tcPr>
            <w:tcW w:w="2160" w:type="dxa"/>
          </w:tcPr>
          <w:p w14:paraId="26C77847" w14:textId="77777777" w:rsidR="00363F35" w:rsidRDefault="00000000">
            <w:r>
              <w:t>Dhq Rawalpindi</w:t>
            </w:r>
          </w:p>
        </w:tc>
        <w:tc>
          <w:tcPr>
            <w:tcW w:w="2160" w:type="dxa"/>
          </w:tcPr>
          <w:p w14:paraId="4D5E0DD7" w14:textId="77777777" w:rsidR="00363F35" w:rsidRDefault="00000000">
            <w:r>
              <w:t>56.980833</w:t>
            </w:r>
          </w:p>
        </w:tc>
      </w:tr>
      <w:tr w:rsidR="00363F35" w14:paraId="005594E1" w14:textId="77777777" w:rsidTr="00901B98">
        <w:tc>
          <w:tcPr>
            <w:tcW w:w="2160" w:type="dxa"/>
          </w:tcPr>
          <w:p w14:paraId="0BEF1E72" w14:textId="77777777" w:rsidR="00363F35" w:rsidRDefault="00000000">
            <w:r>
              <w:t>MS</w:t>
            </w:r>
          </w:p>
        </w:tc>
        <w:tc>
          <w:tcPr>
            <w:tcW w:w="2160" w:type="dxa"/>
          </w:tcPr>
          <w:p w14:paraId="6F6FA2AD" w14:textId="77777777" w:rsidR="00363F35" w:rsidRDefault="00000000">
            <w:r>
              <w:t>Anaesthesia</w:t>
            </w:r>
          </w:p>
        </w:tc>
        <w:tc>
          <w:tcPr>
            <w:tcW w:w="2160" w:type="dxa"/>
          </w:tcPr>
          <w:p w14:paraId="28C0A795" w14:textId="77777777" w:rsidR="00363F35" w:rsidRDefault="00000000">
            <w:r>
              <w:t>Dhq Teaching Hospital, Sargodha</w:t>
            </w:r>
          </w:p>
        </w:tc>
        <w:tc>
          <w:tcPr>
            <w:tcW w:w="2160" w:type="dxa"/>
          </w:tcPr>
          <w:p w14:paraId="01E9C5CA" w14:textId="77777777" w:rsidR="00363F35" w:rsidRDefault="00000000">
            <w:r>
              <w:t>60.251667</w:t>
            </w:r>
          </w:p>
        </w:tc>
      </w:tr>
      <w:tr w:rsidR="00363F35" w14:paraId="6A9808A9" w14:textId="77777777" w:rsidTr="00901B98">
        <w:tc>
          <w:tcPr>
            <w:tcW w:w="2160" w:type="dxa"/>
          </w:tcPr>
          <w:p w14:paraId="6E3D1B95" w14:textId="77777777" w:rsidR="00363F35" w:rsidRDefault="00000000">
            <w:r>
              <w:t>MS</w:t>
            </w:r>
          </w:p>
        </w:tc>
        <w:tc>
          <w:tcPr>
            <w:tcW w:w="2160" w:type="dxa"/>
          </w:tcPr>
          <w:p w14:paraId="39581B89" w14:textId="77777777" w:rsidR="00363F35" w:rsidRDefault="00000000">
            <w:r>
              <w:t>Anaesthesia</w:t>
            </w:r>
          </w:p>
        </w:tc>
        <w:tc>
          <w:tcPr>
            <w:tcW w:w="2160" w:type="dxa"/>
          </w:tcPr>
          <w:p w14:paraId="04251C88" w14:textId="77777777" w:rsidR="00363F35" w:rsidRDefault="00000000">
            <w:r>
              <w:t>Holy Family Hospital, Rawalpindi</w:t>
            </w:r>
          </w:p>
        </w:tc>
        <w:tc>
          <w:tcPr>
            <w:tcW w:w="2160" w:type="dxa"/>
          </w:tcPr>
          <w:p w14:paraId="1EC44501" w14:textId="77777777" w:rsidR="00363F35" w:rsidRDefault="00000000">
            <w:r>
              <w:t>64.4475</w:t>
            </w:r>
          </w:p>
        </w:tc>
      </w:tr>
      <w:tr w:rsidR="00363F35" w14:paraId="609446CF" w14:textId="77777777" w:rsidTr="00901B98">
        <w:tc>
          <w:tcPr>
            <w:tcW w:w="2160" w:type="dxa"/>
          </w:tcPr>
          <w:p w14:paraId="6591184E" w14:textId="77777777" w:rsidR="00363F35" w:rsidRDefault="00000000">
            <w:r>
              <w:t>MS</w:t>
            </w:r>
          </w:p>
        </w:tc>
        <w:tc>
          <w:tcPr>
            <w:tcW w:w="2160" w:type="dxa"/>
          </w:tcPr>
          <w:p w14:paraId="0A5E4B2C" w14:textId="77777777" w:rsidR="00363F35" w:rsidRDefault="00000000">
            <w:r>
              <w:t>Anaesthesia</w:t>
            </w:r>
          </w:p>
        </w:tc>
        <w:tc>
          <w:tcPr>
            <w:tcW w:w="2160" w:type="dxa"/>
          </w:tcPr>
          <w:p w14:paraId="5E767A80" w14:textId="77777777" w:rsidR="00363F35" w:rsidRDefault="00000000">
            <w:r>
              <w:t>Jinnah Hospital, Lahore</w:t>
            </w:r>
          </w:p>
        </w:tc>
        <w:tc>
          <w:tcPr>
            <w:tcW w:w="2160" w:type="dxa"/>
          </w:tcPr>
          <w:p w14:paraId="02465E17" w14:textId="77777777" w:rsidR="00363F35" w:rsidRDefault="00000000">
            <w:r>
              <w:t>65.44</w:t>
            </w:r>
          </w:p>
        </w:tc>
      </w:tr>
      <w:tr w:rsidR="00363F35" w14:paraId="4FDD40B7" w14:textId="77777777" w:rsidTr="00901B98">
        <w:tc>
          <w:tcPr>
            <w:tcW w:w="2160" w:type="dxa"/>
          </w:tcPr>
          <w:p w14:paraId="336D64B8" w14:textId="77777777" w:rsidR="00363F35" w:rsidRDefault="00000000">
            <w:r>
              <w:t>MS</w:t>
            </w:r>
          </w:p>
        </w:tc>
        <w:tc>
          <w:tcPr>
            <w:tcW w:w="2160" w:type="dxa"/>
          </w:tcPr>
          <w:p w14:paraId="06BDB872" w14:textId="77777777" w:rsidR="00363F35" w:rsidRDefault="00000000">
            <w:r>
              <w:t>Anaesthesia</w:t>
            </w:r>
          </w:p>
        </w:tc>
        <w:tc>
          <w:tcPr>
            <w:tcW w:w="2160" w:type="dxa"/>
          </w:tcPr>
          <w:p w14:paraId="37599979" w14:textId="77777777" w:rsidR="00363F35" w:rsidRDefault="00000000">
            <w:r>
              <w:t>Lahore General Hospital, Lahore</w:t>
            </w:r>
          </w:p>
        </w:tc>
        <w:tc>
          <w:tcPr>
            <w:tcW w:w="2160" w:type="dxa"/>
          </w:tcPr>
          <w:p w14:paraId="0361894F" w14:textId="77777777" w:rsidR="00363F35" w:rsidRDefault="00000000">
            <w:r>
              <w:t>59.335556</w:t>
            </w:r>
          </w:p>
        </w:tc>
      </w:tr>
      <w:tr w:rsidR="00363F35" w14:paraId="7BE0DCB8" w14:textId="77777777" w:rsidTr="00901B98">
        <w:tc>
          <w:tcPr>
            <w:tcW w:w="2160" w:type="dxa"/>
          </w:tcPr>
          <w:p w14:paraId="76087BFA" w14:textId="77777777" w:rsidR="00363F35" w:rsidRDefault="00000000">
            <w:r>
              <w:t>MS</w:t>
            </w:r>
          </w:p>
        </w:tc>
        <w:tc>
          <w:tcPr>
            <w:tcW w:w="2160" w:type="dxa"/>
          </w:tcPr>
          <w:p w14:paraId="3E891B4F" w14:textId="77777777" w:rsidR="00363F35" w:rsidRDefault="00000000">
            <w:r>
              <w:t>Anaesthesia</w:t>
            </w:r>
          </w:p>
        </w:tc>
        <w:tc>
          <w:tcPr>
            <w:tcW w:w="2160" w:type="dxa"/>
          </w:tcPr>
          <w:p w14:paraId="2CE97859" w14:textId="77777777" w:rsidR="00363F35" w:rsidRDefault="00000000">
            <w:r>
              <w:t>Foriegn</w:t>
            </w:r>
          </w:p>
        </w:tc>
        <w:tc>
          <w:tcPr>
            <w:tcW w:w="2160" w:type="dxa"/>
          </w:tcPr>
          <w:p w14:paraId="13BAAF39" w14:textId="77777777" w:rsidR="00363F35" w:rsidRDefault="00000000">
            <w:r>
              <w:t>43.507619</w:t>
            </w:r>
          </w:p>
        </w:tc>
      </w:tr>
      <w:tr w:rsidR="00363F35" w14:paraId="3ED8CB26" w14:textId="77777777" w:rsidTr="00901B98">
        <w:tc>
          <w:tcPr>
            <w:tcW w:w="2160" w:type="dxa"/>
          </w:tcPr>
          <w:p w14:paraId="7C8075D4" w14:textId="77777777" w:rsidR="00363F35" w:rsidRDefault="00000000">
            <w:r>
              <w:t>MS</w:t>
            </w:r>
          </w:p>
        </w:tc>
        <w:tc>
          <w:tcPr>
            <w:tcW w:w="2160" w:type="dxa"/>
          </w:tcPr>
          <w:p w14:paraId="673530F0" w14:textId="77777777" w:rsidR="00363F35" w:rsidRDefault="00000000">
            <w:r>
              <w:t>Anaesthesia</w:t>
            </w:r>
          </w:p>
        </w:tc>
        <w:tc>
          <w:tcPr>
            <w:tcW w:w="2160" w:type="dxa"/>
          </w:tcPr>
          <w:p w14:paraId="7EA348D1" w14:textId="77777777" w:rsidR="00363F35" w:rsidRDefault="00000000">
            <w:r>
              <w:t>Mayo Hospital, Lahore</w:t>
            </w:r>
          </w:p>
        </w:tc>
        <w:tc>
          <w:tcPr>
            <w:tcW w:w="2160" w:type="dxa"/>
          </w:tcPr>
          <w:p w14:paraId="592D6DC4" w14:textId="77777777" w:rsidR="00363F35" w:rsidRDefault="00000000">
            <w:r>
              <w:t>65.485</w:t>
            </w:r>
          </w:p>
        </w:tc>
      </w:tr>
      <w:tr w:rsidR="00363F35" w14:paraId="501071CC" w14:textId="77777777" w:rsidTr="00901B98">
        <w:tc>
          <w:tcPr>
            <w:tcW w:w="2160" w:type="dxa"/>
          </w:tcPr>
          <w:p w14:paraId="1DF64D91" w14:textId="77777777" w:rsidR="00363F35" w:rsidRDefault="00000000">
            <w:r>
              <w:t>MS</w:t>
            </w:r>
          </w:p>
        </w:tc>
        <w:tc>
          <w:tcPr>
            <w:tcW w:w="2160" w:type="dxa"/>
          </w:tcPr>
          <w:p w14:paraId="0D0A8893" w14:textId="77777777" w:rsidR="00363F35" w:rsidRDefault="00000000">
            <w:r>
              <w:t>Anaesthesia</w:t>
            </w:r>
          </w:p>
        </w:tc>
        <w:tc>
          <w:tcPr>
            <w:tcW w:w="2160" w:type="dxa"/>
          </w:tcPr>
          <w:p w14:paraId="68261B29" w14:textId="77777777" w:rsidR="00363F35" w:rsidRDefault="00000000">
            <w:r>
              <w:t>Disable</w:t>
            </w:r>
          </w:p>
        </w:tc>
        <w:tc>
          <w:tcPr>
            <w:tcW w:w="2160" w:type="dxa"/>
          </w:tcPr>
          <w:p w14:paraId="18ECD0BC" w14:textId="77777777" w:rsidR="00363F35" w:rsidRDefault="00000000">
            <w:r>
              <w:t>44.603333</w:t>
            </w:r>
          </w:p>
        </w:tc>
      </w:tr>
      <w:tr w:rsidR="00363F35" w14:paraId="7005E5EE" w14:textId="77777777" w:rsidTr="00901B98">
        <w:tc>
          <w:tcPr>
            <w:tcW w:w="2160" w:type="dxa"/>
          </w:tcPr>
          <w:p w14:paraId="21EA6D1D" w14:textId="77777777" w:rsidR="00363F35" w:rsidRDefault="00000000">
            <w:r>
              <w:t>MS</w:t>
            </w:r>
          </w:p>
        </w:tc>
        <w:tc>
          <w:tcPr>
            <w:tcW w:w="2160" w:type="dxa"/>
          </w:tcPr>
          <w:p w14:paraId="3968A862" w14:textId="77777777" w:rsidR="00363F35" w:rsidRDefault="00000000">
            <w:r>
              <w:t>Anaesthesia</w:t>
            </w:r>
          </w:p>
        </w:tc>
        <w:tc>
          <w:tcPr>
            <w:tcW w:w="2160" w:type="dxa"/>
          </w:tcPr>
          <w:p w14:paraId="7F108FF0" w14:textId="77777777" w:rsidR="00363F35" w:rsidRDefault="00000000">
            <w:r>
              <w:t>Kpk, Sindh, Balochistan</w:t>
            </w:r>
          </w:p>
        </w:tc>
        <w:tc>
          <w:tcPr>
            <w:tcW w:w="2160" w:type="dxa"/>
          </w:tcPr>
          <w:p w14:paraId="396EF04F" w14:textId="77777777" w:rsidR="00363F35" w:rsidRDefault="00000000">
            <w:r>
              <w:t>41.009787</w:t>
            </w:r>
          </w:p>
        </w:tc>
      </w:tr>
      <w:tr w:rsidR="00363F35" w14:paraId="6ED99E6E" w14:textId="77777777" w:rsidTr="00901B98">
        <w:tc>
          <w:tcPr>
            <w:tcW w:w="2160" w:type="dxa"/>
          </w:tcPr>
          <w:p w14:paraId="2D52D67F" w14:textId="77777777" w:rsidR="00363F35" w:rsidRDefault="00000000">
            <w:r>
              <w:t>MS</w:t>
            </w:r>
          </w:p>
        </w:tc>
        <w:tc>
          <w:tcPr>
            <w:tcW w:w="2160" w:type="dxa"/>
          </w:tcPr>
          <w:p w14:paraId="5DFB8380" w14:textId="77777777" w:rsidR="00363F35" w:rsidRDefault="00000000">
            <w:r>
              <w:t>Anaesthesia</w:t>
            </w:r>
          </w:p>
        </w:tc>
        <w:tc>
          <w:tcPr>
            <w:tcW w:w="2160" w:type="dxa"/>
          </w:tcPr>
          <w:p w14:paraId="14F0BCA4" w14:textId="77777777" w:rsidR="00363F35" w:rsidRDefault="00000000">
            <w:r>
              <w:t>Nishtar Hospital, Multan</w:t>
            </w:r>
          </w:p>
        </w:tc>
        <w:tc>
          <w:tcPr>
            <w:tcW w:w="2160" w:type="dxa"/>
          </w:tcPr>
          <w:p w14:paraId="72818BB5" w14:textId="77777777" w:rsidR="00363F35" w:rsidRDefault="00000000">
            <w:r>
              <w:t>66.005</w:t>
            </w:r>
          </w:p>
        </w:tc>
      </w:tr>
      <w:tr w:rsidR="00363F35" w14:paraId="159685C2" w14:textId="77777777" w:rsidTr="00901B98">
        <w:tc>
          <w:tcPr>
            <w:tcW w:w="2160" w:type="dxa"/>
          </w:tcPr>
          <w:p w14:paraId="2D9FCF95" w14:textId="77777777" w:rsidR="00363F35" w:rsidRDefault="00000000">
            <w:r>
              <w:t>MS</w:t>
            </w:r>
          </w:p>
        </w:tc>
        <w:tc>
          <w:tcPr>
            <w:tcW w:w="2160" w:type="dxa"/>
          </w:tcPr>
          <w:p w14:paraId="66EB5713" w14:textId="77777777" w:rsidR="00363F35" w:rsidRDefault="00000000">
            <w:r>
              <w:t>Anaesthesia</w:t>
            </w:r>
          </w:p>
        </w:tc>
        <w:tc>
          <w:tcPr>
            <w:tcW w:w="2160" w:type="dxa"/>
          </w:tcPr>
          <w:p w14:paraId="6D786CD6" w14:textId="77777777" w:rsidR="00363F35" w:rsidRDefault="00000000">
            <w:r>
              <w:t>Ajk, G&amp;B, Fata, Ict</w:t>
            </w:r>
          </w:p>
        </w:tc>
        <w:tc>
          <w:tcPr>
            <w:tcW w:w="2160" w:type="dxa"/>
          </w:tcPr>
          <w:p w14:paraId="3FF42E06" w14:textId="77777777" w:rsidR="00363F35" w:rsidRDefault="00000000">
            <w:r>
              <w:t>49.616667</w:t>
            </w:r>
          </w:p>
        </w:tc>
      </w:tr>
      <w:tr w:rsidR="00363F35" w14:paraId="38A185BA" w14:textId="77777777" w:rsidTr="00901B98">
        <w:tc>
          <w:tcPr>
            <w:tcW w:w="2160" w:type="dxa"/>
          </w:tcPr>
          <w:p w14:paraId="4A961454" w14:textId="77777777" w:rsidR="00363F35" w:rsidRDefault="00000000">
            <w:r>
              <w:t>MS</w:t>
            </w:r>
          </w:p>
        </w:tc>
        <w:tc>
          <w:tcPr>
            <w:tcW w:w="2160" w:type="dxa"/>
          </w:tcPr>
          <w:p w14:paraId="7A96C4D6" w14:textId="77777777" w:rsidR="00363F35" w:rsidRDefault="00000000">
            <w:r>
              <w:t>Anaesthesia</w:t>
            </w:r>
          </w:p>
        </w:tc>
        <w:tc>
          <w:tcPr>
            <w:tcW w:w="2160" w:type="dxa"/>
          </w:tcPr>
          <w:p w14:paraId="050A3C48" w14:textId="77777777" w:rsidR="00363F35" w:rsidRDefault="00000000">
            <w:r>
              <w:t>Punjab Institute Of Cardiology, Lahore</w:t>
            </w:r>
          </w:p>
        </w:tc>
        <w:tc>
          <w:tcPr>
            <w:tcW w:w="2160" w:type="dxa"/>
          </w:tcPr>
          <w:p w14:paraId="74B7576A" w14:textId="77777777" w:rsidR="00363F35" w:rsidRDefault="00000000">
            <w:r>
              <w:t>61.0575</w:t>
            </w:r>
          </w:p>
        </w:tc>
      </w:tr>
      <w:tr w:rsidR="00363F35" w14:paraId="5AE5842B" w14:textId="77777777" w:rsidTr="00901B98">
        <w:tc>
          <w:tcPr>
            <w:tcW w:w="2160" w:type="dxa"/>
          </w:tcPr>
          <w:p w14:paraId="2794131A" w14:textId="77777777" w:rsidR="00363F35" w:rsidRDefault="00000000">
            <w:r>
              <w:t>MS</w:t>
            </w:r>
          </w:p>
        </w:tc>
        <w:tc>
          <w:tcPr>
            <w:tcW w:w="2160" w:type="dxa"/>
          </w:tcPr>
          <w:p w14:paraId="76ADA0D0" w14:textId="77777777" w:rsidR="00363F35" w:rsidRDefault="00000000">
            <w:r>
              <w:t>Anaesthesia</w:t>
            </w:r>
          </w:p>
        </w:tc>
        <w:tc>
          <w:tcPr>
            <w:tcW w:w="2160" w:type="dxa"/>
          </w:tcPr>
          <w:p w14:paraId="7DFF39A1" w14:textId="77777777" w:rsidR="00363F35" w:rsidRDefault="00000000">
            <w:r>
              <w:t>Rawalpindi Institute Of Cardiology , Rawalpindi</w:t>
            </w:r>
          </w:p>
        </w:tc>
        <w:tc>
          <w:tcPr>
            <w:tcW w:w="2160" w:type="dxa"/>
          </w:tcPr>
          <w:p w14:paraId="4352CF3F" w14:textId="77777777" w:rsidR="00363F35" w:rsidRDefault="00000000">
            <w:r>
              <w:t>52.270345</w:t>
            </w:r>
          </w:p>
        </w:tc>
      </w:tr>
      <w:tr w:rsidR="00363F35" w14:paraId="0CEC6C28" w14:textId="77777777" w:rsidTr="00901B98">
        <w:tc>
          <w:tcPr>
            <w:tcW w:w="2160" w:type="dxa"/>
          </w:tcPr>
          <w:p w14:paraId="320C4F1F" w14:textId="77777777" w:rsidR="00363F35" w:rsidRDefault="00000000">
            <w:r>
              <w:t>MS</w:t>
            </w:r>
          </w:p>
        </w:tc>
        <w:tc>
          <w:tcPr>
            <w:tcW w:w="2160" w:type="dxa"/>
          </w:tcPr>
          <w:p w14:paraId="1D442883" w14:textId="77777777" w:rsidR="00363F35" w:rsidRDefault="00000000">
            <w:r>
              <w:t>Anaesthesia</w:t>
            </w:r>
          </w:p>
        </w:tc>
        <w:tc>
          <w:tcPr>
            <w:tcW w:w="2160" w:type="dxa"/>
          </w:tcPr>
          <w:p w14:paraId="5AD2F1AB" w14:textId="77777777" w:rsidR="00363F35" w:rsidRDefault="00000000">
            <w:r>
              <w:t>Sahiwal Teaching Hospital, Sahiwal</w:t>
            </w:r>
          </w:p>
        </w:tc>
        <w:tc>
          <w:tcPr>
            <w:tcW w:w="2160" w:type="dxa"/>
          </w:tcPr>
          <w:p w14:paraId="698E2348" w14:textId="77777777" w:rsidR="00363F35" w:rsidRDefault="00000000">
            <w:r>
              <w:t>64.2175</w:t>
            </w:r>
          </w:p>
        </w:tc>
      </w:tr>
      <w:tr w:rsidR="00363F35" w14:paraId="42CE3086" w14:textId="77777777" w:rsidTr="00901B98">
        <w:tc>
          <w:tcPr>
            <w:tcW w:w="2160" w:type="dxa"/>
          </w:tcPr>
          <w:p w14:paraId="64FDFCB1" w14:textId="77777777" w:rsidR="00363F35" w:rsidRDefault="00000000">
            <w:r>
              <w:t>MS</w:t>
            </w:r>
          </w:p>
        </w:tc>
        <w:tc>
          <w:tcPr>
            <w:tcW w:w="2160" w:type="dxa"/>
          </w:tcPr>
          <w:p w14:paraId="7ED3FB0C" w14:textId="77777777" w:rsidR="00363F35" w:rsidRDefault="00000000">
            <w:r>
              <w:t>Anaesthesia</w:t>
            </w:r>
          </w:p>
        </w:tc>
        <w:tc>
          <w:tcPr>
            <w:tcW w:w="2160" w:type="dxa"/>
          </w:tcPr>
          <w:p w14:paraId="2552F904" w14:textId="77777777" w:rsidR="00363F35" w:rsidRDefault="00000000">
            <w:r>
              <w:t>Services Hospital, Lahore</w:t>
            </w:r>
          </w:p>
        </w:tc>
        <w:tc>
          <w:tcPr>
            <w:tcW w:w="2160" w:type="dxa"/>
          </w:tcPr>
          <w:p w14:paraId="7B27D974" w14:textId="77777777" w:rsidR="00363F35" w:rsidRDefault="00000000">
            <w:r>
              <w:t>63.600833</w:t>
            </w:r>
          </w:p>
        </w:tc>
      </w:tr>
      <w:tr w:rsidR="00363F35" w14:paraId="3CECDCC5" w14:textId="77777777" w:rsidTr="00901B98">
        <w:tc>
          <w:tcPr>
            <w:tcW w:w="2160" w:type="dxa"/>
          </w:tcPr>
          <w:p w14:paraId="7B286868" w14:textId="77777777" w:rsidR="00363F35" w:rsidRDefault="00000000">
            <w:r>
              <w:t>MS</w:t>
            </w:r>
          </w:p>
        </w:tc>
        <w:tc>
          <w:tcPr>
            <w:tcW w:w="2160" w:type="dxa"/>
          </w:tcPr>
          <w:p w14:paraId="583A54EB" w14:textId="77777777" w:rsidR="00363F35" w:rsidRDefault="00000000">
            <w:r>
              <w:t>Anaesthesia</w:t>
            </w:r>
          </w:p>
        </w:tc>
        <w:tc>
          <w:tcPr>
            <w:tcW w:w="2160" w:type="dxa"/>
          </w:tcPr>
          <w:p w14:paraId="50D88E04" w14:textId="77777777" w:rsidR="00363F35" w:rsidRDefault="00000000">
            <w:r>
              <w:t>Sir Ganga Ram Hospital, Lahore</w:t>
            </w:r>
          </w:p>
        </w:tc>
        <w:tc>
          <w:tcPr>
            <w:tcW w:w="2160" w:type="dxa"/>
          </w:tcPr>
          <w:p w14:paraId="1ECD16B5" w14:textId="77777777" w:rsidR="00363F35" w:rsidRDefault="00000000">
            <w:r>
              <w:t>62.468</w:t>
            </w:r>
          </w:p>
        </w:tc>
      </w:tr>
      <w:tr w:rsidR="00363F35" w14:paraId="6CDF3C37" w14:textId="77777777" w:rsidTr="00901B98">
        <w:tc>
          <w:tcPr>
            <w:tcW w:w="2160" w:type="dxa"/>
          </w:tcPr>
          <w:p w14:paraId="65DE4230" w14:textId="77777777" w:rsidR="00363F35" w:rsidRDefault="00000000">
            <w:r>
              <w:t>MS</w:t>
            </w:r>
          </w:p>
        </w:tc>
        <w:tc>
          <w:tcPr>
            <w:tcW w:w="2160" w:type="dxa"/>
          </w:tcPr>
          <w:p w14:paraId="1A9E165D" w14:textId="77777777" w:rsidR="00363F35" w:rsidRDefault="00000000">
            <w:r>
              <w:t>Anaesthesia</w:t>
            </w:r>
          </w:p>
        </w:tc>
        <w:tc>
          <w:tcPr>
            <w:tcW w:w="2160" w:type="dxa"/>
          </w:tcPr>
          <w:p w14:paraId="3DCCA8FB" w14:textId="77777777" w:rsidR="00363F35" w:rsidRDefault="00000000">
            <w:r>
              <w:t>Sz Hospital, Rahim Yar Khan</w:t>
            </w:r>
          </w:p>
        </w:tc>
        <w:tc>
          <w:tcPr>
            <w:tcW w:w="2160" w:type="dxa"/>
          </w:tcPr>
          <w:p w14:paraId="6F7B6BB0" w14:textId="77777777" w:rsidR="00363F35" w:rsidRDefault="00000000">
            <w:r>
              <w:t>62.53234</w:t>
            </w:r>
          </w:p>
        </w:tc>
      </w:tr>
      <w:tr w:rsidR="00363F35" w14:paraId="2497F830" w14:textId="77777777" w:rsidTr="00901B98">
        <w:tc>
          <w:tcPr>
            <w:tcW w:w="2160" w:type="dxa"/>
          </w:tcPr>
          <w:p w14:paraId="4B15FECB" w14:textId="77777777" w:rsidR="00363F35" w:rsidRDefault="00000000">
            <w:r>
              <w:t>MS</w:t>
            </w:r>
          </w:p>
        </w:tc>
        <w:tc>
          <w:tcPr>
            <w:tcW w:w="2160" w:type="dxa"/>
          </w:tcPr>
          <w:p w14:paraId="25DC927B" w14:textId="77777777" w:rsidR="00363F35" w:rsidRDefault="00000000">
            <w:r>
              <w:t>Cardiac Surgery</w:t>
            </w:r>
          </w:p>
        </w:tc>
        <w:tc>
          <w:tcPr>
            <w:tcW w:w="2160" w:type="dxa"/>
          </w:tcPr>
          <w:p w14:paraId="19EC3F45" w14:textId="77777777" w:rsidR="00363F35" w:rsidRDefault="00000000">
            <w:r>
              <w:t>Merit</w:t>
            </w:r>
          </w:p>
        </w:tc>
        <w:tc>
          <w:tcPr>
            <w:tcW w:w="2160" w:type="dxa"/>
          </w:tcPr>
          <w:p w14:paraId="1743F197" w14:textId="77777777" w:rsidR="00363F35" w:rsidRDefault="00000000">
            <w:r>
              <w:t>66.8925</w:t>
            </w:r>
          </w:p>
        </w:tc>
      </w:tr>
      <w:tr w:rsidR="00363F35" w14:paraId="229A86F2" w14:textId="77777777" w:rsidTr="00901B98">
        <w:tc>
          <w:tcPr>
            <w:tcW w:w="2160" w:type="dxa"/>
          </w:tcPr>
          <w:p w14:paraId="7519041A" w14:textId="77777777" w:rsidR="00363F35" w:rsidRDefault="00000000">
            <w:r>
              <w:lastRenderedPageBreak/>
              <w:t>MS</w:t>
            </w:r>
          </w:p>
        </w:tc>
        <w:tc>
          <w:tcPr>
            <w:tcW w:w="2160" w:type="dxa"/>
          </w:tcPr>
          <w:p w14:paraId="5BBF6243" w14:textId="77777777" w:rsidR="00363F35" w:rsidRDefault="00000000">
            <w:r>
              <w:t>Cardiac Surgery</w:t>
            </w:r>
          </w:p>
        </w:tc>
        <w:tc>
          <w:tcPr>
            <w:tcW w:w="2160" w:type="dxa"/>
          </w:tcPr>
          <w:p w14:paraId="58299841" w14:textId="77777777" w:rsidR="00363F35" w:rsidRDefault="00000000">
            <w:r>
              <w:t>Bahawal Victoria Hospital, Bahawalpur</w:t>
            </w:r>
          </w:p>
        </w:tc>
        <w:tc>
          <w:tcPr>
            <w:tcW w:w="2160" w:type="dxa"/>
          </w:tcPr>
          <w:p w14:paraId="4EC2CF60" w14:textId="77777777" w:rsidR="00363F35" w:rsidRDefault="00000000">
            <w:r>
              <w:t>54.015833</w:t>
            </w:r>
          </w:p>
        </w:tc>
      </w:tr>
      <w:tr w:rsidR="00363F35" w14:paraId="619C8A29" w14:textId="77777777" w:rsidTr="00901B98">
        <w:tc>
          <w:tcPr>
            <w:tcW w:w="2160" w:type="dxa"/>
          </w:tcPr>
          <w:p w14:paraId="1D37A910" w14:textId="77777777" w:rsidR="00363F35" w:rsidRDefault="00000000">
            <w:r>
              <w:t>MS</w:t>
            </w:r>
          </w:p>
        </w:tc>
        <w:tc>
          <w:tcPr>
            <w:tcW w:w="2160" w:type="dxa"/>
          </w:tcPr>
          <w:p w14:paraId="7B5D98A9" w14:textId="77777777" w:rsidR="00363F35" w:rsidRDefault="00000000">
            <w:r>
              <w:t>Cardiac Surgery</w:t>
            </w:r>
          </w:p>
        </w:tc>
        <w:tc>
          <w:tcPr>
            <w:tcW w:w="2160" w:type="dxa"/>
          </w:tcPr>
          <w:p w14:paraId="50B68108" w14:textId="77777777" w:rsidR="00363F35" w:rsidRDefault="00000000">
            <w:r>
              <w:t>Punjab</w:t>
            </w:r>
          </w:p>
        </w:tc>
        <w:tc>
          <w:tcPr>
            <w:tcW w:w="2160" w:type="dxa"/>
          </w:tcPr>
          <w:p w14:paraId="0480F0A5" w14:textId="77777777" w:rsidR="00363F35" w:rsidRDefault="00000000">
            <w:r>
              <w:t>66.8925</w:t>
            </w:r>
          </w:p>
        </w:tc>
      </w:tr>
      <w:tr w:rsidR="00363F35" w14:paraId="3A07F9FB" w14:textId="77777777" w:rsidTr="00901B98">
        <w:tc>
          <w:tcPr>
            <w:tcW w:w="2160" w:type="dxa"/>
          </w:tcPr>
          <w:p w14:paraId="4D6D24C7" w14:textId="77777777" w:rsidR="00363F35" w:rsidRDefault="00000000">
            <w:r>
              <w:t>MS</w:t>
            </w:r>
          </w:p>
        </w:tc>
        <w:tc>
          <w:tcPr>
            <w:tcW w:w="2160" w:type="dxa"/>
          </w:tcPr>
          <w:p w14:paraId="6F28D6FC" w14:textId="77777777" w:rsidR="00363F35" w:rsidRDefault="00000000">
            <w:r>
              <w:t>Cardiac Surgery</w:t>
            </w:r>
          </w:p>
        </w:tc>
        <w:tc>
          <w:tcPr>
            <w:tcW w:w="2160" w:type="dxa"/>
          </w:tcPr>
          <w:p w14:paraId="0CCC6295" w14:textId="77777777" w:rsidR="00363F35" w:rsidRDefault="00000000">
            <w:r>
              <w:t>Choudhary Prevez Ilahi Institute Of Cardiology , Multan</w:t>
            </w:r>
          </w:p>
        </w:tc>
        <w:tc>
          <w:tcPr>
            <w:tcW w:w="2160" w:type="dxa"/>
          </w:tcPr>
          <w:p w14:paraId="17EEAA4D" w14:textId="77777777" w:rsidR="00363F35" w:rsidRDefault="00000000">
            <w:r>
              <w:t>57.546667</w:t>
            </w:r>
          </w:p>
        </w:tc>
      </w:tr>
      <w:tr w:rsidR="00363F35" w14:paraId="245CD24D" w14:textId="77777777" w:rsidTr="00901B98">
        <w:tc>
          <w:tcPr>
            <w:tcW w:w="2160" w:type="dxa"/>
          </w:tcPr>
          <w:p w14:paraId="5F0DD9E3" w14:textId="77777777" w:rsidR="00363F35" w:rsidRDefault="00000000">
            <w:r>
              <w:t>MS</w:t>
            </w:r>
          </w:p>
        </w:tc>
        <w:tc>
          <w:tcPr>
            <w:tcW w:w="2160" w:type="dxa"/>
          </w:tcPr>
          <w:p w14:paraId="316CD326" w14:textId="77777777" w:rsidR="00363F35" w:rsidRDefault="00000000">
            <w:r>
              <w:t>Cardiac Surgery</w:t>
            </w:r>
          </w:p>
        </w:tc>
        <w:tc>
          <w:tcPr>
            <w:tcW w:w="2160" w:type="dxa"/>
          </w:tcPr>
          <w:p w14:paraId="36ED320C" w14:textId="77777777" w:rsidR="00363F35" w:rsidRDefault="00000000">
            <w:r>
              <w:t>Faisalabad Institute Of Cardiology, Faisalabad</w:t>
            </w:r>
          </w:p>
        </w:tc>
        <w:tc>
          <w:tcPr>
            <w:tcW w:w="2160" w:type="dxa"/>
          </w:tcPr>
          <w:p w14:paraId="44A5B6A6" w14:textId="77777777" w:rsidR="00363F35" w:rsidRDefault="00000000">
            <w:r>
              <w:t>54.0075</w:t>
            </w:r>
          </w:p>
        </w:tc>
      </w:tr>
      <w:tr w:rsidR="00363F35" w14:paraId="7508D8A1" w14:textId="77777777" w:rsidTr="00901B98">
        <w:tc>
          <w:tcPr>
            <w:tcW w:w="2160" w:type="dxa"/>
          </w:tcPr>
          <w:p w14:paraId="17FC9F34" w14:textId="77777777" w:rsidR="00363F35" w:rsidRDefault="00000000">
            <w:r>
              <w:t>MS</w:t>
            </w:r>
          </w:p>
        </w:tc>
        <w:tc>
          <w:tcPr>
            <w:tcW w:w="2160" w:type="dxa"/>
          </w:tcPr>
          <w:p w14:paraId="51744F74" w14:textId="77777777" w:rsidR="00363F35" w:rsidRDefault="00000000">
            <w:r>
              <w:t>Cardiac Surgery</w:t>
            </w:r>
          </w:p>
        </w:tc>
        <w:tc>
          <w:tcPr>
            <w:tcW w:w="2160" w:type="dxa"/>
          </w:tcPr>
          <w:p w14:paraId="7618EC81" w14:textId="77777777" w:rsidR="00363F35" w:rsidRDefault="00000000">
            <w:r>
              <w:t>Jinnah Hospital, Lahore</w:t>
            </w:r>
          </w:p>
        </w:tc>
        <w:tc>
          <w:tcPr>
            <w:tcW w:w="2160" w:type="dxa"/>
          </w:tcPr>
          <w:p w14:paraId="35360920" w14:textId="77777777" w:rsidR="00363F35" w:rsidRDefault="00000000">
            <w:r>
              <w:t>61.4625</w:t>
            </w:r>
          </w:p>
        </w:tc>
      </w:tr>
      <w:tr w:rsidR="00363F35" w14:paraId="75E29F54" w14:textId="77777777" w:rsidTr="00901B98">
        <w:tc>
          <w:tcPr>
            <w:tcW w:w="2160" w:type="dxa"/>
          </w:tcPr>
          <w:p w14:paraId="6F6B87AE" w14:textId="77777777" w:rsidR="00363F35" w:rsidRDefault="00000000">
            <w:r>
              <w:t>MS</w:t>
            </w:r>
          </w:p>
        </w:tc>
        <w:tc>
          <w:tcPr>
            <w:tcW w:w="2160" w:type="dxa"/>
          </w:tcPr>
          <w:p w14:paraId="0B410D55" w14:textId="77777777" w:rsidR="00363F35" w:rsidRDefault="00000000">
            <w:r>
              <w:t>Cardiac Surgery</w:t>
            </w:r>
          </w:p>
        </w:tc>
        <w:tc>
          <w:tcPr>
            <w:tcW w:w="2160" w:type="dxa"/>
          </w:tcPr>
          <w:p w14:paraId="59A937BD" w14:textId="77777777" w:rsidR="00363F35" w:rsidRDefault="00000000">
            <w:r>
              <w:t>Mayo Hospital, Lahore</w:t>
            </w:r>
          </w:p>
        </w:tc>
        <w:tc>
          <w:tcPr>
            <w:tcW w:w="2160" w:type="dxa"/>
          </w:tcPr>
          <w:p w14:paraId="4BCC40E6" w14:textId="77777777" w:rsidR="00363F35" w:rsidRDefault="00000000">
            <w:r>
              <w:t>57.498776</w:t>
            </w:r>
          </w:p>
        </w:tc>
      </w:tr>
      <w:tr w:rsidR="00363F35" w14:paraId="74D5581B" w14:textId="77777777" w:rsidTr="00901B98">
        <w:tc>
          <w:tcPr>
            <w:tcW w:w="2160" w:type="dxa"/>
          </w:tcPr>
          <w:p w14:paraId="12074950" w14:textId="77777777" w:rsidR="00363F35" w:rsidRDefault="00000000">
            <w:r>
              <w:t>MS</w:t>
            </w:r>
          </w:p>
        </w:tc>
        <w:tc>
          <w:tcPr>
            <w:tcW w:w="2160" w:type="dxa"/>
          </w:tcPr>
          <w:p w14:paraId="3C9435D7" w14:textId="77777777" w:rsidR="00363F35" w:rsidRDefault="00000000">
            <w:r>
              <w:t>Cardiac Surgery</w:t>
            </w:r>
          </w:p>
        </w:tc>
        <w:tc>
          <w:tcPr>
            <w:tcW w:w="2160" w:type="dxa"/>
          </w:tcPr>
          <w:p w14:paraId="1CE2404A" w14:textId="77777777" w:rsidR="00363F35" w:rsidRDefault="00000000">
            <w:r>
              <w:t>Punjab Institute Of Cardiology, Lahore</w:t>
            </w:r>
          </w:p>
        </w:tc>
        <w:tc>
          <w:tcPr>
            <w:tcW w:w="2160" w:type="dxa"/>
          </w:tcPr>
          <w:p w14:paraId="2EC91FCA" w14:textId="77777777" w:rsidR="00363F35" w:rsidRDefault="00000000">
            <w:r>
              <w:t>66.8925</w:t>
            </w:r>
          </w:p>
        </w:tc>
      </w:tr>
      <w:tr w:rsidR="00363F35" w14:paraId="4C26C79B" w14:textId="77777777" w:rsidTr="00901B98">
        <w:tc>
          <w:tcPr>
            <w:tcW w:w="2160" w:type="dxa"/>
          </w:tcPr>
          <w:p w14:paraId="37A1E7D7" w14:textId="77777777" w:rsidR="00363F35" w:rsidRDefault="00000000">
            <w:r>
              <w:t>MS</w:t>
            </w:r>
          </w:p>
        </w:tc>
        <w:tc>
          <w:tcPr>
            <w:tcW w:w="2160" w:type="dxa"/>
          </w:tcPr>
          <w:p w14:paraId="5947E976" w14:textId="77777777" w:rsidR="00363F35" w:rsidRDefault="00000000">
            <w:r>
              <w:t>Cardiac Surgery</w:t>
            </w:r>
          </w:p>
        </w:tc>
        <w:tc>
          <w:tcPr>
            <w:tcW w:w="2160" w:type="dxa"/>
          </w:tcPr>
          <w:p w14:paraId="36D44336" w14:textId="77777777" w:rsidR="00363F35" w:rsidRDefault="00000000">
            <w:r>
              <w:t>Rawalpindi Institute Of Cardiology , Rawalpindi</w:t>
            </w:r>
          </w:p>
        </w:tc>
        <w:tc>
          <w:tcPr>
            <w:tcW w:w="2160" w:type="dxa"/>
          </w:tcPr>
          <w:p w14:paraId="08234550" w14:textId="77777777" w:rsidR="00363F35" w:rsidRDefault="00000000">
            <w:r>
              <w:t>58.608333</w:t>
            </w:r>
          </w:p>
        </w:tc>
      </w:tr>
      <w:tr w:rsidR="00363F35" w14:paraId="5185A52F" w14:textId="77777777" w:rsidTr="00901B98">
        <w:tc>
          <w:tcPr>
            <w:tcW w:w="2160" w:type="dxa"/>
          </w:tcPr>
          <w:p w14:paraId="06C47255" w14:textId="77777777" w:rsidR="00363F35" w:rsidRDefault="00000000">
            <w:r>
              <w:t>MS</w:t>
            </w:r>
          </w:p>
        </w:tc>
        <w:tc>
          <w:tcPr>
            <w:tcW w:w="2160" w:type="dxa"/>
          </w:tcPr>
          <w:p w14:paraId="3962E55F" w14:textId="77777777" w:rsidR="00363F35" w:rsidRDefault="00000000">
            <w:r>
              <w:t>Cardiac Surgery</w:t>
            </w:r>
          </w:p>
        </w:tc>
        <w:tc>
          <w:tcPr>
            <w:tcW w:w="2160" w:type="dxa"/>
          </w:tcPr>
          <w:p w14:paraId="220633B9" w14:textId="77777777" w:rsidR="00363F35" w:rsidRDefault="00000000">
            <w:r>
              <w:t>Wazirabad  Institute Of Cardiology, Warzirabad</w:t>
            </w:r>
          </w:p>
        </w:tc>
        <w:tc>
          <w:tcPr>
            <w:tcW w:w="2160" w:type="dxa"/>
          </w:tcPr>
          <w:p w14:paraId="62FAFB40" w14:textId="77777777" w:rsidR="00363F35" w:rsidRDefault="00000000">
            <w:r>
              <w:t>55.236667</w:t>
            </w:r>
          </w:p>
        </w:tc>
      </w:tr>
      <w:tr w:rsidR="00363F35" w14:paraId="596DD3EF" w14:textId="77777777" w:rsidTr="00901B98">
        <w:tc>
          <w:tcPr>
            <w:tcW w:w="2160" w:type="dxa"/>
          </w:tcPr>
          <w:p w14:paraId="0F1EDB3D" w14:textId="77777777" w:rsidR="00363F35" w:rsidRDefault="00000000">
            <w:r>
              <w:t>MS</w:t>
            </w:r>
          </w:p>
        </w:tc>
        <w:tc>
          <w:tcPr>
            <w:tcW w:w="2160" w:type="dxa"/>
          </w:tcPr>
          <w:p w14:paraId="2DCD5A80" w14:textId="77777777" w:rsidR="00363F35" w:rsidRDefault="00000000">
            <w:r>
              <w:t>Cardiac Surgery</w:t>
            </w:r>
          </w:p>
        </w:tc>
        <w:tc>
          <w:tcPr>
            <w:tcW w:w="2160" w:type="dxa"/>
          </w:tcPr>
          <w:p w14:paraId="3A15A1D7" w14:textId="77777777" w:rsidR="00363F35" w:rsidRDefault="00000000">
            <w:r>
              <w:t>Kpk, Sindh, Balochistan</w:t>
            </w:r>
          </w:p>
        </w:tc>
        <w:tc>
          <w:tcPr>
            <w:tcW w:w="2160" w:type="dxa"/>
          </w:tcPr>
          <w:p w14:paraId="6AEE7791" w14:textId="77777777" w:rsidR="00363F35" w:rsidRDefault="00000000">
            <w:r>
              <w:t>40.497255</w:t>
            </w:r>
          </w:p>
        </w:tc>
      </w:tr>
      <w:tr w:rsidR="00363F35" w14:paraId="18F7FC4D" w14:textId="77777777" w:rsidTr="00901B98">
        <w:tc>
          <w:tcPr>
            <w:tcW w:w="2160" w:type="dxa"/>
          </w:tcPr>
          <w:p w14:paraId="65686525" w14:textId="77777777" w:rsidR="00363F35" w:rsidRDefault="00000000">
            <w:r>
              <w:t>MS</w:t>
            </w:r>
          </w:p>
        </w:tc>
        <w:tc>
          <w:tcPr>
            <w:tcW w:w="2160" w:type="dxa"/>
          </w:tcPr>
          <w:p w14:paraId="70FD16CD" w14:textId="77777777" w:rsidR="00363F35" w:rsidRDefault="00000000">
            <w:r>
              <w:t>General Surgery</w:t>
            </w:r>
          </w:p>
        </w:tc>
        <w:tc>
          <w:tcPr>
            <w:tcW w:w="2160" w:type="dxa"/>
          </w:tcPr>
          <w:p w14:paraId="3860B8EC" w14:textId="77777777" w:rsidR="00363F35" w:rsidRDefault="00000000">
            <w:r>
              <w:t>Merit</w:t>
            </w:r>
          </w:p>
        </w:tc>
        <w:tc>
          <w:tcPr>
            <w:tcW w:w="2160" w:type="dxa"/>
          </w:tcPr>
          <w:p w14:paraId="71A318B6" w14:textId="77777777" w:rsidR="00363F35" w:rsidRDefault="00000000">
            <w:r>
              <w:t>73.052632</w:t>
            </w:r>
          </w:p>
        </w:tc>
      </w:tr>
      <w:tr w:rsidR="00363F35" w14:paraId="0136643B" w14:textId="77777777" w:rsidTr="00901B98">
        <w:tc>
          <w:tcPr>
            <w:tcW w:w="2160" w:type="dxa"/>
          </w:tcPr>
          <w:p w14:paraId="7C96C4F3" w14:textId="77777777" w:rsidR="00363F35" w:rsidRDefault="00000000">
            <w:r>
              <w:t>MS</w:t>
            </w:r>
          </w:p>
        </w:tc>
        <w:tc>
          <w:tcPr>
            <w:tcW w:w="2160" w:type="dxa"/>
          </w:tcPr>
          <w:p w14:paraId="3F0E9A36" w14:textId="77777777" w:rsidR="00363F35" w:rsidRDefault="00000000">
            <w:r>
              <w:t>General Surgery</w:t>
            </w:r>
          </w:p>
        </w:tc>
        <w:tc>
          <w:tcPr>
            <w:tcW w:w="2160" w:type="dxa"/>
          </w:tcPr>
          <w:p w14:paraId="2E3ECDE1" w14:textId="77777777" w:rsidR="00363F35" w:rsidRDefault="00000000">
            <w:r>
              <w:t>Abs Teaching Hospital, Gujrat</w:t>
            </w:r>
          </w:p>
        </w:tc>
        <w:tc>
          <w:tcPr>
            <w:tcW w:w="2160" w:type="dxa"/>
          </w:tcPr>
          <w:p w14:paraId="3A6CF66C" w14:textId="77777777" w:rsidR="00363F35" w:rsidRDefault="00000000">
            <w:r>
              <w:t>63.254035</w:t>
            </w:r>
          </w:p>
        </w:tc>
      </w:tr>
      <w:tr w:rsidR="00363F35" w14:paraId="325E756F" w14:textId="77777777" w:rsidTr="00901B98">
        <w:tc>
          <w:tcPr>
            <w:tcW w:w="2160" w:type="dxa"/>
          </w:tcPr>
          <w:p w14:paraId="1EAFDA7E" w14:textId="77777777" w:rsidR="00363F35" w:rsidRDefault="00000000">
            <w:r>
              <w:t>MS</w:t>
            </w:r>
          </w:p>
        </w:tc>
        <w:tc>
          <w:tcPr>
            <w:tcW w:w="2160" w:type="dxa"/>
          </w:tcPr>
          <w:p w14:paraId="5B5DC9F2" w14:textId="77777777" w:rsidR="00363F35" w:rsidRDefault="00000000">
            <w:r>
              <w:t>General Surgery</w:t>
            </w:r>
          </w:p>
        </w:tc>
        <w:tc>
          <w:tcPr>
            <w:tcW w:w="2160" w:type="dxa"/>
          </w:tcPr>
          <w:p w14:paraId="38193AC5" w14:textId="77777777" w:rsidR="00363F35" w:rsidRDefault="00000000">
            <w:r>
              <w:t>Punjab</w:t>
            </w:r>
          </w:p>
        </w:tc>
        <w:tc>
          <w:tcPr>
            <w:tcW w:w="2160" w:type="dxa"/>
          </w:tcPr>
          <w:p w14:paraId="3AF05E4D" w14:textId="77777777" w:rsidR="00363F35" w:rsidRDefault="00000000">
            <w:r>
              <w:t>73.052632</w:t>
            </w:r>
          </w:p>
        </w:tc>
      </w:tr>
      <w:tr w:rsidR="00363F35" w14:paraId="69159DE8" w14:textId="77777777" w:rsidTr="00901B98">
        <w:tc>
          <w:tcPr>
            <w:tcW w:w="2160" w:type="dxa"/>
          </w:tcPr>
          <w:p w14:paraId="6CCBE569" w14:textId="77777777" w:rsidR="00363F35" w:rsidRDefault="00000000">
            <w:r>
              <w:t>MS</w:t>
            </w:r>
          </w:p>
        </w:tc>
        <w:tc>
          <w:tcPr>
            <w:tcW w:w="2160" w:type="dxa"/>
          </w:tcPr>
          <w:p w14:paraId="652CCEED" w14:textId="77777777" w:rsidR="00363F35" w:rsidRDefault="00000000">
            <w:r>
              <w:t>General Surgery</w:t>
            </w:r>
          </w:p>
        </w:tc>
        <w:tc>
          <w:tcPr>
            <w:tcW w:w="2160" w:type="dxa"/>
          </w:tcPr>
          <w:p w14:paraId="030B3597" w14:textId="77777777" w:rsidR="00363F35" w:rsidRDefault="00000000">
            <w:r>
              <w:t>Aimh, Sialkot</w:t>
            </w:r>
          </w:p>
        </w:tc>
        <w:tc>
          <w:tcPr>
            <w:tcW w:w="2160" w:type="dxa"/>
          </w:tcPr>
          <w:p w14:paraId="60138D03" w14:textId="77777777" w:rsidR="00363F35" w:rsidRDefault="00000000">
            <w:r>
              <w:t>59.251666</w:t>
            </w:r>
          </w:p>
        </w:tc>
      </w:tr>
      <w:tr w:rsidR="00363F35" w14:paraId="5D1DA2AF" w14:textId="77777777" w:rsidTr="00901B98">
        <w:tc>
          <w:tcPr>
            <w:tcW w:w="2160" w:type="dxa"/>
          </w:tcPr>
          <w:p w14:paraId="7D57BAC0" w14:textId="77777777" w:rsidR="00363F35" w:rsidRDefault="00000000">
            <w:r>
              <w:t>MS</w:t>
            </w:r>
          </w:p>
        </w:tc>
        <w:tc>
          <w:tcPr>
            <w:tcW w:w="2160" w:type="dxa"/>
          </w:tcPr>
          <w:p w14:paraId="29A4400D" w14:textId="77777777" w:rsidR="00363F35" w:rsidRDefault="00000000">
            <w:r>
              <w:t>General Surgery</w:t>
            </w:r>
          </w:p>
        </w:tc>
        <w:tc>
          <w:tcPr>
            <w:tcW w:w="2160" w:type="dxa"/>
          </w:tcPr>
          <w:p w14:paraId="1D3A0692" w14:textId="77777777" w:rsidR="00363F35" w:rsidRDefault="00000000">
            <w:r>
              <w:t>Allied Hospital, Faisalabad</w:t>
            </w:r>
          </w:p>
        </w:tc>
        <w:tc>
          <w:tcPr>
            <w:tcW w:w="2160" w:type="dxa"/>
          </w:tcPr>
          <w:p w14:paraId="561ACC54" w14:textId="77777777" w:rsidR="00363F35" w:rsidRDefault="00000000">
            <w:r>
              <w:t>63.789167</w:t>
            </w:r>
          </w:p>
        </w:tc>
      </w:tr>
      <w:tr w:rsidR="00363F35" w14:paraId="0CAD9B60" w14:textId="77777777" w:rsidTr="00901B98">
        <w:tc>
          <w:tcPr>
            <w:tcW w:w="2160" w:type="dxa"/>
          </w:tcPr>
          <w:p w14:paraId="54F6EA31" w14:textId="77777777" w:rsidR="00363F35" w:rsidRDefault="00000000">
            <w:r>
              <w:t>MS</w:t>
            </w:r>
          </w:p>
        </w:tc>
        <w:tc>
          <w:tcPr>
            <w:tcW w:w="2160" w:type="dxa"/>
          </w:tcPr>
          <w:p w14:paraId="1F8332BE" w14:textId="77777777" w:rsidR="00363F35" w:rsidRDefault="00000000">
            <w:r>
              <w:t>General Surgery</w:t>
            </w:r>
          </w:p>
        </w:tc>
        <w:tc>
          <w:tcPr>
            <w:tcW w:w="2160" w:type="dxa"/>
          </w:tcPr>
          <w:p w14:paraId="073E6DCE" w14:textId="77777777" w:rsidR="00363F35" w:rsidRDefault="00000000">
            <w:r>
              <w:t>Bahawal Victoria Hospital, Bahawalpur</w:t>
            </w:r>
          </w:p>
        </w:tc>
        <w:tc>
          <w:tcPr>
            <w:tcW w:w="2160" w:type="dxa"/>
          </w:tcPr>
          <w:p w14:paraId="010735F5" w14:textId="77777777" w:rsidR="00363F35" w:rsidRDefault="00000000">
            <w:r>
              <w:t>63.912857</w:t>
            </w:r>
          </w:p>
        </w:tc>
      </w:tr>
      <w:tr w:rsidR="00363F35" w14:paraId="102F2510" w14:textId="77777777" w:rsidTr="00901B98">
        <w:tc>
          <w:tcPr>
            <w:tcW w:w="2160" w:type="dxa"/>
          </w:tcPr>
          <w:p w14:paraId="7B2E5B29" w14:textId="77777777" w:rsidR="00363F35" w:rsidRDefault="00000000">
            <w:r>
              <w:t>MS</w:t>
            </w:r>
          </w:p>
        </w:tc>
        <w:tc>
          <w:tcPr>
            <w:tcW w:w="2160" w:type="dxa"/>
          </w:tcPr>
          <w:p w14:paraId="3C6C1C75" w14:textId="77777777" w:rsidR="00363F35" w:rsidRDefault="00000000">
            <w:r>
              <w:t>General Surgery</w:t>
            </w:r>
          </w:p>
        </w:tc>
        <w:tc>
          <w:tcPr>
            <w:tcW w:w="2160" w:type="dxa"/>
          </w:tcPr>
          <w:p w14:paraId="1A8C8D99" w14:textId="77777777" w:rsidR="00363F35" w:rsidRDefault="00000000">
            <w:r>
              <w:t>Benazir Bhutto Hospital, Rawalpindi</w:t>
            </w:r>
          </w:p>
        </w:tc>
        <w:tc>
          <w:tcPr>
            <w:tcW w:w="2160" w:type="dxa"/>
          </w:tcPr>
          <w:p w14:paraId="1D20D8F0" w14:textId="77777777" w:rsidR="00363F35" w:rsidRDefault="00000000">
            <w:r>
              <w:t>58.465</w:t>
            </w:r>
          </w:p>
        </w:tc>
      </w:tr>
      <w:tr w:rsidR="00363F35" w14:paraId="2B0EAB49" w14:textId="77777777" w:rsidTr="00901B98">
        <w:tc>
          <w:tcPr>
            <w:tcW w:w="2160" w:type="dxa"/>
          </w:tcPr>
          <w:p w14:paraId="7BADA14A" w14:textId="77777777" w:rsidR="00363F35" w:rsidRDefault="00000000">
            <w:r>
              <w:t>MS</w:t>
            </w:r>
          </w:p>
        </w:tc>
        <w:tc>
          <w:tcPr>
            <w:tcW w:w="2160" w:type="dxa"/>
          </w:tcPr>
          <w:p w14:paraId="4F1182DA" w14:textId="77777777" w:rsidR="00363F35" w:rsidRDefault="00000000">
            <w:r>
              <w:t>General Surgery</w:t>
            </w:r>
          </w:p>
        </w:tc>
        <w:tc>
          <w:tcPr>
            <w:tcW w:w="2160" w:type="dxa"/>
          </w:tcPr>
          <w:p w14:paraId="6DD5BF7B" w14:textId="77777777" w:rsidR="00363F35" w:rsidRDefault="00000000">
            <w:r>
              <w:t>Foriegn</w:t>
            </w:r>
          </w:p>
        </w:tc>
        <w:tc>
          <w:tcPr>
            <w:tcW w:w="2160" w:type="dxa"/>
          </w:tcPr>
          <w:p w14:paraId="3C1FCD2A" w14:textId="77777777" w:rsidR="00363F35" w:rsidRDefault="00000000">
            <w:r>
              <w:t>51.652048</w:t>
            </w:r>
          </w:p>
        </w:tc>
      </w:tr>
      <w:tr w:rsidR="00363F35" w14:paraId="78911792" w14:textId="77777777" w:rsidTr="00901B98">
        <w:tc>
          <w:tcPr>
            <w:tcW w:w="2160" w:type="dxa"/>
          </w:tcPr>
          <w:p w14:paraId="6CCDDFFD" w14:textId="77777777" w:rsidR="00363F35" w:rsidRDefault="00000000">
            <w:r>
              <w:t>MS</w:t>
            </w:r>
          </w:p>
        </w:tc>
        <w:tc>
          <w:tcPr>
            <w:tcW w:w="2160" w:type="dxa"/>
          </w:tcPr>
          <w:p w14:paraId="3116F043" w14:textId="77777777" w:rsidR="00363F35" w:rsidRDefault="00000000">
            <w:r>
              <w:t>General Surgery</w:t>
            </w:r>
          </w:p>
        </w:tc>
        <w:tc>
          <w:tcPr>
            <w:tcW w:w="2160" w:type="dxa"/>
          </w:tcPr>
          <w:p w14:paraId="580BFDD9" w14:textId="77777777" w:rsidR="00363F35" w:rsidRDefault="00000000">
            <w:r>
              <w:t>Dhq Hospital, Dg Khan</w:t>
            </w:r>
          </w:p>
        </w:tc>
        <w:tc>
          <w:tcPr>
            <w:tcW w:w="2160" w:type="dxa"/>
          </w:tcPr>
          <w:p w14:paraId="5F1660EC" w14:textId="77777777" w:rsidR="00363F35" w:rsidRDefault="00000000">
            <w:r>
              <w:t>60.7675</w:t>
            </w:r>
          </w:p>
        </w:tc>
      </w:tr>
      <w:tr w:rsidR="00363F35" w14:paraId="56C7C664" w14:textId="77777777" w:rsidTr="00901B98">
        <w:tc>
          <w:tcPr>
            <w:tcW w:w="2160" w:type="dxa"/>
          </w:tcPr>
          <w:p w14:paraId="71423412" w14:textId="77777777" w:rsidR="00363F35" w:rsidRDefault="00000000">
            <w:r>
              <w:t>MS</w:t>
            </w:r>
          </w:p>
        </w:tc>
        <w:tc>
          <w:tcPr>
            <w:tcW w:w="2160" w:type="dxa"/>
          </w:tcPr>
          <w:p w14:paraId="13D49672" w14:textId="77777777" w:rsidR="00363F35" w:rsidRDefault="00000000">
            <w:r>
              <w:t>General Surgery</w:t>
            </w:r>
          </w:p>
        </w:tc>
        <w:tc>
          <w:tcPr>
            <w:tcW w:w="2160" w:type="dxa"/>
          </w:tcPr>
          <w:p w14:paraId="5D9C4949" w14:textId="77777777" w:rsidR="00363F35" w:rsidRDefault="00000000">
            <w:r>
              <w:t>Dhq Hospital, Faisalabad</w:t>
            </w:r>
          </w:p>
        </w:tc>
        <w:tc>
          <w:tcPr>
            <w:tcW w:w="2160" w:type="dxa"/>
          </w:tcPr>
          <w:p w14:paraId="4FB4665C" w14:textId="77777777" w:rsidR="00363F35" w:rsidRDefault="00000000">
            <w:r>
              <w:t>59.086667</w:t>
            </w:r>
          </w:p>
        </w:tc>
      </w:tr>
      <w:tr w:rsidR="00363F35" w14:paraId="199DB778" w14:textId="77777777" w:rsidTr="00901B98">
        <w:tc>
          <w:tcPr>
            <w:tcW w:w="2160" w:type="dxa"/>
          </w:tcPr>
          <w:p w14:paraId="4912C48B" w14:textId="77777777" w:rsidR="00363F35" w:rsidRDefault="00000000">
            <w:r>
              <w:t>MS</w:t>
            </w:r>
          </w:p>
        </w:tc>
        <w:tc>
          <w:tcPr>
            <w:tcW w:w="2160" w:type="dxa"/>
          </w:tcPr>
          <w:p w14:paraId="700AD6A5" w14:textId="77777777" w:rsidR="00363F35" w:rsidRDefault="00000000">
            <w:r>
              <w:t>General Surgery</w:t>
            </w:r>
          </w:p>
        </w:tc>
        <w:tc>
          <w:tcPr>
            <w:tcW w:w="2160" w:type="dxa"/>
          </w:tcPr>
          <w:p w14:paraId="6AD96316" w14:textId="77777777" w:rsidR="00363F35" w:rsidRDefault="00000000">
            <w:r>
              <w:t>Dhq Hospital, Gujranwala</w:t>
            </w:r>
          </w:p>
        </w:tc>
        <w:tc>
          <w:tcPr>
            <w:tcW w:w="2160" w:type="dxa"/>
          </w:tcPr>
          <w:p w14:paraId="30BB399B" w14:textId="77777777" w:rsidR="00363F35" w:rsidRDefault="00000000">
            <w:r>
              <w:t>58.140833</w:t>
            </w:r>
          </w:p>
        </w:tc>
      </w:tr>
      <w:tr w:rsidR="00363F35" w14:paraId="13B56744" w14:textId="77777777" w:rsidTr="00901B98">
        <w:tc>
          <w:tcPr>
            <w:tcW w:w="2160" w:type="dxa"/>
          </w:tcPr>
          <w:p w14:paraId="529426FF" w14:textId="77777777" w:rsidR="00363F35" w:rsidRDefault="00000000">
            <w:r>
              <w:t>MS</w:t>
            </w:r>
          </w:p>
        </w:tc>
        <w:tc>
          <w:tcPr>
            <w:tcW w:w="2160" w:type="dxa"/>
          </w:tcPr>
          <w:p w14:paraId="18A8EB84" w14:textId="77777777" w:rsidR="00363F35" w:rsidRDefault="00000000">
            <w:r>
              <w:t>General Surgery</w:t>
            </w:r>
          </w:p>
        </w:tc>
        <w:tc>
          <w:tcPr>
            <w:tcW w:w="2160" w:type="dxa"/>
          </w:tcPr>
          <w:p w14:paraId="235FE97E" w14:textId="77777777" w:rsidR="00363F35" w:rsidRDefault="00000000">
            <w:r>
              <w:t>Dhq Rawalpindi</w:t>
            </w:r>
          </w:p>
        </w:tc>
        <w:tc>
          <w:tcPr>
            <w:tcW w:w="2160" w:type="dxa"/>
          </w:tcPr>
          <w:p w14:paraId="318D45A4" w14:textId="77777777" w:rsidR="00363F35" w:rsidRDefault="00000000">
            <w:r>
              <w:t>54.518691</w:t>
            </w:r>
          </w:p>
        </w:tc>
      </w:tr>
      <w:tr w:rsidR="00363F35" w14:paraId="1983CFFA" w14:textId="77777777" w:rsidTr="00901B98">
        <w:tc>
          <w:tcPr>
            <w:tcW w:w="2160" w:type="dxa"/>
          </w:tcPr>
          <w:p w14:paraId="31476881" w14:textId="77777777" w:rsidR="00363F35" w:rsidRDefault="00000000">
            <w:r>
              <w:t>MS</w:t>
            </w:r>
          </w:p>
        </w:tc>
        <w:tc>
          <w:tcPr>
            <w:tcW w:w="2160" w:type="dxa"/>
          </w:tcPr>
          <w:p w14:paraId="1B80FDAC" w14:textId="77777777" w:rsidR="00363F35" w:rsidRDefault="00000000">
            <w:r>
              <w:t>General Surgery</w:t>
            </w:r>
          </w:p>
        </w:tc>
        <w:tc>
          <w:tcPr>
            <w:tcW w:w="2160" w:type="dxa"/>
          </w:tcPr>
          <w:p w14:paraId="3E907D09" w14:textId="77777777" w:rsidR="00363F35" w:rsidRDefault="00000000">
            <w:r>
              <w:t>Dhq Teaching Hospital, Sargodha</w:t>
            </w:r>
          </w:p>
        </w:tc>
        <w:tc>
          <w:tcPr>
            <w:tcW w:w="2160" w:type="dxa"/>
          </w:tcPr>
          <w:p w14:paraId="48199C09" w14:textId="77777777" w:rsidR="00363F35" w:rsidRDefault="00000000">
            <w:r>
              <w:t>73.052632</w:t>
            </w:r>
          </w:p>
        </w:tc>
      </w:tr>
      <w:tr w:rsidR="00363F35" w14:paraId="62E7B0DD" w14:textId="77777777" w:rsidTr="00901B98">
        <w:tc>
          <w:tcPr>
            <w:tcW w:w="2160" w:type="dxa"/>
          </w:tcPr>
          <w:p w14:paraId="70CE60F7" w14:textId="77777777" w:rsidR="00363F35" w:rsidRDefault="00000000">
            <w:r>
              <w:t>MS</w:t>
            </w:r>
          </w:p>
        </w:tc>
        <w:tc>
          <w:tcPr>
            <w:tcW w:w="2160" w:type="dxa"/>
          </w:tcPr>
          <w:p w14:paraId="386AD7F2" w14:textId="77777777" w:rsidR="00363F35" w:rsidRDefault="00000000">
            <w:r>
              <w:t>General Surgery</w:t>
            </w:r>
          </w:p>
        </w:tc>
        <w:tc>
          <w:tcPr>
            <w:tcW w:w="2160" w:type="dxa"/>
          </w:tcPr>
          <w:p w14:paraId="75EB2E43" w14:textId="77777777" w:rsidR="00363F35" w:rsidRDefault="00000000">
            <w:r>
              <w:t xml:space="preserve">Govt. Teaching Hospital Gm Abad, </w:t>
            </w:r>
            <w:r>
              <w:lastRenderedPageBreak/>
              <w:t>Faisalabad</w:t>
            </w:r>
          </w:p>
        </w:tc>
        <w:tc>
          <w:tcPr>
            <w:tcW w:w="2160" w:type="dxa"/>
          </w:tcPr>
          <w:p w14:paraId="5A5AA7E4" w14:textId="77777777" w:rsidR="00363F35" w:rsidRDefault="00000000">
            <w:r>
              <w:lastRenderedPageBreak/>
              <w:t>59.644114</w:t>
            </w:r>
          </w:p>
        </w:tc>
      </w:tr>
      <w:tr w:rsidR="00363F35" w14:paraId="58BFC2B5" w14:textId="77777777" w:rsidTr="00901B98">
        <w:tc>
          <w:tcPr>
            <w:tcW w:w="2160" w:type="dxa"/>
          </w:tcPr>
          <w:p w14:paraId="6D7902B9" w14:textId="77777777" w:rsidR="00363F35" w:rsidRDefault="00000000">
            <w:r>
              <w:t>MS</w:t>
            </w:r>
          </w:p>
        </w:tc>
        <w:tc>
          <w:tcPr>
            <w:tcW w:w="2160" w:type="dxa"/>
          </w:tcPr>
          <w:p w14:paraId="566A5763" w14:textId="77777777" w:rsidR="00363F35" w:rsidRDefault="00000000">
            <w:r>
              <w:t>General Surgery</w:t>
            </w:r>
          </w:p>
        </w:tc>
        <w:tc>
          <w:tcPr>
            <w:tcW w:w="2160" w:type="dxa"/>
          </w:tcPr>
          <w:p w14:paraId="48A74542" w14:textId="77777777" w:rsidR="00363F35" w:rsidRDefault="00000000">
            <w:r>
              <w:t>Holy Family Hospital, Rawalpindi</w:t>
            </w:r>
          </w:p>
        </w:tc>
        <w:tc>
          <w:tcPr>
            <w:tcW w:w="2160" w:type="dxa"/>
          </w:tcPr>
          <w:p w14:paraId="5418DC14" w14:textId="77777777" w:rsidR="00363F35" w:rsidRDefault="00000000">
            <w:r>
              <w:t>59.551915</w:t>
            </w:r>
          </w:p>
        </w:tc>
      </w:tr>
      <w:tr w:rsidR="00363F35" w14:paraId="2236E5FF" w14:textId="77777777" w:rsidTr="00901B98">
        <w:tc>
          <w:tcPr>
            <w:tcW w:w="2160" w:type="dxa"/>
          </w:tcPr>
          <w:p w14:paraId="4F9D729E" w14:textId="77777777" w:rsidR="00363F35" w:rsidRDefault="00000000">
            <w:r>
              <w:t>MS</w:t>
            </w:r>
          </w:p>
        </w:tc>
        <w:tc>
          <w:tcPr>
            <w:tcW w:w="2160" w:type="dxa"/>
          </w:tcPr>
          <w:p w14:paraId="66430192" w14:textId="77777777" w:rsidR="00363F35" w:rsidRDefault="00000000">
            <w:r>
              <w:t>General Surgery</w:t>
            </w:r>
          </w:p>
        </w:tc>
        <w:tc>
          <w:tcPr>
            <w:tcW w:w="2160" w:type="dxa"/>
          </w:tcPr>
          <w:p w14:paraId="33A026A4" w14:textId="77777777" w:rsidR="00363F35" w:rsidRDefault="00000000">
            <w:r>
              <w:t>Jinnah Hospital, Lahore</w:t>
            </w:r>
          </w:p>
        </w:tc>
        <w:tc>
          <w:tcPr>
            <w:tcW w:w="2160" w:type="dxa"/>
          </w:tcPr>
          <w:p w14:paraId="21F72AEF" w14:textId="77777777" w:rsidR="00363F35" w:rsidRDefault="00000000">
            <w:r>
              <w:t>59.6175</w:t>
            </w:r>
          </w:p>
        </w:tc>
      </w:tr>
      <w:tr w:rsidR="00363F35" w14:paraId="3A00A3B7" w14:textId="77777777" w:rsidTr="00901B98">
        <w:tc>
          <w:tcPr>
            <w:tcW w:w="2160" w:type="dxa"/>
          </w:tcPr>
          <w:p w14:paraId="2F2232F1" w14:textId="77777777" w:rsidR="00363F35" w:rsidRDefault="00000000">
            <w:r>
              <w:t>MS</w:t>
            </w:r>
          </w:p>
        </w:tc>
        <w:tc>
          <w:tcPr>
            <w:tcW w:w="2160" w:type="dxa"/>
          </w:tcPr>
          <w:p w14:paraId="4E091015" w14:textId="77777777" w:rsidR="00363F35" w:rsidRDefault="00000000">
            <w:r>
              <w:t>General Surgery</w:t>
            </w:r>
          </w:p>
        </w:tc>
        <w:tc>
          <w:tcPr>
            <w:tcW w:w="2160" w:type="dxa"/>
          </w:tcPr>
          <w:p w14:paraId="4CBAC8E0" w14:textId="77777777" w:rsidR="00363F35" w:rsidRDefault="00000000">
            <w:r>
              <w:t>Lahore General Hospital, Lahore</w:t>
            </w:r>
          </w:p>
        </w:tc>
        <w:tc>
          <w:tcPr>
            <w:tcW w:w="2160" w:type="dxa"/>
          </w:tcPr>
          <w:p w14:paraId="34B90BA6" w14:textId="77777777" w:rsidR="00363F35" w:rsidRDefault="00000000">
            <w:r>
              <w:t>62.9925</w:t>
            </w:r>
          </w:p>
        </w:tc>
      </w:tr>
      <w:tr w:rsidR="00363F35" w14:paraId="71E5C904" w14:textId="77777777" w:rsidTr="00901B98">
        <w:tc>
          <w:tcPr>
            <w:tcW w:w="2160" w:type="dxa"/>
          </w:tcPr>
          <w:p w14:paraId="4595771A" w14:textId="77777777" w:rsidR="00363F35" w:rsidRDefault="00000000">
            <w:r>
              <w:t>MS</w:t>
            </w:r>
          </w:p>
        </w:tc>
        <w:tc>
          <w:tcPr>
            <w:tcW w:w="2160" w:type="dxa"/>
          </w:tcPr>
          <w:p w14:paraId="1206EF33" w14:textId="77777777" w:rsidR="00363F35" w:rsidRDefault="00000000">
            <w:r>
              <w:t>General Surgery</w:t>
            </w:r>
          </w:p>
        </w:tc>
        <w:tc>
          <w:tcPr>
            <w:tcW w:w="2160" w:type="dxa"/>
          </w:tcPr>
          <w:p w14:paraId="2F132755" w14:textId="77777777" w:rsidR="00363F35" w:rsidRDefault="00000000">
            <w:r>
              <w:t>Mayo Hospital, Lahore</w:t>
            </w:r>
          </w:p>
        </w:tc>
        <w:tc>
          <w:tcPr>
            <w:tcW w:w="2160" w:type="dxa"/>
          </w:tcPr>
          <w:p w14:paraId="0CD8BD60" w14:textId="77777777" w:rsidR="00363F35" w:rsidRDefault="00000000">
            <w:r>
              <w:t>64.012195</w:t>
            </w:r>
          </w:p>
        </w:tc>
      </w:tr>
      <w:tr w:rsidR="00363F35" w14:paraId="6F99FA33" w14:textId="77777777" w:rsidTr="00901B98">
        <w:tc>
          <w:tcPr>
            <w:tcW w:w="2160" w:type="dxa"/>
          </w:tcPr>
          <w:p w14:paraId="175D80B0" w14:textId="77777777" w:rsidR="00363F35" w:rsidRDefault="00000000">
            <w:r>
              <w:t>MS</w:t>
            </w:r>
          </w:p>
        </w:tc>
        <w:tc>
          <w:tcPr>
            <w:tcW w:w="2160" w:type="dxa"/>
          </w:tcPr>
          <w:p w14:paraId="791E9881" w14:textId="77777777" w:rsidR="00363F35" w:rsidRDefault="00000000">
            <w:r>
              <w:t>General Surgery</w:t>
            </w:r>
          </w:p>
        </w:tc>
        <w:tc>
          <w:tcPr>
            <w:tcW w:w="2160" w:type="dxa"/>
          </w:tcPr>
          <w:p w14:paraId="25CD9263" w14:textId="77777777" w:rsidR="00363F35" w:rsidRDefault="00000000">
            <w:r>
              <w:t>Nishtar Hospital, Multan</w:t>
            </w:r>
          </w:p>
        </w:tc>
        <w:tc>
          <w:tcPr>
            <w:tcW w:w="2160" w:type="dxa"/>
          </w:tcPr>
          <w:p w14:paraId="5A75ADD0" w14:textId="77777777" w:rsidR="00363F35" w:rsidRDefault="00000000">
            <w:r>
              <w:t>67.153684</w:t>
            </w:r>
          </w:p>
        </w:tc>
      </w:tr>
      <w:tr w:rsidR="00363F35" w14:paraId="705B9110" w14:textId="77777777" w:rsidTr="00901B98">
        <w:tc>
          <w:tcPr>
            <w:tcW w:w="2160" w:type="dxa"/>
          </w:tcPr>
          <w:p w14:paraId="0120571D" w14:textId="77777777" w:rsidR="00363F35" w:rsidRDefault="00000000">
            <w:r>
              <w:t>MS</w:t>
            </w:r>
          </w:p>
        </w:tc>
        <w:tc>
          <w:tcPr>
            <w:tcW w:w="2160" w:type="dxa"/>
          </w:tcPr>
          <w:p w14:paraId="50BAAC41" w14:textId="77777777" w:rsidR="00363F35" w:rsidRDefault="00000000">
            <w:r>
              <w:t>General Surgery</w:t>
            </w:r>
          </w:p>
        </w:tc>
        <w:tc>
          <w:tcPr>
            <w:tcW w:w="2160" w:type="dxa"/>
          </w:tcPr>
          <w:p w14:paraId="246F26B6" w14:textId="77777777" w:rsidR="00363F35" w:rsidRDefault="00000000">
            <w:r>
              <w:t>Sahiwal Teaching Hospital, Sahiwal</w:t>
            </w:r>
          </w:p>
        </w:tc>
        <w:tc>
          <w:tcPr>
            <w:tcW w:w="2160" w:type="dxa"/>
          </w:tcPr>
          <w:p w14:paraId="572CE50A" w14:textId="77777777" w:rsidR="00363F35" w:rsidRDefault="00000000">
            <w:r>
              <w:t>66.641667</w:t>
            </w:r>
          </w:p>
        </w:tc>
      </w:tr>
      <w:tr w:rsidR="00363F35" w14:paraId="5CC9A345" w14:textId="77777777" w:rsidTr="00901B98">
        <w:tc>
          <w:tcPr>
            <w:tcW w:w="2160" w:type="dxa"/>
          </w:tcPr>
          <w:p w14:paraId="03D90A41" w14:textId="77777777" w:rsidR="00363F35" w:rsidRDefault="00000000">
            <w:r>
              <w:t>MS</w:t>
            </w:r>
          </w:p>
        </w:tc>
        <w:tc>
          <w:tcPr>
            <w:tcW w:w="2160" w:type="dxa"/>
          </w:tcPr>
          <w:p w14:paraId="386B0168" w14:textId="77777777" w:rsidR="00363F35" w:rsidRDefault="00000000">
            <w:r>
              <w:t>General Surgery</w:t>
            </w:r>
          </w:p>
        </w:tc>
        <w:tc>
          <w:tcPr>
            <w:tcW w:w="2160" w:type="dxa"/>
          </w:tcPr>
          <w:p w14:paraId="7C21C98B" w14:textId="77777777" w:rsidR="00363F35" w:rsidRDefault="00000000">
            <w:r>
              <w:t>Ajk, G&amp;B, Fata, Ict</w:t>
            </w:r>
          </w:p>
        </w:tc>
        <w:tc>
          <w:tcPr>
            <w:tcW w:w="2160" w:type="dxa"/>
          </w:tcPr>
          <w:p w14:paraId="373DE6BD" w14:textId="77777777" w:rsidR="00363F35" w:rsidRDefault="00000000">
            <w:r>
              <w:t>48.66</w:t>
            </w:r>
          </w:p>
        </w:tc>
      </w:tr>
      <w:tr w:rsidR="00363F35" w14:paraId="003E9896" w14:textId="77777777" w:rsidTr="00901B98">
        <w:tc>
          <w:tcPr>
            <w:tcW w:w="2160" w:type="dxa"/>
          </w:tcPr>
          <w:p w14:paraId="3E897A43" w14:textId="77777777" w:rsidR="00363F35" w:rsidRDefault="00000000">
            <w:r>
              <w:t>MS</w:t>
            </w:r>
          </w:p>
        </w:tc>
        <w:tc>
          <w:tcPr>
            <w:tcW w:w="2160" w:type="dxa"/>
          </w:tcPr>
          <w:p w14:paraId="3B244145" w14:textId="77777777" w:rsidR="00363F35" w:rsidRDefault="00000000">
            <w:r>
              <w:t>General Surgery</w:t>
            </w:r>
          </w:p>
        </w:tc>
        <w:tc>
          <w:tcPr>
            <w:tcW w:w="2160" w:type="dxa"/>
          </w:tcPr>
          <w:p w14:paraId="78E8C13D" w14:textId="77777777" w:rsidR="00363F35" w:rsidRDefault="00000000">
            <w:r>
              <w:t>Services Hospital, Lahore</w:t>
            </w:r>
          </w:p>
        </w:tc>
        <w:tc>
          <w:tcPr>
            <w:tcW w:w="2160" w:type="dxa"/>
          </w:tcPr>
          <w:p w14:paraId="144A44D0" w14:textId="77777777" w:rsidR="00363F35" w:rsidRDefault="00000000">
            <w:r>
              <w:t>67.608334</w:t>
            </w:r>
          </w:p>
        </w:tc>
      </w:tr>
      <w:tr w:rsidR="00363F35" w14:paraId="16B6A7A0" w14:textId="77777777" w:rsidTr="00901B98">
        <w:tc>
          <w:tcPr>
            <w:tcW w:w="2160" w:type="dxa"/>
          </w:tcPr>
          <w:p w14:paraId="7C706EBB" w14:textId="77777777" w:rsidR="00363F35" w:rsidRDefault="00000000">
            <w:r>
              <w:t>MS</w:t>
            </w:r>
          </w:p>
        </w:tc>
        <w:tc>
          <w:tcPr>
            <w:tcW w:w="2160" w:type="dxa"/>
          </w:tcPr>
          <w:p w14:paraId="0054FDA4" w14:textId="77777777" w:rsidR="00363F35" w:rsidRDefault="00000000">
            <w:r>
              <w:t>General Surgery</w:t>
            </w:r>
          </w:p>
        </w:tc>
        <w:tc>
          <w:tcPr>
            <w:tcW w:w="2160" w:type="dxa"/>
          </w:tcPr>
          <w:p w14:paraId="57932843" w14:textId="77777777" w:rsidR="00363F35" w:rsidRDefault="00000000">
            <w:r>
              <w:t>Sir Ganga Ram Hospital, Lahore</w:t>
            </w:r>
          </w:p>
        </w:tc>
        <w:tc>
          <w:tcPr>
            <w:tcW w:w="2160" w:type="dxa"/>
          </w:tcPr>
          <w:p w14:paraId="437C6836" w14:textId="77777777" w:rsidR="00363F35" w:rsidRDefault="00000000">
            <w:r>
              <w:t>66.1925</w:t>
            </w:r>
          </w:p>
        </w:tc>
      </w:tr>
      <w:tr w:rsidR="00363F35" w14:paraId="7671C87A" w14:textId="77777777" w:rsidTr="00901B98">
        <w:tc>
          <w:tcPr>
            <w:tcW w:w="2160" w:type="dxa"/>
          </w:tcPr>
          <w:p w14:paraId="78496DF4" w14:textId="77777777" w:rsidR="00363F35" w:rsidRDefault="00000000">
            <w:r>
              <w:t>MS</w:t>
            </w:r>
          </w:p>
        </w:tc>
        <w:tc>
          <w:tcPr>
            <w:tcW w:w="2160" w:type="dxa"/>
          </w:tcPr>
          <w:p w14:paraId="340C18C3" w14:textId="77777777" w:rsidR="00363F35" w:rsidRDefault="00000000">
            <w:r>
              <w:t>General Surgery</w:t>
            </w:r>
          </w:p>
        </w:tc>
        <w:tc>
          <w:tcPr>
            <w:tcW w:w="2160" w:type="dxa"/>
          </w:tcPr>
          <w:p w14:paraId="4F1EB2B4" w14:textId="77777777" w:rsidR="00363F35" w:rsidRDefault="00000000">
            <w:r>
              <w:t>Kpk, Sindh, Balochistan</w:t>
            </w:r>
          </w:p>
        </w:tc>
        <w:tc>
          <w:tcPr>
            <w:tcW w:w="2160" w:type="dxa"/>
          </w:tcPr>
          <w:p w14:paraId="67BA7044" w14:textId="77777777" w:rsidR="00363F35" w:rsidRDefault="00000000">
            <w:r>
              <w:t>50.756</w:t>
            </w:r>
          </w:p>
        </w:tc>
      </w:tr>
      <w:tr w:rsidR="00363F35" w14:paraId="396A5849" w14:textId="77777777" w:rsidTr="00901B98">
        <w:tc>
          <w:tcPr>
            <w:tcW w:w="2160" w:type="dxa"/>
          </w:tcPr>
          <w:p w14:paraId="0624E01E" w14:textId="77777777" w:rsidR="00363F35" w:rsidRDefault="00000000">
            <w:r>
              <w:t>MS</w:t>
            </w:r>
          </w:p>
        </w:tc>
        <w:tc>
          <w:tcPr>
            <w:tcW w:w="2160" w:type="dxa"/>
          </w:tcPr>
          <w:p w14:paraId="4FB692AC" w14:textId="77777777" w:rsidR="00363F35" w:rsidRDefault="00000000">
            <w:r>
              <w:t>General Surgery</w:t>
            </w:r>
          </w:p>
        </w:tc>
        <w:tc>
          <w:tcPr>
            <w:tcW w:w="2160" w:type="dxa"/>
          </w:tcPr>
          <w:p w14:paraId="2A25BE08" w14:textId="77777777" w:rsidR="00363F35" w:rsidRDefault="00000000">
            <w:r>
              <w:t>Sz Hospital, Rahim Yar Khan</w:t>
            </w:r>
          </w:p>
        </w:tc>
        <w:tc>
          <w:tcPr>
            <w:tcW w:w="2160" w:type="dxa"/>
          </w:tcPr>
          <w:p w14:paraId="04F801D1" w14:textId="77777777" w:rsidR="00363F35" w:rsidRDefault="00000000">
            <w:r>
              <w:t>57.083333</w:t>
            </w:r>
          </w:p>
        </w:tc>
      </w:tr>
      <w:tr w:rsidR="00363F35" w14:paraId="003169FF" w14:textId="77777777" w:rsidTr="00901B98">
        <w:tc>
          <w:tcPr>
            <w:tcW w:w="2160" w:type="dxa"/>
          </w:tcPr>
          <w:p w14:paraId="3FC9CC8D" w14:textId="77777777" w:rsidR="00363F35" w:rsidRDefault="00000000">
            <w:r>
              <w:t>MS</w:t>
            </w:r>
          </w:p>
        </w:tc>
        <w:tc>
          <w:tcPr>
            <w:tcW w:w="2160" w:type="dxa"/>
          </w:tcPr>
          <w:p w14:paraId="3BB90382" w14:textId="77777777" w:rsidR="00363F35" w:rsidRDefault="00000000">
            <w:r>
              <w:t>Neuro Surgery</w:t>
            </w:r>
          </w:p>
        </w:tc>
        <w:tc>
          <w:tcPr>
            <w:tcW w:w="2160" w:type="dxa"/>
          </w:tcPr>
          <w:p w14:paraId="43C8543D" w14:textId="77777777" w:rsidR="00363F35" w:rsidRDefault="00000000">
            <w:r>
              <w:t>Merit</w:t>
            </w:r>
          </w:p>
        </w:tc>
        <w:tc>
          <w:tcPr>
            <w:tcW w:w="2160" w:type="dxa"/>
          </w:tcPr>
          <w:p w14:paraId="775482F8" w14:textId="77777777" w:rsidR="00363F35" w:rsidRDefault="00000000">
            <w:r>
              <w:t>71.873333</w:t>
            </w:r>
          </w:p>
        </w:tc>
      </w:tr>
      <w:tr w:rsidR="00363F35" w14:paraId="70F6C994" w14:textId="77777777" w:rsidTr="00901B98">
        <w:tc>
          <w:tcPr>
            <w:tcW w:w="2160" w:type="dxa"/>
          </w:tcPr>
          <w:p w14:paraId="02BBFF88" w14:textId="77777777" w:rsidR="00363F35" w:rsidRDefault="00000000">
            <w:r>
              <w:t>MS</w:t>
            </w:r>
          </w:p>
        </w:tc>
        <w:tc>
          <w:tcPr>
            <w:tcW w:w="2160" w:type="dxa"/>
          </w:tcPr>
          <w:p w14:paraId="0146B81D" w14:textId="77777777" w:rsidR="00363F35" w:rsidRDefault="00000000">
            <w:r>
              <w:t>Neuro Surgery</w:t>
            </w:r>
          </w:p>
        </w:tc>
        <w:tc>
          <w:tcPr>
            <w:tcW w:w="2160" w:type="dxa"/>
          </w:tcPr>
          <w:p w14:paraId="1111D8C3" w14:textId="77777777" w:rsidR="00363F35" w:rsidRDefault="00000000">
            <w:r>
              <w:t>Abs Teaching Hospital, Gujrat</w:t>
            </w:r>
          </w:p>
        </w:tc>
        <w:tc>
          <w:tcPr>
            <w:tcW w:w="2160" w:type="dxa"/>
          </w:tcPr>
          <w:p w14:paraId="74B5792E" w14:textId="77777777" w:rsidR="00363F35" w:rsidRDefault="00000000">
            <w:r>
              <w:t>52.426667</w:t>
            </w:r>
          </w:p>
        </w:tc>
      </w:tr>
      <w:tr w:rsidR="00363F35" w14:paraId="23CFB89B" w14:textId="77777777" w:rsidTr="00901B98">
        <w:tc>
          <w:tcPr>
            <w:tcW w:w="2160" w:type="dxa"/>
          </w:tcPr>
          <w:p w14:paraId="46A013F3" w14:textId="77777777" w:rsidR="00363F35" w:rsidRDefault="00000000">
            <w:r>
              <w:t>MS</w:t>
            </w:r>
          </w:p>
        </w:tc>
        <w:tc>
          <w:tcPr>
            <w:tcW w:w="2160" w:type="dxa"/>
          </w:tcPr>
          <w:p w14:paraId="062A1B63" w14:textId="77777777" w:rsidR="00363F35" w:rsidRDefault="00000000">
            <w:r>
              <w:t>Neuro Surgery</w:t>
            </w:r>
          </w:p>
        </w:tc>
        <w:tc>
          <w:tcPr>
            <w:tcW w:w="2160" w:type="dxa"/>
          </w:tcPr>
          <w:p w14:paraId="18694ABB" w14:textId="77777777" w:rsidR="00363F35" w:rsidRDefault="00000000">
            <w:r>
              <w:t>Punjab</w:t>
            </w:r>
          </w:p>
        </w:tc>
        <w:tc>
          <w:tcPr>
            <w:tcW w:w="2160" w:type="dxa"/>
          </w:tcPr>
          <w:p w14:paraId="1A64B064" w14:textId="77777777" w:rsidR="00363F35" w:rsidRDefault="00000000">
            <w:r>
              <w:t>71.873333</w:t>
            </w:r>
          </w:p>
        </w:tc>
      </w:tr>
      <w:tr w:rsidR="00363F35" w14:paraId="062AB0C0" w14:textId="77777777" w:rsidTr="00901B98">
        <w:tc>
          <w:tcPr>
            <w:tcW w:w="2160" w:type="dxa"/>
          </w:tcPr>
          <w:p w14:paraId="72E9E8B3" w14:textId="77777777" w:rsidR="00363F35" w:rsidRDefault="00000000">
            <w:r>
              <w:t>MS</w:t>
            </w:r>
          </w:p>
        </w:tc>
        <w:tc>
          <w:tcPr>
            <w:tcW w:w="2160" w:type="dxa"/>
          </w:tcPr>
          <w:p w14:paraId="1291056E" w14:textId="77777777" w:rsidR="00363F35" w:rsidRDefault="00000000">
            <w:r>
              <w:t>Neuro Surgery</w:t>
            </w:r>
          </w:p>
        </w:tc>
        <w:tc>
          <w:tcPr>
            <w:tcW w:w="2160" w:type="dxa"/>
          </w:tcPr>
          <w:p w14:paraId="6089FDBD" w14:textId="77777777" w:rsidR="00363F35" w:rsidRDefault="00000000">
            <w:r>
              <w:t>Allied Hospital, Faisalabad</w:t>
            </w:r>
          </w:p>
        </w:tc>
        <w:tc>
          <w:tcPr>
            <w:tcW w:w="2160" w:type="dxa"/>
          </w:tcPr>
          <w:p w14:paraId="28D81F04" w14:textId="77777777" w:rsidR="00363F35" w:rsidRDefault="00000000">
            <w:r>
              <w:t>71.873333</w:t>
            </w:r>
          </w:p>
        </w:tc>
      </w:tr>
      <w:tr w:rsidR="00363F35" w14:paraId="7530755C" w14:textId="77777777" w:rsidTr="00901B98">
        <w:tc>
          <w:tcPr>
            <w:tcW w:w="2160" w:type="dxa"/>
          </w:tcPr>
          <w:p w14:paraId="2ECB767D" w14:textId="77777777" w:rsidR="00363F35" w:rsidRDefault="00000000">
            <w:r>
              <w:t>MS</w:t>
            </w:r>
          </w:p>
        </w:tc>
        <w:tc>
          <w:tcPr>
            <w:tcW w:w="2160" w:type="dxa"/>
          </w:tcPr>
          <w:p w14:paraId="4E8D70DA" w14:textId="77777777" w:rsidR="00363F35" w:rsidRDefault="00000000">
            <w:r>
              <w:t>Neuro Surgery</w:t>
            </w:r>
          </w:p>
        </w:tc>
        <w:tc>
          <w:tcPr>
            <w:tcW w:w="2160" w:type="dxa"/>
          </w:tcPr>
          <w:p w14:paraId="232F3410" w14:textId="77777777" w:rsidR="00363F35" w:rsidRDefault="00000000">
            <w:r>
              <w:t>Ajk, G&amp;B, Fata, Ict</w:t>
            </w:r>
          </w:p>
        </w:tc>
        <w:tc>
          <w:tcPr>
            <w:tcW w:w="2160" w:type="dxa"/>
          </w:tcPr>
          <w:p w14:paraId="64ED0D9F" w14:textId="77777777" w:rsidR="00363F35" w:rsidRDefault="00000000">
            <w:r>
              <w:t>51.278333</w:t>
            </w:r>
          </w:p>
        </w:tc>
      </w:tr>
      <w:tr w:rsidR="00363F35" w14:paraId="77339616" w14:textId="77777777" w:rsidTr="00901B98">
        <w:tc>
          <w:tcPr>
            <w:tcW w:w="2160" w:type="dxa"/>
          </w:tcPr>
          <w:p w14:paraId="5F133A23" w14:textId="77777777" w:rsidR="00363F35" w:rsidRDefault="00000000">
            <w:r>
              <w:t>MS</w:t>
            </w:r>
          </w:p>
        </w:tc>
        <w:tc>
          <w:tcPr>
            <w:tcW w:w="2160" w:type="dxa"/>
          </w:tcPr>
          <w:p w14:paraId="7FAA4A52" w14:textId="77777777" w:rsidR="00363F35" w:rsidRDefault="00000000">
            <w:r>
              <w:t>Neuro Surgery</w:t>
            </w:r>
          </w:p>
        </w:tc>
        <w:tc>
          <w:tcPr>
            <w:tcW w:w="2160" w:type="dxa"/>
          </w:tcPr>
          <w:p w14:paraId="42F2246C" w14:textId="77777777" w:rsidR="00363F35" w:rsidRDefault="00000000">
            <w:r>
              <w:t>Bahawal Victoria Hospital, Bahawalpur</w:t>
            </w:r>
          </w:p>
        </w:tc>
        <w:tc>
          <w:tcPr>
            <w:tcW w:w="2160" w:type="dxa"/>
          </w:tcPr>
          <w:p w14:paraId="5E6C2E28" w14:textId="77777777" w:rsidR="00363F35" w:rsidRDefault="00000000">
            <w:r>
              <w:t>53.686667</w:t>
            </w:r>
          </w:p>
        </w:tc>
      </w:tr>
      <w:tr w:rsidR="00363F35" w14:paraId="1CA7C286" w14:textId="77777777" w:rsidTr="00901B98">
        <w:tc>
          <w:tcPr>
            <w:tcW w:w="2160" w:type="dxa"/>
          </w:tcPr>
          <w:p w14:paraId="1111B6DE" w14:textId="77777777" w:rsidR="00363F35" w:rsidRDefault="00000000">
            <w:r>
              <w:t>MS</w:t>
            </w:r>
          </w:p>
        </w:tc>
        <w:tc>
          <w:tcPr>
            <w:tcW w:w="2160" w:type="dxa"/>
          </w:tcPr>
          <w:p w14:paraId="6FA11346" w14:textId="77777777" w:rsidR="00363F35" w:rsidRDefault="00000000">
            <w:r>
              <w:t>Neuro Surgery</w:t>
            </w:r>
          </w:p>
        </w:tc>
        <w:tc>
          <w:tcPr>
            <w:tcW w:w="2160" w:type="dxa"/>
          </w:tcPr>
          <w:p w14:paraId="116D6037" w14:textId="77777777" w:rsidR="00363F35" w:rsidRDefault="00000000">
            <w:r>
              <w:t>Dhq Hospital, Dg Khan</w:t>
            </w:r>
          </w:p>
        </w:tc>
        <w:tc>
          <w:tcPr>
            <w:tcW w:w="2160" w:type="dxa"/>
          </w:tcPr>
          <w:p w14:paraId="2C10D428" w14:textId="77777777" w:rsidR="00363F35" w:rsidRDefault="00000000">
            <w:r>
              <w:t>56.58</w:t>
            </w:r>
          </w:p>
        </w:tc>
      </w:tr>
      <w:tr w:rsidR="00363F35" w14:paraId="005D721B" w14:textId="77777777" w:rsidTr="00901B98">
        <w:tc>
          <w:tcPr>
            <w:tcW w:w="2160" w:type="dxa"/>
          </w:tcPr>
          <w:p w14:paraId="6ADE46CC" w14:textId="77777777" w:rsidR="00363F35" w:rsidRDefault="00000000">
            <w:r>
              <w:t>MS</w:t>
            </w:r>
          </w:p>
        </w:tc>
        <w:tc>
          <w:tcPr>
            <w:tcW w:w="2160" w:type="dxa"/>
          </w:tcPr>
          <w:p w14:paraId="6C4F022F" w14:textId="77777777" w:rsidR="00363F35" w:rsidRDefault="00000000">
            <w:r>
              <w:t>Neuro Surgery</w:t>
            </w:r>
          </w:p>
        </w:tc>
        <w:tc>
          <w:tcPr>
            <w:tcW w:w="2160" w:type="dxa"/>
          </w:tcPr>
          <w:p w14:paraId="2E13AB81" w14:textId="77777777" w:rsidR="00363F35" w:rsidRDefault="00000000">
            <w:r>
              <w:t>Dhq Hospital, Gujranwala</w:t>
            </w:r>
          </w:p>
        </w:tc>
        <w:tc>
          <w:tcPr>
            <w:tcW w:w="2160" w:type="dxa"/>
          </w:tcPr>
          <w:p w14:paraId="43A73307" w14:textId="77777777" w:rsidR="00363F35" w:rsidRDefault="00000000">
            <w:r>
              <w:t>56.358211</w:t>
            </w:r>
          </w:p>
        </w:tc>
      </w:tr>
      <w:tr w:rsidR="00363F35" w14:paraId="10C412D9" w14:textId="77777777" w:rsidTr="00901B98">
        <w:tc>
          <w:tcPr>
            <w:tcW w:w="2160" w:type="dxa"/>
          </w:tcPr>
          <w:p w14:paraId="1BEF3221" w14:textId="77777777" w:rsidR="00363F35" w:rsidRDefault="00000000">
            <w:r>
              <w:t>MS</w:t>
            </w:r>
          </w:p>
        </w:tc>
        <w:tc>
          <w:tcPr>
            <w:tcW w:w="2160" w:type="dxa"/>
          </w:tcPr>
          <w:p w14:paraId="4262D7EF" w14:textId="77777777" w:rsidR="00363F35" w:rsidRDefault="00000000">
            <w:r>
              <w:t>Neuro Surgery</w:t>
            </w:r>
          </w:p>
        </w:tc>
        <w:tc>
          <w:tcPr>
            <w:tcW w:w="2160" w:type="dxa"/>
          </w:tcPr>
          <w:p w14:paraId="6502B9AC" w14:textId="77777777" w:rsidR="00363F35" w:rsidRDefault="00000000">
            <w:r>
              <w:t>Dhq Rawalpindi</w:t>
            </w:r>
          </w:p>
        </w:tc>
        <w:tc>
          <w:tcPr>
            <w:tcW w:w="2160" w:type="dxa"/>
          </w:tcPr>
          <w:p w14:paraId="3499F11F" w14:textId="77777777" w:rsidR="00363F35" w:rsidRDefault="00000000">
            <w:r>
              <w:t>52.711667</w:t>
            </w:r>
          </w:p>
        </w:tc>
      </w:tr>
      <w:tr w:rsidR="00363F35" w14:paraId="235DC6A8" w14:textId="77777777" w:rsidTr="00901B98">
        <w:tc>
          <w:tcPr>
            <w:tcW w:w="2160" w:type="dxa"/>
          </w:tcPr>
          <w:p w14:paraId="4D13C77A" w14:textId="77777777" w:rsidR="00363F35" w:rsidRDefault="00000000">
            <w:r>
              <w:t>MS</w:t>
            </w:r>
          </w:p>
        </w:tc>
        <w:tc>
          <w:tcPr>
            <w:tcW w:w="2160" w:type="dxa"/>
          </w:tcPr>
          <w:p w14:paraId="0AD87973" w14:textId="77777777" w:rsidR="00363F35" w:rsidRDefault="00000000">
            <w:r>
              <w:t>Neuro Surgery</w:t>
            </w:r>
          </w:p>
        </w:tc>
        <w:tc>
          <w:tcPr>
            <w:tcW w:w="2160" w:type="dxa"/>
          </w:tcPr>
          <w:p w14:paraId="2DB7FA5C" w14:textId="77777777" w:rsidR="00363F35" w:rsidRDefault="00000000">
            <w:r>
              <w:t>Holy Family Hospital, Rawalpindi</w:t>
            </w:r>
          </w:p>
        </w:tc>
        <w:tc>
          <w:tcPr>
            <w:tcW w:w="2160" w:type="dxa"/>
          </w:tcPr>
          <w:p w14:paraId="060C5D23" w14:textId="77777777" w:rsidR="00363F35" w:rsidRDefault="00000000">
            <w:r>
              <w:t>53.563333</w:t>
            </w:r>
          </w:p>
        </w:tc>
      </w:tr>
      <w:tr w:rsidR="00363F35" w14:paraId="62063A0D" w14:textId="77777777" w:rsidTr="00901B98">
        <w:tc>
          <w:tcPr>
            <w:tcW w:w="2160" w:type="dxa"/>
          </w:tcPr>
          <w:p w14:paraId="5F9AE4AF" w14:textId="77777777" w:rsidR="00363F35" w:rsidRDefault="00000000">
            <w:r>
              <w:t>MS</w:t>
            </w:r>
          </w:p>
        </w:tc>
        <w:tc>
          <w:tcPr>
            <w:tcW w:w="2160" w:type="dxa"/>
          </w:tcPr>
          <w:p w14:paraId="5443FC9E" w14:textId="77777777" w:rsidR="00363F35" w:rsidRDefault="00000000">
            <w:r>
              <w:t>Neuro Surgery</w:t>
            </w:r>
          </w:p>
        </w:tc>
        <w:tc>
          <w:tcPr>
            <w:tcW w:w="2160" w:type="dxa"/>
          </w:tcPr>
          <w:p w14:paraId="4F3F1A94" w14:textId="77777777" w:rsidR="00363F35" w:rsidRDefault="00000000">
            <w:r>
              <w:t>Jinnah Hospital, Lahore</w:t>
            </w:r>
          </w:p>
        </w:tc>
        <w:tc>
          <w:tcPr>
            <w:tcW w:w="2160" w:type="dxa"/>
          </w:tcPr>
          <w:p w14:paraId="42EB9029" w14:textId="77777777" w:rsidR="00363F35" w:rsidRDefault="00000000">
            <w:r>
              <w:t>58.340833</w:t>
            </w:r>
          </w:p>
        </w:tc>
      </w:tr>
      <w:tr w:rsidR="00363F35" w14:paraId="708CC6DF" w14:textId="77777777" w:rsidTr="00901B98">
        <w:tc>
          <w:tcPr>
            <w:tcW w:w="2160" w:type="dxa"/>
          </w:tcPr>
          <w:p w14:paraId="23EDF7AA" w14:textId="77777777" w:rsidR="00363F35" w:rsidRDefault="00000000">
            <w:r>
              <w:t>MS</w:t>
            </w:r>
          </w:p>
        </w:tc>
        <w:tc>
          <w:tcPr>
            <w:tcW w:w="2160" w:type="dxa"/>
          </w:tcPr>
          <w:p w14:paraId="7B4300A8" w14:textId="77777777" w:rsidR="00363F35" w:rsidRDefault="00000000">
            <w:r>
              <w:t>Neuro Surgery</w:t>
            </w:r>
          </w:p>
        </w:tc>
        <w:tc>
          <w:tcPr>
            <w:tcW w:w="2160" w:type="dxa"/>
          </w:tcPr>
          <w:p w14:paraId="547D2D4F" w14:textId="77777777" w:rsidR="00363F35" w:rsidRDefault="00000000">
            <w:r>
              <w:t>Mayo Hospital, Lahore</w:t>
            </w:r>
          </w:p>
        </w:tc>
        <w:tc>
          <w:tcPr>
            <w:tcW w:w="2160" w:type="dxa"/>
          </w:tcPr>
          <w:p w14:paraId="61400856" w14:textId="77777777" w:rsidR="00363F35" w:rsidRDefault="00000000">
            <w:r>
              <w:t>60.802128</w:t>
            </w:r>
          </w:p>
        </w:tc>
      </w:tr>
      <w:tr w:rsidR="00363F35" w14:paraId="71866473" w14:textId="77777777" w:rsidTr="00901B98">
        <w:tc>
          <w:tcPr>
            <w:tcW w:w="2160" w:type="dxa"/>
          </w:tcPr>
          <w:p w14:paraId="63B64DF9" w14:textId="77777777" w:rsidR="00363F35" w:rsidRDefault="00000000">
            <w:r>
              <w:t>MS</w:t>
            </w:r>
          </w:p>
        </w:tc>
        <w:tc>
          <w:tcPr>
            <w:tcW w:w="2160" w:type="dxa"/>
          </w:tcPr>
          <w:p w14:paraId="63DA3820" w14:textId="77777777" w:rsidR="00363F35" w:rsidRDefault="00000000">
            <w:r>
              <w:t>Neuro Surgery</w:t>
            </w:r>
          </w:p>
        </w:tc>
        <w:tc>
          <w:tcPr>
            <w:tcW w:w="2160" w:type="dxa"/>
          </w:tcPr>
          <w:p w14:paraId="45A80854" w14:textId="77777777" w:rsidR="00363F35" w:rsidRDefault="00000000">
            <w:r>
              <w:t>Nishtar Hospital, Multan</w:t>
            </w:r>
          </w:p>
        </w:tc>
        <w:tc>
          <w:tcPr>
            <w:tcW w:w="2160" w:type="dxa"/>
          </w:tcPr>
          <w:p w14:paraId="5A545D26" w14:textId="77777777" w:rsidR="00363F35" w:rsidRDefault="00000000">
            <w:r>
              <w:t>62.217938</w:t>
            </w:r>
          </w:p>
        </w:tc>
      </w:tr>
      <w:tr w:rsidR="00363F35" w14:paraId="399CF339" w14:textId="77777777" w:rsidTr="00901B98">
        <w:tc>
          <w:tcPr>
            <w:tcW w:w="2160" w:type="dxa"/>
          </w:tcPr>
          <w:p w14:paraId="4BC89453" w14:textId="77777777" w:rsidR="00363F35" w:rsidRDefault="00000000">
            <w:r>
              <w:t>MS</w:t>
            </w:r>
          </w:p>
        </w:tc>
        <w:tc>
          <w:tcPr>
            <w:tcW w:w="2160" w:type="dxa"/>
          </w:tcPr>
          <w:p w14:paraId="68EF1A6D" w14:textId="77777777" w:rsidR="00363F35" w:rsidRDefault="00000000">
            <w:r>
              <w:t>Neuro Surgery</w:t>
            </w:r>
          </w:p>
        </w:tc>
        <w:tc>
          <w:tcPr>
            <w:tcW w:w="2160" w:type="dxa"/>
          </w:tcPr>
          <w:p w14:paraId="37D5C57A" w14:textId="77777777" w:rsidR="00363F35" w:rsidRDefault="00000000">
            <w:r>
              <w:t>Kpk, Sindh, Balochistan</w:t>
            </w:r>
          </w:p>
        </w:tc>
        <w:tc>
          <w:tcPr>
            <w:tcW w:w="2160" w:type="dxa"/>
          </w:tcPr>
          <w:p w14:paraId="1F05B928" w14:textId="77777777" w:rsidR="00363F35" w:rsidRDefault="00000000">
            <w:r>
              <w:t>61.547826</w:t>
            </w:r>
          </w:p>
        </w:tc>
      </w:tr>
      <w:tr w:rsidR="00363F35" w14:paraId="0BBBE39C" w14:textId="77777777" w:rsidTr="00901B98">
        <w:tc>
          <w:tcPr>
            <w:tcW w:w="2160" w:type="dxa"/>
          </w:tcPr>
          <w:p w14:paraId="552B9451" w14:textId="77777777" w:rsidR="00363F35" w:rsidRDefault="00000000">
            <w:r>
              <w:lastRenderedPageBreak/>
              <w:t>MS</w:t>
            </w:r>
          </w:p>
        </w:tc>
        <w:tc>
          <w:tcPr>
            <w:tcW w:w="2160" w:type="dxa"/>
          </w:tcPr>
          <w:p w14:paraId="03E5D3A0" w14:textId="77777777" w:rsidR="00363F35" w:rsidRDefault="00000000">
            <w:r>
              <w:t>Neuro Surgery</w:t>
            </w:r>
          </w:p>
        </w:tc>
        <w:tc>
          <w:tcPr>
            <w:tcW w:w="2160" w:type="dxa"/>
          </w:tcPr>
          <w:p w14:paraId="22F45FB1" w14:textId="77777777" w:rsidR="00363F35" w:rsidRDefault="00000000">
            <w:r>
              <w:t>Punjab Institute Of Neurosciences, Lahore</w:t>
            </w:r>
          </w:p>
        </w:tc>
        <w:tc>
          <w:tcPr>
            <w:tcW w:w="2160" w:type="dxa"/>
          </w:tcPr>
          <w:p w14:paraId="1407D67B" w14:textId="77777777" w:rsidR="00363F35" w:rsidRDefault="00000000">
            <w:r>
              <w:t>61.060833</w:t>
            </w:r>
          </w:p>
        </w:tc>
      </w:tr>
      <w:tr w:rsidR="00363F35" w14:paraId="7A269CA8" w14:textId="77777777" w:rsidTr="00901B98">
        <w:tc>
          <w:tcPr>
            <w:tcW w:w="2160" w:type="dxa"/>
          </w:tcPr>
          <w:p w14:paraId="4217909E" w14:textId="77777777" w:rsidR="00363F35" w:rsidRDefault="00000000">
            <w:r>
              <w:t>MS</w:t>
            </w:r>
          </w:p>
        </w:tc>
        <w:tc>
          <w:tcPr>
            <w:tcW w:w="2160" w:type="dxa"/>
          </w:tcPr>
          <w:p w14:paraId="1D13D90A" w14:textId="77777777" w:rsidR="00363F35" w:rsidRDefault="00000000">
            <w:r>
              <w:t>Neuro Surgery</w:t>
            </w:r>
          </w:p>
        </w:tc>
        <w:tc>
          <w:tcPr>
            <w:tcW w:w="2160" w:type="dxa"/>
          </w:tcPr>
          <w:p w14:paraId="1D7A0DBB" w14:textId="77777777" w:rsidR="00363F35" w:rsidRDefault="00000000">
            <w:r>
              <w:t>Sahiwal Teaching Hospital, Sahiwal</w:t>
            </w:r>
          </w:p>
        </w:tc>
        <w:tc>
          <w:tcPr>
            <w:tcW w:w="2160" w:type="dxa"/>
          </w:tcPr>
          <w:p w14:paraId="6E6D8224" w14:textId="77777777" w:rsidR="00363F35" w:rsidRDefault="00000000">
            <w:r>
              <w:t>55.0175</w:t>
            </w:r>
          </w:p>
        </w:tc>
      </w:tr>
      <w:tr w:rsidR="00363F35" w14:paraId="785D34E0" w14:textId="77777777" w:rsidTr="00901B98">
        <w:tc>
          <w:tcPr>
            <w:tcW w:w="2160" w:type="dxa"/>
          </w:tcPr>
          <w:p w14:paraId="3654C35B" w14:textId="77777777" w:rsidR="00363F35" w:rsidRDefault="00000000">
            <w:r>
              <w:t>MS</w:t>
            </w:r>
          </w:p>
        </w:tc>
        <w:tc>
          <w:tcPr>
            <w:tcW w:w="2160" w:type="dxa"/>
          </w:tcPr>
          <w:p w14:paraId="6CD74A4E" w14:textId="77777777" w:rsidR="00363F35" w:rsidRDefault="00000000">
            <w:r>
              <w:t>Neuro Surgery</w:t>
            </w:r>
          </w:p>
        </w:tc>
        <w:tc>
          <w:tcPr>
            <w:tcW w:w="2160" w:type="dxa"/>
          </w:tcPr>
          <w:p w14:paraId="1A4A80C8" w14:textId="77777777" w:rsidR="00363F35" w:rsidRDefault="00000000">
            <w:r>
              <w:t>Services Hospital, Lahore</w:t>
            </w:r>
          </w:p>
        </w:tc>
        <w:tc>
          <w:tcPr>
            <w:tcW w:w="2160" w:type="dxa"/>
          </w:tcPr>
          <w:p w14:paraId="373B489B" w14:textId="77777777" w:rsidR="00363F35" w:rsidRDefault="00000000">
            <w:r>
              <w:t>52.684167</w:t>
            </w:r>
          </w:p>
        </w:tc>
      </w:tr>
      <w:tr w:rsidR="00363F35" w14:paraId="60399977" w14:textId="77777777" w:rsidTr="00901B98">
        <w:tc>
          <w:tcPr>
            <w:tcW w:w="2160" w:type="dxa"/>
          </w:tcPr>
          <w:p w14:paraId="2AC27C06" w14:textId="77777777" w:rsidR="00363F35" w:rsidRDefault="00000000">
            <w:r>
              <w:t>MS</w:t>
            </w:r>
          </w:p>
        </w:tc>
        <w:tc>
          <w:tcPr>
            <w:tcW w:w="2160" w:type="dxa"/>
          </w:tcPr>
          <w:p w14:paraId="021CB565" w14:textId="77777777" w:rsidR="00363F35" w:rsidRDefault="00000000">
            <w:r>
              <w:t>Neuro Surgery</w:t>
            </w:r>
          </w:p>
        </w:tc>
        <w:tc>
          <w:tcPr>
            <w:tcW w:w="2160" w:type="dxa"/>
          </w:tcPr>
          <w:p w14:paraId="2267948C" w14:textId="77777777" w:rsidR="00363F35" w:rsidRDefault="00000000">
            <w:r>
              <w:t>Sir Ganga Ram Hospital, Lahore</w:t>
            </w:r>
          </w:p>
        </w:tc>
        <w:tc>
          <w:tcPr>
            <w:tcW w:w="2160" w:type="dxa"/>
          </w:tcPr>
          <w:p w14:paraId="7ABA82D2" w14:textId="77777777" w:rsidR="00363F35" w:rsidRDefault="00000000">
            <w:r>
              <w:t>52.851485</w:t>
            </w:r>
          </w:p>
        </w:tc>
      </w:tr>
      <w:tr w:rsidR="00363F35" w14:paraId="32B4486C" w14:textId="77777777" w:rsidTr="00901B98">
        <w:tc>
          <w:tcPr>
            <w:tcW w:w="2160" w:type="dxa"/>
          </w:tcPr>
          <w:p w14:paraId="1CC148B8" w14:textId="77777777" w:rsidR="00363F35" w:rsidRDefault="00000000">
            <w:r>
              <w:t>MS</w:t>
            </w:r>
          </w:p>
        </w:tc>
        <w:tc>
          <w:tcPr>
            <w:tcW w:w="2160" w:type="dxa"/>
          </w:tcPr>
          <w:p w14:paraId="3E0F7031" w14:textId="77777777" w:rsidR="00363F35" w:rsidRDefault="00000000">
            <w:r>
              <w:t>Neuro Surgery</w:t>
            </w:r>
          </w:p>
        </w:tc>
        <w:tc>
          <w:tcPr>
            <w:tcW w:w="2160" w:type="dxa"/>
          </w:tcPr>
          <w:p w14:paraId="714FEE3A" w14:textId="77777777" w:rsidR="00363F35" w:rsidRDefault="00000000">
            <w:r>
              <w:t>Sz Hospital, Rahim Yar Khan</w:t>
            </w:r>
          </w:p>
        </w:tc>
        <w:tc>
          <w:tcPr>
            <w:tcW w:w="2160" w:type="dxa"/>
          </w:tcPr>
          <w:p w14:paraId="22730C86" w14:textId="77777777" w:rsidR="00363F35" w:rsidRDefault="00000000">
            <w:r>
              <w:t>52.108334</w:t>
            </w:r>
          </w:p>
        </w:tc>
      </w:tr>
      <w:tr w:rsidR="00363F35" w14:paraId="35354CD4" w14:textId="77777777" w:rsidTr="00901B98">
        <w:tc>
          <w:tcPr>
            <w:tcW w:w="2160" w:type="dxa"/>
          </w:tcPr>
          <w:p w14:paraId="494B259C" w14:textId="77777777" w:rsidR="00363F35" w:rsidRDefault="00000000">
            <w:r>
              <w:t>MS</w:t>
            </w:r>
          </w:p>
        </w:tc>
        <w:tc>
          <w:tcPr>
            <w:tcW w:w="2160" w:type="dxa"/>
          </w:tcPr>
          <w:p w14:paraId="62EEAB5C" w14:textId="77777777" w:rsidR="00363F35" w:rsidRDefault="00000000">
            <w:r>
              <w:t>Obstetrics &amp; Gynecology</w:t>
            </w:r>
          </w:p>
        </w:tc>
        <w:tc>
          <w:tcPr>
            <w:tcW w:w="2160" w:type="dxa"/>
          </w:tcPr>
          <w:p w14:paraId="7930D284" w14:textId="77777777" w:rsidR="00363F35" w:rsidRDefault="00000000">
            <w:r>
              <w:t>Merit</w:t>
            </w:r>
          </w:p>
        </w:tc>
        <w:tc>
          <w:tcPr>
            <w:tcW w:w="2160" w:type="dxa"/>
          </w:tcPr>
          <w:p w14:paraId="610919F2" w14:textId="77777777" w:rsidR="00363F35" w:rsidRDefault="00000000">
            <w:r>
              <w:t>79.088163</w:t>
            </w:r>
          </w:p>
        </w:tc>
      </w:tr>
      <w:tr w:rsidR="00363F35" w14:paraId="1C12A120" w14:textId="77777777" w:rsidTr="00901B98">
        <w:tc>
          <w:tcPr>
            <w:tcW w:w="2160" w:type="dxa"/>
          </w:tcPr>
          <w:p w14:paraId="58D13AC7" w14:textId="77777777" w:rsidR="00363F35" w:rsidRDefault="00000000">
            <w:r>
              <w:t>MS</w:t>
            </w:r>
          </w:p>
        </w:tc>
        <w:tc>
          <w:tcPr>
            <w:tcW w:w="2160" w:type="dxa"/>
          </w:tcPr>
          <w:p w14:paraId="6DC8D55B" w14:textId="77777777" w:rsidR="00363F35" w:rsidRDefault="00000000">
            <w:r>
              <w:t>Obstetrics &amp; Gynecology</w:t>
            </w:r>
          </w:p>
        </w:tc>
        <w:tc>
          <w:tcPr>
            <w:tcW w:w="2160" w:type="dxa"/>
          </w:tcPr>
          <w:p w14:paraId="4CAE07EF" w14:textId="77777777" w:rsidR="00363F35" w:rsidRDefault="00000000">
            <w:r>
              <w:t>Abs Teaching Hospital, Gujrat</w:t>
            </w:r>
          </w:p>
        </w:tc>
        <w:tc>
          <w:tcPr>
            <w:tcW w:w="2160" w:type="dxa"/>
          </w:tcPr>
          <w:p w14:paraId="4B7329AD" w14:textId="77777777" w:rsidR="00363F35" w:rsidRDefault="00000000">
            <w:r>
              <w:t>63.655833</w:t>
            </w:r>
          </w:p>
        </w:tc>
      </w:tr>
      <w:tr w:rsidR="00363F35" w14:paraId="120A2D02" w14:textId="77777777" w:rsidTr="00901B98">
        <w:tc>
          <w:tcPr>
            <w:tcW w:w="2160" w:type="dxa"/>
          </w:tcPr>
          <w:p w14:paraId="11BC02D9" w14:textId="77777777" w:rsidR="00363F35" w:rsidRDefault="00000000">
            <w:r>
              <w:t>MS</w:t>
            </w:r>
          </w:p>
        </w:tc>
        <w:tc>
          <w:tcPr>
            <w:tcW w:w="2160" w:type="dxa"/>
          </w:tcPr>
          <w:p w14:paraId="74C5F77A" w14:textId="77777777" w:rsidR="00363F35" w:rsidRDefault="00000000">
            <w:r>
              <w:t>Obstetrics &amp; Gynecology</w:t>
            </w:r>
          </w:p>
        </w:tc>
        <w:tc>
          <w:tcPr>
            <w:tcW w:w="2160" w:type="dxa"/>
          </w:tcPr>
          <w:p w14:paraId="69B3E972" w14:textId="77777777" w:rsidR="00363F35" w:rsidRDefault="00000000">
            <w:r>
              <w:t>Punjab</w:t>
            </w:r>
          </w:p>
        </w:tc>
        <w:tc>
          <w:tcPr>
            <w:tcW w:w="2160" w:type="dxa"/>
          </w:tcPr>
          <w:p w14:paraId="360FAA6F" w14:textId="77777777" w:rsidR="00363F35" w:rsidRDefault="00000000">
            <w:r>
              <w:t>79.088163</w:t>
            </w:r>
          </w:p>
        </w:tc>
      </w:tr>
      <w:tr w:rsidR="00363F35" w14:paraId="3D908076" w14:textId="77777777" w:rsidTr="00901B98">
        <w:tc>
          <w:tcPr>
            <w:tcW w:w="2160" w:type="dxa"/>
          </w:tcPr>
          <w:p w14:paraId="2B6D608C" w14:textId="77777777" w:rsidR="00363F35" w:rsidRDefault="00000000">
            <w:r>
              <w:t>MS</w:t>
            </w:r>
          </w:p>
        </w:tc>
        <w:tc>
          <w:tcPr>
            <w:tcW w:w="2160" w:type="dxa"/>
          </w:tcPr>
          <w:p w14:paraId="1E1DA4E4" w14:textId="77777777" w:rsidR="00363F35" w:rsidRDefault="00000000">
            <w:r>
              <w:t>Obstetrics &amp; Gynecology</w:t>
            </w:r>
          </w:p>
        </w:tc>
        <w:tc>
          <w:tcPr>
            <w:tcW w:w="2160" w:type="dxa"/>
          </w:tcPr>
          <w:p w14:paraId="724B83FC" w14:textId="77777777" w:rsidR="00363F35" w:rsidRDefault="00000000">
            <w:r>
              <w:t>Aimh, Sialkot</w:t>
            </w:r>
          </w:p>
        </w:tc>
        <w:tc>
          <w:tcPr>
            <w:tcW w:w="2160" w:type="dxa"/>
          </w:tcPr>
          <w:p w14:paraId="56134D7C" w14:textId="77777777" w:rsidR="00363F35" w:rsidRDefault="00000000">
            <w:r>
              <w:t>66.235745</w:t>
            </w:r>
          </w:p>
        </w:tc>
      </w:tr>
      <w:tr w:rsidR="00363F35" w14:paraId="58ECF95C" w14:textId="77777777" w:rsidTr="00901B98">
        <w:tc>
          <w:tcPr>
            <w:tcW w:w="2160" w:type="dxa"/>
          </w:tcPr>
          <w:p w14:paraId="6B9D16B7" w14:textId="77777777" w:rsidR="00363F35" w:rsidRDefault="00000000">
            <w:r>
              <w:t>MS</w:t>
            </w:r>
          </w:p>
        </w:tc>
        <w:tc>
          <w:tcPr>
            <w:tcW w:w="2160" w:type="dxa"/>
          </w:tcPr>
          <w:p w14:paraId="047D613F" w14:textId="77777777" w:rsidR="00363F35" w:rsidRDefault="00000000">
            <w:r>
              <w:t>Obstetrics &amp; Gynecology</w:t>
            </w:r>
          </w:p>
        </w:tc>
        <w:tc>
          <w:tcPr>
            <w:tcW w:w="2160" w:type="dxa"/>
          </w:tcPr>
          <w:p w14:paraId="59085D9D" w14:textId="77777777" w:rsidR="00363F35" w:rsidRDefault="00000000">
            <w:r>
              <w:t>Bahawal Victoria Hospital, Bahawalpur</w:t>
            </w:r>
          </w:p>
        </w:tc>
        <w:tc>
          <w:tcPr>
            <w:tcW w:w="2160" w:type="dxa"/>
          </w:tcPr>
          <w:p w14:paraId="30FC44ED" w14:textId="77777777" w:rsidR="00363F35" w:rsidRDefault="00000000">
            <w:r>
              <w:t>69.54898</w:t>
            </w:r>
          </w:p>
        </w:tc>
      </w:tr>
      <w:tr w:rsidR="00363F35" w14:paraId="281C16E2" w14:textId="77777777" w:rsidTr="00901B98">
        <w:tc>
          <w:tcPr>
            <w:tcW w:w="2160" w:type="dxa"/>
          </w:tcPr>
          <w:p w14:paraId="16272048" w14:textId="77777777" w:rsidR="00363F35" w:rsidRDefault="00000000">
            <w:r>
              <w:t>MS</w:t>
            </w:r>
          </w:p>
        </w:tc>
        <w:tc>
          <w:tcPr>
            <w:tcW w:w="2160" w:type="dxa"/>
          </w:tcPr>
          <w:p w14:paraId="760E262C" w14:textId="77777777" w:rsidR="00363F35" w:rsidRDefault="00000000">
            <w:r>
              <w:t>Obstetrics &amp; Gynecology</w:t>
            </w:r>
          </w:p>
        </w:tc>
        <w:tc>
          <w:tcPr>
            <w:tcW w:w="2160" w:type="dxa"/>
          </w:tcPr>
          <w:p w14:paraId="17DB52C8" w14:textId="77777777" w:rsidR="00363F35" w:rsidRDefault="00000000">
            <w:r>
              <w:t>Benazir Bhutto Hospital, Rawalpindi</w:t>
            </w:r>
          </w:p>
        </w:tc>
        <w:tc>
          <w:tcPr>
            <w:tcW w:w="2160" w:type="dxa"/>
          </w:tcPr>
          <w:p w14:paraId="5403929B" w14:textId="77777777" w:rsidR="00363F35" w:rsidRDefault="00000000">
            <w:r>
              <w:t>64.7975</w:t>
            </w:r>
          </w:p>
        </w:tc>
      </w:tr>
      <w:tr w:rsidR="00363F35" w14:paraId="5A9C6C68" w14:textId="77777777" w:rsidTr="00901B98">
        <w:tc>
          <w:tcPr>
            <w:tcW w:w="2160" w:type="dxa"/>
          </w:tcPr>
          <w:p w14:paraId="58A69605" w14:textId="77777777" w:rsidR="00363F35" w:rsidRDefault="00000000">
            <w:r>
              <w:t>MS</w:t>
            </w:r>
          </w:p>
        </w:tc>
        <w:tc>
          <w:tcPr>
            <w:tcW w:w="2160" w:type="dxa"/>
          </w:tcPr>
          <w:p w14:paraId="09D62752" w14:textId="77777777" w:rsidR="00363F35" w:rsidRDefault="00000000">
            <w:r>
              <w:t>Obstetrics &amp; Gynecology</w:t>
            </w:r>
          </w:p>
        </w:tc>
        <w:tc>
          <w:tcPr>
            <w:tcW w:w="2160" w:type="dxa"/>
          </w:tcPr>
          <w:p w14:paraId="77AF1EAC" w14:textId="77777777" w:rsidR="00363F35" w:rsidRDefault="00000000">
            <w:r>
              <w:t>Ajk, G&amp;B, Fata, Ict</w:t>
            </w:r>
          </w:p>
        </w:tc>
        <w:tc>
          <w:tcPr>
            <w:tcW w:w="2160" w:type="dxa"/>
          </w:tcPr>
          <w:p w14:paraId="14389AEF" w14:textId="77777777" w:rsidR="00363F35" w:rsidRDefault="00000000">
            <w:r>
              <w:t>53.1725</w:t>
            </w:r>
          </w:p>
        </w:tc>
      </w:tr>
      <w:tr w:rsidR="00363F35" w14:paraId="47B186A4" w14:textId="77777777" w:rsidTr="00901B98">
        <w:tc>
          <w:tcPr>
            <w:tcW w:w="2160" w:type="dxa"/>
          </w:tcPr>
          <w:p w14:paraId="3DF7CAB7" w14:textId="77777777" w:rsidR="00363F35" w:rsidRDefault="00000000">
            <w:r>
              <w:t>MS</w:t>
            </w:r>
          </w:p>
        </w:tc>
        <w:tc>
          <w:tcPr>
            <w:tcW w:w="2160" w:type="dxa"/>
          </w:tcPr>
          <w:p w14:paraId="6628AEC3" w14:textId="77777777" w:rsidR="00363F35" w:rsidRDefault="00000000">
            <w:r>
              <w:t>Obstetrics &amp; Gynecology</w:t>
            </w:r>
          </w:p>
        </w:tc>
        <w:tc>
          <w:tcPr>
            <w:tcW w:w="2160" w:type="dxa"/>
          </w:tcPr>
          <w:p w14:paraId="41C55857" w14:textId="77777777" w:rsidR="00363F35" w:rsidRDefault="00000000">
            <w:r>
              <w:t>Foriegn</w:t>
            </w:r>
          </w:p>
        </w:tc>
        <w:tc>
          <w:tcPr>
            <w:tcW w:w="2160" w:type="dxa"/>
          </w:tcPr>
          <w:p w14:paraId="4ADAD1DA" w14:textId="77777777" w:rsidR="00363F35" w:rsidRDefault="00000000">
            <w:r>
              <w:t>42.838554</w:t>
            </w:r>
          </w:p>
        </w:tc>
      </w:tr>
      <w:tr w:rsidR="00363F35" w14:paraId="1F10CED3" w14:textId="77777777" w:rsidTr="00901B98">
        <w:tc>
          <w:tcPr>
            <w:tcW w:w="2160" w:type="dxa"/>
          </w:tcPr>
          <w:p w14:paraId="00871162" w14:textId="77777777" w:rsidR="00363F35" w:rsidRDefault="00000000">
            <w:r>
              <w:t>MS</w:t>
            </w:r>
          </w:p>
        </w:tc>
        <w:tc>
          <w:tcPr>
            <w:tcW w:w="2160" w:type="dxa"/>
          </w:tcPr>
          <w:p w14:paraId="58B27ADF" w14:textId="77777777" w:rsidR="00363F35" w:rsidRDefault="00000000">
            <w:r>
              <w:t>Obstetrics &amp; Gynecology</w:t>
            </w:r>
          </w:p>
        </w:tc>
        <w:tc>
          <w:tcPr>
            <w:tcW w:w="2160" w:type="dxa"/>
          </w:tcPr>
          <w:p w14:paraId="5220A589" w14:textId="77777777" w:rsidR="00363F35" w:rsidRDefault="00000000">
            <w:r>
              <w:t>Civil Hospital Bahawalpur</w:t>
            </w:r>
          </w:p>
        </w:tc>
        <w:tc>
          <w:tcPr>
            <w:tcW w:w="2160" w:type="dxa"/>
          </w:tcPr>
          <w:p w14:paraId="497B6CFC" w14:textId="77777777" w:rsidR="00363F35" w:rsidRDefault="00000000">
            <w:r>
              <w:t>62.7725</w:t>
            </w:r>
          </w:p>
        </w:tc>
      </w:tr>
      <w:tr w:rsidR="00363F35" w14:paraId="03910FDA" w14:textId="77777777" w:rsidTr="00901B98">
        <w:tc>
          <w:tcPr>
            <w:tcW w:w="2160" w:type="dxa"/>
          </w:tcPr>
          <w:p w14:paraId="62DB2EDF" w14:textId="77777777" w:rsidR="00363F35" w:rsidRDefault="00000000">
            <w:r>
              <w:t>MS</w:t>
            </w:r>
          </w:p>
        </w:tc>
        <w:tc>
          <w:tcPr>
            <w:tcW w:w="2160" w:type="dxa"/>
          </w:tcPr>
          <w:p w14:paraId="0DA20006" w14:textId="77777777" w:rsidR="00363F35" w:rsidRDefault="00000000">
            <w:r>
              <w:t>Obstetrics &amp; Gynecology</w:t>
            </w:r>
          </w:p>
        </w:tc>
        <w:tc>
          <w:tcPr>
            <w:tcW w:w="2160" w:type="dxa"/>
          </w:tcPr>
          <w:p w14:paraId="1AE7A5F2" w14:textId="77777777" w:rsidR="00363F35" w:rsidRDefault="00000000">
            <w:r>
              <w:t>Dhq Hospital, Dg Khan</w:t>
            </w:r>
          </w:p>
        </w:tc>
        <w:tc>
          <w:tcPr>
            <w:tcW w:w="2160" w:type="dxa"/>
          </w:tcPr>
          <w:p w14:paraId="43D5FE7E" w14:textId="77777777" w:rsidR="00363F35" w:rsidRDefault="00000000">
            <w:r>
              <w:t>63.035</w:t>
            </w:r>
          </w:p>
        </w:tc>
      </w:tr>
      <w:tr w:rsidR="00363F35" w14:paraId="47ABD177" w14:textId="77777777" w:rsidTr="00901B98">
        <w:tc>
          <w:tcPr>
            <w:tcW w:w="2160" w:type="dxa"/>
          </w:tcPr>
          <w:p w14:paraId="6F19DD22" w14:textId="77777777" w:rsidR="00363F35" w:rsidRDefault="00000000">
            <w:r>
              <w:t>MS</w:t>
            </w:r>
          </w:p>
        </w:tc>
        <w:tc>
          <w:tcPr>
            <w:tcW w:w="2160" w:type="dxa"/>
          </w:tcPr>
          <w:p w14:paraId="4E45515E" w14:textId="77777777" w:rsidR="00363F35" w:rsidRDefault="00000000">
            <w:r>
              <w:t>Obstetrics &amp; Gynecology</w:t>
            </w:r>
          </w:p>
        </w:tc>
        <w:tc>
          <w:tcPr>
            <w:tcW w:w="2160" w:type="dxa"/>
          </w:tcPr>
          <w:p w14:paraId="544F7244" w14:textId="77777777" w:rsidR="00363F35" w:rsidRDefault="00000000">
            <w:r>
              <w:t>Dhq Hospital, Faisalabad</w:t>
            </w:r>
          </w:p>
        </w:tc>
        <w:tc>
          <w:tcPr>
            <w:tcW w:w="2160" w:type="dxa"/>
          </w:tcPr>
          <w:p w14:paraId="06DF82DB" w14:textId="77777777" w:rsidR="00363F35" w:rsidRDefault="00000000">
            <w:r>
              <w:t>67.650833</w:t>
            </w:r>
          </w:p>
        </w:tc>
      </w:tr>
      <w:tr w:rsidR="00363F35" w14:paraId="0B08B766" w14:textId="77777777" w:rsidTr="00901B98">
        <w:tc>
          <w:tcPr>
            <w:tcW w:w="2160" w:type="dxa"/>
          </w:tcPr>
          <w:p w14:paraId="258FAE21" w14:textId="77777777" w:rsidR="00363F35" w:rsidRDefault="00000000">
            <w:r>
              <w:t>MS</w:t>
            </w:r>
          </w:p>
        </w:tc>
        <w:tc>
          <w:tcPr>
            <w:tcW w:w="2160" w:type="dxa"/>
          </w:tcPr>
          <w:p w14:paraId="1417F10C" w14:textId="77777777" w:rsidR="00363F35" w:rsidRDefault="00000000">
            <w:r>
              <w:t>Obstetrics &amp; Gynecology</w:t>
            </w:r>
          </w:p>
        </w:tc>
        <w:tc>
          <w:tcPr>
            <w:tcW w:w="2160" w:type="dxa"/>
          </w:tcPr>
          <w:p w14:paraId="758710A7" w14:textId="77777777" w:rsidR="00363F35" w:rsidRDefault="00000000">
            <w:r>
              <w:t>Dhq Hospital, Gujranwala</w:t>
            </w:r>
          </w:p>
        </w:tc>
        <w:tc>
          <w:tcPr>
            <w:tcW w:w="2160" w:type="dxa"/>
          </w:tcPr>
          <w:p w14:paraId="5996D8D1" w14:textId="77777777" w:rsidR="00363F35" w:rsidRDefault="00000000">
            <w:r>
              <w:t>66.808333</w:t>
            </w:r>
          </w:p>
        </w:tc>
      </w:tr>
      <w:tr w:rsidR="00363F35" w14:paraId="187FFAF3" w14:textId="77777777" w:rsidTr="00901B98">
        <w:tc>
          <w:tcPr>
            <w:tcW w:w="2160" w:type="dxa"/>
          </w:tcPr>
          <w:p w14:paraId="687085FD" w14:textId="77777777" w:rsidR="00363F35" w:rsidRDefault="00000000">
            <w:r>
              <w:t>MS</w:t>
            </w:r>
          </w:p>
        </w:tc>
        <w:tc>
          <w:tcPr>
            <w:tcW w:w="2160" w:type="dxa"/>
          </w:tcPr>
          <w:p w14:paraId="3FD1351E" w14:textId="77777777" w:rsidR="00363F35" w:rsidRDefault="00000000">
            <w:r>
              <w:t>Obstetrics &amp; Gynecology</w:t>
            </w:r>
          </w:p>
        </w:tc>
        <w:tc>
          <w:tcPr>
            <w:tcW w:w="2160" w:type="dxa"/>
          </w:tcPr>
          <w:p w14:paraId="57EFA38D" w14:textId="77777777" w:rsidR="00363F35" w:rsidRDefault="00000000">
            <w:r>
              <w:t>Kpk, Sindh, Balochistan</w:t>
            </w:r>
          </w:p>
        </w:tc>
        <w:tc>
          <w:tcPr>
            <w:tcW w:w="2160" w:type="dxa"/>
          </w:tcPr>
          <w:p w14:paraId="1F624865" w14:textId="77777777" w:rsidR="00363F35" w:rsidRDefault="00000000">
            <w:r>
              <w:t>47.017551</w:t>
            </w:r>
          </w:p>
        </w:tc>
      </w:tr>
      <w:tr w:rsidR="00363F35" w14:paraId="0F47A805" w14:textId="77777777" w:rsidTr="00901B98">
        <w:tc>
          <w:tcPr>
            <w:tcW w:w="2160" w:type="dxa"/>
          </w:tcPr>
          <w:p w14:paraId="00CAEEDC" w14:textId="77777777" w:rsidR="00363F35" w:rsidRDefault="00000000">
            <w:r>
              <w:t>MS</w:t>
            </w:r>
          </w:p>
        </w:tc>
        <w:tc>
          <w:tcPr>
            <w:tcW w:w="2160" w:type="dxa"/>
          </w:tcPr>
          <w:p w14:paraId="043A1257" w14:textId="77777777" w:rsidR="00363F35" w:rsidRDefault="00000000">
            <w:r>
              <w:t>Obstetrics &amp; Gynecology</w:t>
            </w:r>
          </w:p>
        </w:tc>
        <w:tc>
          <w:tcPr>
            <w:tcW w:w="2160" w:type="dxa"/>
          </w:tcPr>
          <w:p w14:paraId="42DE51B9" w14:textId="77777777" w:rsidR="00363F35" w:rsidRDefault="00000000">
            <w:r>
              <w:t>Dhq Rawalpindi</w:t>
            </w:r>
          </w:p>
        </w:tc>
        <w:tc>
          <w:tcPr>
            <w:tcW w:w="2160" w:type="dxa"/>
          </w:tcPr>
          <w:p w14:paraId="65F1FB6E" w14:textId="77777777" w:rsidR="00363F35" w:rsidRDefault="00000000">
            <w:r>
              <w:t>60.853333</w:t>
            </w:r>
          </w:p>
        </w:tc>
      </w:tr>
      <w:tr w:rsidR="00363F35" w14:paraId="442D48D1" w14:textId="77777777" w:rsidTr="00901B98">
        <w:tc>
          <w:tcPr>
            <w:tcW w:w="2160" w:type="dxa"/>
          </w:tcPr>
          <w:p w14:paraId="4B05815C" w14:textId="77777777" w:rsidR="00363F35" w:rsidRDefault="00000000">
            <w:r>
              <w:t>MS</w:t>
            </w:r>
          </w:p>
        </w:tc>
        <w:tc>
          <w:tcPr>
            <w:tcW w:w="2160" w:type="dxa"/>
          </w:tcPr>
          <w:p w14:paraId="2D409372" w14:textId="77777777" w:rsidR="00363F35" w:rsidRDefault="00000000">
            <w:r>
              <w:t>Obstetrics &amp; Gynecology</w:t>
            </w:r>
          </w:p>
        </w:tc>
        <w:tc>
          <w:tcPr>
            <w:tcW w:w="2160" w:type="dxa"/>
          </w:tcPr>
          <w:p w14:paraId="21653AE8" w14:textId="77777777" w:rsidR="00363F35" w:rsidRDefault="00000000">
            <w:r>
              <w:t>Dhq Teaching Hospital, Sargodha</w:t>
            </w:r>
          </w:p>
        </w:tc>
        <w:tc>
          <w:tcPr>
            <w:tcW w:w="2160" w:type="dxa"/>
          </w:tcPr>
          <w:p w14:paraId="43919C7D" w14:textId="77777777" w:rsidR="00363F35" w:rsidRDefault="00000000">
            <w:r>
              <w:t>65.99</w:t>
            </w:r>
          </w:p>
        </w:tc>
      </w:tr>
      <w:tr w:rsidR="00363F35" w14:paraId="6104C2CE" w14:textId="77777777" w:rsidTr="00901B98">
        <w:tc>
          <w:tcPr>
            <w:tcW w:w="2160" w:type="dxa"/>
          </w:tcPr>
          <w:p w14:paraId="184F58DD" w14:textId="77777777" w:rsidR="00363F35" w:rsidRDefault="00000000">
            <w:r>
              <w:t>MS</w:t>
            </w:r>
          </w:p>
        </w:tc>
        <w:tc>
          <w:tcPr>
            <w:tcW w:w="2160" w:type="dxa"/>
          </w:tcPr>
          <w:p w14:paraId="3710CF15" w14:textId="77777777" w:rsidR="00363F35" w:rsidRDefault="00000000">
            <w:r>
              <w:t>Obstetrics &amp; Gynecology</w:t>
            </w:r>
          </w:p>
        </w:tc>
        <w:tc>
          <w:tcPr>
            <w:tcW w:w="2160" w:type="dxa"/>
          </w:tcPr>
          <w:p w14:paraId="1AE52655" w14:textId="77777777" w:rsidR="00363F35" w:rsidRDefault="00000000">
            <w:r>
              <w:t>Govt.Teaching Hospital , Shahdra , Lahore</w:t>
            </w:r>
          </w:p>
        </w:tc>
        <w:tc>
          <w:tcPr>
            <w:tcW w:w="2160" w:type="dxa"/>
          </w:tcPr>
          <w:p w14:paraId="63FC4C37" w14:textId="77777777" w:rsidR="00363F35" w:rsidRDefault="00000000">
            <w:r>
              <w:t>63.123333</w:t>
            </w:r>
          </w:p>
        </w:tc>
      </w:tr>
      <w:tr w:rsidR="00363F35" w14:paraId="3D64EBB5" w14:textId="77777777" w:rsidTr="00901B98">
        <w:tc>
          <w:tcPr>
            <w:tcW w:w="2160" w:type="dxa"/>
          </w:tcPr>
          <w:p w14:paraId="0EB23719" w14:textId="77777777" w:rsidR="00363F35" w:rsidRDefault="00000000">
            <w:r>
              <w:t>MS</w:t>
            </w:r>
          </w:p>
        </w:tc>
        <w:tc>
          <w:tcPr>
            <w:tcW w:w="2160" w:type="dxa"/>
          </w:tcPr>
          <w:p w14:paraId="65F880E3" w14:textId="77777777" w:rsidR="00363F35" w:rsidRDefault="00000000">
            <w:r>
              <w:t>Obstetrics &amp; Gynecology</w:t>
            </w:r>
          </w:p>
        </w:tc>
        <w:tc>
          <w:tcPr>
            <w:tcW w:w="2160" w:type="dxa"/>
          </w:tcPr>
          <w:p w14:paraId="09757742" w14:textId="77777777" w:rsidR="00363F35" w:rsidRDefault="00000000">
            <w:r>
              <w:t>Holy Family Hospital, Rawalpindi</w:t>
            </w:r>
          </w:p>
        </w:tc>
        <w:tc>
          <w:tcPr>
            <w:tcW w:w="2160" w:type="dxa"/>
          </w:tcPr>
          <w:p w14:paraId="7A6CDCF0" w14:textId="77777777" w:rsidR="00363F35" w:rsidRDefault="00000000">
            <w:r>
              <w:t>66.512</w:t>
            </w:r>
          </w:p>
        </w:tc>
      </w:tr>
      <w:tr w:rsidR="00363F35" w14:paraId="2E5379CF" w14:textId="77777777" w:rsidTr="00901B98">
        <w:tc>
          <w:tcPr>
            <w:tcW w:w="2160" w:type="dxa"/>
          </w:tcPr>
          <w:p w14:paraId="63B356CB" w14:textId="77777777" w:rsidR="00363F35" w:rsidRDefault="00000000">
            <w:r>
              <w:lastRenderedPageBreak/>
              <w:t>MS</w:t>
            </w:r>
          </w:p>
        </w:tc>
        <w:tc>
          <w:tcPr>
            <w:tcW w:w="2160" w:type="dxa"/>
          </w:tcPr>
          <w:p w14:paraId="721593FE" w14:textId="77777777" w:rsidR="00363F35" w:rsidRDefault="00000000">
            <w:r>
              <w:t>Obstetrics &amp; Gynecology</w:t>
            </w:r>
          </w:p>
        </w:tc>
        <w:tc>
          <w:tcPr>
            <w:tcW w:w="2160" w:type="dxa"/>
          </w:tcPr>
          <w:p w14:paraId="40DB66D8" w14:textId="77777777" w:rsidR="00363F35" w:rsidRDefault="00000000">
            <w:r>
              <w:t>Jinnah Hospital, Lahore</w:t>
            </w:r>
          </w:p>
        </w:tc>
        <w:tc>
          <w:tcPr>
            <w:tcW w:w="2160" w:type="dxa"/>
          </w:tcPr>
          <w:p w14:paraId="3C0531C7" w14:textId="77777777" w:rsidR="00363F35" w:rsidRDefault="00000000">
            <w:r>
              <w:t>76.033333</w:t>
            </w:r>
          </w:p>
        </w:tc>
      </w:tr>
      <w:tr w:rsidR="00363F35" w14:paraId="104C6BA5" w14:textId="77777777" w:rsidTr="00901B98">
        <w:tc>
          <w:tcPr>
            <w:tcW w:w="2160" w:type="dxa"/>
          </w:tcPr>
          <w:p w14:paraId="5374BDDC" w14:textId="77777777" w:rsidR="00363F35" w:rsidRDefault="00000000">
            <w:r>
              <w:t>MS</w:t>
            </w:r>
          </w:p>
        </w:tc>
        <w:tc>
          <w:tcPr>
            <w:tcW w:w="2160" w:type="dxa"/>
          </w:tcPr>
          <w:p w14:paraId="40A47B96" w14:textId="77777777" w:rsidR="00363F35" w:rsidRDefault="00000000">
            <w:r>
              <w:t>Obstetrics &amp; Gynecology</w:t>
            </w:r>
          </w:p>
        </w:tc>
        <w:tc>
          <w:tcPr>
            <w:tcW w:w="2160" w:type="dxa"/>
          </w:tcPr>
          <w:p w14:paraId="0125FB18" w14:textId="77777777" w:rsidR="00363F35" w:rsidRDefault="00000000">
            <w:r>
              <w:t>Lady Aitchison Hospital</w:t>
            </w:r>
          </w:p>
        </w:tc>
        <w:tc>
          <w:tcPr>
            <w:tcW w:w="2160" w:type="dxa"/>
          </w:tcPr>
          <w:p w14:paraId="291E73C7" w14:textId="77777777" w:rsidR="00363F35" w:rsidRDefault="00000000">
            <w:r>
              <w:t>79.088163</w:t>
            </w:r>
          </w:p>
        </w:tc>
      </w:tr>
      <w:tr w:rsidR="00363F35" w14:paraId="646DB8EC" w14:textId="77777777" w:rsidTr="00901B98">
        <w:tc>
          <w:tcPr>
            <w:tcW w:w="2160" w:type="dxa"/>
          </w:tcPr>
          <w:p w14:paraId="5ECA4975" w14:textId="77777777" w:rsidR="00363F35" w:rsidRDefault="00000000">
            <w:r>
              <w:t>MS</w:t>
            </w:r>
          </w:p>
        </w:tc>
        <w:tc>
          <w:tcPr>
            <w:tcW w:w="2160" w:type="dxa"/>
          </w:tcPr>
          <w:p w14:paraId="1170EBA8" w14:textId="77777777" w:rsidR="00363F35" w:rsidRDefault="00000000">
            <w:r>
              <w:t>Obstetrics &amp; Gynecology</w:t>
            </w:r>
          </w:p>
        </w:tc>
        <w:tc>
          <w:tcPr>
            <w:tcW w:w="2160" w:type="dxa"/>
          </w:tcPr>
          <w:p w14:paraId="340D353E" w14:textId="77777777" w:rsidR="00363F35" w:rsidRDefault="00000000">
            <w:r>
              <w:t>Lady Willingdon Hospital</w:t>
            </w:r>
          </w:p>
        </w:tc>
        <w:tc>
          <w:tcPr>
            <w:tcW w:w="2160" w:type="dxa"/>
          </w:tcPr>
          <w:p w14:paraId="79C0619D" w14:textId="77777777" w:rsidR="00363F35" w:rsidRDefault="00000000">
            <w:r>
              <w:t>68.26068</w:t>
            </w:r>
          </w:p>
        </w:tc>
      </w:tr>
      <w:tr w:rsidR="00363F35" w14:paraId="1D3BF69B" w14:textId="77777777" w:rsidTr="00901B98">
        <w:tc>
          <w:tcPr>
            <w:tcW w:w="2160" w:type="dxa"/>
          </w:tcPr>
          <w:p w14:paraId="605C1D5C" w14:textId="77777777" w:rsidR="00363F35" w:rsidRDefault="00000000">
            <w:r>
              <w:t>MS</w:t>
            </w:r>
          </w:p>
        </w:tc>
        <w:tc>
          <w:tcPr>
            <w:tcW w:w="2160" w:type="dxa"/>
          </w:tcPr>
          <w:p w14:paraId="48DF3447" w14:textId="77777777" w:rsidR="00363F35" w:rsidRDefault="00000000">
            <w:r>
              <w:t>Obstetrics &amp; Gynecology</w:t>
            </w:r>
          </w:p>
        </w:tc>
        <w:tc>
          <w:tcPr>
            <w:tcW w:w="2160" w:type="dxa"/>
          </w:tcPr>
          <w:p w14:paraId="35E56A2D" w14:textId="77777777" w:rsidR="00363F35" w:rsidRDefault="00000000">
            <w:r>
              <w:t>Lahore General Hospital, Lahore</w:t>
            </w:r>
          </w:p>
        </w:tc>
        <w:tc>
          <w:tcPr>
            <w:tcW w:w="2160" w:type="dxa"/>
          </w:tcPr>
          <w:p w14:paraId="3D2706C8" w14:textId="77777777" w:rsidR="00363F35" w:rsidRDefault="00000000">
            <w:r>
              <w:t>67.3825</w:t>
            </w:r>
          </w:p>
        </w:tc>
      </w:tr>
      <w:tr w:rsidR="00363F35" w14:paraId="3EDD2F01" w14:textId="77777777" w:rsidTr="00901B98">
        <w:tc>
          <w:tcPr>
            <w:tcW w:w="2160" w:type="dxa"/>
          </w:tcPr>
          <w:p w14:paraId="20706AE2" w14:textId="77777777" w:rsidR="00363F35" w:rsidRDefault="00000000">
            <w:r>
              <w:t>MS</w:t>
            </w:r>
          </w:p>
        </w:tc>
        <w:tc>
          <w:tcPr>
            <w:tcW w:w="2160" w:type="dxa"/>
          </w:tcPr>
          <w:p w14:paraId="13C11A06" w14:textId="77777777" w:rsidR="00363F35" w:rsidRDefault="00000000">
            <w:r>
              <w:t>Obstetrics &amp; Gynecology</w:t>
            </w:r>
          </w:p>
        </w:tc>
        <w:tc>
          <w:tcPr>
            <w:tcW w:w="2160" w:type="dxa"/>
          </w:tcPr>
          <w:p w14:paraId="72101B50" w14:textId="77777777" w:rsidR="00363F35" w:rsidRDefault="00000000">
            <w:r>
              <w:t>Nishtar Hospital, Multan</w:t>
            </w:r>
          </w:p>
        </w:tc>
        <w:tc>
          <w:tcPr>
            <w:tcW w:w="2160" w:type="dxa"/>
          </w:tcPr>
          <w:p w14:paraId="6EF4C2AC" w14:textId="77777777" w:rsidR="00363F35" w:rsidRDefault="00000000">
            <w:r>
              <w:t>74.379167</w:t>
            </w:r>
          </w:p>
        </w:tc>
      </w:tr>
      <w:tr w:rsidR="00363F35" w14:paraId="7BAD4163" w14:textId="77777777" w:rsidTr="00901B98">
        <w:tc>
          <w:tcPr>
            <w:tcW w:w="2160" w:type="dxa"/>
          </w:tcPr>
          <w:p w14:paraId="46611035" w14:textId="77777777" w:rsidR="00363F35" w:rsidRDefault="00000000">
            <w:r>
              <w:t>MS</w:t>
            </w:r>
          </w:p>
        </w:tc>
        <w:tc>
          <w:tcPr>
            <w:tcW w:w="2160" w:type="dxa"/>
          </w:tcPr>
          <w:p w14:paraId="14B788BD" w14:textId="77777777" w:rsidR="00363F35" w:rsidRDefault="00000000">
            <w:r>
              <w:t>Obstetrics &amp; Gynecology</w:t>
            </w:r>
          </w:p>
        </w:tc>
        <w:tc>
          <w:tcPr>
            <w:tcW w:w="2160" w:type="dxa"/>
          </w:tcPr>
          <w:p w14:paraId="60057913" w14:textId="77777777" w:rsidR="00363F35" w:rsidRDefault="00000000">
            <w:r>
              <w:t>Sahiwal Teaching Hospital, Sahiwal</w:t>
            </w:r>
          </w:p>
        </w:tc>
        <w:tc>
          <w:tcPr>
            <w:tcW w:w="2160" w:type="dxa"/>
          </w:tcPr>
          <w:p w14:paraId="4D02B381" w14:textId="77777777" w:rsidR="00363F35" w:rsidRDefault="00000000">
            <w:r>
              <w:t>72.180833</w:t>
            </w:r>
          </w:p>
        </w:tc>
      </w:tr>
      <w:tr w:rsidR="00363F35" w14:paraId="69684274" w14:textId="77777777" w:rsidTr="00901B98">
        <w:tc>
          <w:tcPr>
            <w:tcW w:w="2160" w:type="dxa"/>
          </w:tcPr>
          <w:p w14:paraId="40B277E3" w14:textId="77777777" w:rsidR="00363F35" w:rsidRDefault="00000000">
            <w:r>
              <w:t>MS</w:t>
            </w:r>
          </w:p>
        </w:tc>
        <w:tc>
          <w:tcPr>
            <w:tcW w:w="2160" w:type="dxa"/>
          </w:tcPr>
          <w:p w14:paraId="19AE224C" w14:textId="77777777" w:rsidR="00363F35" w:rsidRDefault="00000000">
            <w:r>
              <w:t>Obstetrics &amp; Gynecology</w:t>
            </w:r>
          </w:p>
        </w:tc>
        <w:tc>
          <w:tcPr>
            <w:tcW w:w="2160" w:type="dxa"/>
          </w:tcPr>
          <w:p w14:paraId="4866877D" w14:textId="77777777" w:rsidR="00363F35" w:rsidRDefault="00000000">
            <w:r>
              <w:t>Services Hospital, Lahore</w:t>
            </w:r>
          </w:p>
        </w:tc>
        <w:tc>
          <w:tcPr>
            <w:tcW w:w="2160" w:type="dxa"/>
          </w:tcPr>
          <w:p w14:paraId="2068A3FF" w14:textId="77777777" w:rsidR="00363F35" w:rsidRDefault="00000000">
            <w:r>
              <w:t>71.675</w:t>
            </w:r>
          </w:p>
        </w:tc>
      </w:tr>
      <w:tr w:rsidR="00363F35" w14:paraId="238F1617" w14:textId="77777777" w:rsidTr="00901B98">
        <w:tc>
          <w:tcPr>
            <w:tcW w:w="2160" w:type="dxa"/>
          </w:tcPr>
          <w:p w14:paraId="5FCA4DA8" w14:textId="77777777" w:rsidR="00363F35" w:rsidRDefault="00000000">
            <w:r>
              <w:t>MS</w:t>
            </w:r>
          </w:p>
        </w:tc>
        <w:tc>
          <w:tcPr>
            <w:tcW w:w="2160" w:type="dxa"/>
          </w:tcPr>
          <w:p w14:paraId="6F1206FC" w14:textId="77777777" w:rsidR="00363F35" w:rsidRDefault="00000000">
            <w:r>
              <w:t>Obstetrics &amp; Gynecology</w:t>
            </w:r>
          </w:p>
        </w:tc>
        <w:tc>
          <w:tcPr>
            <w:tcW w:w="2160" w:type="dxa"/>
          </w:tcPr>
          <w:p w14:paraId="21A2F366" w14:textId="77777777" w:rsidR="00363F35" w:rsidRDefault="00000000">
            <w:r>
              <w:t>Sir Ganga Ram Hospital, Lahore</w:t>
            </w:r>
          </w:p>
        </w:tc>
        <w:tc>
          <w:tcPr>
            <w:tcW w:w="2160" w:type="dxa"/>
          </w:tcPr>
          <w:p w14:paraId="036061A8" w14:textId="77777777" w:rsidR="00363F35" w:rsidRDefault="00000000">
            <w:r>
              <w:t>74.776</w:t>
            </w:r>
          </w:p>
        </w:tc>
      </w:tr>
      <w:tr w:rsidR="00363F35" w14:paraId="7355DE9E" w14:textId="77777777" w:rsidTr="00901B98">
        <w:tc>
          <w:tcPr>
            <w:tcW w:w="2160" w:type="dxa"/>
          </w:tcPr>
          <w:p w14:paraId="434F42B4" w14:textId="77777777" w:rsidR="00363F35" w:rsidRDefault="00000000">
            <w:r>
              <w:t>MS</w:t>
            </w:r>
          </w:p>
        </w:tc>
        <w:tc>
          <w:tcPr>
            <w:tcW w:w="2160" w:type="dxa"/>
          </w:tcPr>
          <w:p w14:paraId="52BEBEC5" w14:textId="77777777" w:rsidR="00363F35" w:rsidRDefault="00000000">
            <w:r>
              <w:t>Obstetrics &amp; Gynecology</w:t>
            </w:r>
          </w:p>
        </w:tc>
        <w:tc>
          <w:tcPr>
            <w:tcW w:w="2160" w:type="dxa"/>
          </w:tcPr>
          <w:p w14:paraId="7AA95B10" w14:textId="77777777" w:rsidR="00363F35" w:rsidRDefault="00000000">
            <w:r>
              <w:t>Sz Hospital, Rahim Yar Khan</w:t>
            </w:r>
          </w:p>
        </w:tc>
        <w:tc>
          <w:tcPr>
            <w:tcW w:w="2160" w:type="dxa"/>
          </w:tcPr>
          <w:p w14:paraId="4E176A4D" w14:textId="77777777" w:rsidR="00363F35" w:rsidRDefault="00000000">
            <w:r>
              <w:t>64.205833</w:t>
            </w:r>
          </w:p>
        </w:tc>
      </w:tr>
      <w:tr w:rsidR="00363F35" w14:paraId="1C4BBFB3" w14:textId="77777777" w:rsidTr="00901B98">
        <w:tc>
          <w:tcPr>
            <w:tcW w:w="2160" w:type="dxa"/>
          </w:tcPr>
          <w:p w14:paraId="404A3AA6" w14:textId="77777777" w:rsidR="00363F35" w:rsidRDefault="00000000">
            <w:r>
              <w:t>MS</w:t>
            </w:r>
          </w:p>
        </w:tc>
        <w:tc>
          <w:tcPr>
            <w:tcW w:w="2160" w:type="dxa"/>
          </w:tcPr>
          <w:p w14:paraId="7AB8D7D4" w14:textId="77777777" w:rsidR="00363F35" w:rsidRDefault="00000000">
            <w:r>
              <w:t>Ophthalmology</w:t>
            </w:r>
          </w:p>
        </w:tc>
        <w:tc>
          <w:tcPr>
            <w:tcW w:w="2160" w:type="dxa"/>
          </w:tcPr>
          <w:p w14:paraId="203CE4F1" w14:textId="77777777" w:rsidR="00363F35" w:rsidRDefault="00000000">
            <w:r>
              <w:t>Merit</w:t>
            </w:r>
          </w:p>
        </w:tc>
        <w:tc>
          <w:tcPr>
            <w:tcW w:w="2160" w:type="dxa"/>
          </w:tcPr>
          <w:p w14:paraId="5B27AE04" w14:textId="77777777" w:rsidR="00363F35" w:rsidRDefault="00000000">
            <w:r>
              <w:t>68.065</w:t>
            </w:r>
          </w:p>
        </w:tc>
      </w:tr>
      <w:tr w:rsidR="00363F35" w14:paraId="4B27C856" w14:textId="77777777" w:rsidTr="00901B98">
        <w:tc>
          <w:tcPr>
            <w:tcW w:w="2160" w:type="dxa"/>
          </w:tcPr>
          <w:p w14:paraId="2105ED40" w14:textId="77777777" w:rsidR="00363F35" w:rsidRDefault="00000000">
            <w:r>
              <w:t>MS</w:t>
            </w:r>
          </w:p>
        </w:tc>
        <w:tc>
          <w:tcPr>
            <w:tcW w:w="2160" w:type="dxa"/>
          </w:tcPr>
          <w:p w14:paraId="7B6B8511" w14:textId="77777777" w:rsidR="00363F35" w:rsidRDefault="00000000">
            <w:r>
              <w:t>Ophthalmology</w:t>
            </w:r>
          </w:p>
        </w:tc>
        <w:tc>
          <w:tcPr>
            <w:tcW w:w="2160" w:type="dxa"/>
          </w:tcPr>
          <w:p w14:paraId="66DCCEB1" w14:textId="77777777" w:rsidR="00363F35" w:rsidRDefault="00000000">
            <w:r>
              <w:t>Allied Hospital, Faisalabad</w:t>
            </w:r>
          </w:p>
        </w:tc>
        <w:tc>
          <w:tcPr>
            <w:tcW w:w="2160" w:type="dxa"/>
          </w:tcPr>
          <w:p w14:paraId="3FF23D55" w14:textId="77777777" w:rsidR="00363F35" w:rsidRDefault="00000000">
            <w:r>
              <w:t>66.605</w:t>
            </w:r>
          </w:p>
        </w:tc>
      </w:tr>
      <w:tr w:rsidR="00363F35" w14:paraId="2EF3A0BE" w14:textId="77777777" w:rsidTr="00901B98">
        <w:tc>
          <w:tcPr>
            <w:tcW w:w="2160" w:type="dxa"/>
          </w:tcPr>
          <w:p w14:paraId="503D58A4" w14:textId="77777777" w:rsidR="00363F35" w:rsidRDefault="00000000">
            <w:r>
              <w:t>MS</w:t>
            </w:r>
          </w:p>
        </w:tc>
        <w:tc>
          <w:tcPr>
            <w:tcW w:w="2160" w:type="dxa"/>
          </w:tcPr>
          <w:p w14:paraId="5C7E7DC4" w14:textId="77777777" w:rsidR="00363F35" w:rsidRDefault="00000000">
            <w:r>
              <w:t>Ophthalmology</w:t>
            </w:r>
          </w:p>
        </w:tc>
        <w:tc>
          <w:tcPr>
            <w:tcW w:w="2160" w:type="dxa"/>
          </w:tcPr>
          <w:p w14:paraId="7BABC182" w14:textId="77777777" w:rsidR="00363F35" w:rsidRDefault="00000000">
            <w:r>
              <w:t>Punjab</w:t>
            </w:r>
          </w:p>
        </w:tc>
        <w:tc>
          <w:tcPr>
            <w:tcW w:w="2160" w:type="dxa"/>
          </w:tcPr>
          <w:p w14:paraId="072B9B5B" w14:textId="77777777" w:rsidR="00363F35" w:rsidRDefault="00000000">
            <w:r>
              <w:t>68.065</w:t>
            </w:r>
          </w:p>
        </w:tc>
      </w:tr>
      <w:tr w:rsidR="00363F35" w14:paraId="750A16D2" w14:textId="77777777" w:rsidTr="00901B98">
        <w:tc>
          <w:tcPr>
            <w:tcW w:w="2160" w:type="dxa"/>
          </w:tcPr>
          <w:p w14:paraId="536A52B8" w14:textId="77777777" w:rsidR="00363F35" w:rsidRDefault="00000000">
            <w:r>
              <w:t>MS</w:t>
            </w:r>
          </w:p>
        </w:tc>
        <w:tc>
          <w:tcPr>
            <w:tcW w:w="2160" w:type="dxa"/>
          </w:tcPr>
          <w:p w14:paraId="30F43170" w14:textId="77777777" w:rsidR="00363F35" w:rsidRDefault="00000000">
            <w:r>
              <w:t>Ophthalmology</w:t>
            </w:r>
          </w:p>
        </w:tc>
        <w:tc>
          <w:tcPr>
            <w:tcW w:w="2160" w:type="dxa"/>
          </w:tcPr>
          <w:p w14:paraId="2319724D" w14:textId="77777777" w:rsidR="00363F35" w:rsidRDefault="00000000">
            <w:r>
              <w:t>Bahawal Victoria Hospital, Bahawalpur</w:t>
            </w:r>
          </w:p>
        </w:tc>
        <w:tc>
          <w:tcPr>
            <w:tcW w:w="2160" w:type="dxa"/>
          </w:tcPr>
          <w:p w14:paraId="2242BAEF" w14:textId="77777777" w:rsidR="00363F35" w:rsidRDefault="00000000">
            <w:r>
              <w:t>59.570833</w:t>
            </w:r>
          </w:p>
        </w:tc>
      </w:tr>
      <w:tr w:rsidR="00363F35" w14:paraId="53814AD6" w14:textId="77777777" w:rsidTr="00901B98">
        <w:tc>
          <w:tcPr>
            <w:tcW w:w="2160" w:type="dxa"/>
          </w:tcPr>
          <w:p w14:paraId="1F1A78BE" w14:textId="77777777" w:rsidR="00363F35" w:rsidRDefault="00000000">
            <w:r>
              <w:t>MS</w:t>
            </w:r>
          </w:p>
        </w:tc>
        <w:tc>
          <w:tcPr>
            <w:tcW w:w="2160" w:type="dxa"/>
          </w:tcPr>
          <w:p w14:paraId="5596CDA4" w14:textId="77777777" w:rsidR="00363F35" w:rsidRDefault="00000000">
            <w:r>
              <w:t>Ophthalmology</w:t>
            </w:r>
          </w:p>
        </w:tc>
        <w:tc>
          <w:tcPr>
            <w:tcW w:w="2160" w:type="dxa"/>
          </w:tcPr>
          <w:p w14:paraId="155BE466" w14:textId="77777777" w:rsidR="00363F35" w:rsidRDefault="00000000">
            <w:r>
              <w:t>Benazir Bhutto Hospital, Rawalpindi</w:t>
            </w:r>
          </w:p>
        </w:tc>
        <w:tc>
          <w:tcPr>
            <w:tcW w:w="2160" w:type="dxa"/>
          </w:tcPr>
          <w:p w14:paraId="0155CC0A" w14:textId="77777777" w:rsidR="00363F35" w:rsidRDefault="00000000">
            <w:r>
              <w:t>60.3375</w:t>
            </w:r>
          </w:p>
        </w:tc>
      </w:tr>
      <w:tr w:rsidR="00363F35" w14:paraId="5D09CB48" w14:textId="77777777" w:rsidTr="00901B98">
        <w:tc>
          <w:tcPr>
            <w:tcW w:w="2160" w:type="dxa"/>
          </w:tcPr>
          <w:p w14:paraId="2220DE38" w14:textId="77777777" w:rsidR="00363F35" w:rsidRDefault="00000000">
            <w:r>
              <w:t>MS</w:t>
            </w:r>
          </w:p>
        </w:tc>
        <w:tc>
          <w:tcPr>
            <w:tcW w:w="2160" w:type="dxa"/>
          </w:tcPr>
          <w:p w14:paraId="61F9CD8D" w14:textId="77777777" w:rsidR="00363F35" w:rsidRDefault="00000000">
            <w:r>
              <w:t>Ophthalmology</w:t>
            </w:r>
          </w:p>
        </w:tc>
        <w:tc>
          <w:tcPr>
            <w:tcW w:w="2160" w:type="dxa"/>
          </w:tcPr>
          <w:p w14:paraId="474F97CD" w14:textId="77777777" w:rsidR="00363F35" w:rsidRDefault="00000000">
            <w:r>
              <w:t>Ajk, G&amp;B, Fata, Ict</w:t>
            </w:r>
          </w:p>
        </w:tc>
        <w:tc>
          <w:tcPr>
            <w:tcW w:w="2160" w:type="dxa"/>
          </w:tcPr>
          <w:p w14:paraId="537F7DCC" w14:textId="77777777" w:rsidR="00363F35" w:rsidRDefault="00000000">
            <w:r>
              <w:t>59.403333</w:t>
            </w:r>
          </w:p>
        </w:tc>
      </w:tr>
      <w:tr w:rsidR="00363F35" w14:paraId="2C7AD70A" w14:textId="77777777" w:rsidTr="00901B98">
        <w:tc>
          <w:tcPr>
            <w:tcW w:w="2160" w:type="dxa"/>
          </w:tcPr>
          <w:p w14:paraId="5BC870A1" w14:textId="77777777" w:rsidR="00363F35" w:rsidRDefault="00000000">
            <w:r>
              <w:t>MS</w:t>
            </w:r>
          </w:p>
        </w:tc>
        <w:tc>
          <w:tcPr>
            <w:tcW w:w="2160" w:type="dxa"/>
          </w:tcPr>
          <w:p w14:paraId="3395CAC6" w14:textId="77777777" w:rsidR="00363F35" w:rsidRDefault="00000000">
            <w:r>
              <w:t>Ophthalmology</w:t>
            </w:r>
          </w:p>
        </w:tc>
        <w:tc>
          <w:tcPr>
            <w:tcW w:w="2160" w:type="dxa"/>
          </w:tcPr>
          <w:p w14:paraId="1490D231" w14:textId="77777777" w:rsidR="00363F35" w:rsidRDefault="00000000">
            <w:r>
              <w:t>Dhq Hospital, Dg Khan</w:t>
            </w:r>
          </w:p>
        </w:tc>
        <w:tc>
          <w:tcPr>
            <w:tcW w:w="2160" w:type="dxa"/>
          </w:tcPr>
          <w:p w14:paraId="12DC677D" w14:textId="77777777" w:rsidR="00363F35" w:rsidRDefault="00000000">
            <w:r>
              <w:t>62.056667</w:t>
            </w:r>
          </w:p>
        </w:tc>
      </w:tr>
      <w:tr w:rsidR="00363F35" w14:paraId="2D7CDBC1" w14:textId="77777777" w:rsidTr="00901B98">
        <w:tc>
          <w:tcPr>
            <w:tcW w:w="2160" w:type="dxa"/>
          </w:tcPr>
          <w:p w14:paraId="7F98700C" w14:textId="77777777" w:rsidR="00363F35" w:rsidRDefault="00000000">
            <w:r>
              <w:t>MS</w:t>
            </w:r>
          </w:p>
        </w:tc>
        <w:tc>
          <w:tcPr>
            <w:tcW w:w="2160" w:type="dxa"/>
          </w:tcPr>
          <w:p w14:paraId="160F7F43" w14:textId="77777777" w:rsidR="00363F35" w:rsidRDefault="00000000">
            <w:r>
              <w:t>Ophthalmology</w:t>
            </w:r>
          </w:p>
        </w:tc>
        <w:tc>
          <w:tcPr>
            <w:tcW w:w="2160" w:type="dxa"/>
          </w:tcPr>
          <w:p w14:paraId="6B91ED67" w14:textId="77777777" w:rsidR="00363F35" w:rsidRDefault="00000000">
            <w:r>
              <w:t>Dhq Hospital, Gujranwala</w:t>
            </w:r>
          </w:p>
        </w:tc>
        <w:tc>
          <w:tcPr>
            <w:tcW w:w="2160" w:type="dxa"/>
          </w:tcPr>
          <w:p w14:paraId="584D6DDF" w14:textId="77777777" w:rsidR="00363F35" w:rsidRDefault="00000000">
            <w:r>
              <w:t>61.800426</w:t>
            </w:r>
          </w:p>
        </w:tc>
      </w:tr>
      <w:tr w:rsidR="00363F35" w14:paraId="65DE1E84" w14:textId="77777777" w:rsidTr="00901B98">
        <w:tc>
          <w:tcPr>
            <w:tcW w:w="2160" w:type="dxa"/>
          </w:tcPr>
          <w:p w14:paraId="2A07497D" w14:textId="77777777" w:rsidR="00363F35" w:rsidRDefault="00000000">
            <w:r>
              <w:t>MS</w:t>
            </w:r>
          </w:p>
        </w:tc>
        <w:tc>
          <w:tcPr>
            <w:tcW w:w="2160" w:type="dxa"/>
          </w:tcPr>
          <w:p w14:paraId="749B1A19" w14:textId="77777777" w:rsidR="00363F35" w:rsidRDefault="00000000">
            <w:r>
              <w:t>Ophthalmology</w:t>
            </w:r>
          </w:p>
        </w:tc>
        <w:tc>
          <w:tcPr>
            <w:tcW w:w="2160" w:type="dxa"/>
          </w:tcPr>
          <w:p w14:paraId="7D451B2D" w14:textId="77777777" w:rsidR="00363F35" w:rsidRDefault="00000000">
            <w:r>
              <w:t>Holy Family Hospital, Rawalpindi</w:t>
            </w:r>
          </w:p>
        </w:tc>
        <w:tc>
          <w:tcPr>
            <w:tcW w:w="2160" w:type="dxa"/>
          </w:tcPr>
          <w:p w14:paraId="5F309557" w14:textId="77777777" w:rsidR="00363F35" w:rsidRDefault="00000000">
            <w:r>
              <w:t>60.665833</w:t>
            </w:r>
          </w:p>
        </w:tc>
      </w:tr>
      <w:tr w:rsidR="00363F35" w14:paraId="19A8BDFD" w14:textId="77777777" w:rsidTr="00901B98">
        <w:tc>
          <w:tcPr>
            <w:tcW w:w="2160" w:type="dxa"/>
          </w:tcPr>
          <w:p w14:paraId="1545AE15" w14:textId="77777777" w:rsidR="00363F35" w:rsidRDefault="00000000">
            <w:r>
              <w:t>MS</w:t>
            </w:r>
          </w:p>
        </w:tc>
        <w:tc>
          <w:tcPr>
            <w:tcW w:w="2160" w:type="dxa"/>
          </w:tcPr>
          <w:p w14:paraId="2D342655" w14:textId="77777777" w:rsidR="00363F35" w:rsidRDefault="00000000">
            <w:r>
              <w:t>Ophthalmology</w:t>
            </w:r>
          </w:p>
        </w:tc>
        <w:tc>
          <w:tcPr>
            <w:tcW w:w="2160" w:type="dxa"/>
          </w:tcPr>
          <w:p w14:paraId="44AF6864" w14:textId="77777777" w:rsidR="00363F35" w:rsidRDefault="00000000">
            <w:r>
              <w:t>Jinnah Hospital, Lahore</w:t>
            </w:r>
          </w:p>
        </w:tc>
        <w:tc>
          <w:tcPr>
            <w:tcW w:w="2160" w:type="dxa"/>
          </w:tcPr>
          <w:p w14:paraId="1844922E" w14:textId="77777777" w:rsidR="00363F35" w:rsidRDefault="00000000">
            <w:r>
              <w:t>65.421667</w:t>
            </w:r>
          </w:p>
        </w:tc>
      </w:tr>
      <w:tr w:rsidR="00363F35" w14:paraId="4E6851BB" w14:textId="77777777" w:rsidTr="00901B98">
        <w:tc>
          <w:tcPr>
            <w:tcW w:w="2160" w:type="dxa"/>
          </w:tcPr>
          <w:p w14:paraId="798D4D20" w14:textId="77777777" w:rsidR="00363F35" w:rsidRDefault="00000000">
            <w:r>
              <w:t>MS</w:t>
            </w:r>
          </w:p>
        </w:tc>
        <w:tc>
          <w:tcPr>
            <w:tcW w:w="2160" w:type="dxa"/>
          </w:tcPr>
          <w:p w14:paraId="3CD4C9FF" w14:textId="77777777" w:rsidR="00363F35" w:rsidRDefault="00000000">
            <w:r>
              <w:t>Ophthalmology</w:t>
            </w:r>
          </w:p>
        </w:tc>
        <w:tc>
          <w:tcPr>
            <w:tcW w:w="2160" w:type="dxa"/>
          </w:tcPr>
          <w:p w14:paraId="4A5621C4" w14:textId="77777777" w:rsidR="00363F35" w:rsidRDefault="00000000">
            <w:r>
              <w:t>Lahore General Hospital, Lahore</w:t>
            </w:r>
          </w:p>
        </w:tc>
        <w:tc>
          <w:tcPr>
            <w:tcW w:w="2160" w:type="dxa"/>
          </w:tcPr>
          <w:p w14:paraId="655A25C8" w14:textId="77777777" w:rsidR="00363F35" w:rsidRDefault="00000000">
            <w:r>
              <w:t>62.7</w:t>
            </w:r>
          </w:p>
        </w:tc>
      </w:tr>
      <w:tr w:rsidR="00363F35" w14:paraId="60AB5DCD" w14:textId="77777777" w:rsidTr="00901B98">
        <w:tc>
          <w:tcPr>
            <w:tcW w:w="2160" w:type="dxa"/>
          </w:tcPr>
          <w:p w14:paraId="1314583D" w14:textId="77777777" w:rsidR="00363F35" w:rsidRDefault="00000000">
            <w:r>
              <w:t>MS</w:t>
            </w:r>
          </w:p>
        </w:tc>
        <w:tc>
          <w:tcPr>
            <w:tcW w:w="2160" w:type="dxa"/>
          </w:tcPr>
          <w:p w14:paraId="0E89E5D1" w14:textId="77777777" w:rsidR="00363F35" w:rsidRDefault="00000000">
            <w:r>
              <w:t>Ophthalmology</w:t>
            </w:r>
          </w:p>
        </w:tc>
        <w:tc>
          <w:tcPr>
            <w:tcW w:w="2160" w:type="dxa"/>
          </w:tcPr>
          <w:p w14:paraId="5B424B9B" w14:textId="77777777" w:rsidR="00363F35" w:rsidRDefault="00000000">
            <w:r>
              <w:t>Mayo Hospital, Lahore</w:t>
            </w:r>
          </w:p>
        </w:tc>
        <w:tc>
          <w:tcPr>
            <w:tcW w:w="2160" w:type="dxa"/>
          </w:tcPr>
          <w:p w14:paraId="195B5A7E" w14:textId="77777777" w:rsidR="00363F35" w:rsidRDefault="00000000">
            <w:r>
              <w:t>67.678367</w:t>
            </w:r>
          </w:p>
        </w:tc>
      </w:tr>
      <w:tr w:rsidR="00363F35" w14:paraId="71FC9617" w14:textId="77777777" w:rsidTr="00901B98">
        <w:tc>
          <w:tcPr>
            <w:tcW w:w="2160" w:type="dxa"/>
          </w:tcPr>
          <w:p w14:paraId="293A6CFF" w14:textId="77777777" w:rsidR="00363F35" w:rsidRDefault="00000000">
            <w:r>
              <w:t>MS</w:t>
            </w:r>
          </w:p>
        </w:tc>
        <w:tc>
          <w:tcPr>
            <w:tcW w:w="2160" w:type="dxa"/>
          </w:tcPr>
          <w:p w14:paraId="41743F37" w14:textId="77777777" w:rsidR="00363F35" w:rsidRDefault="00000000">
            <w:r>
              <w:t>Ophthalmology</w:t>
            </w:r>
          </w:p>
        </w:tc>
        <w:tc>
          <w:tcPr>
            <w:tcW w:w="2160" w:type="dxa"/>
          </w:tcPr>
          <w:p w14:paraId="23A9ECE3" w14:textId="77777777" w:rsidR="00363F35" w:rsidRDefault="00000000">
            <w:r>
              <w:t>Nishtar Hospital, Multan</w:t>
            </w:r>
          </w:p>
        </w:tc>
        <w:tc>
          <w:tcPr>
            <w:tcW w:w="2160" w:type="dxa"/>
          </w:tcPr>
          <w:p w14:paraId="48F17404" w14:textId="77777777" w:rsidR="00363F35" w:rsidRDefault="00000000">
            <w:r>
              <w:t>68.065</w:t>
            </w:r>
          </w:p>
        </w:tc>
      </w:tr>
      <w:tr w:rsidR="00363F35" w14:paraId="46F003A3" w14:textId="77777777" w:rsidTr="00901B98">
        <w:tc>
          <w:tcPr>
            <w:tcW w:w="2160" w:type="dxa"/>
          </w:tcPr>
          <w:p w14:paraId="0216EBFE" w14:textId="77777777" w:rsidR="00363F35" w:rsidRDefault="00000000">
            <w:r>
              <w:t>MS</w:t>
            </w:r>
          </w:p>
        </w:tc>
        <w:tc>
          <w:tcPr>
            <w:tcW w:w="2160" w:type="dxa"/>
          </w:tcPr>
          <w:p w14:paraId="446817A9" w14:textId="77777777" w:rsidR="00363F35" w:rsidRDefault="00000000">
            <w:r>
              <w:t>Ophthalmology</w:t>
            </w:r>
          </w:p>
        </w:tc>
        <w:tc>
          <w:tcPr>
            <w:tcW w:w="2160" w:type="dxa"/>
          </w:tcPr>
          <w:p w14:paraId="68608490" w14:textId="77777777" w:rsidR="00363F35" w:rsidRDefault="00000000">
            <w:r>
              <w:t>Sahiwal Teaching Hospital, Sahiwal</w:t>
            </w:r>
          </w:p>
        </w:tc>
        <w:tc>
          <w:tcPr>
            <w:tcW w:w="2160" w:type="dxa"/>
          </w:tcPr>
          <w:p w14:paraId="59CA74CF" w14:textId="77777777" w:rsidR="00363F35" w:rsidRDefault="00000000">
            <w:r>
              <w:t>64.513333</w:t>
            </w:r>
          </w:p>
        </w:tc>
      </w:tr>
      <w:tr w:rsidR="00363F35" w14:paraId="2B8170B4" w14:textId="77777777" w:rsidTr="00901B98">
        <w:tc>
          <w:tcPr>
            <w:tcW w:w="2160" w:type="dxa"/>
          </w:tcPr>
          <w:p w14:paraId="00C86746" w14:textId="77777777" w:rsidR="00363F35" w:rsidRDefault="00000000">
            <w:r>
              <w:t>MS</w:t>
            </w:r>
          </w:p>
        </w:tc>
        <w:tc>
          <w:tcPr>
            <w:tcW w:w="2160" w:type="dxa"/>
          </w:tcPr>
          <w:p w14:paraId="232EA0DA" w14:textId="77777777" w:rsidR="00363F35" w:rsidRDefault="00000000">
            <w:r>
              <w:t>Ophthalmology</w:t>
            </w:r>
          </w:p>
        </w:tc>
        <w:tc>
          <w:tcPr>
            <w:tcW w:w="2160" w:type="dxa"/>
          </w:tcPr>
          <w:p w14:paraId="4EDD9C6B" w14:textId="77777777" w:rsidR="00363F35" w:rsidRDefault="00000000">
            <w:r>
              <w:t>Services Hospital, Lahore</w:t>
            </w:r>
          </w:p>
        </w:tc>
        <w:tc>
          <w:tcPr>
            <w:tcW w:w="2160" w:type="dxa"/>
          </w:tcPr>
          <w:p w14:paraId="26C69651" w14:textId="77777777" w:rsidR="00363F35" w:rsidRDefault="00000000">
            <w:r>
              <w:t>64.858333</w:t>
            </w:r>
          </w:p>
        </w:tc>
      </w:tr>
      <w:tr w:rsidR="00363F35" w14:paraId="66A62926" w14:textId="77777777" w:rsidTr="00901B98">
        <w:tc>
          <w:tcPr>
            <w:tcW w:w="2160" w:type="dxa"/>
          </w:tcPr>
          <w:p w14:paraId="1FCD639D" w14:textId="77777777" w:rsidR="00363F35" w:rsidRDefault="00000000">
            <w:r>
              <w:t>MS</w:t>
            </w:r>
          </w:p>
        </w:tc>
        <w:tc>
          <w:tcPr>
            <w:tcW w:w="2160" w:type="dxa"/>
          </w:tcPr>
          <w:p w14:paraId="257336AF" w14:textId="77777777" w:rsidR="00363F35" w:rsidRDefault="00000000">
            <w:r>
              <w:t>Ophthalmology</w:t>
            </w:r>
          </w:p>
        </w:tc>
        <w:tc>
          <w:tcPr>
            <w:tcW w:w="2160" w:type="dxa"/>
          </w:tcPr>
          <w:p w14:paraId="50059756" w14:textId="77777777" w:rsidR="00363F35" w:rsidRDefault="00000000">
            <w:r>
              <w:t>Foriegn</w:t>
            </w:r>
          </w:p>
        </w:tc>
        <w:tc>
          <w:tcPr>
            <w:tcW w:w="2160" w:type="dxa"/>
          </w:tcPr>
          <w:p w14:paraId="018BAE30" w14:textId="77777777" w:rsidR="00363F35" w:rsidRDefault="00000000">
            <w:r>
              <w:t>49.650213</w:t>
            </w:r>
          </w:p>
        </w:tc>
      </w:tr>
      <w:tr w:rsidR="00363F35" w14:paraId="4A744EE2" w14:textId="77777777" w:rsidTr="00901B98">
        <w:tc>
          <w:tcPr>
            <w:tcW w:w="2160" w:type="dxa"/>
          </w:tcPr>
          <w:p w14:paraId="0F857C1D" w14:textId="77777777" w:rsidR="00363F35" w:rsidRDefault="00000000">
            <w:r>
              <w:lastRenderedPageBreak/>
              <w:t>MS</w:t>
            </w:r>
          </w:p>
        </w:tc>
        <w:tc>
          <w:tcPr>
            <w:tcW w:w="2160" w:type="dxa"/>
          </w:tcPr>
          <w:p w14:paraId="0EF7134B" w14:textId="77777777" w:rsidR="00363F35" w:rsidRDefault="00000000">
            <w:r>
              <w:t>Ophthalmology</w:t>
            </w:r>
          </w:p>
        </w:tc>
        <w:tc>
          <w:tcPr>
            <w:tcW w:w="2160" w:type="dxa"/>
          </w:tcPr>
          <w:p w14:paraId="37ABE4E9" w14:textId="77777777" w:rsidR="00363F35" w:rsidRDefault="00000000">
            <w:r>
              <w:t>Sir Ganga Ram Hospital, Lahore</w:t>
            </w:r>
          </w:p>
        </w:tc>
        <w:tc>
          <w:tcPr>
            <w:tcW w:w="2160" w:type="dxa"/>
          </w:tcPr>
          <w:p w14:paraId="58798F1E" w14:textId="77777777" w:rsidR="00363F35" w:rsidRDefault="00000000">
            <w:r>
              <w:t>63.625833</w:t>
            </w:r>
          </w:p>
        </w:tc>
      </w:tr>
      <w:tr w:rsidR="00363F35" w14:paraId="792B22E2" w14:textId="77777777" w:rsidTr="00901B98">
        <w:tc>
          <w:tcPr>
            <w:tcW w:w="2160" w:type="dxa"/>
          </w:tcPr>
          <w:p w14:paraId="6B031DE6" w14:textId="77777777" w:rsidR="00363F35" w:rsidRDefault="00000000">
            <w:r>
              <w:t>MS</w:t>
            </w:r>
          </w:p>
        </w:tc>
        <w:tc>
          <w:tcPr>
            <w:tcW w:w="2160" w:type="dxa"/>
          </w:tcPr>
          <w:p w14:paraId="719EECAC" w14:textId="77777777" w:rsidR="00363F35" w:rsidRDefault="00000000">
            <w:r>
              <w:t>Ophthalmology</w:t>
            </w:r>
          </w:p>
        </w:tc>
        <w:tc>
          <w:tcPr>
            <w:tcW w:w="2160" w:type="dxa"/>
          </w:tcPr>
          <w:p w14:paraId="78EA86E1" w14:textId="77777777" w:rsidR="00363F35" w:rsidRDefault="00000000">
            <w:r>
              <w:t xml:space="preserve">Sz Hospital, Rahim </w:t>
            </w:r>
            <w:r>
              <w:lastRenderedPageBreak/>
              <w:t>Yar Khan</w:t>
            </w:r>
          </w:p>
        </w:tc>
        <w:tc>
          <w:tcPr>
            <w:tcW w:w="2160" w:type="dxa"/>
          </w:tcPr>
          <w:p w14:paraId="58456471" w14:textId="77777777" w:rsidR="00363F35" w:rsidRDefault="00000000">
            <w:r>
              <w:lastRenderedPageBreak/>
              <w:t>60.3275</w:t>
            </w:r>
          </w:p>
        </w:tc>
      </w:tr>
      <w:tr w:rsidR="00363F35" w14:paraId="6102AD00" w14:textId="77777777" w:rsidTr="00901B98">
        <w:tc>
          <w:tcPr>
            <w:tcW w:w="2160" w:type="dxa"/>
          </w:tcPr>
          <w:p w14:paraId="06E61E28" w14:textId="77777777" w:rsidR="00363F35" w:rsidRDefault="00000000">
            <w:r>
              <w:t>MS</w:t>
            </w:r>
          </w:p>
        </w:tc>
        <w:tc>
          <w:tcPr>
            <w:tcW w:w="2160" w:type="dxa"/>
          </w:tcPr>
          <w:p w14:paraId="451FA74B" w14:textId="77777777" w:rsidR="00363F35" w:rsidRDefault="00000000">
            <w:r>
              <w:t>Orthopedic Surgery</w:t>
            </w:r>
          </w:p>
        </w:tc>
        <w:tc>
          <w:tcPr>
            <w:tcW w:w="2160" w:type="dxa"/>
          </w:tcPr>
          <w:p w14:paraId="6A61BC03" w14:textId="77777777" w:rsidR="00363F35" w:rsidRDefault="00000000">
            <w:r>
              <w:t>Merit</w:t>
            </w:r>
          </w:p>
        </w:tc>
        <w:tc>
          <w:tcPr>
            <w:tcW w:w="2160" w:type="dxa"/>
          </w:tcPr>
          <w:p w14:paraId="4276C224" w14:textId="77777777" w:rsidR="00363F35" w:rsidRDefault="00000000">
            <w:r>
              <w:t>73.605833</w:t>
            </w:r>
          </w:p>
        </w:tc>
      </w:tr>
      <w:tr w:rsidR="00363F35" w14:paraId="0FE42C71" w14:textId="77777777" w:rsidTr="00901B98">
        <w:tc>
          <w:tcPr>
            <w:tcW w:w="2160" w:type="dxa"/>
          </w:tcPr>
          <w:p w14:paraId="3EB3D59B" w14:textId="77777777" w:rsidR="00363F35" w:rsidRDefault="00000000">
            <w:r>
              <w:t>MS</w:t>
            </w:r>
          </w:p>
        </w:tc>
        <w:tc>
          <w:tcPr>
            <w:tcW w:w="2160" w:type="dxa"/>
          </w:tcPr>
          <w:p w14:paraId="141677C6" w14:textId="77777777" w:rsidR="00363F35" w:rsidRDefault="00000000">
            <w:r>
              <w:t>Orthopedic Surgery</w:t>
            </w:r>
          </w:p>
        </w:tc>
        <w:tc>
          <w:tcPr>
            <w:tcW w:w="2160" w:type="dxa"/>
          </w:tcPr>
          <w:p w14:paraId="3CFD9FF3" w14:textId="77777777" w:rsidR="00363F35" w:rsidRDefault="00000000">
            <w:r>
              <w:t>Aimh, Sialkot</w:t>
            </w:r>
          </w:p>
        </w:tc>
        <w:tc>
          <w:tcPr>
            <w:tcW w:w="2160" w:type="dxa"/>
          </w:tcPr>
          <w:p w14:paraId="68EE0FE1" w14:textId="77777777" w:rsidR="00363F35" w:rsidRDefault="00000000">
            <w:r>
              <w:t>54.825</w:t>
            </w:r>
          </w:p>
        </w:tc>
      </w:tr>
      <w:tr w:rsidR="00363F35" w14:paraId="2BEBEC40" w14:textId="77777777" w:rsidTr="00901B98">
        <w:tc>
          <w:tcPr>
            <w:tcW w:w="2160" w:type="dxa"/>
          </w:tcPr>
          <w:p w14:paraId="3F89AEA3" w14:textId="77777777" w:rsidR="00363F35" w:rsidRDefault="00000000">
            <w:r>
              <w:t>MS</w:t>
            </w:r>
          </w:p>
        </w:tc>
        <w:tc>
          <w:tcPr>
            <w:tcW w:w="2160" w:type="dxa"/>
          </w:tcPr>
          <w:p w14:paraId="1FFD76E9" w14:textId="77777777" w:rsidR="00363F35" w:rsidRDefault="00000000">
            <w:r>
              <w:t>Orthopedic Surgery</w:t>
            </w:r>
          </w:p>
        </w:tc>
        <w:tc>
          <w:tcPr>
            <w:tcW w:w="2160" w:type="dxa"/>
          </w:tcPr>
          <w:p w14:paraId="59C79E5C" w14:textId="77777777" w:rsidR="00363F35" w:rsidRDefault="00000000">
            <w:r>
              <w:t>Punjab</w:t>
            </w:r>
          </w:p>
        </w:tc>
        <w:tc>
          <w:tcPr>
            <w:tcW w:w="2160" w:type="dxa"/>
          </w:tcPr>
          <w:p w14:paraId="5A1327D5" w14:textId="77777777" w:rsidR="00363F35" w:rsidRDefault="00000000">
            <w:r>
              <w:t>73.605833</w:t>
            </w:r>
          </w:p>
        </w:tc>
      </w:tr>
      <w:tr w:rsidR="00363F35" w14:paraId="4C197EC1" w14:textId="77777777" w:rsidTr="00901B98">
        <w:tc>
          <w:tcPr>
            <w:tcW w:w="2160" w:type="dxa"/>
          </w:tcPr>
          <w:p w14:paraId="14D30CDF" w14:textId="77777777" w:rsidR="00363F35" w:rsidRDefault="00000000">
            <w:r>
              <w:t>MS</w:t>
            </w:r>
          </w:p>
        </w:tc>
        <w:tc>
          <w:tcPr>
            <w:tcW w:w="2160" w:type="dxa"/>
          </w:tcPr>
          <w:p w14:paraId="7FA194A2" w14:textId="77777777" w:rsidR="00363F35" w:rsidRDefault="00000000">
            <w:r>
              <w:t>Orthopedic Surgery</w:t>
            </w:r>
          </w:p>
        </w:tc>
        <w:tc>
          <w:tcPr>
            <w:tcW w:w="2160" w:type="dxa"/>
          </w:tcPr>
          <w:p w14:paraId="74D011F2" w14:textId="77777777" w:rsidR="00363F35" w:rsidRDefault="00000000">
            <w:r>
              <w:t>Allied Hospital, Faisalabad</w:t>
            </w:r>
          </w:p>
        </w:tc>
        <w:tc>
          <w:tcPr>
            <w:tcW w:w="2160" w:type="dxa"/>
          </w:tcPr>
          <w:p w14:paraId="6D4D5DEF" w14:textId="77777777" w:rsidR="00363F35" w:rsidRDefault="00000000">
            <w:r>
              <w:t>63.734167</w:t>
            </w:r>
          </w:p>
        </w:tc>
      </w:tr>
      <w:tr w:rsidR="00363F35" w14:paraId="2B2866E9" w14:textId="77777777" w:rsidTr="00901B98">
        <w:tc>
          <w:tcPr>
            <w:tcW w:w="2160" w:type="dxa"/>
          </w:tcPr>
          <w:p w14:paraId="09207F5E" w14:textId="77777777" w:rsidR="00363F35" w:rsidRDefault="00000000">
            <w:r>
              <w:t>MS</w:t>
            </w:r>
          </w:p>
        </w:tc>
        <w:tc>
          <w:tcPr>
            <w:tcW w:w="2160" w:type="dxa"/>
          </w:tcPr>
          <w:p w14:paraId="3EC2F70A" w14:textId="77777777" w:rsidR="00363F35" w:rsidRDefault="00000000">
            <w:r>
              <w:t>Orthopedic Surgery</w:t>
            </w:r>
          </w:p>
        </w:tc>
        <w:tc>
          <w:tcPr>
            <w:tcW w:w="2160" w:type="dxa"/>
          </w:tcPr>
          <w:p w14:paraId="588C15D2" w14:textId="77777777" w:rsidR="00363F35" w:rsidRDefault="00000000">
            <w:r>
              <w:t>Bahawal Victoria Hospital, Bahawalpur</w:t>
            </w:r>
          </w:p>
        </w:tc>
        <w:tc>
          <w:tcPr>
            <w:tcW w:w="2160" w:type="dxa"/>
          </w:tcPr>
          <w:p w14:paraId="112DF54E" w14:textId="77777777" w:rsidR="00363F35" w:rsidRDefault="00000000">
            <w:r>
              <w:t>68.37</w:t>
            </w:r>
          </w:p>
        </w:tc>
      </w:tr>
      <w:tr w:rsidR="00363F35" w14:paraId="3C595B06" w14:textId="77777777" w:rsidTr="00901B98">
        <w:tc>
          <w:tcPr>
            <w:tcW w:w="2160" w:type="dxa"/>
          </w:tcPr>
          <w:p w14:paraId="4800CD9D" w14:textId="77777777" w:rsidR="00363F35" w:rsidRDefault="00000000">
            <w:r>
              <w:t>MS</w:t>
            </w:r>
          </w:p>
        </w:tc>
        <w:tc>
          <w:tcPr>
            <w:tcW w:w="2160" w:type="dxa"/>
          </w:tcPr>
          <w:p w14:paraId="61DCD920" w14:textId="77777777" w:rsidR="00363F35" w:rsidRDefault="00000000">
            <w:r>
              <w:t>Orthopedic Surgery</w:t>
            </w:r>
          </w:p>
        </w:tc>
        <w:tc>
          <w:tcPr>
            <w:tcW w:w="2160" w:type="dxa"/>
          </w:tcPr>
          <w:p w14:paraId="70827956" w14:textId="77777777" w:rsidR="00363F35" w:rsidRDefault="00000000">
            <w:r>
              <w:t>Benazir Bhutto Hospital, Rawalpindi</w:t>
            </w:r>
          </w:p>
        </w:tc>
        <w:tc>
          <w:tcPr>
            <w:tcW w:w="2160" w:type="dxa"/>
          </w:tcPr>
          <w:p w14:paraId="5875DAD7" w14:textId="77777777" w:rsidR="00363F35" w:rsidRDefault="00000000">
            <w:r>
              <w:t>60.1025</w:t>
            </w:r>
          </w:p>
        </w:tc>
      </w:tr>
      <w:tr w:rsidR="00363F35" w14:paraId="056A133B" w14:textId="77777777" w:rsidTr="00901B98">
        <w:tc>
          <w:tcPr>
            <w:tcW w:w="2160" w:type="dxa"/>
          </w:tcPr>
          <w:p w14:paraId="4B05C4C1" w14:textId="77777777" w:rsidR="00363F35" w:rsidRDefault="00000000">
            <w:r>
              <w:t>MS</w:t>
            </w:r>
          </w:p>
        </w:tc>
        <w:tc>
          <w:tcPr>
            <w:tcW w:w="2160" w:type="dxa"/>
          </w:tcPr>
          <w:p w14:paraId="3759F635" w14:textId="77777777" w:rsidR="00363F35" w:rsidRDefault="00000000">
            <w:r>
              <w:t>Orthopedic Surgery</w:t>
            </w:r>
          </w:p>
        </w:tc>
        <w:tc>
          <w:tcPr>
            <w:tcW w:w="2160" w:type="dxa"/>
          </w:tcPr>
          <w:p w14:paraId="11471DC8" w14:textId="77777777" w:rsidR="00363F35" w:rsidRDefault="00000000">
            <w:r>
              <w:t>Kpk, Sindh, Balochistan</w:t>
            </w:r>
          </w:p>
        </w:tc>
        <w:tc>
          <w:tcPr>
            <w:tcW w:w="2160" w:type="dxa"/>
          </w:tcPr>
          <w:p w14:paraId="704E42EB" w14:textId="77777777" w:rsidR="00363F35" w:rsidRDefault="00000000">
            <w:r>
              <w:t>45.13541</w:t>
            </w:r>
          </w:p>
        </w:tc>
      </w:tr>
      <w:tr w:rsidR="00363F35" w14:paraId="6577A3B9" w14:textId="77777777" w:rsidTr="00901B98">
        <w:tc>
          <w:tcPr>
            <w:tcW w:w="2160" w:type="dxa"/>
          </w:tcPr>
          <w:p w14:paraId="51707A9A" w14:textId="77777777" w:rsidR="00363F35" w:rsidRDefault="00000000">
            <w:r>
              <w:t>MS</w:t>
            </w:r>
          </w:p>
        </w:tc>
        <w:tc>
          <w:tcPr>
            <w:tcW w:w="2160" w:type="dxa"/>
          </w:tcPr>
          <w:p w14:paraId="631C3A50" w14:textId="77777777" w:rsidR="00363F35" w:rsidRDefault="00000000">
            <w:r>
              <w:t>Orthopedic Surgery</w:t>
            </w:r>
          </w:p>
        </w:tc>
        <w:tc>
          <w:tcPr>
            <w:tcW w:w="2160" w:type="dxa"/>
          </w:tcPr>
          <w:p w14:paraId="4CF5FD22" w14:textId="77777777" w:rsidR="00363F35" w:rsidRDefault="00000000">
            <w:r>
              <w:t>Dhq Hospital, Dg Khan</w:t>
            </w:r>
          </w:p>
        </w:tc>
        <w:tc>
          <w:tcPr>
            <w:tcW w:w="2160" w:type="dxa"/>
          </w:tcPr>
          <w:p w14:paraId="13FCD4AD" w14:textId="77777777" w:rsidR="00363F35" w:rsidRDefault="00000000">
            <w:r>
              <w:t>61.527778</w:t>
            </w:r>
          </w:p>
        </w:tc>
      </w:tr>
      <w:tr w:rsidR="00363F35" w14:paraId="2A03F298" w14:textId="77777777" w:rsidTr="00901B98">
        <w:tc>
          <w:tcPr>
            <w:tcW w:w="2160" w:type="dxa"/>
          </w:tcPr>
          <w:p w14:paraId="39D0D6DC" w14:textId="77777777" w:rsidR="00363F35" w:rsidRDefault="00000000">
            <w:r>
              <w:t>MS</w:t>
            </w:r>
          </w:p>
        </w:tc>
        <w:tc>
          <w:tcPr>
            <w:tcW w:w="2160" w:type="dxa"/>
          </w:tcPr>
          <w:p w14:paraId="1BCF89EB" w14:textId="77777777" w:rsidR="00363F35" w:rsidRDefault="00000000">
            <w:r>
              <w:t>Orthopedic Surgery</w:t>
            </w:r>
          </w:p>
        </w:tc>
        <w:tc>
          <w:tcPr>
            <w:tcW w:w="2160" w:type="dxa"/>
          </w:tcPr>
          <w:p w14:paraId="03EAC79A" w14:textId="77777777" w:rsidR="00363F35" w:rsidRDefault="00000000">
            <w:r>
              <w:t>Dhq Hospital, Faisalabad</w:t>
            </w:r>
          </w:p>
        </w:tc>
        <w:tc>
          <w:tcPr>
            <w:tcW w:w="2160" w:type="dxa"/>
          </w:tcPr>
          <w:p w14:paraId="60F82082" w14:textId="77777777" w:rsidR="00363F35" w:rsidRDefault="00000000">
            <w:r>
              <w:t>60.501026</w:t>
            </w:r>
          </w:p>
        </w:tc>
      </w:tr>
      <w:tr w:rsidR="00363F35" w14:paraId="385DB1D5" w14:textId="77777777" w:rsidTr="00901B98">
        <w:tc>
          <w:tcPr>
            <w:tcW w:w="2160" w:type="dxa"/>
          </w:tcPr>
          <w:p w14:paraId="747E831D" w14:textId="77777777" w:rsidR="00363F35" w:rsidRDefault="00000000">
            <w:r>
              <w:t>MS</w:t>
            </w:r>
          </w:p>
        </w:tc>
        <w:tc>
          <w:tcPr>
            <w:tcW w:w="2160" w:type="dxa"/>
          </w:tcPr>
          <w:p w14:paraId="3478DDD5" w14:textId="77777777" w:rsidR="00363F35" w:rsidRDefault="00000000">
            <w:r>
              <w:t>Orthopedic Surgery</w:t>
            </w:r>
          </w:p>
        </w:tc>
        <w:tc>
          <w:tcPr>
            <w:tcW w:w="2160" w:type="dxa"/>
          </w:tcPr>
          <w:p w14:paraId="1BE2F63E" w14:textId="77777777" w:rsidR="00363F35" w:rsidRDefault="00000000">
            <w:r>
              <w:t>Ajk, G&amp;B, Fata, Ict</w:t>
            </w:r>
          </w:p>
        </w:tc>
        <w:tc>
          <w:tcPr>
            <w:tcW w:w="2160" w:type="dxa"/>
          </w:tcPr>
          <w:p w14:paraId="6D0D7566" w14:textId="77777777" w:rsidR="00363F35" w:rsidRDefault="00000000">
            <w:r>
              <w:t>60.501026</w:t>
            </w:r>
          </w:p>
        </w:tc>
      </w:tr>
      <w:tr w:rsidR="00363F35" w14:paraId="7BFC4FF9" w14:textId="77777777" w:rsidTr="00901B98">
        <w:tc>
          <w:tcPr>
            <w:tcW w:w="2160" w:type="dxa"/>
          </w:tcPr>
          <w:p w14:paraId="7D7C01E1" w14:textId="77777777" w:rsidR="00363F35" w:rsidRDefault="00000000">
            <w:r>
              <w:t>MS</w:t>
            </w:r>
          </w:p>
        </w:tc>
        <w:tc>
          <w:tcPr>
            <w:tcW w:w="2160" w:type="dxa"/>
          </w:tcPr>
          <w:p w14:paraId="19611C36" w14:textId="77777777" w:rsidR="00363F35" w:rsidRDefault="00000000">
            <w:r>
              <w:t>Orthopedic Surgery</w:t>
            </w:r>
          </w:p>
        </w:tc>
        <w:tc>
          <w:tcPr>
            <w:tcW w:w="2160" w:type="dxa"/>
          </w:tcPr>
          <w:p w14:paraId="3D8406AE" w14:textId="77777777" w:rsidR="00363F35" w:rsidRDefault="00000000">
            <w:r>
              <w:t>Dhq Hospital, Gujranwala</w:t>
            </w:r>
          </w:p>
        </w:tc>
        <w:tc>
          <w:tcPr>
            <w:tcW w:w="2160" w:type="dxa"/>
          </w:tcPr>
          <w:p w14:paraId="0D010A7F" w14:textId="77777777" w:rsidR="00363F35" w:rsidRDefault="00000000">
            <w:r>
              <w:t>59.501667</w:t>
            </w:r>
          </w:p>
        </w:tc>
      </w:tr>
      <w:tr w:rsidR="00363F35" w14:paraId="7FC07161" w14:textId="77777777" w:rsidTr="00901B98">
        <w:tc>
          <w:tcPr>
            <w:tcW w:w="2160" w:type="dxa"/>
          </w:tcPr>
          <w:p w14:paraId="1994F93F" w14:textId="77777777" w:rsidR="00363F35" w:rsidRDefault="00000000">
            <w:r>
              <w:t>MS</w:t>
            </w:r>
          </w:p>
        </w:tc>
        <w:tc>
          <w:tcPr>
            <w:tcW w:w="2160" w:type="dxa"/>
          </w:tcPr>
          <w:p w14:paraId="032AAE0C" w14:textId="77777777" w:rsidR="00363F35" w:rsidRDefault="00000000">
            <w:r>
              <w:t>Orthopedic Surgery</w:t>
            </w:r>
          </w:p>
        </w:tc>
        <w:tc>
          <w:tcPr>
            <w:tcW w:w="2160" w:type="dxa"/>
          </w:tcPr>
          <w:p w14:paraId="1763B2C4" w14:textId="77777777" w:rsidR="00363F35" w:rsidRDefault="00000000">
            <w:r>
              <w:t>Dhq Rawalpindi</w:t>
            </w:r>
          </w:p>
        </w:tc>
        <w:tc>
          <w:tcPr>
            <w:tcW w:w="2160" w:type="dxa"/>
          </w:tcPr>
          <w:p w14:paraId="66CDC9B7" w14:textId="77777777" w:rsidR="00363F35" w:rsidRDefault="00000000">
            <w:r>
              <w:t>59.573191</w:t>
            </w:r>
          </w:p>
        </w:tc>
      </w:tr>
      <w:tr w:rsidR="00363F35" w14:paraId="0EF34CCD" w14:textId="77777777" w:rsidTr="00901B98">
        <w:tc>
          <w:tcPr>
            <w:tcW w:w="2160" w:type="dxa"/>
          </w:tcPr>
          <w:p w14:paraId="14CA98C4" w14:textId="77777777" w:rsidR="00363F35" w:rsidRDefault="00000000">
            <w:r>
              <w:t>MS</w:t>
            </w:r>
          </w:p>
        </w:tc>
        <w:tc>
          <w:tcPr>
            <w:tcW w:w="2160" w:type="dxa"/>
          </w:tcPr>
          <w:p w14:paraId="3B535ADD" w14:textId="77777777" w:rsidR="00363F35" w:rsidRDefault="00000000">
            <w:r>
              <w:t>Orthopedic Surgery</w:t>
            </w:r>
          </w:p>
        </w:tc>
        <w:tc>
          <w:tcPr>
            <w:tcW w:w="2160" w:type="dxa"/>
          </w:tcPr>
          <w:p w14:paraId="07D1AAF4" w14:textId="77777777" w:rsidR="00363F35" w:rsidRDefault="00000000">
            <w:r>
              <w:t>Govt.Teaching Hospital , Shahdra , Lahore</w:t>
            </w:r>
          </w:p>
        </w:tc>
        <w:tc>
          <w:tcPr>
            <w:tcW w:w="2160" w:type="dxa"/>
          </w:tcPr>
          <w:p w14:paraId="1197FDE1" w14:textId="77777777" w:rsidR="00363F35" w:rsidRDefault="00000000">
            <w:r>
              <w:t>61.271915</w:t>
            </w:r>
          </w:p>
        </w:tc>
      </w:tr>
      <w:tr w:rsidR="00363F35" w14:paraId="1B525022" w14:textId="77777777" w:rsidTr="00901B98">
        <w:tc>
          <w:tcPr>
            <w:tcW w:w="2160" w:type="dxa"/>
          </w:tcPr>
          <w:p w14:paraId="26D60075" w14:textId="77777777" w:rsidR="00363F35" w:rsidRDefault="00000000">
            <w:r>
              <w:t>MS</w:t>
            </w:r>
          </w:p>
        </w:tc>
        <w:tc>
          <w:tcPr>
            <w:tcW w:w="2160" w:type="dxa"/>
          </w:tcPr>
          <w:p w14:paraId="7ADC53E1" w14:textId="77777777" w:rsidR="00363F35" w:rsidRDefault="00000000">
            <w:r>
              <w:t>Orthopedic Surgery</w:t>
            </w:r>
          </w:p>
        </w:tc>
        <w:tc>
          <w:tcPr>
            <w:tcW w:w="2160" w:type="dxa"/>
          </w:tcPr>
          <w:p w14:paraId="718AD499" w14:textId="77777777" w:rsidR="00363F35" w:rsidRDefault="00000000">
            <w:r>
              <w:t>Holy Family Hospital, Rawalpindi</w:t>
            </w:r>
          </w:p>
        </w:tc>
        <w:tc>
          <w:tcPr>
            <w:tcW w:w="2160" w:type="dxa"/>
          </w:tcPr>
          <w:p w14:paraId="760AE724" w14:textId="77777777" w:rsidR="00363F35" w:rsidRDefault="00000000">
            <w:r>
              <w:t>61.1025</w:t>
            </w:r>
          </w:p>
        </w:tc>
      </w:tr>
      <w:tr w:rsidR="00363F35" w14:paraId="6A4C5916" w14:textId="77777777" w:rsidTr="00901B98">
        <w:tc>
          <w:tcPr>
            <w:tcW w:w="2160" w:type="dxa"/>
          </w:tcPr>
          <w:p w14:paraId="3FD8EC29" w14:textId="77777777" w:rsidR="00363F35" w:rsidRDefault="00000000">
            <w:r>
              <w:t>MS</w:t>
            </w:r>
          </w:p>
        </w:tc>
        <w:tc>
          <w:tcPr>
            <w:tcW w:w="2160" w:type="dxa"/>
          </w:tcPr>
          <w:p w14:paraId="7FE8C97E" w14:textId="77777777" w:rsidR="00363F35" w:rsidRDefault="00000000">
            <w:r>
              <w:t>Orthopedic Surgery</w:t>
            </w:r>
          </w:p>
        </w:tc>
        <w:tc>
          <w:tcPr>
            <w:tcW w:w="2160" w:type="dxa"/>
          </w:tcPr>
          <w:p w14:paraId="2086D67E" w14:textId="77777777" w:rsidR="00363F35" w:rsidRDefault="00000000">
            <w:r>
              <w:t>Jinnah Hospital, Lahore</w:t>
            </w:r>
          </w:p>
        </w:tc>
        <w:tc>
          <w:tcPr>
            <w:tcW w:w="2160" w:type="dxa"/>
          </w:tcPr>
          <w:p w14:paraId="6FDF7304" w14:textId="77777777" w:rsidR="00363F35" w:rsidRDefault="00000000">
            <w:r>
              <w:t>61.853333</w:t>
            </w:r>
          </w:p>
        </w:tc>
      </w:tr>
      <w:tr w:rsidR="00363F35" w14:paraId="342619B9" w14:textId="77777777" w:rsidTr="00901B98">
        <w:tc>
          <w:tcPr>
            <w:tcW w:w="2160" w:type="dxa"/>
          </w:tcPr>
          <w:p w14:paraId="0E028BEB" w14:textId="77777777" w:rsidR="00363F35" w:rsidRDefault="00000000">
            <w:r>
              <w:t>MS</w:t>
            </w:r>
          </w:p>
        </w:tc>
        <w:tc>
          <w:tcPr>
            <w:tcW w:w="2160" w:type="dxa"/>
          </w:tcPr>
          <w:p w14:paraId="12BE7191" w14:textId="77777777" w:rsidR="00363F35" w:rsidRDefault="00000000">
            <w:r>
              <w:t>Orthopedic Surgery</w:t>
            </w:r>
          </w:p>
        </w:tc>
        <w:tc>
          <w:tcPr>
            <w:tcW w:w="2160" w:type="dxa"/>
          </w:tcPr>
          <w:p w14:paraId="2F178E2F" w14:textId="77777777" w:rsidR="00363F35" w:rsidRDefault="00000000">
            <w:r>
              <w:t>Lahore General Hospital, Lahore</w:t>
            </w:r>
          </w:p>
        </w:tc>
        <w:tc>
          <w:tcPr>
            <w:tcW w:w="2160" w:type="dxa"/>
          </w:tcPr>
          <w:p w14:paraId="35B677FE" w14:textId="77777777" w:rsidR="00363F35" w:rsidRDefault="00000000">
            <w:r>
              <w:t>66.384167</w:t>
            </w:r>
          </w:p>
        </w:tc>
      </w:tr>
      <w:tr w:rsidR="00363F35" w14:paraId="41EBE313" w14:textId="77777777" w:rsidTr="00901B98">
        <w:tc>
          <w:tcPr>
            <w:tcW w:w="2160" w:type="dxa"/>
          </w:tcPr>
          <w:p w14:paraId="34B5AEDE" w14:textId="77777777" w:rsidR="00363F35" w:rsidRDefault="00000000">
            <w:r>
              <w:lastRenderedPageBreak/>
              <w:t>MS</w:t>
            </w:r>
          </w:p>
        </w:tc>
        <w:tc>
          <w:tcPr>
            <w:tcW w:w="2160" w:type="dxa"/>
          </w:tcPr>
          <w:p w14:paraId="39023A43" w14:textId="77777777" w:rsidR="00363F35" w:rsidRDefault="00000000">
            <w:r>
              <w:t>Orthopedic Surgery</w:t>
            </w:r>
          </w:p>
        </w:tc>
        <w:tc>
          <w:tcPr>
            <w:tcW w:w="2160" w:type="dxa"/>
          </w:tcPr>
          <w:p w14:paraId="2581FE59" w14:textId="77777777" w:rsidR="00363F35" w:rsidRDefault="00000000">
            <w:r>
              <w:t>Mayo Hospital, Lahore</w:t>
            </w:r>
          </w:p>
        </w:tc>
        <w:tc>
          <w:tcPr>
            <w:tcW w:w="2160" w:type="dxa"/>
          </w:tcPr>
          <w:p w14:paraId="0707664A" w14:textId="77777777" w:rsidR="00363F35" w:rsidRDefault="00000000">
            <w:r>
              <w:t>63.82</w:t>
            </w:r>
          </w:p>
        </w:tc>
      </w:tr>
      <w:tr w:rsidR="00363F35" w14:paraId="733E31CB" w14:textId="77777777" w:rsidTr="00901B98">
        <w:tc>
          <w:tcPr>
            <w:tcW w:w="2160" w:type="dxa"/>
          </w:tcPr>
          <w:p w14:paraId="1173209A" w14:textId="77777777" w:rsidR="00363F35" w:rsidRDefault="00000000">
            <w:r>
              <w:t>MS</w:t>
            </w:r>
          </w:p>
        </w:tc>
        <w:tc>
          <w:tcPr>
            <w:tcW w:w="2160" w:type="dxa"/>
          </w:tcPr>
          <w:p w14:paraId="08B67F7A" w14:textId="77777777" w:rsidR="00363F35" w:rsidRDefault="00000000">
            <w:r>
              <w:t>Orthopedic Surgery</w:t>
            </w:r>
          </w:p>
        </w:tc>
        <w:tc>
          <w:tcPr>
            <w:tcW w:w="2160" w:type="dxa"/>
          </w:tcPr>
          <w:p w14:paraId="5C452264" w14:textId="77777777" w:rsidR="00363F35" w:rsidRDefault="00000000">
            <w:r>
              <w:t>Nishtar Hospital, Multan</w:t>
            </w:r>
          </w:p>
        </w:tc>
        <w:tc>
          <w:tcPr>
            <w:tcW w:w="2160" w:type="dxa"/>
          </w:tcPr>
          <w:p w14:paraId="63454392" w14:textId="77777777" w:rsidR="00363F35" w:rsidRDefault="00000000">
            <w:r>
              <w:t>69.42</w:t>
            </w:r>
          </w:p>
        </w:tc>
      </w:tr>
      <w:tr w:rsidR="00363F35" w14:paraId="650D1472" w14:textId="77777777" w:rsidTr="00901B98">
        <w:tc>
          <w:tcPr>
            <w:tcW w:w="2160" w:type="dxa"/>
          </w:tcPr>
          <w:p w14:paraId="34093F51" w14:textId="77777777" w:rsidR="00363F35" w:rsidRDefault="00000000">
            <w:r>
              <w:t>MS</w:t>
            </w:r>
          </w:p>
        </w:tc>
        <w:tc>
          <w:tcPr>
            <w:tcW w:w="2160" w:type="dxa"/>
          </w:tcPr>
          <w:p w14:paraId="61CEE8F4" w14:textId="77777777" w:rsidR="00363F35" w:rsidRDefault="00000000">
            <w:r>
              <w:t>Orthopedic Surgery</w:t>
            </w:r>
          </w:p>
        </w:tc>
        <w:tc>
          <w:tcPr>
            <w:tcW w:w="2160" w:type="dxa"/>
          </w:tcPr>
          <w:p w14:paraId="59CBD35F" w14:textId="77777777" w:rsidR="00363F35" w:rsidRDefault="00000000">
            <w:r>
              <w:t>Foriegn</w:t>
            </w:r>
          </w:p>
        </w:tc>
        <w:tc>
          <w:tcPr>
            <w:tcW w:w="2160" w:type="dxa"/>
          </w:tcPr>
          <w:p w14:paraId="7B78D194" w14:textId="77777777" w:rsidR="00363F35" w:rsidRDefault="00000000">
            <w:r>
              <w:t>47.448696</w:t>
            </w:r>
          </w:p>
        </w:tc>
      </w:tr>
      <w:tr w:rsidR="00363F35" w14:paraId="3C1B4FBD" w14:textId="77777777" w:rsidTr="00901B98">
        <w:tc>
          <w:tcPr>
            <w:tcW w:w="2160" w:type="dxa"/>
          </w:tcPr>
          <w:p w14:paraId="41D65904" w14:textId="77777777" w:rsidR="00363F35" w:rsidRDefault="00000000">
            <w:r>
              <w:t>MS</w:t>
            </w:r>
          </w:p>
        </w:tc>
        <w:tc>
          <w:tcPr>
            <w:tcW w:w="2160" w:type="dxa"/>
          </w:tcPr>
          <w:p w14:paraId="5721D51B" w14:textId="77777777" w:rsidR="00363F35" w:rsidRDefault="00000000">
            <w:r>
              <w:t>Orthopedic Surgery</w:t>
            </w:r>
          </w:p>
        </w:tc>
        <w:tc>
          <w:tcPr>
            <w:tcW w:w="2160" w:type="dxa"/>
          </w:tcPr>
          <w:p w14:paraId="47F940CE" w14:textId="77777777" w:rsidR="00363F35" w:rsidRDefault="00000000">
            <w:r>
              <w:t>Sahiwal Teaching Hospital, Sahiwal</w:t>
            </w:r>
          </w:p>
        </w:tc>
        <w:tc>
          <w:tcPr>
            <w:tcW w:w="2160" w:type="dxa"/>
          </w:tcPr>
          <w:p w14:paraId="4037EA10" w14:textId="77777777" w:rsidR="00363F35" w:rsidRDefault="00000000">
            <w:r>
              <w:t>55.610834</w:t>
            </w:r>
          </w:p>
        </w:tc>
      </w:tr>
      <w:tr w:rsidR="00363F35" w14:paraId="26AFECEA" w14:textId="77777777" w:rsidTr="00901B98">
        <w:tc>
          <w:tcPr>
            <w:tcW w:w="2160" w:type="dxa"/>
          </w:tcPr>
          <w:p w14:paraId="7ECEDD06" w14:textId="77777777" w:rsidR="00363F35" w:rsidRDefault="00000000">
            <w:r>
              <w:t>MS</w:t>
            </w:r>
          </w:p>
        </w:tc>
        <w:tc>
          <w:tcPr>
            <w:tcW w:w="2160" w:type="dxa"/>
          </w:tcPr>
          <w:p w14:paraId="61022770" w14:textId="77777777" w:rsidR="00363F35" w:rsidRDefault="00000000">
            <w:r>
              <w:t>Orthopedic Surgery</w:t>
            </w:r>
          </w:p>
        </w:tc>
        <w:tc>
          <w:tcPr>
            <w:tcW w:w="2160" w:type="dxa"/>
          </w:tcPr>
          <w:p w14:paraId="2AAFE20F" w14:textId="77777777" w:rsidR="00363F35" w:rsidRDefault="00000000">
            <w:r>
              <w:t>Services Hospital, Lahore</w:t>
            </w:r>
          </w:p>
        </w:tc>
        <w:tc>
          <w:tcPr>
            <w:tcW w:w="2160" w:type="dxa"/>
          </w:tcPr>
          <w:p w14:paraId="38802248" w14:textId="77777777" w:rsidR="00363F35" w:rsidRDefault="00000000">
            <w:r>
              <w:t>73.605833</w:t>
            </w:r>
          </w:p>
        </w:tc>
      </w:tr>
      <w:tr w:rsidR="00363F35" w14:paraId="540FC77C" w14:textId="77777777" w:rsidTr="00901B98">
        <w:tc>
          <w:tcPr>
            <w:tcW w:w="2160" w:type="dxa"/>
          </w:tcPr>
          <w:p w14:paraId="46208ECB" w14:textId="77777777" w:rsidR="00363F35" w:rsidRDefault="00000000">
            <w:r>
              <w:t>MS</w:t>
            </w:r>
          </w:p>
        </w:tc>
        <w:tc>
          <w:tcPr>
            <w:tcW w:w="2160" w:type="dxa"/>
          </w:tcPr>
          <w:p w14:paraId="6A12EE04" w14:textId="77777777" w:rsidR="00363F35" w:rsidRDefault="00000000">
            <w:r>
              <w:t>Orthopedic Surgery</w:t>
            </w:r>
          </w:p>
        </w:tc>
        <w:tc>
          <w:tcPr>
            <w:tcW w:w="2160" w:type="dxa"/>
          </w:tcPr>
          <w:p w14:paraId="7341FB59" w14:textId="77777777" w:rsidR="00363F35" w:rsidRDefault="00000000">
            <w:r>
              <w:t>Sir Ganga Ram Hospital, Lahore</w:t>
            </w:r>
          </w:p>
        </w:tc>
        <w:tc>
          <w:tcPr>
            <w:tcW w:w="2160" w:type="dxa"/>
          </w:tcPr>
          <w:p w14:paraId="455474C0" w14:textId="77777777" w:rsidR="00363F35" w:rsidRDefault="00000000">
            <w:r>
              <w:t>61.650833</w:t>
            </w:r>
          </w:p>
        </w:tc>
      </w:tr>
      <w:tr w:rsidR="00363F35" w14:paraId="2E44ECD3" w14:textId="77777777" w:rsidTr="00901B98">
        <w:tc>
          <w:tcPr>
            <w:tcW w:w="2160" w:type="dxa"/>
          </w:tcPr>
          <w:p w14:paraId="7C64C2CD" w14:textId="77777777" w:rsidR="00363F35" w:rsidRDefault="00000000">
            <w:r>
              <w:t>MS</w:t>
            </w:r>
          </w:p>
        </w:tc>
        <w:tc>
          <w:tcPr>
            <w:tcW w:w="2160" w:type="dxa"/>
          </w:tcPr>
          <w:p w14:paraId="40921BBF" w14:textId="77777777" w:rsidR="00363F35" w:rsidRDefault="00000000">
            <w:r>
              <w:t>Orthopedic Surgery</w:t>
            </w:r>
          </w:p>
        </w:tc>
        <w:tc>
          <w:tcPr>
            <w:tcW w:w="2160" w:type="dxa"/>
          </w:tcPr>
          <w:p w14:paraId="403F502B" w14:textId="77777777" w:rsidR="00363F35" w:rsidRDefault="00000000">
            <w:r>
              <w:t>Sz Hospital, Rahim Yar Khan</w:t>
            </w:r>
          </w:p>
        </w:tc>
        <w:tc>
          <w:tcPr>
            <w:tcW w:w="2160" w:type="dxa"/>
          </w:tcPr>
          <w:p w14:paraId="57F35D08" w14:textId="77777777" w:rsidR="00363F35" w:rsidRDefault="00000000">
            <w:r>
              <w:t>60.720833</w:t>
            </w:r>
          </w:p>
        </w:tc>
      </w:tr>
      <w:tr w:rsidR="00363F35" w14:paraId="21E89A04" w14:textId="77777777" w:rsidTr="00901B98">
        <w:tc>
          <w:tcPr>
            <w:tcW w:w="2160" w:type="dxa"/>
          </w:tcPr>
          <w:p w14:paraId="253E2A3A" w14:textId="77777777" w:rsidR="00363F35" w:rsidRDefault="00000000">
            <w:r>
              <w:t>MS</w:t>
            </w:r>
          </w:p>
        </w:tc>
        <w:tc>
          <w:tcPr>
            <w:tcW w:w="2160" w:type="dxa"/>
          </w:tcPr>
          <w:p w14:paraId="5CE6C929" w14:textId="77777777" w:rsidR="00363F35" w:rsidRDefault="00000000">
            <w:r>
              <w:t xml:space="preserve">Otorhinolaryngology </w:t>
            </w:r>
            <w:r>
              <w:lastRenderedPageBreak/>
              <w:t>ENT</w:t>
            </w:r>
          </w:p>
        </w:tc>
        <w:tc>
          <w:tcPr>
            <w:tcW w:w="2160" w:type="dxa"/>
          </w:tcPr>
          <w:p w14:paraId="1CC01EC9" w14:textId="77777777" w:rsidR="00363F35" w:rsidRDefault="00000000">
            <w:r>
              <w:lastRenderedPageBreak/>
              <w:t>Merit</w:t>
            </w:r>
          </w:p>
        </w:tc>
        <w:tc>
          <w:tcPr>
            <w:tcW w:w="2160" w:type="dxa"/>
          </w:tcPr>
          <w:p w14:paraId="1169C649" w14:textId="77777777" w:rsidR="00363F35" w:rsidRDefault="00000000">
            <w:r>
              <w:t>70.56</w:t>
            </w:r>
          </w:p>
        </w:tc>
      </w:tr>
      <w:tr w:rsidR="00363F35" w14:paraId="49F25911" w14:textId="77777777" w:rsidTr="00901B98">
        <w:tc>
          <w:tcPr>
            <w:tcW w:w="2160" w:type="dxa"/>
          </w:tcPr>
          <w:p w14:paraId="73694778" w14:textId="77777777" w:rsidR="00363F35" w:rsidRDefault="00000000">
            <w:r>
              <w:t>MS</w:t>
            </w:r>
          </w:p>
        </w:tc>
        <w:tc>
          <w:tcPr>
            <w:tcW w:w="2160" w:type="dxa"/>
          </w:tcPr>
          <w:p w14:paraId="28E7B364" w14:textId="77777777" w:rsidR="00363F35" w:rsidRDefault="00000000">
            <w:r>
              <w:t>Otorhinolaryngology ENT</w:t>
            </w:r>
          </w:p>
        </w:tc>
        <w:tc>
          <w:tcPr>
            <w:tcW w:w="2160" w:type="dxa"/>
          </w:tcPr>
          <w:p w14:paraId="5BD9D346" w14:textId="77777777" w:rsidR="00363F35" w:rsidRDefault="00000000">
            <w:r>
              <w:t>Abs Teaching Hospital, Gujrat</w:t>
            </w:r>
          </w:p>
        </w:tc>
        <w:tc>
          <w:tcPr>
            <w:tcW w:w="2160" w:type="dxa"/>
          </w:tcPr>
          <w:p w14:paraId="4E8B1D5D" w14:textId="77777777" w:rsidR="00363F35" w:rsidRDefault="00000000">
            <w:r>
              <w:t>61.300833</w:t>
            </w:r>
          </w:p>
        </w:tc>
      </w:tr>
      <w:tr w:rsidR="00363F35" w14:paraId="50C0D6F9" w14:textId="77777777" w:rsidTr="00901B98">
        <w:tc>
          <w:tcPr>
            <w:tcW w:w="2160" w:type="dxa"/>
          </w:tcPr>
          <w:p w14:paraId="714FCAAC" w14:textId="77777777" w:rsidR="00363F35" w:rsidRDefault="00000000">
            <w:r>
              <w:t>MS</w:t>
            </w:r>
          </w:p>
        </w:tc>
        <w:tc>
          <w:tcPr>
            <w:tcW w:w="2160" w:type="dxa"/>
          </w:tcPr>
          <w:p w14:paraId="1D1F1F19" w14:textId="77777777" w:rsidR="00363F35" w:rsidRDefault="00000000">
            <w:r>
              <w:t>Otorhinolaryngology ENT</w:t>
            </w:r>
          </w:p>
        </w:tc>
        <w:tc>
          <w:tcPr>
            <w:tcW w:w="2160" w:type="dxa"/>
          </w:tcPr>
          <w:p w14:paraId="4DF8CA3D" w14:textId="77777777" w:rsidR="00363F35" w:rsidRDefault="00000000">
            <w:r>
              <w:t>Punjab</w:t>
            </w:r>
          </w:p>
        </w:tc>
        <w:tc>
          <w:tcPr>
            <w:tcW w:w="2160" w:type="dxa"/>
          </w:tcPr>
          <w:p w14:paraId="5C735CED" w14:textId="77777777" w:rsidR="00363F35" w:rsidRDefault="00000000">
            <w:r>
              <w:t>70.56</w:t>
            </w:r>
          </w:p>
        </w:tc>
      </w:tr>
      <w:tr w:rsidR="00363F35" w14:paraId="1AC4A1FE" w14:textId="77777777" w:rsidTr="00901B98">
        <w:tc>
          <w:tcPr>
            <w:tcW w:w="2160" w:type="dxa"/>
          </w:tcPr>
          <w:p w14:paraId="1103F75C" w14:textId="77777777" w:rsidR="00363F35" w:rsidRDefault="00000000">
            <w:r>
              <w:t>MS</w:t>
            </w:r>
          </w:p>
        </w:tc>
        <w:tc>
          <w:tcPr>
            <w:tcW w:w="2160" w:type="dxa"/>
          </w:tcPr>
          <w:p w14:paraId="60354349" w14:textId="77777777" w:rsidR="00363F35" w:rsidRDefault="00000000">
            <w:r>
              <w:t>Otorhinolaryngology ENT</w:t>
            </w:r>
          </w:p>
        </w:tc>
        <w:tc>
          <w:tcPr>
            <w:tcW w:w="2160" w:type="dxa"/>
          </w:tcPr>
          <w:p w14:paraId="76633091" w14:textId="77777777" w:rsidR="00363F35" w:rsidRDefault="00000000">
            <w:r>
              <w:t>Allied Hospital, Faisalabad</w:t>
            </w:r>
          </w:p>
        </w:tc>
        <w:tc>
          <w:tcPr>
            <w:tcW w:w="2160" w:type="dxa"/>
          </w:tcPr>
          <w:p w14:paraId="564B1DD7" w14:textId="77777777" w:rsidR="00363F35" w:rsidRDefault="00000000">
            <w:r>
              <w:t>70.56</w:t>
            </w:r>
          </w:p>
        </w:tc>
      </w:tr>
      <w:tr w:rsidR="00363F35" w14:paraId="5F31B03F" w14:textId="77777777" w:rsidTr="00901B98">
        <w:tc>
          <w:tcPr>
            <w:tcW w:w="2160" w:type="dxa"/>
          </w:tcPr>
          <w:p w14:paraId="04873B6F" w14:textId="77777777" w:rsidR="00363F35" w:rsidRDefault="00000000">
            <w:r>
              <w:t>MS</w:t>
            </w:r>
          </w:p>
        </w:tc>
        <w:tc>
          <w:tcPr>
            <w:tcW w:w="2160" w:type="dxa"/>
          </w:tcPr>
          <w:p w14:paraId="52FFC09A" w14:textId="77777777" w:rsidR="00363F35" w:rsidRDefault="00000000">
            <w:r>
              <w:t>Otorhinolaryngology ENT</w:t>
            </w:r>
          </w:p>
        </w:tc>
        <w:tc>
          <w:tcPr>
            <w:tcW w:w="2160" w:type="dxa"/>
          </w:tcPr>
          <w:p w14:paraId="388CC563" w14:textId="77777777" w:rsidR="00363F35" w:rsidRDefault="00000000">
            <w:r>
              <w:t>Bahawal Victoria Hospital, Bahawalpur</w:t>
            </w:r>
          </w:p>
        </w:tc>
        <w:tc>
          <w:tcPr>
            <w:tcW w:w="2160" w:type="dxa"/>
          </w:tcPr>
          <w:p w14:paraId="0B7D40F5" w14:textId="77777777" w:rsidR="00363F35" w:rsidRDefault="00000000">
            <w:r>
              <w:t>61.096667</w:t>
            </w:r>
          </w:p>
        </w:tc>
      </w:tr>
      <w:tr w:rsidR="00363F35" w14:paraId="58E553AC" w14:textId="77777777" w:rsidTr="00901B98">
        <w:tc>
          <w:tcPr>
            <w:tcW w:w="2160" w:type="dxa"/>
          </w:tcPr>
          <w:p w14:paraId="10435867" w14:textId="77777777" w:rsidR="00363F35" w:rsidRDefault="00000000">
            <w:r>
              <w:t>MS</w:t>
            </w:r>
          </w:p>
        </w:tc>
        <w:tc>
          <w:tcPr>
            <w:tcW w:w="2160" w:type="dxa"/>
          </w:tcPr>
          <w:p w14:paraId="02A31008" w14:textId="77777777" w:rsidR="00363F35" w:rsidRDefault="00000000">
            <w:r>
              <w:t>Otorhinolaryngology ENT</w:t>
            </w:r>
          </w:p>
        </w:tc>
        <w:tc>
          <w:tcPr>
            <w:tcW w:w="2160" w:type="dxa"/>
          </w:tcPr>
          <w:p w14:paraId="44AAC79E" w14:textId="77777777" w:rsidR="00363F35" w:rsidRDefault="00000000">
            <w:r>
              <w:t>Benazir Bhutto Hospital, Rawalpindi</w:t>
            </w:r>
          </w:p>
        </w:tc>
        <w:tc>
          <w:tcPr>
            <w:tcW w:w="2160" w:type="dxa"/>
          </w:tcPr>
          <w:p w14:paraId="66B8C187" w14:textId="77777777" w:rsidR="00363F35" w:rsidRDefault="00000000">
            <w:r>
              <w:t>62.521667</w:t>
            </w:r>
          </w:p>
        </w:tc>
      </w:tr>
      <w:tr w:rsidR="00363F35" w14:paraId="4FF0FA09" w14:textId="77777777" w:rsidTr="00901B98">
        <w:tc>
          <w:tcPr>
            <w:tcW w:w="2160" w:type="dxa"/>
          </w:tcPr>
          <w:p w14:paraId="70C7E272" w14:textId="77777777" w:rsidR="00363F35" w:rsidRDefault="00000000">
            <w:r>
              <w:t>MS</w:t>
            </w:r>
          </w:p>
        </w:tc>
        <w:tc>
          <w:tcPr>
            <w:tcW w:w="2160" w:type="dxa"/>
          </w:tcPr>
          <w:p w14:paraId="3F471E02" w14:textId="77777777" w:rsidR="00363F35" w:rsidRDefault="00000000">
            <w:r>
              <w:t>Otorhinolaryngology ENT</w:t>
            </w:r>
          </w:p>
        </w:tc>
        <w:tc>
          <w:tcPr>
            <w:tcW w:w="2160" w:type="dxa"/>
          </w:tcPr>
          <w:p w14:paraId="26571077" w14:textId="77777777" w:rsidR="00363F35" w:rsidRDefault="00000000">
            <w:r>
              <w:t>Dhq Hospital, Gujranwala</w:t>
            </w:r>
          </w:p>
        </w:tc>
        <w:tc>
          <w:tcPr>
            <w:tcW w:w="2160" w:type="dxa"/>
          </w:tcPr>
          <w:p w14:paraId="751F619F" w14:textId="77777777" w:rsidR="00363F35" w:rsidRDefault="00000000">
            <w:r>
              <w:t>63.750435</w:t>
            </w:r>
          </w:p>
        </w:tc>
      </w:tr>
      <w:tr w:rsidR="00363F35" w14:paraId="2344EBAC" w14:textId="77777777" w:rsidTr="00901B98">
        <w:tc>
          <w:tcPr>
            <w:tcW w:w="2160" w:type="dxa"/>
          </w:tcPr>
          <w:p w14:paraId="6AB50D0C" w14:textId="77777777" w:rsidR="00363F35" w:rsidRDefault="00000000">
            <w:r>
              <w:t>MS</w:t>
            </w:r>
          </w:p>
        </w:tc>
        <w:tc>
          <w:tcPr>
            <w:tcW w:w="2160" w:type="dxa"/>
          </w:tcPr>
          <w:p w14:paraId="3EC28723" w14:textId="77777777" w:rsidR="00363F35" w:rsidRDefault="00000000">
            <w:r>
              <w:t>Otorhinolaryngology ENT</w:t>
            </w:r>
          </w:p>
        </w:tc>
        <w:tc>
          <w:tcPr>
            <w:tcW w:w="2160" w:type="dxa"/>
          </w:tcPr>
          <w:p w14:paraId="47C71445" w14:textId="77777777" w:rsidR="00363F35" w:rsidRDefault="00000000">
            <w:r>
              <w:t>Dhq Teaching Hospital, Sargodha</w:t>
            </w:r>
          </w:p>
        </w:tc>
        <w:tc>
          <w:tcPr>
            <w:tcW w:w="2160" w:type="dxa"/>
          </w:tcPr>
          <w:p w14:paraId="3B616AA4" w14:textId="77777777" w:rsidR="00363F35" w:rsidRDefault="00000000">
            <w:r>
              <w:t>54.760833</w:t>
            </w:r>
          </w:p>
        </w:tc>
      </w:tr>
      <w:tr w:rsidR="00363F35" w14:paraId="65C11DBD" w14:textId="77777777" w:rsidTr="00901B98">
        <w:tc>
          <w:tcPr>
            <w:tcW w:w="2160" w:type="dxa"/>
          </w:tcPr>
          <w:p w14:paraId="2611F403" w14:textId="77777777" w:rsidR="00363F35" w:rsidRDefault="00000000">
            <w:r>
              <w:t>MS</w:t>
            </w:r>
          </w:p>
        </w:tc>
        <w:tc>
          <w:tcPr>
            <w:tcW w:w="2160" w:type="dxa"/>
          </w:tcPr>
          <w:p w14:paraId="19CAD85B" w14:textId="77777777" w:rsidR="00363F35" w:rsidRDefault="00000000">
            <w:r>
              <w:t xml:space="preserve">Otorhinolaryngology </w:t>
            </w:r>
            <w:r>
              <w:lastRenderedPageBreak/>
              <w:t>ENT</w:t>
            </w:r>
          </w:p>
        </w:tc>
        <w:tc>
          <w:tcPr>
            <w:tcW w:w="2160" w:type="dxa"/>
          </w:tcPr>
          <w:p w14:paraId="15DAD68E" w14:textId="77777777" w:rsidR="00363F35" w:rsidRDefault="00000000">
            <w:r>
              <w:lastRenderedPageBreak/>
              <w:t xml:space="preserve">Govt. Teaching Hospital Gm Abad, </w:t>
            </w:r>
            <w:r>
              <w:lastRenderedPageBreak/>
              <w:t>Faisalabad</w:t>
            </w:r>
          </w:p>
        </w:tc>
        <w:tc>
          <w:tcPr>
            <w:tcW w:w="2160" w:type="dxa"/>
          </w:tcPr>
          <w:p w14:paraId="0765C19B" w14:textId="77777777" w:rsidR="00363F35" w:rsidRDefault="00000000">
            <w:r>
              <w:lastRenderedPageBreak/>
              <w:t>61.86</w:t>
            </w:r>
          </w:p>
        </w:tc>
      </w:tr>
      <w:tr w:rsidR="00363F35" w14:paraId="3FACAC6B" w14:textId="77777777" w:rsidTr="00901B98">
        <w:tc>
          <w:tcPr>
            <w:tcW w:w="2160" w:type="dxa"/>
          </w:tcPr>
          <w:p w14:paraId="3C9ED1F9" w14:textId="77777777" w:rsidR="00363F35" w:rsidRDefault="00000000">
            <w:r>
              <w:t>MS</w:t>
            </w:r>
          </w:p>
        </w:tc>
        <w:tc>
          <w:tcPr>
            <w:tcW w:w="2160" w:type="dxa"/>
          </w:tcPr>
          <w:p w14:paraId="33EA1007" w14:textId="77777777" w:rsidR="00363F35" w:rsidRDefault="00000000">
            <w:r>
              <w:t>Otorhinolaryngology ENT</w:t>
            </w:r>
          </w:p>
        </w:tc>
        <w:tc>
          <w:tcPr>
            <w:tcW w:w="2160" w:type="dxa"/>
          </w:tcPr>
          <w:p w14:paraId="3575BCD4" w14:textId="77777777" w:rsidR="00363F35" w:rsidRDefault="00000000">
            <w:r>
              <w:t>Holy Family Hospital, Rawalpindi</w:t>
            </w:r>
          </w:p>
        </w:tc>
        <w:tc>
          <w:tcPr>
            <w:tcW w:w="2160" w:type="dxa"/>
          </w:tcPr>
          <w:p w14:paraId="00D9D428" w14:textId="77777777" w:rsidR="00363F35" w:rsidRDefault="00000000">
            <w:r>
              <w:t>64.888333</w:t>
            </w:r>
          </w:p>
        </w:tc>
      </w:tr>
      <w:tr w:rsidR="00363F35" w14:paraId="22C067DB" w14:textId="77777777" w:rsidTr="00901B98">
        <w:tc>
          <w:tcPr>
            <w:tcW w:w="2160" w:type="dxa"/>
          </w:tcPr>
          <w:p w14:paraId="5E5F4CF4" w14:textId="77777777" w:rsidR="00363F35" w:rsidRDefault="00000000">
            <w:r>
              <w:t>MS</w:t>
            </w:r>
          </w:p>
        </w:tc>
        <w:tc>
          <w:tcPr>
            <w:tcW w:w="2160" w:type="dxa"/>
          </w:tcPr>
          <w:p w14:paraId="091807E8" w14:textId="77777777" w:rsidR="00363F35" w:rsidRDefault="00000000">
            <w:r>
              <w:t>Otorhinolaryngology ENT</w:t>
            </w:r>
          </w:p>
        </w:tc>
        <w:tc>
          <w:tcPr>
            <w:tcW w:w="2160" w:type="dxa"/>
          </w:tcPr>
          <w:p w14:paraId="79F40BE5" w14:textId="77777777" w:rsidR="00363F35" w:rsidRDefault="00000000">
            <w:r>
              <w:t>Jinnah Hospital, Lahore</w:t>
            </w:r>
          </w:p>
        </w:tc>
        <w:tc>
          <w:tcPr>
            <w:tcW w:w="2160" w:type="dxa"/>
          </w:tcPr>
          <w:p w14:paraId="22794E5F" w14:textId="77777777" w:rsidR="00363F35" w:rsidRDefault="00000000">
            <w:r>
              <w:t>69.101667</w:t>
            </w:r>
          </w:p>
        </w:tc>
      </w:tr>
      <w:tr w:rsidR="00363F35" w14:paraId="6046ADF0" w14:textId="77777777" w:rsidTr="00901B98">
        <w:tc>
          <w:tcPr>
            <w:tcW w:w="2160" w:type="dxa"/>
          </w:tcPr>
          <w:p w14:paraId="4A5D1220" w14:textId="77777777" w:rsidR="00363F35" w:rsidRDefault="00000000">
            <w:r>
              <w:t>MS</w:t>
            </w:r>
          </w:p>
        </w:tc>
        <w:tc>
          <w:tcPr>
            <w:tcW w:w="2160" w:type="dxa"/>
          </w:tcPr>
          <w:p w14:paraId="6F8D4018" w14:textId="77777777" w:rsidR="00363F35" w:rsidRDefault="00000000">
            <w:r>
              <w:t>Otorhinolaryngology ENT</w:t>
            </w:r>
          </w:p>
        </w:tc>
        <w:tc>
          <w:tcPr>
            <w:tcW w:w="2160" w:type="dxa"/>
          </w:tcPr>
          <w:p w14:paraId="18E0DD32" w14:textId="77777777" w:rsidR="00363F35" w:rsidRDefault="00000000">
            <w:r>
              <w:t>Lahore General Hospital, Lahore</w:t>
            </w:r>
          </w:p>
        </w:tc>
        <w:tc>
          <w:tcPr>
            <w:tcW w:w="2160" w:type="dxa"/>
          </w:tcPr>
          <w:p w14:paraId="0592800A" w14:textId="77777777" w:rsidR="00363F35" w:rsidRDefault="00000000">
            <w:r>
              <w:t>63.31</w:t>
            </w:r>
          </w:p>
        </w:tc>
      </w:tr>
      <w:tr w:rsidR="00363F35" w14:paraId="3FD04D88" w14:textId="77777777" w:rsidTr="00901B98">
        <w:tc>
          <w:tcPr>
            <w:tcW w:w="2160" w:type="dxa"/>
          </w:tcPr>
          <w:p w14:paraId="128BB3C5" w14:textId="77777777" w:rsidR="00363F35" w:rsidRDefault="00000000">
            <w:r>
              <w:t>MS</w:t>
            </w:r>
          </w:p>
        </w:tc>
        <w:tc>
          <w:tcPr>
            <w:tcW w:w="2160" w:type="dxa"/>
          </w:tcPr>
          <w:p w14:paraId="147C4F68" w14:textId="77777777" w:rsidR="00363F35" w:rsidRDefault="00000000">
            <w:r>
              <w:t>Otorhinolaryngology ENT</w:t>
            </w:r>
          </w:p>
        </w:tc>
        <w:tc>
          <w:tcPr>
            <w:tcW w:w="2160" w:type="dxa"/>
          </w:tcPr>
          <w:p w14:paraId="7FFEFD27" w14:textId="77777777" w:rsidR="00363F35" w:rsidRDefault="00000000">
            <w:r>
              <w:t>Mayo Hospital, Lahore</w:t>
            </w:r>
          </w:p>
        </w:tc>
        <w:tc>
          <w:tcPr>
            <w:tcW w:w="2160" w:type="dxa"/>
          </w:tcPr>
          <w:p w14:paraId="7442C018" w14:textId="77777777" w:rsidR="00363F35" w:rsidRDefault="00000000">
            <w:r>
              <w:t>67.256327</w:t>
            </w:r>
          </w:p>
        </w:tc>
      </w:tr>
      <w:tr w:rsidR="00363F35" w14:paraId="58DCB514" w14:textId="77777777" w:rsidTr="00901B98">
        <w:tc>
          <w:tcPr>
            <w:tcW w:w="2160" w:type="dxa"/>
          </w:tcPr>
          <w:p w14:paraId="353B3B24" w14:textId="77777777" w:rsidR="00363F35" w:rsidRDefault="00000000">
            <w:r>
              <w:t>MS</w:t>
            </w:r>
          </w:p>
        </w:tc>
        <w:tc>
          <w:tcPr>
            <w:tcW w:w="2160" w:type="dxa"/>
          </w:tcPr>
          <w:p w14:paraId="3C589AA9" w14:textId="77777777" w:rsidR="00363F35" w:rsidRDefault="00000000">
            <w:r>
              <w:t>Otorhinolaryngology ENT</w:t>
            </w:r>
          </w:p>
        </w:tc>
        <w:tc>
          <w:tcPr>
            <w:tcW w:w="2160" w:type="dxa"/>
          </w:tcPr>
          <w:p w14:paraId="2E322348" w14:textId="77777777" w:rsidR="00363F35" w:rsidRDefault="00000000">
            <w:r>
              <w:t>Nishtar Hospital, Multan</w:t>
            </w:r>
          </w:p>
        </w:tc>
        <w:tc>
          <w:tcPr>
            <w:tcW w:w="2160" w:type="dxa"/>
          </w:tcPr>
          <w:p w14:paraId="54804B7C" w14:textId="77777777" w:rsidR="00363F35" w:rsidRDefault="00000000">
            <w:r>
              <w:t>63.415745</w:t>
            </w:r>
          </w:p>
        </w:tc>
      </w:tr>
      <w:tr w:rsidR="00363F35" w14:paraId="2AFEBB2D" w14:textId="77777777" w:rsidTr="00901B98">
        <w:tc>
          <w:tcPr>
            <w:tcW w:w="2160" w:type="dxa"/>
          </w:tcPr>
          <w:p w14:paraId="261BA2B9" w14:textId="77777777" w:rsidR="00363F35" w:rsidRDefault="00000000">
            <w:r>
              <w:t>MS</w:t>
            </w:r>
          </w:p>
        </w:tc>
        <w:tc>
          <w:tcPr>
            <w:tcW w:w="2160" w:type="dxa"/>
          </w:tcPr>
          <w:p w14:paraId="0D3E609D" w14:textId="77777777" w:rsidR="00363F35" w:rsidRDefault="00000000">
            <w:r>
              <w:t>Otorhinolaryngology ENT</w:t>
            </w:r>
          </w:p>
        </w:tc>
        <w:tc>
          <w:tcPr>
            <w:tcW w:w="2160" w:type="dxa"/>
          </w:tcPr>
          <w:p w14:paraId="2D0D0C80" w14:textId="77777777" w:rsidR="00363F35" w:rsidRDefault="00000000">
            <w:r>
              <w:t>Sahiwal Teaching Hospital, Sahiwal</w:t>
            </w:r>
          </w:p>
        </w:tc>
        <w:tc>
          <w:tcPr>
            <w:tcW w:w="2160" w:type="dxa"/>
          </w:tcPr>
          <w:p w14:paraId="68A55D72" w14:textId="77777777" w:rsidR="00363F35" w:rsidRDefault="00000000">
            <w:r>
              <w:t>63.735</w:t>
            </w:r>
          </w:p>
        </w:tc>
      </w:tr>
      <w:tr w:rsidR="00363F35" w14:paraId="7F3E7687" w14:textId="77777777" w:rsidTr="00901B98">
        <w:tc>
          <w:tcPr>
            <w:tcW w:w="2160" w:type="dxa"/>
          </w:tcPr>
          <w:p w14:paraId="095F823F" w14:textId="77777777" w:rsidR="00363F35" w:rsidRDefault="00000000">
            <w:r>
              <w:t>MS</w:t>
            </w:r>
          </w:p>
        </w:tc>
        <w:tc>
          <w:tcPr>
            <w:tcW w:w="2160" w:type="dxa"/>
          </w:tcPr>
          <w:p w14:paraId="301456A5" w14:textId="77777777" w:rsidR="00363F35" w:rsidRDefault="00000000">
            <w:r>
              <w:t>Otorhinolaryngology ENT</w:t>
            </w:r>
          </w:p>
        </w:tc>
        <w:tc>
          <w:tcPr>
            <w:tcW w:w="2160" w:type="dxa"/>
          </w:tcPr>
          <w:p w14:paraId="174CD4C8" w14:textId="77777777" w:rsidR="00363F35" w:rsidRDefault="00000000">
            <w:r>
              <w:t>Services Hospital, Lahore</w:t>
            </w:r>
          </w:p>
        </w:tc>
        <w:tc>
          <w:tcPr>
            <w:tcW w:w="2160" w:type="dxa"/>
          </w:tcPr>
          <w:p w14:paraId="798BB227" w14:textId="77777777" w:rsidR="00363F35" w:rsidRDefault="00000000">
            <w:r>
              <w:t>68.025</w:t>
            </w:r>
          </w:p>
        </w:tc>
      </w:tr>
      <w:tr w:rsidR="00363F35" w14:paraId="285A4762" w14:textId="77777777" w:rsidTr="00901B98">
        <w:tc>
          <w:tcPr>
            <w:tcW w:w="2160" w:type="dxa"/>
          </w:tcPr>
          <w:p w14:paraId="1A561CB2" w14:textId="77777777" w:rsidR="00363F35" w:rsidRDefault="00000000">
            <w:r>
              <w:t>MS</w:t>
            </w:r>
          </w:p>
        </w:tc>
        <w:tc>
          <w:tcPr>
            <w:tcW w:w="2160" w:type="dxa"/>
          </w:tcPr>
          <w:p w14:paraId="749791AE" w14:textId="77777777" w:rsidR="00363F35" w:rsidRDefault="00000000">
            <w:r>
              <w:t>Otorhinolaryngology ENT</w:t>
            </w:r>
          </w:p>
        </w:tc>
        <w:tc>
          <w:tcPr>
            <w:tcW w:w="2160" w:type="dxa"/>
          </w:tcPr>
          <w:p w14:paraId="75BCC92D" w14:textId="77777777" w:rsidR="00363F35" w:rsidRDefault="00000000">
            <w:r>
              <w:t>Ajk, G&amp;B, Fata, Ict</w:t>
            </w:r>
          </w:p>
        </w:tc>
        <w:tc>
          <w:tcPr>
            <w:tcW w:w="2160" w:type="dxa"/>
          </w:tcPr>
          <w:p w14:paraId="667EC50C" w14:textId="77777777" w:rsidR="00363F35" w:rsidRDefault="00000000">
            <w:r>
              <w:t>61.931667</w:t>
            </w:r>
          </w:p>
        </w:tc>
      </w:tr>
      <w:tr w:rsidR="00363F35" w14:paraId="075CF704" w14:textId="77777777" w:rsidTr="00901B98">
        <w:tc>
          <w:tcPr>
            <w:tcW w:w="2160" w:type="dxa"/>
          </w:tcPr>
          <w:p w14:paraId="2A715544" w14:textId="77777777" w:rsidR="00363F35" w:rsidRDefault="00000000">
            <w:r>
              <w:t>MS</w:t>
            </w:r>
          </w:p>
        </w:tc>
        <w:tc>
          <w:tcPr>
            <w:tcW w:w="2160" w:type="dxa"/>
          </w:tcPr>
          <w:p w14:paraId="58E0E34D" w14:textId="77777777" w:rsidR="00363F35" w:rsidRDefault="00000000">
            <w:r>
              <w:t>Otorhinolaryngology ENT</w:t>
            </w:r>
          </w:p>
        </w:tc>
        <w:tc>
          <w:tcPr>
            <w:tcW w:w="2160" w:type="dxa"/>
          </w:tcPr>
          <w:p w14:paraId="467CD365" w14:textId="77777777" w:rsidR="00363F35" w:rsidRDefault="00000000">
            <w:r>
              <w:t>Sir Ganga Ram Hospital, Lahore</w:t>
            </w:r>
          </w:p>
        </w:tc>
        <w:tc>
          <w:tcPr>
            <w:tcW w:w="2160" w:type="dxa"/>
          </w:tcPr>
          <w:p w14:paraId="3DC69C0A" w14:textId="77777777" w:rsidR="00363F35" w:rsidRDefault="00000000">
            <w:r>
              <w:t>62.979024</w:t>
            </w:r>
          </w:p>
        </w:tc>
      </w:tr>
      <w:tr w:rsidR="00363F35" w14:paraId="5AA47114" w14:textId="77777777" w:rsidTr="00901B98">
        <w:tc>
          <w:tcPr>
            <w:tcW w:w="2160" w:type="dxa"/>
          </w:tcPr>
          <w:p w14:paraId="147CFD97" w14:textId="77777777" w:rsidR="00363F35" w:rsidRDefault="00000000">
            <w:r>
              <w:t>MS</w:t>
            </w:r>
          </w:p>
        </w:tc>
        <w:tc>
          <w:tcPr>
            <w:tcW w:w="2160" w:type="dxa"/>
          </w:tcPr>
          <w:p w14:paraId="1A1958FB" w14:textId="77777777" w:rsidR="00363F35" w:rsidRDefault="00000000">
            <w:r>
              <w:t>Otorhinolaryngology ENT</w:t>
            </w:r>
          </w:p>
        </w:tc>
        <w:tc>
          <w:tcPr>
            <w:tcW w:w="2160" w:type="dxa"/>
          </w:tcPr>
          <w:p w14:paraId="597767D4" w14:textId="77777777" w:rsidR="00363F35" w:rsidRDefault="00000000">
            <w:r>
              <w:t>Sz Hospital, Rahim Yar Khan</w:t>
            </w:r>
          </w:p>
        </w:tc>
        <w:tc>
          <w:tcPr>
            <w:tcW w:w="2160" w:type="dxa"/>
          </w:tcPr>
          <w:p w14:paraId="54D71744" w14:textId="77777777" w:rsidR="00363F35" w:rsidRDefault="00000000">
            <w:r>
              <w:t>67.644167</w:t>
            </w:r>
          </w:p>
        </w:tc>
      </w:tr>
      <w:tr w:rsidR="00363F35" w14:paraId="4D64B42C" w14:textId="77777777" w:rsidTr="00901B98">
        <w:tc>
          <w:tcPr>
            <w:tcW w:w="2160" w:type="dxa"/>
          </w:tcPr>
          <w:p w14:paraId="71930340" w14:textId="77777777" w:rsidR="00363F35" w:rsidRDefault="00000000">
            <w:r>
              <w:t>MS</w:t>
            </w:r>
          </w:p>
        </w:tc>
        <w:tc>
          <w:tcPr>
            <w:tcW w:w="2160" w:type="dxa"/>
          </w:tcPr>
          <w:p w14:paraId="2FF0992D" w14:textId="77777777" w:rsidR="00363F35" w:rsidRDefault="00000000">
            <w:r>
              <w:t>Pediatric Surgery</w:t>
            </w:r>
          </w:p>
        </w:tc>
        <w:tc>
          <w:tcPr>
            <w:tcW w:w="2160" w:type="dxa"/>
          </w:tcPr>
          <w:p w14:paraId="3C310E9E" w14:textId="77777777" w:rsidR="00363F35" w:rsidRDefault="00000000">
            <w:r>
              <w:t>Merit</w:t>
            </w:r>
          </w:p>
        </w:tc>
        <w:tc>
          <w:tcPr>
            <w:tcW w:w="2160" w:type="dxa"/>
          </w:tcPr>
          <w:p w14:paraId="410A90E0" w14:textId="77777777" w:rsidR="00363F35" w:rsidRDefault="00000000">
            <w:r>
              <w:t>68.199167</w:t>
            </w:r>
          </w:p>
        </w:tc>
      </w:tr>
      <w:tr w:rsidR="00363F35" w14:paraId="1DEF19B8" w14:textId="77777777" w:rsidTr="00901B98">
        <w:tc>
          <w:tcPr>
            <w:tcW w:w="2160" w:type="dxa"/>
          </w:tcPr>
          <w:p w14:paraId="2B60CACF" w14:textId="77777777" w:rsidR="00363F35" w:rsidRDefault="00000000">
            <w:r>
              <w:t>MS</w:t>
            </w:r>
          </w:p>
        </w:tc>
        <w:tc>
          <w:tcPr>
            <w:tcW w:w="2160" w:type="dxa"/>
          </w:tcPr>
          <w:p w14:paraId="3B514456" w14:textId="77777777" w:rsidR="00363F35" w:rsidRDefault="00000000">
            <w:r>
              <w:t>Pediatric Surgery</w:t>
            </w:r>
          </w:p>
        </w:tc>
        <w:tc>
          <w:tcPr>
            <w:tcW w:w="2160" w:type="dxa"/>
          </w:tcPr>
          <w:p w14:paraId="37B7689D" w14:textId="77777777" w:rsidR="00363F35" w:rsidRDefault="00000000">
            <w:r>
              <w:t>Allied Hospital, Faisalabad</w:t>
            </w:r>
          </w:p>
        </w:tc>
        <w:tc>
          <w:tcPr>
            <w:tcW w:w="2160" w:type="dxa"/>
          </w:tcPr>
          <w:p w14:paraId="123532EB" w14:textId="77777777" w:rsidR="00363F35" w:rsidRDefault="00000000">
            <w:r>
              <w:t>57.355833</w:t>
            </w:r>
          </w:p>
        </w:tc>
      </w:tr>
      <w:tr w:rsidR="00363F35" w14:paraId="2A036E9A" w14:textId="77777777" w:rsidTr="00901B98">
        <w:tc>
          <w:tcPr>
            <w:tcW w:w="2160" w:type="dxa"/>
          </w:tcPr>
          <w:p w14:paraId="78BA7218" w14:textId="77777777" w:rsidR="00363F35" w:rsidRDefault="00000000">
            <w:r>
              <w:t>MS</w:t>
            </w:r>
          </w:p>
        </w:tc>
        <w:tc>
          <w:tcPr>
            <w:tcW w:w="2160" w:type="dxa"/>
          </w:tcPr>
          <w:p w14:paraId="23B80326" w14:textId="77777777" w:rsidR="00363F35" w:rsidRDefault="00000000">
            <w:r>
              <w:t>Pediatric Surgery</w:t>
            </w:r>
          </w:p>
        </w:tc>
        <w:tc>
          <w:tcPr>
            <w:tcW w:w="2160" w:type="dxa"/>
          </w:tcPr>
          <w:p w14:paraId="655D892B" w14:textId="77777777" w:rsidR="00363F35" w:rsidRDefault="00000000">
            <w:r>
              <w:t>Punjab</w:t>
            </w:r>
          </w:p>
        </w:tc>
        <w:tc>
          <w:tcPr>
            <w:tcW w:w="2160" w:type="dxa"/>
          </w:tcPr>
          <w:p w14:paraId="50641195" w14:textId="77777777" w:rsidR="00363F35" w:rsidRDefault="00000000">
            <w:r>
              <w:t>68.199167</w:t>
            </w:r>
          </w:p>
        </w:tc>
      </w:tr>
      <w:tr w:rsidR="00363F35" w14:paraId="1E7DC617" w14:textId="77777777" w:rsidTr="00901B98">
        <w:tc>
          <w:tcPr>
            <w:tcW w:w="2160" w:type="dxa"/>
          </w:tcPr>
          <w:p w14:paraId="60B6CBE1" w14:textId="77777777" w:rsidR="00363F35" w:rsidRDefault="00000000">
            <w:r>
              <w:t>MS</w:t>
            </w:r>
          </w:p>
        </w:tc>
        <w:tc>
          <w:tcPr>
            <w:tcW w:w="2160" w:type="dxa"/>
          </w:tcPr>
          <w:p w14:paraId="5FB870F2" w14:textId="77777777" w:rsidR="00363F35" w:rsidRDefault="00000000">
            <w:r>
              <w:t>Pediatric Surgery</w:t>
            </w:r>
          </w:p>
        </w:tc>
        <w:tc>
          <w:tcPr>
            <w:tcW w:w="2160" w:type="dxa"/>
          </w:tcPr>
          <w:p w14:paraId="41D1D792" w14:textId="77777777" w:rsidR="00363F35" w:rsidRDefault="00000000">
            <w:r>
              <w:t>Bahawal Victoria Hospital, Bahawalpur</w:t>
            </w:r>
          </w:p>
        </w:tc>
        <w:tc>
          <w:tcPr>
            <w:tcW w:w="2160" w:type="dxa"/>
          </w:tcPr>
          <w:p w14:paraId="2A47C5D8" w14:textId="77777777" w:rsidR="00363F35" w:rsidRDefault="00000000">
            <w:r>
              <w:t>57.745</w:t>
            </w:r>
          </w:p>
        </w:tc>
      </w:tr>
      <w:tr w:rsidR="00363F35" w14:paraId="312A1A2A" w14:textId="77777777" w:rsidTr="00901B98">
        <w:tc>
          <w:tcPr>
            <w:tcW w:w="2160" w:type="dxa"/>
          </w:tcPr>
          <w:p w14:paraId="5A2512EE" w14:textId="77777777" w:rsidR="00363F35" w:rsidRDefault="00000000">
            <w:r>
              <w:t>MS</w:t>
            </w:r>
          </w:p>
        </w:tc>
        <w:tc>
          <w:tcPr>
            <w:tcW w:w="2160" w:type="dxa"/>
          </w:tcPr>
          <w:p w14:paraId="5B54259A" w14:textId="77777777" w:rsidR="00363F35" w:rsidRDefault="00000000">
            <w:r>
              <w:t>Pediatric Surgery</w:t>
            </w:r>
          </w:p>
        </w:tc>
        <w:tc>
          <w:tcPr>
            <w:tcW w:w="2160" w:type="dxa"/>
          </w:tcPr>
          <w:p w14:paraId="4633696D" w14:textId="77777777" w:rsidR="00363F35" w:rsidRDefault="00000000">
            <w:r>
              <w:t xml:space="preserve">Children Hospital, </w:t>
            </w:r>
            <w:r>
              <w:lastRenderedPageBreak/>
              <w:t>Lahore</w:t>
            </w:r>
          </w:p>
        </w:tc>
        <w:tc>
          <w:tcPr>
            <w:tcW w:w="2160" w:type="dxa"/>
          </w:tcPr>
          <w:p w14:paraId="3D604454" w14:textId="77777777" w:rsidR="00363F35" w:rsidRDefault="00000000">
            <w:r>
              <w:lastRenderedPageBreak/>
              <w:t>65.761667</w:t>
            </w:r>
          </w:p>
        </w:tc>
      </w:tr>
      <w:tr w:rsidR="00363F35" w14:paraId="2E98E5FA" w14:textId="77777777" w:rsidTr="00901B98">
        <w:tc>
          <w:tcPr>
            <w:tcW w:w="2160" w:type="dxa"/>
          </w:tcPr>
          <w:p w14:paraId="373A9A52" w14:textId="77777777" w:rsidR="00363F35" w:rsidRDefault="00000000">
            <w:r>
              <w:t>MS</w:t>
            </w:r>
          </w:p>
        </w:tc>
        <w:tc>
          <w:tcPr>
            <w:tcW w:w="2160" w:type="dxa"/>
          </w:tcPr>
          <w:p w14:paraId="5E3F0631" w14:textId="77777777" w:rsidR="00363F35" w:rsidRDefault="00000000">
            <w:r>
              <w:t>Pediatric Surgery</w:t>
            </w:r>
          </w:p>
        </w:tc>
        <w:tc>
          <w:tcPr>
            <w:tcW w:w="2160" w:type="dxa"/>
          </w:tcPr>
          <w:p w14:paraId="32DD6DCD" w14:textId="77777777" w:rsidR="00363F35" w:rsidRDefault="00000000">
            <w:r>
              <w:t xml:space="preserve">Children Hospital, </w:t>
            </w:r>
            <w:r>
              <w:lastRenderedPageBreak/>
              <w:t>Multan</w:t>
            </w:r>
          </w:p>
        </w:tc>
        <w:tc>
          <w:tcPr>
            <w:tcW w:w="2160" w:type="dxa"/>
          </w:tcPr>
          <w:p w14:paraId="73CA2FCE" w14:textId="77777777" w:rsidR="00363F35" w:rsidRDefault="00000000">
            <w:r>
              <w:lastRenderedPageBreak/>
              <w:t>65.461667</w:t>
            </w:r>
          </w:p>
        </w:tc>
      </w:tr>
      <w:tr w:rsidR="00363F35" w14:paraId="6470FB10" w14:textId="77777777" w:rsidTr="00901B98">
        <w:tc>
          <w:tcPr>
            <w:tcW w:w="2160" w:type="dxa"/>
          </w:tcPr>
          <w:p w14:paraId="3ABB7047" w14:textId="77777777" w:rsidR="00363F35" w:rsidRDefault="00000000">
            <w:r>
              <w:t>MS</w:t>
            </w:r>
          </w:p>
        </w:tc>
        <w:tc>
          <w:tcPr>
            <w:tcW w:w="2160" w:type="dxa"/>
          </w:tcPr>
          <w:p w14:paraId="43CF2012" w14:textId="77777777" w:rsidR="00363F35" w:rsidRDefault="00000000">
            <w:r>
              <w:t>Pediatric Surgery</w:t>
            </w:r>
          </w:p>
        </w:tc>
        <w:tc>
          <w:tcPr>
            <w:tcW w:w="2160" w:type="dxa"/>
          </w:tcPr>
          <w:p w14:paraId="7C0E28EE" w14:textId="77777777" w:rsidR="00363F35" w:rsidRDefault="00000000">
            <w:r>
              <w:t>Holy Family Hospital, Rawalpindi</w:t>
            </w:r>
          </w:p>
        </w:tc>
        <w:tc>
          <w:tcPr>
            <w:tcW w:w="2160" w:type="dxa"/>
          </w:tcPr>
          <w:p w14:paraId="46451CDC" w14:textId="77777777" w:rsidR="00363F35" w:rsidRDefault="00000000">
            <w:r>
              <w:t>59.360408</w:t>
            </w:r>
          </w:p>
        </w:tc>
      </w:tr>
      <w:tr w:rsidR="00363F35" w14:paraId="237AADE7" w14:textId="77777777" w:rsidTr="00901B98">
        <w:tc>
          <w:tcPr>
            <w:tcW w:w="2160" w:type="dxa"/>
          </w:tcPr>
          <w:p w14:paraId="5D5C782A" w14:textId="77777777" w:rsidR="00363F35" w:rsidRDefault="00000000">
            <w:r>
              <w:t>MS</w:t>
            </w:r>
          </w:p>
        </w:tc>
        <w:tc>
          <w:tcPr>
            <w:tcW w:w="2160" w:type="dxa"/>
          </w:tcPr>
          <w:p w14:paraId="3F7ADDEA" w14:textId="77777777" w:rsidR="00363F35" w:rsidRDefault="00000000">
            <w:r>
              <w:t>Pediatric Surgery</w:t>
            </w:r>
          </w:p>
        </w:tc>
        <w:tc>
          <w:tcPr>
            <w:tcW w:w="2160" w:type="dxa"/>
          </w:tcPr>
          <w:p w14:paraId="67A0411B" w14:textId="77777777" w:rsidR="00363F35" w:rsidRDefault="00000000">
            <w:r>
              <w:t>Kpk, Sindh, Balochistan</w:t>
            </w:r>
          </w:p>
        </w:tc>
        <w:tc>
          <w:tcPr>
            <w:tcW w:w="2160" w:type="dxa"/>
          </w:tcPr>
          <w:p w14:paraId="09EEA69E" w14:textId="77777777" w:rsidR="00363F35" w:rsidRDefault="00000000">
            <w:r>
              <w:t>44.859149</w:t>
            </w:r>
          </w:p>
        </w:tc>
      </w:tr>
      <w:tr w:rsidR="00363F35" w14:paraId="5D6AF498" w14:textId="77777777" w:rsidTr="00901B98">
        <w:tc>
          <w:tcPr>
            <w:tcW w:w="2160" w:type="dxa"/>
          </w:tcPr>
          <w:p w14:paraId="346E3ABB" w14:textId="77777777" w:rsidR="00363F35" w:rsidRDefault="00000000">
            <w:r>
              <w:t>MS</w:t>
            </w:r>
          </w:p>
        </w:tc>
        <w:tc>
          <w:tcPr>
            <w:tcW w:w="2160" w:type="dxa"/>
          </w:tcPr>
          <w:p w14:paraId="03CFDA2D" w14:textId="77777777" w:rsidR="00363F35" w:rsidRDefault="00000000">
            <w:r>
              <w:t>Pediatric Surgery</w:t>
            </w:r>
          </w:p>
        </w:tc>
        <w:tc>
          <w:tcPr>
            <w:tcW w:w="2160" w:type="dxa"/>
          </w:tcPr>
          <w:p w14:paraId="57F19357" w14:textId="77777777" w:rsidR="00363F35" w:rsidRDefault="00000000">
            <w:r>
              <w:t>Institute Of Child Health, Faisalabad</w:t>
            </w:r>
          </w:p>
        </w:tc>
        <w:tc>
          <w:tcPr>
            <w:tcW w:w="2160" w:type="dxa"/>
          </w:tcPr>
          <w:p w14:paraId="69AE43C6" w14:textId="77777777" w:rsidR="00363F35" w:rsidRDefault="00000000">
            <w:r>
              <w:t>56.269166</w:t>
            </w:r>
          </w:p>
        </w:tc>
      </w:tr>
      <w:tr w:rsidR="00363F35" w14:paraId="439E89AC" w14:textId="77777777" w:rsidTr="00901B98">
        <w:tc>
          <w:tcPr>
            <w:tcW w:w="2160" w:type="dxa"/>
          </w:tcPr>
          <w:p w14:paraId="6B365A1C" w14:textId="77777777" w:rsidR="00363F35" w:rsidRDefault="00000000">
            <w:r>
              <w:t>MS</w:t>
            </w:r>
          </w:p>
        </w:tc>
        <w:tc>
          <w:tcPr>
            <w:tcW w:w="2160" w:type="dxa"/>
          </w:tcPr>
          <w:p w14:paraId="1F2BDDC8" w14:textId="77777777" w:rsidR="00363F35" w:rsidRDefault="00000000">
            <w:r>
              <w:t>Pediatric Surgery</w:t>
            </w:r>
          </w:p>
        </w:tc>
        <w:tc>
          <w:tcPr>
            <w:tcW w:w="2160" w:type="dxa"/>
          </w:tcPr>
          <w:p w14:paraId="70E81400" w14:textId="77777777" w:rsidR="00363F35" w:rsidRDefault="00000000">
            <w:r>
              <w:t>Mayo Hospital, Lahore</w:t>
            </w:r>
          </w:p>
        </w:tc>
        <w:tc>
          <w:tcPr>
            <w:tcW w:w="2160" w:type="dxa"/>
          </w:tcPr>
          <w:p w14:paraId="125435BF" w14:textId="77777777" w:rsidR="00363F35" w:rsidRDefault="00000000">
            <w:r>
              <w:t>68.199167</w:t>
            </w:r>
          </w:p>
        </w:tc>
      </w:tr>
      <w:tr w:rsidR="00363F35" w14:paraId="12A39954" w14:textId="77777777" w:rsidTr="00901B98">
        <w:tc>
          <w:tcPr>
            <w:tcW w:w="2160" w:type="dxa"/>
          </w:tcPr>
          <w:p w14:paraId="3414688C" w14:textId="77777777" w:rsidR="00363F35" w:rsidRDefault="00000000">
            <w:r>
              <w:t>MS</w:t>
            </w:r>
          </w:p>
        </w:tc>
        <w:tc>
          <w:tcPr>
            <w:tcW w:w="2160" w:type="dxa"/>
          </w:tcPr>
          <w:p w14:paraId="0DFB8D44" w14:textId="77777777" w:rsidR="00363F35" w:rsidRDefault="00000000">
            <w:r>
              <w:t>Pediatric Surgery</w:t>
            </w:r>
          </w:p>
        </w:tc>
        <w:tc>
          <w:tcPr>
            <w:tcW w:w="2160" w:type="dxa"/>
          </w:tcPr>
          <w:p w14:paraId="06672B58" w14:textId="77777777" w:rsidR="00363F35" w:rsidRDefault="00000000">
            <w:r>
              <w:t>Nishtar Hospital, Multan</w:t>
            </w:r>
          </w:p>
        </w:tc>
        <w:tc>
          <w:tcPr>
            <w:tcW w:w="2160" w:type="dxa"/>
          </w:tcPr>
          <w:p w14:paraId="3EF686F1" w14:textId="77777777" w:rsidR="00363F35" w:rsidRDefault="00000000">
            <w:r>
              <w:t>58.6075</w:t>
            </w:r>
          </w:p>
        </w:tc>
      </w:tr>
      <w:tr w:rsidR="00363F35" w14:paraId="11F96ECC" w14:textId="77777777" w:rsidTr="00901B98">
        <w:tc>
          <w:tcPr>
            <w:tcW w:w="2160" w:type="dxa"/>
          </w:tcPr>
          <w:p w14:paraId="293DF3D3" w14:textId="77777777" w:rsidR="00363F35" w:rsidRDefault="00000000">
            <w:r>
              <w:t>MS</w:t>
            </w:r>
          </w:p>
        </w:tc>
        <w:tc>
          <w:tcPr>
            <w:tcW w:w="2160" w:type="dxa"/>
          </w:tcPr>
          <w:p w14:paraId="48BFA3FE" w14:textId="77777777" w:rsidR="00363F35" w:rsidRDefault="00000000">
            <w:r>
              <w:t>Pediatric Surgery</w:t>
            </w:r>
          </w:p>
        </w:tc>
        <w:tc>
          <w:tcPr>
            <w:tcW w:w="2160" w:type="dxa"/>
          </w:tcPr>
          <w:p w14:paraId="7B0325E8" w14:textId="77777777" w:rsidR="00363F35" w:rsidRDefault="00000000">
            <w:r>
              <w:t>Sahiwal Teaching Hospital, Sahiwal</w:t>
            </w:r>
          </w:p>
        </w:tc>
        <w:tc>
          <w:tcPr>
            <w:tcW w:w="2160" w:type="dxa"/>
          </w:tcPr>
          <w:p w14:paraId="42D21EEE" w14:textId="77777777" w:rsidR="00363F35" w:rsidRDefault="00000000">
            <w:r>
              <w:t>57.70695</w:t>
            </w:r>
          </w:p>
        </w:tc>
      </w:tr>
      <w:tr w:rsidR="00363F35" w14:paraId="70A198AC" w14:textId="77777777" w:rsidTr="00901B98">
        <w:tc>
          <w:tcPr>
            <w:tcW w:w="2160" w:type="dxa"/>
          </w:tcPr>
          <w:p w14:paraId="291C55E3" w14:textId="77777777" w:rsidR="00363F35" w:rsidRDefault="00000000">
            <w:r>
              <w:t>MS</w:t>
            </w:r>
          </w:p>
        </w:tc>
        <w:tc>
          <w:tcPr>
            <w:tcW w:w="2160" w:type="dxa"/>
          </w:tcPr>
          <w:p w14:paraId="3F17ADC5" w14:textId="77777777" w:rsidR="00363F35" w:rsidRDefault="00000000">
            <w:r>
              <w:t>Pediatric Surgery</w:t>
            </w:r>
          </w:p>
        </w:tc>
        <w:tc>
          <w:tcPr>
            <w:tcW w:w="2160" w:type="dxa"/>
          </w:tcPr>
          <w:p w14:paraId="0A724346" w14:textId="77777777" w:rsidR="00363F35" w:rsidRDefault="00000000">
            <w:r>
              <w:t>Sz Hospital, Rahim Yar Khan</w:t>
            </w:r>
          </w:p>
        </w:tc>
        <w:tc>
          <w:tcPr>
            <w:tcW w:w="2160" w:type="dxa"/>
          </w:tcPr>
          <w:p w14:paraId="5C8B8CB3" w14:textId="77777777" w:rsidR="00363F35" w:rsidRDefault="00000000">
            <w:r>
              <w:t>58.061053</w:t>
            </w:r>
          </w:p>
        </w:tc>
      </w:tr>
      <w:tr w:rsidR="00363F35" w14:paraId="5B56A049" w14:textId="77777777" w:rsidTr="00901B98">
        <w:tc>
          <w:tcPr>
            <w:tcW w:w="2160" w:type="dxa"/>
          </w:tcPr>
          <w:p w14:paraId="026B0309" w14:textId="77777777" w:rsidR="00363F35" w:rsidRDefault="00000000">
            <w:r>
              <w:t>MS</w:t>
            </w:r>
          </w:p>
        </w:tc>
        <w:tc>
          <w:tcPr>
            <w:tcW w:w="2160" w:type="dxa"/>
          </w:tcPr>
          <w:p w14:paraId="5E60302F" w14:textId="77777777" w:rsidR="00363F35" w:rsidRDefault="00000000">
            <w:r>
              <w:t>Plastic Surgery</w:t>
            </w:r>
          </w:p>
        </w:tc>
        <w:tc>
          <w:tcPr>
            <w:tcW w:w="2160" w:type="dxa"/>
          </w:tcPr>
          <w:p w14:paraId="2B255298" w14:textId="77777777" w:rsidR="00363F35" w:rsidRDefault="00000000">
            <w:r>
              <w:t>Merit</w:t>
            </w:r>
          </w:p>
        </w:tc>
        <w:tc>
          <w:tcPr>
            <w:tcW w:w="2160" w:type="dxa"/>
          </w:tcPr>
          <w:p w14:paraId="51DE61B1" w14:textId="77777777" w:rsidR="00363F35" w:rsidRDefault="00000000">
            <w:r>
              <w:t>71.475</w:t>
            </w:r>
          </w:p>
        </w:tc>
      </w:tr>
      <w:tr w:rsidR="00363F35" w14:paraId="5B30D967" w14:textId="77777777" w:rsidTr="00901B98">
        <w:tc>
          <w:tcPr>
            <w:tcW w:w="2160" w:type="dxa"/>
          </w:tcPr>
          <w:p w14:paraId="254FFA52" w14:textId="77777777" w:rsidR="00363F35" w:rsidRDefault="00000000">
            <w:r>
              <w:t>MS</w:t>
            </w:r>
          </w:p>
        </w:tc>
        <w:tc>
          <w:tcPr>
            <w:tcW w:w="2160" w:type="dxa"/>
          </w:tcPr>
          <w:p w14:paraId="0842E18D" w14:textId="77777777" w:rsidR="00363F35" w:rsidRDefault="00000000">
            <w:r>
              <w:t>Plastic Surgery</w:t>
            </w:r>
          </w:p>
        </w:tc>
        <w:tc>
          <w:tcPr>
            <w:tcW w:w="2160" w:type="dxa"/>
          </w:tcPr>
          <w:p w14:paraId="08D395D3" w14:textId="77777777" w:rsidR="00363F35" w:rsidRDefault="00000000">
            <w:r>
              <w:t>Allied Hospital, Faisalabad</w:t>
            </w:r>
          </w:p>
        </w:tc>
        <w:tc>
          <w:tcPr>
            <w:tcW w:w="2160" w:type="dxa"/>
          </w:tcPr>
          <w:p w14:paraId="38276A96" w14:textId="77777777" w:rsidR="00363F35" w:rsidRDefault="00000000">
            <w:r>
              <w:t>57.665532</w:t>
            </w:r>
          </w:p>
        </w:tc>
      </w:tr>
      <w:tr w:rsidR="00363F35" w14:paraId="5EAC58CA" w14:textId="77777777" w:rsidTr="00901B98">
        <w:tc>
          <w:tcPr>
            <w:tcW w:w="2160" w:type="dxa"/>
          </w:tcPr>
          <w:p w14:paraId="7C11273F" w14:textId="77777777" w:rsidR="00363F35" w:rsidRDefault="00000000">
            <w:r>
              <w:t>MS</w:t>
            </w:r>
          </w:p>
        </w:tc>
        <w:tc>
          <w:tcPr>
            <w:tcW w:w="2160" w:type="dxa"/>
          </w:tcPr>
          <w:p w14:paraId="391B8C21" w14:textId="77777777" w:rsidR="00363F35" w:rsidRDefault="00000000">
            <w:r>
              <w:t>Plastic Surgery</w:t>
            </w:r>
          </w:p>
        </w:tc>
        <w:tc>
          <w:tcPr>
            <w:tcW w:w="2160" w:type="dxa"/>
          </w:tcPr>
          <w:p w14:paraId="70DBABB9" w14:textId="77777777" w:rsidR="00363F35" w:rsidRDefault="00000000">
            <w:r>
              <w:t>Punjab</w:t>
            </w:r>
          </w:p>
        </w:tc>
        <w:tc>
          <w:tcPr>
            <w:tcW w:w="2160" w:type="dxa"/>
          </w:tcPr>
          <w:p w14:paraId="3657BAF7" w14:textId="77777777" w:rsidR="00363F35" w:rsidRDefault="00000000">
            <w:r>
              <w:t>71.475</w:t>
            </w:r>
          </w:p>
        </w:tc>
      </w:tr>
      <w:tr w:rsidR="00363F35" w14:paraId="12BB039D" w14:textId="77777777" w:rsidTr="00901B98">
        <w:tc>
          <w:tcPr>
            <w:tcW w:w="2160" w:type="dxa"/>
          </w:tcPr>
          <w:p w14:paraId="14D72D07" w14:textId="77777777" w:rsidR="00363F35" w:rsidRDefault="00000000">
            <w:r>
              <w:t>MS</w:t>
            </w:r>
          </w:p>
        </w:tc>
        <w:tc>
          <w:tcPr>
            <w:tcW w:w="2160" w:type="dxa"/>
          </w:tcPr>
          <w:p w14:paraId="1DE731BF" w14:textId="77777777" w:rsidR="00363F35" w:rsidRDefault="00000000">
            <w:r>
              <w:t>Plastic Surgery</w:t>
            </w:r>
          </w:p>
        </w:tc>
        <w:tc>
          <w:tcPr>
            <w:tcW w:w="2160" w:type="dxa"/>
          </w:tcPr>
          <w:p w14:paraId="496C3BCF" w14:textId="77777777" w:rsidR="00363F35" w:rsidRDefault="00000000">
            <w:r>
              <w:t>Bahawal Victoria Hospital, Bahawalpur</w:t>
            </w:r>
          </w:p>
        </w:tc>
        <w:tc>
          <w:tcPr>
            <w:tcW w:w="2160" w:type="dxa"/>
          </w:tcPr>
          <w:p w14:paraId="583F62B8" w14:textId="77777777" w:rsidR="00363F35" w:rsidRDefault="00000000">
            <w:r>
              <w:t>59.994167</w:t>
            </w:r>
          </w:p>
        </w:tc>
      </w:tr>
      <w:tr w:rsidR="00363F35" w14:paraId="6EFAF1DA" w14:textId="77777777" w:rsidTr="00901B98">
        <w:tc>
          <w:tcPr>
            <w:tcW w:w="2160" w:type="dxa"/>
          </w:tcPr>
          <w:p w14:paraId="2B865E8D" w14:textId="77777777" w:rsidR="00363F35" w:rsidRDefault="00000000">
            <w:r>
              <w:t>MS</w:t>
            </w:r>
          </w:p>
        </w:tc>
        <w:tc>
          <w:tcPr>
            <w:tcW w:w="2160" w:type="dxa"/>
          </w:tcPr>
          <w:p w14:paraId="5CE609C2" w14:textId="77777777" w:rsidR="00363F35" w:rsidRDefault="00000000">
            <w:r>
              <w:t>Plastic Surgery</w:t>
            </w:r>
          </w:p>
        </w:tc>
        <w:tc>
          <w:tcPr>
            <w:tcW w:w="2160" w:type="dxa"/>
          </w:tcPr>
          <w:p w14:paraId="00113CB5" w14:textId="77777777" w:rsidR="00363F35" w:rsidRDefault="00000000">
            <w:r>
              <w:t>Children Hospital, Lahore</w:t>
            </w:r>
          </w:p>
        </w:tc>
        <w:tc>
          <w:tcPr>
            <w:tcW w:w="2160" w:type="dxa"/>
          </w:tcPr>
          <w:p w14:paraId="3052AE71" w14:textId="77777777" w:rsidR="00363F35" w:rsidRDefault="00000000">
            <w:r>
              <w:t>62.221667</w:t>
            </w:r>
          </w:p>
        </w:tc>
      </w:tr>
      <w:tr w:rsidR="00363F35" w14:paraId="195761AB" w14:textId="77777777" w:rsidTr="00901B98">
        <w:tc>
          <w:tcPr>
            <w:tcW w:w="2160" w:type="dxa"/>
          </w:tcPr>
          <w:p w14:paraId="2C1D26A4" w14:textId="77777777" w:rsidR="00363F35" w:rsidRDefault="00000000">
            <w:r>
              <w:t>MS</w:t>
            </w:r>
          </w:p>
        </w:tc>
        <w:tc>
          <w:tcPr>
            <w:tcW w:w="2160" w:type="dxa"/>
          </w:tcPr>
          <w:p w14:paraId="75603186" w14:textId="77777777" w:rsidR="00363F35" w:rsidRDefault="00000000">
            <w:r>
              <w:t>Plastic Surgery</w:t>
            </w:r>
          </w:p>
        </w:tc>
        <w:tc>
          <w:tcPr>
            <w:tcW w:w="2160" w:type="dxa"/>
          </w:tcPr>
          <w:p w14:paraId="0658DA9E" w14:textId="77777777" w:rsidR="00363F35" w:rsidRDefault="00000000">
            <w:r>
              <w:t>Holy Family Hospital, Rawalpindi</w:t>
            </w:r>
          </w:p>
        </w:tc>
        <w:tc>
          <w:tcPr>
            <w:tcW w:w="2160" w:type="dxa"/>
          </w:tcPr>
          <w:p w14:paraId="19C79978" w14:textId="77777777" w:rsidR="00363F35" w:rsidRDefault="00000000">
            <w:r>
              <w:t>62.0675</w:t>
            </w:r>
          </w:p>
        </w:tc>
      </w:tr>
      <w:tr w:rsidR="00363F35" w14:paraId="752B4D95" w14:textId="77777777" w:rsidTr="00901B98">
        <w:tc>
          <w:tcPr>
            <w:tcW w:w="2160" w:type="dxa"/>
          </w:tcPr>
          <w:p w14:paraId="484AA521" w14:textId="77777777" w:rsidR="00363F35" w:rsidRDefault="00000000">
            <w:r>
              <w:t>MS</w:t>
            </w:r>
          </w:p>
        </w:tc>
        <w:tc>
          <w:tcPr>
            <w:tcW w:w="2160" w:type="dxa"/>
          </w:tcPr>
          <w:p w14:paraId="72ADABD1" w14:textId="77777777" w:rsidR="00363F35" w:rsidRDefault="00000000">
            <w:r>
              <w:t>Plastic Surgery</w:t>
            </w:r>
          </w:p>
        </w:tc>
        <w:tc>
          <w:tcPr>
            <w:tcW w:w="2160" w:type="dxa"/>
          </w:tcPr>
          <w:p w14:paraId="0BA5600C" w14:textId="77777777" w:rsidR="00363F35" w:rsidRDefault="00000000">
            <w:r>
              <w:t>Jinnah Hospital, Lahore</w:t>
            </w:r>
          </w:p>
        </w:tc>
        <w:tc>
          <w:tcPr>
            <w:tcW w:w="2160" w:type="dxa"/>
          </w:tcPr>
          <w:p w14:paraId="62626E38" w14:textId="77777777" w:rsidR="00363F35" w:rsidRDefault="00000000">
            <w:r>
              <w:t>65.884167</w:t>
            </w:r>
          </w:p>
        </w:tc>
      </w:tr>
      <w:tr w:rsidR="00363F35" w14:paraId="5A56B214" w14:textId="77777777" w:rsidTr="00901B98">
        <w:tc>
          <w:tcPr>
            <w:tcW w:w="2160" w:type="dxa"/>
          </w:tcPr>
          <w:p w14:paraId="194C34E8" w14:textId="77777777" w:rsidR="00363F35" w:rsidRDefault="00000000">
            <w:r>
              <w:t>MS</w:t>
            </w:r>
          </w:p>
        </w:tc>
        <w:tc>
          <w:tcPr>
            <w:tcW w:w="2160" w:type="dxa"/>
          </w:tcPr>
          <w:p w14:paraId="1B9671CA" w14:textId="77777777" w:rsidR="00363F35" w:rsidRDefault="00000000">
            <w:r>
              <w:t>Plastic Surgery</w:t>
            </w:r>
          </w:p>
        </w:tc>
        <w:tc>
          <w:tcPr>
            <w:tcW w:w="2160" w:type="dxa"/>
          </w:tcPr>
          <w:p w14:paraId="75980D20" w14:textId="77777777" w:rsidR="00363F35" w:rsidRDefault="00000000">
            <w:r>
              <w:t>Lahore General Hospital, Lahore</w:t>
            </w:r>
          </w:p>
        </w:tc>
        <w:tc>
          <w:tcPr>
            <w:tcW w:w="2160" w:type="dxa"/>
          </w:tcPr>
          <w:p w14:paraId="653C6E0C" w14:textId="77777777" w:rsidR="00363F35" w:rsidRDefault="00000000">
            <w:r>
              <w:t>71.475</w:t>
            </w:r>
          </w:p>
        </w:tc>
      </w:tr>
      <w:tr w:rsidR="00363F35" w14:paraId="4C8E54E6" w14:textId="77777777" w:rsidTr="00901B98">
        <w:tc>
          <w:tcPr>
            <w:tcW w:w="2160" w:type="dxa"/>
          </w:tcPr>
          <w:p w14:paraId="4AFA7C70" w14:textId="77777777" w:rsidR="00363F35" w:rsidRDefault="00000000">
            <w:r>
              <w:lastRenderedPageBreak/>
              <w:t>MS</w:t>
            </w:r>
          </w:p>
        </w:tc>
        <w:tc>
          <w:tcPr>
            <w:tcW w:w="2160" w:type="dxa"/>
          </w:tcPr>
          <w:p w14:paraId="06849FFF" w14:textId="77777777" w:rsidR="00363F35" w:rsidRDefault="00000000">
            <w:r>
              <w:t>Plastic Surgery</w:t>
            </w:r>
          </w:p>
        </w:tc>
        <w:tc>
          <w:tcPr>
            <w:tcW w:w="2160" w:type="dxa"/>
          </w:tcPr>
          <w:p w14:paraId="28FA9BCE" w14:textId="77777777" w:rsidR="00363F35" w:rsidRDefault="00000000">
            <w:r>
              <w:t>Ajk, G&amp;B, Fata, Ict</w:t>
            </w:r>
          </w:p>
        </w:tc>
        <w:tc>
          <w:tcPr>
            <w:tcW w:w="2160" w:type="dxa"/>
          </w:tcPr>
          <w:p w14:paraId="31380115" w14:textId="77777777" w:rsidR="00363F35" w:rsidRDefault="00000000">
            <w:r>
              <w:t>46.280833</w:t>
            </w:r>
          </w:p>
        </w:tc>
      </w:tr>
      <w:tr w:rsidR="00363F35" w14:paraId="0A474A8D" w14:textId="77777777" w:rsidTr="00901B98">
        <w:tc>
          <w:tcPr>
            <w:tcW w:w="2160" w:type="dxa"/>
          </w:tcPr>
          <w:p w14:paraId="0B5BE655" w14:textId="77777777" w:rsidR="00363F35" w:rsidRDefault="00000000">
            <w:r>
              <w:t>MS</w:t>
            </w:r>
          </w:p>
        </w:tc>
        <w:tc>
          <w:tcPr>
            <w:tcW w:w="2160" w:type="dxa"/>
          </w:tcPr>
          <w:p w14:paraId="5F9FF822" w14:textId="77777777" w:rsidR="00363F35" w:rsidRDefault="00000000">
            <w:r>
              <w:t>Plastic Surgery</w:t>
            </w:r>
          </w:p>
        </w:tc>
        <w:tc>
          <w:tcPr>
            <w:tcW w:w="2160" w:type="dxa"/>
          </w:tcPr>
          <w:p w14:paraId="16FF2578" w14:textId="77777777" w:rsidR="00363F35" w:rsidRDefault="00000000">
            <w:r>
              <w:t>Mayo Hospital, Lahore</w:t>
            </w:r>
          </w:p>
        </w:tc>
        <w:tc>
          <w:tcPr>
            <w:tcW w:w="2160" w:type="dxa"/>
          </w:tcPr>
          <w:p w14:paraId="554D1C66" w14:textId="77777777" w:rsidR="00363F35" w:rsidRDefault="00000000">
            <w:r>
              <w:t>66.425</w:t>
            </w:r>
          </w:p>
        </w:tc>
      </w:tr>
      <w:tr w:rsidR="00363F35" w14:paraId="0B116C54" w14:textId="77777777" w:rsidTr="00901B98">
        <w:tc>
          <w:tcPr>
            <w:tcW w:w="2160" w:type="dxa"/>
          </w:tcPr>
          <w:p w14:paraId="6C03C05D" w14:textId="77777777" w:rsidR="00363F35" w:rsidRDefault="00000000">
            <w:r>
              <w:t>MS</w:t>
            </w:r>
          </w:p>
        </w:tc>
        <w:tc>
          <w:tcPr>
            <w:tcW w:w="2160" w:type="dxa"/>
          </w:tcPr>
          <w:p w14:paraId="66F79204" w14:textId="77777777" w:rsidR="00363F35" w:rsidRDefault="00000000">
            <w:r>
              <w:t>Plastic Surgery</w:t>
            </w:r>
          </w:p>
        </w:tc>
        <w:tc>
          <w:tcPr>
            <w:tcW w:w="2160" w:type="dxa"/>
          </w:tcPr>
          <w:p w14:paraId="42A98263" w14:textId="77777777" w:rsidR="00363F35" w:rsidRDefault="00000000">
            <w:r>
              <w:t>Nishtar Hospital, Multan</w:t>
            </w:r>
          </w:p>
        </w:tc>
        <w:tc>
          <w:tcPr>
            <w:tcW w:w="2160" w:type="dxa"/>
          </w:tcPr>
          <w:p w14:paraId="7BFBEF1F" w14:textId="77777777" w:rsidR="00363F35" w:rsidRDefault="00000000">
            <w:r>
              <w:t>64.910833</w:t>
            </w:r>
          </w:p>
        </w:tc>
      </w:tr>
      <w:tr w:rsidR="00363F35" w14:paraId="3ECC5FB3" w14:textId="77777777" w:rsidTr="00901B98">
        <w:tc>
          <w:tcPr>
            <w:tcW w:w="2160" w:type="dxa"/>
          </w:tcPr>
          <w:p w14:paraId="367593EE" w14:textId="77777777" w:rsidR="00363F35" w:rsidRDefault="00000000">
            <w:r>
              <w:t>MS</w:t>
            </w:r>
          </w:p>
        </w:tc>
        <w:tc>
          <w:tcPr>
            <w:tcW w:w="2160" w:type="dxa"/>
          </w:tcPr>
          <w:p w14:paraId="57B8DAE4" w14:textId="77777777" w:rsidR="00363F35" w:rsidRDefault="00000000">
            <w:r>
              <w:t>Plastic Surgery</w:t>
            </w:r>
          </w:p>
        </w:tc>
        <w:tc>
          <w:tcPr>
            <w:tcW w:w="2160" w:type="dxa"/>
          </w:tcPr>
          <w:p w14:paraId="69B236F7" w14:textId="77777777" w:rsidR="00363F35" w:rsidRDefault="00000000">
            <w:r>
              <w:t>Services Hospital, Lahore</w:t>
            </w:r>
          </w:p>
        </w:tc>
        <w:tc>
          <w:tcPr>
            <w:tcW w:w="2160" w:type="dxa"/>
          </w:tcPr>
          <w:p w14:paraId="74F38F46" w14:textId="77777777" w:rsidR="00363F35" w:rsidRDefault="00000000">
            <w:r>
              <w:t>63.375</w:t>
            </w:r>
          </w:p>
        </w:tc>
      </w:tr>
      <w:tr w:rsidR="00363F35" w14:paraId="6FCFD95D" w14:textId="77777777" w:rsidTr="00901B98">
        <w:tc>
          <w:tcPr>
            <w:tcW w:w="2160" w:type="dxa"/>
          </w:tcPr>
          <w:p w14:paraId="418025D4" w14:textId="77777777" w:rsidR="00363F35" w:rsidRDefault="00000000">
            <w:r>
              <w:t>MS</w:t>
            </w:r>
          </w:p>
        </w:tc>
        <w:tc>
          <w:tcPr>
            <w:tcW w:w="2160" w:type="dxa"/>
          </w:tcPr>
          <w:p w14:paraId="6C37FAA6" w14:textId="77777777" w:rsidR="00363F35" w:rsidRDefault="00000000">
            <w:r>
              <w:t>Plastic Surgery</w:t>
            </w:r>
          </w:p>
        </w:tc>
        <w:tc>
          <w:tcPr>
            <w:tcW w:w="2160" w:type="dxa"/>
          </w:tcPr>
          <w:p w14:paraId="3A979AD5" w14:textId="77777777" w:rsidR="00363F35" w:rsidRDefault="00000000">
            <w:r>
              <w:t>Sz Hospital, Rahim Yar Khan</w:t>
            </w:r>
          </w:p>
        </w:tc>
        <w:tc>
          <w:tcPr>
            <w:tcW w:w="2160" w:type="dxa"/>
          </w:tcPr>
          <w:p w14:paraId="651B9FD7" w14:textId="77777777" w:rsidR="00363F35" w:rsidRDefault="00000000">
            <w:r>
              <w:t>57.261176</w:t>
            </w:r>
          </w:p>
        </w:tc>
      </w:tr>
      <w:tr w:rsidR="00363F35" w14:paraId="627F8CBA" w14:textId="77777777" w:rsidTr="00901B98">
        <w:tc>
          <w:tcPr>
            <w:tcW w:w="2160" w:type="dxa"/>
          </w:tcPr>
          <w:p w14:paraId="13D2B1F5" w14:textId="77777777" w:rsidR="00363F35" w:rsidRDefault="00000000">
            <w:r>
              <w:t>MS</w:t>
            </w:r>
          </w:p>
        </w:tc>
        <w:tc>
          <w:tcPr>
            <w:tcW w:w="2160" w:type="dxa"/>
          </w:tcPr>
          <w:p w14:paraId="1501D082" w14:textId="77777777" w:rsidR="00363F35" w:rsidRDefault="00000000">
            <w:r>
              <w:t>Thoracic Surgery</w:t>
            </w:r>
          </w:p>
        </w:tc>
        <w:tc>
          <w:tcPr>
            <w:tcW w:w="2160" w:type="dxa"/>
          </w:tcPr>
          <w:p w14:paraId="01A8D02A" w14:textId="77777777" w:rsidR="00363F35" w:rsidRDefault="00000000">
            <w:r>
              <w:t>Merit</w:t>
            </w:r>
          </w:p>
        </w:tc>
        <w:tc>
          <w:tcPr>
            <w:tcW w:w="2160" w:type="dxa"/>
          </w:tcPr>
          <w:p w14:paraId="444692EE" w14:textId="77777777" w:rsidR="00363F35" w:rsidRDefault="00000000">
            <w:r>
              <w:t>59.745</w:t>
            </w:r>
          </w:p>
        </w:tc>
      </w:tr>
      <w:tr w:rsidR="00363F35" w14:paraId="050678CA" w14:textId="77777777" w:rsidTr="00901B98">
        <w:tc>
          <w:tcPr>
            <w:tcW w:w="2160" w:type="dxa"/>
          </w:tcPr>
          <w:p w14:paraId="52469FD3" w14:textId="77777777" w:rsidR="00363F35" w:rsidRDefault="00000000">
            <w:r>
              <w:t>MS</w:t>
            </w:r>
          </w:p>
        </w:tc>
        <w:tc>
          <w:tcPr>
            <w:tcW w:w="2160" w:type="dxa"/>
          </w:tcPr>
          <w:p w14:paraId="7A6E3CD6" w14:textId="77777777" w:rsidR="00363F35" w:rsidRDefault="00000000">
            <w:r>
              <w:t>Thoracic Surgery</w:t>
            </w:r>
          </w:p>
        </w:tc>
        <w:tc>
          <w:tcPr>
            <w:tcW w:w="2160" w:type="dxa"/>
          </w:tcPr>
          <w:p w14:paraId="7220E01D" w14:textId="77777777" w:rsidR="00363F35" w:rsidRDefault="00000000">
            <w:r>
              <w:t>Mayo Hospital, Lahore</w:t>
            </w:r>
          </w:p>
        </w:tc>
        <w:tc>
          <w:tcPr>
            <w:tcW w:w="2160" w:type="dxa"/>
          </w:tcPr>
          <w:p w14:paraId="7242BAD5" w14:textId="77777777" w:rsidR="00363F35" w:rsidRDefault="00000000">
            <w:r>
              <w:t>54.99102</w:t>
            </w:r>
          </w:p>
        </w:tc>
      </w:tr>
      <w:tr w:rsidR="00363F35" w14:paraId="65EDC14D" w14:textId="77777777" w:rsidTr="00901B98">
        <w:tc>
          <w:tcPr>
            <w:tcW w:w="2160" w:type="dxa"/>
          </w:tcPr>
          <w:p w14:paraId="64549727" w14:textId="77777777" w:rsidR="00363F35" w:rsidRDefault="00000000">
            <w:r>
              <w:t>MS</w:t>
            </w:r>
          </w:p>
        </w:tc>
        <w:tc>
          <w:tcPr>
            <w:tcW w:w="2160" w:type="dxa"/>
          </w:tcPr>
          <w:p w14:paraId="1C378EBC" w14:textId="77777777" w:rsidR="00363F35" w:rsidRDefault="00000000">
            <w:r>
              <w:t>Thoracic Surgery</w:t>
            </w:r>
          </w:p>
        </w:tc>
        <w:tc>
          <w:tcPr>
            <w:tcW w:w="2160" w:type="dxa"/>
          </w:tcPr>
          <w:p w14:paraId="1A6B746D" w14:textId="77777777" w:rsidR="00363F35" w:rsidRDefault="00000000">
            <w:r>
              <w:t>Punjab</w:t>
            </w:r>
          </w:p>
        </w:tc>
        <w:tc>
          <w:tcPr>
            <w:tcW w:w="2160" w:type="dxa"/>
          </w:tcPr>
          <w:p w14:paraId="275E40EE" w14:textId="77777777" w:rsidR="00363F35" w:rsidRDefault="00000000">
            <w:r>
              <w:t>59.745</w:t>
            </w:r>
          </w:p>
        </w:tc>
      </w:tr>
      <w:tr w:rsidR="00363F35" w14:paraId="6E4531EC" w14:textId="77777777" w:rsidTr="00901B98">
        <w:tc>
          <w:tcPr>
            <w:tcW w:w="2160" w:type="dxa"/>
          </w:tcPr>
          <w:p w14:paraId="6D1D94D1" w14:textId="77777777" w:rsidR="00363F35" w:rsidRDefault="00000000">
            <w:r>
              <w:t>MS</w:t>
            </w:r>
          </w:p>
        </w:tc>
        <w:tc>
          <w:tcPr>
            <w:tcW w:w="2160" w:type="dxa"/>
          </w:tcPr>
          <w:p w14:paraId="22E2FAB5" w14:textId="77777777" w:rsidR="00363F35" w:rsidRDefault="00000000">
            <w:r>
              <w:t>Thoracic Surgery</w:t>
            </w:r>
          </w:p>
        </w:tc>
        <w:tc>
          <w:tcPr>
            <w:tcW w:w="2160" w:type="dxa"/>
          </w:tcPr>
          <w:p w14:paraId="78B8B111" w14:textId="77777777" w:rsidR="00363F35" w:rsidRDefault="00000000">
            <w:r>
              <w:t>Services Hospital, Lahore</w:t>
            </w:r>
          </w:p>
        </w:tc>
        <w:tc>
          <w:tcPr>
            <w:tcW w:w="2160" w:type="dxa"/>
          </w:tcPr>
          <w:p w14:paraId="606DC5AC" w14:textId="77777777" w:rsidR="00363F35" w:rsidRDefault="00000000">
            <w:r>
              <w:t>59.745</w:t>
            </w:r>
          </w:p>
        </w:tc>
      </w:tr>
      <w:tr w:rsidR="00363F35" w14:paraId="151EB465" w14:textId="77777777" w:rsidTr="00901B98">
        <w:tc>
          <w:tcPr>
            <w:tcW w:w="2160" w:type="dxa"/>
          </w:tcPr>
          <w:p w14:paraId="6F990DC9" w14:textId="77777777" w:rsidR="00363F35" w:rsidRDefault="00000000">
            <w:r>
              <w:lastRenderedPageBreak/>
              <w:t>MS</w:t>
            </w:r>
          </w:p>
        </w:tc>
        <w:tc>
          <w:tcPr>
            <w:tcW w:w="2160" w:type="dxa"/>
          </w:tcPr>
          <w:p w14:paraId="5DB2DD51" w14:textId="77777777" w:rsidR="00363F35" w:rsidRDefault="00000000">
            <w:r>
              <w:t>Urology</w:t>
            </w:r>
          </w:p>
        </w:tc>
        <w:tc>
          <w:tcPr>
            <w:tcW w:w="2160" w:type="dxa"/>
          </w:tcPr>
          <w:p w14:paraId="31E14BA9" w14:textId="77777777" w:rsidR="00363F35" w:rsidRDefault="00000000">
            <w:r>
              <w:t>Merit</w:t>
            </w:r>
          </w:p>
        </w:tc>
        <w:tc>
          <w:tcPr>
            <w:tcW w:w="2160" w:type="dxa"/>
          </w:tcPr>
          <w:p w14:paraId="2B206711" w14:textId="77777777" w:rsidR="00363F35" w:rsidRDefault="00000000">
            <w:r>
              <w:t>69.354167</w:t>
            </w:r>
          </w:p>
        </w:tc>
      </w:tr>
      <w:tr w:rsidR="00363F35" w14:paraId="18828F73" w14:textId="77777777" w:rsidTr="00901B98">
        <w:tc>
          <w:tcPr>
            <w:tcW w:w="2160" w:type="dxa"/>
          </w:tcPr>
          <w:p w14:paraId="55FB4987" w14:textId="77777777" w:rsidR="00363F35" w:rsidRDefault="00000000">
            <w:r>
              <w:t>MS</w:t>
            </w:r>
          </w:p>
        </w:tc>
        <w:tc>
          <w:tcPr>
            <w:tcW w:w="2160" w:type="dxa"/>
          </w:tcPr>
          <w:p w14:paraId="24409AC8" w14:textId="77777777" w:rsidR="00363F35" w:rsidRDefault="00000000">
            <w:r>
              <w:t>Urology</w:t>
            </w:r>
          </w:p>
        </w:tc>
        <w:tc>
          <w:tcPr>
            <w:tcW w:w="2160" w:type="dxa"/>
          </w:tcPr>
          <w:p w14:paraId="5D7EC338" w14:textId="77777777" w:rsidR="00363F35" w:rsidRDefault="00000000">
            <w:r>
              <w:t>Allied Hospital, Faisalabad</w:t>
            </w:r>
          </w:p>
        </w:tc>
        <w:tc>
          <w:tcPr>
            <w:tcW w:w="2160" w:type="dxa"/>
          </w:tcPr>
          <w:p w14:paraId="63143001" w14:textId="77777777" w:rsidR="00363F35" w:rsidRDefault="00000000">
            <w:r>
              <w:t>62.289523</w:t>
            </w:r>
          </w:p>
        </w:tc>
      </w:tr>
      <w:tr w:rsidR="00363F35" w14:paraId="3E6F0122" w14:textId="77777777" w:rsidTr="00901B98">
        <w:tc>
          <w:tcPr>
            <w:tcW w:w="2160" w:type="dxa"/>
          </w:tcPr>
          <w:p w14:paraId="63C5F6A2" w14:textId="77777777" w:rsidR="00363F35" w:rsidRDefault="00000000">
            <w:r>
              <w:t>MS</w:t>
            </w:r>
          </w:p>
        </w:tc>
        <w:tc>
          <w:tcPr>
            <w:tcW w:w="2160" w:type="dxa"/>
          </w:tcPr>
          <w:p w14:paraId="3C93861C" w14:textId="77777777" w:rsidR="00363F35" w:rsidRDefault="00000000">
            <w:r>
              <w:t>Urology</w:t>
            </w:r>
          </w:p>
        </w:tc>
        <w:tc>
          <w:tcPr>
            <w:tcW w:w="2160" w:type="dxa"/>
          </w:tcPr>
          <w:p w14:paraId="028CB12C" w14:textId="77777777" w:rsidR="00363F35" w:rsidRDefault="00000000">
            <w:r>
              <w:t>Punjab</w:t>
            </w:r>
          </w:p>
        </w:tc>
        <w:tc>
          <w:tcPr>
            <w:tcW w:w="2160" w:type="dxa"/>
          </w:tcPr>
          <w:p w14:paraId="6A75A605" w14:textId="77777777" w:rsidR="00363F35" w:rsidRDefault="00000000">
            <w:r>
              <w:t>69.354167</w:t>
            </w:r>
          </w:p>
        </w:tc>
      </w:tr>
      <w:tr w:rsidR="00363F35" w14:paraId="530AEE02" w14:textId="77777777" w:rsidTr="00901B98">
        <w:tc>
          <w:tcPr>
            <w:tcW w:w="2160" w:type="dxa"/>
          </w:tcPr>
          <w:p w14:paraId="438B54BC" w14:textId="77777777" w:rsidR="00363F35" w:rsidRDefault="00000000">
            <w:r>
              <w:t>MS</w:t>
            </w:r>
          </w:p>
        </w:tc>
        <w:tc>
          <w:tcPr>
            <w:tcW w:w="2160" w:type="dxa"/>
          </w:tcPr>
          <w:p w14:paraId="533E92E7" w14:textId="77777777" w:rsidR="00363F35" w:rsidRDefault="00000000">
            <w:r>
              <w:t>Urology</w:t>
            </w:r>
          </w:p>
        </w:tc>
        <w:tc>
          <w:tcPr>
            <w:tcW w:w="2160" w:type="dxa"/>
          </w:tcPr>
          <w:p w14:paraId="22968342" w14:textId="77777777" w:rsidR="00363F35" w:rsidRDefault="00000000">
            <w:r>
              <w:t>Bahawal Victoria Hospital, Bahawalpur</w:t>
            </w:r>
          </w:p>
        </w:tc>
        <w:tc>
          <w:tcPr>
            <w:tcW w:w="2160" w:type="dxa"/>
          </w:tcPr>
          <w:p w14:paraId="03363E91" w14:textId="77777777" w:rsidR="00363F35" w:rsidRDefault="00000000">
            <w:r>
              <w:t>69.354167</w:t>
            </w:r>
          </w:p>
        </w:tc>
      </w:tr>
      <w:tr w:rsidR="00363F35" w14:paraId="67116107" w14:textId="77777777" w:rsidTr="00901B98">
        <w:tc>
          <w:tcPr>
            <w:tcW w:w="2160" w:type="dxa"/>
          </w:tcPr>
          <w:p w14:paraId="65599872" w14:textId="77777777" w:rsidR="00363F35" w:rsidRDefault="00000000">
            <w:r>
              <w:t>MS</w:t>
            </w:r>
          </w:p>
        </w:tc>
        <w:tc>
          <w:tcPr>
            <w:tcW w:w="2160" w:type="dxa"/>
          </w:tcPr>
          <w:p w14:paraId="393A3677" w14:textId="77777777" w:rsidR="00363F35" w:rsidRDefault="00000000">
            <w:r>
              <w:t>Urology</w:t>
            </w:r>
          </w:p>
        </w:tc>
        <w:tc>
          <w:tcPr>
            <w:tcW w:w="2160" w:type="dxa"/>
          </w:tcPr>
          <w:p w14:paraId="09484009" w14:textId="77777777" w:rsidR="00363F35" w:rsidRDefault="00000000">
            <w:r>
              <w:t>Benazir Bhutto Hospital, Rawalpindi</w:t>
            </w:r>
          </w:p>
        </w:tc>
        <w:tc>
          <w:tcPr>
            <w:tcW w:w="2160" w:type="dxa"/>
          </w:tcPr>
          <w:p w14:paraId="33CD53B7" w14:textId="77777777" w:rsidR="00363F35" w:rsidRDefault="00000000">
            <w:r>
              <w:t>62.975</w:t>
            </w:r>
          </w:p>
        </w:tc>
      </w:tr>
      <w:tr w:rsidR="00363F35" w14:paraId="52FF8543" w14:textId="77777777" w:rsidTr="00901B98">
        <w:tc>
          <w:tcPr>
            <w:tcW w:w="2160" w:type="dxa"/>
          </w:tcPr>
          <w:p w14:paraId="20C449AC" w14:textId="77777777" w:rsidR="00363F35" w:rsidRDefault="00000000">
            <w:r>
              <w:t>MS</w:t>
            </w:r>
          </w:p>
        </w:tc>
        <w:tc>
          <w:tcPr>
            <w:tcW w:w="2160" w:type="dxa"/>
          </w:tcPr>
          <w:p w14:paraId="254B1631" w14:textId="77777777" w:rsidR="00363F35" w:rsidRDefault="00000000">
            <w:r>
              <w:t>Urology</w:t>
            </w:r>
          </w:p>
        </w:tc>
        <w:tc>
          <w:tcPr>
            <w:tcW w:w="2160" w:type="dxa"/>
          </w:tcPr>
          <w:p w14:paraId="4C9F0CF3" w14:textId="77777777" w:rsidR="00363F35" w:rsidRDefault="00000000">
            <w:r>
              <w:t>Dhq Hospital, Gujranwala</w:t>
            </w:r>
          </w:p>
        </w:tc>
        <w:tc>
          <w:tcPr>
            <w:tcW w:w="2160" w:type="dxa"/>
          </w:tcPr>
          <w:p w14:paraId="0CC09422" w14:textId="77777777" w:rsidR="00363F35" w:rsidRDefault="00000000">
            <w:r>
              <w:t>58.866667</w:t>
            </w:r>
          </w:p>
        </w:tc>
      </w:tr>
      <w:tr w:rsidR="00363F35" w14:paraId="1758F277" w14:textId="77777777" w:rsidTr="00901B98">
        <w:tc>
          <w:tcPr>
            <w:tcW w:w="2160" w:type="dxa"/>
          </w:tcPr>
          <w:p w14:paraId="2FA83BEC" w14:textId="77777777" w:rsidR="00363F35" w:rsidRDefault="00000000">
            <w:r>
              <w:t>MS</w:t>
            </w:r>
          </w:p>
        </w:tc>
        <w:tc>
          <w:tcPr>
            <w:tcW w:w="2160" w:type="dxa"/>
          </w:tcPr>
          <w:p w14:paraId="640FABBE" w14:textId="77777777" w:rsidR="00363F35" w:rsidRDefault="00000000">
            <w:r>
              <w:t>Urology</w:t>
            </w:r>
          </w:p>
        </w:tc>
        <w:tc>
          <w:tcPr>
            <w:tcW w:w="2160" w:type="dxa"/>
          </w:tcPr>
          <w:p w14:paraId="483C7E27" w14:textId="77777777" w:rsidR="00363F35" w:rsidRDefault="00000000">
            <w:r>
              <w:t>Dhq Teaching Hospital, Sargodha</w:t>
            </w:r>
          </w:p>
        </w:tc>
        <w:tc>
          <w:tcPr>
            <w:tcW w:w="2160" w:type="dxa"/>
          </w:tcPr>
          <w:p w14:paraId="53C067BF" w14:textId="77777777" w:rsidR="00363F35" w:rsidRDefault="00000000">
            <w:r>
              <w:t>61.6675</w:t>
            </w:r>
          </w:p>
        </w:tc>
      </w:tr>
      <w:tr w:rsidR="00363F35" w14:paraId="57937EEC" w14:textId="77777777" w:rsidTr="00901B98">
        <w:tc>
          <w:tcPr>
            <w:tcW w:w="2160" w:type="dxa"/>
          </w:tcPr>
          <w:p w14:paraId="4A5A7E2C" w14:textId="77777777" w:rsidR="00363F35" w:rsidRDefault="00000000">
            <w:r>
              <w:t>MS</w:t>
            </w:r>
          </w:p>
        </w:tc>
        <w:tc>
          <w:tcPr>
            <w:tcW w:w="2160" w:type="dxa"/>
          </w:tcPr>
          <w:p w14:paraId="0CA727A4" w14:textId="77777777" w:rsidR="00363F35" w:rsidRDefault="00000000">
            <w:r>
              <w:t>Urology</w:t>
            </w:r>
          </w:p>
        </w:tc>
        <w:tc>
          <w:tcPr>
            <w:tcW w:w="2160" w:type="dxa"/>
          </w:tcPr>
          <w:p w14:paraId="03A88743" w14:textId="77777777" w:rsidR="00363F35" w:rsidRDefault="00000000">
            <w:r>
              <w:t>Jinnah Hospital, Lahore</w:t>
            </w:r>
          </w:p>
        </w:tc>
        <w:tc>
          <w:tcPr>
            <w:tcW w:w="2160" w:type="dxa"/>
          </w:tcPr>
          <w:p w14:paraId="7359D028" w14:textId="77777777" w:rsidR="00363F35" w:rsidRDefault="00000000">
            <w:r>
              <w:t>64.991667</w:t>
            </w:r>
          </w:p>
        </w:tc>
      </w:tr>
      <w:tr w:rsidR="00363F35" w14:paraId="614803CA" w14:textId="77777777" w:rsidTr="00901B98">
        <w:tc>
          <w:tcPr>
            <w:tcW w:w="2160" w:type="dxa"/>
          </w:tcPr>
          <w:p w14:paraId="50790F41" w14:textId="77777777" w:rsidR="00363F35" w:rsidRDefault="00000000">
            <w:r>
              <w:lastRenderedPageBreak/>
              <w:t>MS</w:t>
            </w:r>
          </w:p>
        </w:tc>
        <w:tc>
          <w:tcPr>
            <w:tcW w:w="2160" w:type="dxa"/>
          </w:tcPr>
          <w:p w14:paraId="4F4B238D" w14:textId="77777777" w:rsidR="00363F35" w:rsidRDefault="00000000">
            <w:r>
              <w:t>Urology</w:t>
            </w:r>
          </w:p>
        </w:tc>
        <w:tc>
          <w:tcPr>
            <w:tcW w:w="2160" w:type="dxa"/>
          </w:tcPr>
          <w:p w14:paraId="109FCA7E" w14:textId="77777777" w:rsidR="00363F35" w:rsidRDefault="00000000">
            <w:r>
              <w:t>Lahore General Hospital, Lahore</w:t>
            </w:r>
          </w:p>
        </w:tc>
        <w:tc>
          <w:tcPr>
            <w:tcW w:w="2160" w:type="dxa"/>
          </w:tcPr>
          <w:p w14:paraId="5D27F753" w14:textId="77777777" w:rsidR="00363F35" w:rsidRDefault="00000000">
            <w:r>
              <w:t>63.195833</w:t>
            </w:r>
          </w:p>
        </w:tc>
      </w:tr>
      <w:tr w:rsidR="00363F35" w14:paraId="2CF2EDA7" w14:textId="77777777" w:rsidTr="00901B98">
        <w:tc>
          <w:tcPr>
            <w:tcW w:w="2160" w:type="dxa"/>
          </w:tcPr>
          <w:p w14:paraId="22C65804" w14:textId="77777777" w:rsidR="00363F35" w:rsidRDefault="00000000">
            <w:r>
              <w:t>MS</w:t>
            </w:r>
          </w:p>
        </w:tc>
        <w:tc>
          <w:tcPr>
            <w:tcW w:w="2160" w:type="dxa"/>
          </w:tcPr>
          <w:p w14:paraId="2E2B600E" w14:textId="77777777" w:rsidR="00363F35" w:rsidRDefault="00000000">
            <w:r>
              <w:t>Urology</w:t>
            </w:r>
          </w:p>
        </w:tc>
        <w:tc>
          <w:tcPr>
            <w:tcW w:w="2160" w:type="dxa"/>
          </w:tcPr>
          <w:p w14:paraId="5110C151" w14:textId="77777777" w:rsidR="00363F35" w:rsidRDefault="00000000">
            <w:r>
              <w:t>Mayo Hospital, Lahore</w:t>
            </w:r>
          </w:p>
        </w:tc>
        <w:tc>
          <w:tcPr>
            <w:tcW w:w="2160" w:type="dxa"/>
          </w:tcPr>
          <w:p w14:paraId="0AD51E2A" w14:textId="77777777" w:rsidR="00363F35" w:rsidRDefault="00000000">
            <w:r>
              <w:t>64.136364</w:t>
            </w:r>
          </w:p>
        </w:tc>
      </w:tr>
      <w:tr w:rsidR="00363F35" w14:paraId="3584E0EB" w14:textId="77777777" w:rsidTr="00901B98">
        <w:tc>
          <w:tcPr>
            <w:tcW w:w="2160" w:type="dxa"/>
          </w:tcPr>
          <w:p w14:paraId="7E93E293" w14:textId="77777777" w:rsidR="00363F35" w:rsidRDefault="00000000">
            <w:r>
              <w:t>MS</w:t>
            </w:r>
          </w:p>
        </w:tc>
        <w:tc>
          <w:tcPr>
            <w:tcW w:w="2160" w:type="dxa"/>
          </w:tcPr>
          <w:p w14:paraId="0A68297A" w14:textId="77777777" w:rsidR="00363F35" w:rsidRDefault="00000000">
            <w:r>
              <w:t>Urology</w:t>
            </w:r>
          </w:p>
        </w:tc>
        <w:tc>
          <w:tcPr>
            <w:tcW w:w="2160" w:type="dxa"/>
          </w:tcPr>
          <w:p w14:paraId="590BDB66" w14:textId="77777777" w:rsidR="00363F35" w:rsidRDefault="00000000">
            <w:r>
              <w:t>Nishtar Hospital, Multan</w:t>
            </w:r>
          </w:p>
        </w:tc>
        <w:tc>
          <w:tcPr>
            <w:tcW w:w="2160" w:type="dxa"/>
          </w:tcPr>
          <w:p w14:paraId="36ECCD18" w14:textId="77777777" w:rsidR="00363F35" w:rsidRDefault="00000000">
            <w:r>
              <w:t>65.524167</w:t>
            </w:r>
          </w:p>
        </w:tc>
      </w:tr>
      <w:tr w:rsidR="00363F35" w14:paraId="47DFEFAD" w14:textId="77777777" w:rsidTr="00901B98">
        <w:tc>
          <w:tcPr>
            <w:tcW w:w="2160" w:type="dxa"/>
          </w:tcPr>
          <w:p w14:paraId="45B570FC" w14:textId="77777777" w:rsidR="00363F35" w:rsidRDefault="00000000">
            <w:r>
              <w:t>MS</w:t>
            </w:r>
          </w:p>
        </w:tc>
        <w:tc>
          <w:tcPr>
            <w:tcW w:w="2160" w:type="dxa"/>
          </w:tcPr>
          <w:p w14:paraId="5CBC56AD" w14:textId="77777777" w:rsidR="00363F35" w:rsidRDefault="00000000">
            <w:r>
              <w:t>Urology</w:t>
            </w:r>
          </w:p>
        </w:tc>
        <w:tc>
          <w:tcPr>
            <w:tcW w:w="2160" w:type="dxa"/>
          </w:tcPr>
          <w:p w14:paraId="4056109A" w14:textId="77777777" w:rsidR="00363F35" w:rsidRDefault="00000000">
            <w:r>
              <w:t>Sahiwal Teaching Hospital, Sahiwal</w:t>
            </w:r>
          </w:p>
        </w:tc>
        <w:tc>
          <w:tcPr>
            <w:tcW w:w="2160" w:type="dxa"/>
          </w:tcPr>
          <w:p w14:paraId="40C7B10C" w14:textId="77777777" w:rsidR="00363F35" w:rsidRDefault="00000000">
            <w:r>
              <w:t>63.591667</w:t>
            </w:r>
          </w:p>
        </w:tc>
      </w:tr>
      <w:tr w:rsidR="00363F35" w14:paraId="2FBA1A8D" w14:textId="77777777" w:rsidTr="00901B98">
        <w:tc>
          <w:tcPr>
            <w:tcW w:w="2160" w:type="dxa"/>
          </w:tcPr>
          <w:p w14:paraId="74FAA346" w14:textId="77777777" w:rsidR="00363F35" w:rsidRDefault="00000000">
            <w:r>
              <w:t>MS</w:t>
            </w:r>
          </w:p>
        </w:tc>
        <w:tc>
          <w:tcPr>
            <w:tcW w:w="2160" w:type="dxa"/>
          </w:tcPr>
          <w:p w14:paraId="4E56B60E" w14:textId="77777777" w:rsidR="00363F35" w:rsidRDefault="00000000">
            <w:r>
              <w:t>Urology</w:t>
            </w:r>
          </w:p>
        </w:tc>
        <w:tc>
          <w:tcPr>
            <w:tcW w:w="2160" w:type="dxa"/>
          </w:tcPr>
          <w:p w14:paraId="6F931A37" w14:textId="77777777" w:rsidR="00363F35" w:rsidRDefault="00000000">
            <w:r>
              <w:t>Kpk, Sindh, Balochistan</w:t>
            </w:r>
          </w:p>
        </w:tc>
        <w:tc>
          <w:tcPr>
            <w:tcW w:w="2160" w:type="dxa"/>
          </w:tcPr>
          <w:p w14:paraId="796195BB" w14:textId="77777777" w:rsidR="00363F35" w:rsidRDefault="00000000">
            <w:r>
              <w:t>40.6825</w:t>
            </w:r>
          </w:p>
        </w:tc>
      </w:tr>
      <w:tr w:rsidR="00363F35" w14:paraId="41BED37F" w14:textId="77777777" w:rsidTr="00901B98">
        <w:tc>
          <w:tcPr>
            <w:tcW w:w="2160" w:type="dxa"/>
          </w:tcPr>
          <w:p w14:paraId="11995131" w14:textId="77777777" w:rsidR="00363F35" w:rsidRDefault="00000000">
            <w:r>
              <w:t>MS</w:t>
            </w:r>
          </w:p>
        </w:tc>
        <w:tc>
          <w:tcPr>
            <w:tcW w:w="2160" w:type="dxa"/>
          </w:tcPr>
          <w:p w14:paraId="41CC8098" w14:textId="77777777" w:rsidR="00363F35" w:rsidRDefault="00000000">
            <w:r>
              <w:t>Urology</w:t>
            </w:r>
          </w:p>
        </w:tc>
        <w:tc>
          <w:tcPr>
            <w:tcW w:w="2160" w:type="dxa"/>
          </w:tcPr>
          <w:p w14:paraId="5D6E1F1C" w14:textId="77777777" w:rsidR="00363F35" w:rsidRDefault="00000000">
            <w:r>
              <w:t>Services Hospital, Lahore</w:t>
            </w:r>
          </w:p>
        </w:tc>
        <w:tc>
          <w:tcPr>
            <w:tcW w:w="2160" w:type="dxa"/>
          </w:tcPr>
          <w:p w14:paraId="64AC517B" w14:textId="77777777" w:rsidR="00363F35" w:rsidRDefault="00000000">
            <w:r>
              <w:t>67.9425</w:t>
            </w:r>
          </w:p>
        </w:tc>
      </w:tr>
      <w:tr w:rsidR="00363F35" w14:paraId="4F14F4A3" w14:textId="77777777" w:rsidTr="00901B98">
        <w:tc>
          <w:tcPr>
            <w:tcW w:w="2160" w:type="dxa"/>
          </w:tcPr>
          <w:p w14:paraId="50C4739F" w14:textId="77777777" w:rsidR="00363F35" w:rsidRDefault="00000000">
            <w:r>
              <w:t>MS</w:t>
            </w:r>
          </w:p>
        </w:tc>
        <w:tc>
          <w:tcPr>
            <w:tcW w:w="2160" w:type="dxa"/>
          </w:tcPr>
          <w:p w14:paraId="1B94755A" w14:textId="77777777" w:rsidR="00363F35" w:rsidRDefault="00000000">
            <w:r>
              <w:t>Urology</w:t>
            </w:r>
          </w:p>
        </w:tc>
        <w:tc>
          <w:tcPr>
            <w:tcW w:w="2160" w:type="dxa"/>
          </w:tcPr>
          <w:p w14:paraId="2966C853" w14:textId="77777777" w:rsidR="00363F35" w:rsidRDefault="00000000">
            <w:r>
              <w:t>Sir Ganga Ram Hospital, Lahore</w:t>
            </w:r>
          </w:p>
        </w:tc>
        <w:tc>
          <w:tcPr>
            <w:tcW w:w="2160" w:type="dxa"/>
          </w:tcPr>
          <w:p w14:paraId="671FEEB1" w14:textId="77777777" w:rsidR="00363F35" w:rsidRDefault="00000000">
            <w:r>
              <w:t>62.198378</w:t>
            </w:r>
          </w:p>
        </w:tc>
      </w:tr>
      <w:tr w:rsidR="00363F35" w14:paraId="2BF50341" w14:textId="77777777" w:rsidTr="00901B98">
        <w:tc>
          <w:tcPr>
            <w:tcW w:w="2160" w:type="dxa"/>
          </w:tcPr>
          <w:p w14:paraId="71F9E01D" w14:textId="77777777" w:rsidR="00363F35" w:rsidRDefault="00000000">
            <w:r>
              <w:t>MS</w:t>
            </w:r>
          </w:p>
        </w:tc>
        <w:tc>
          <w:tcPr>
            <w:tcW w:w="2160" w:type="dxa"/>
          </w:tcPr>
          <w:p w14:paraId="1A179CA4" w14:textId="77777777" w:rsidR="00363F35" w:rsidRDefault="00000000">
            <w:r>
              <w:t>Urology</w:t>
            </w:r>
          </w:p>
        </w:tc>
        <w:tc>
          <w:tcPr>
            <w:tcW w:w="2160" w:type="dxa"/>
          </w:tcPr>
          <w:p w14:paraId="16E10CD5" w14:textId="77777777" w:rsidR="00363F35" w:rsidRDefault="00000000">
            <w:r>
              <w:t>Ajk, G&amp;B, Fata, Ict</w:t>
            </w:r>
          </w:p>
        </w:tc>
        <w:tc>
          <w:tcPr>
            <w:tcW w:w="2160" w:type="dxa"/>
          </w:tcPr>
          <w:p w14:paraId="52B60545" w14:textId="77777777" w:rsidR="00363F35" w:rsidRDefault="00000000">
            <w:r>
              <w:t>48.181667</w:t>
            </w:r>
          </w:p>
        </w:tc>
      </w:tr>
      <w:tr w:rsidR="00363F35" w14:paraId="35BF16DD" w14:textId="77777777" w:rsidTr="00901B98">
        <w:tc>
          <w:tcPr>
            <w:tcW w:w="2160" w:type="dxa"/>
          </w:tcPr>
          <w:p w14:paraId="718AB09F" w14:textId="77777777" w:rsidR="00363F35" w:rsidRDefault="00000000">
            <w:r>
              <w:t>MS</w:t>
            </w:r>
          </w:p>
        </w:tc>
        <w:tc>
          <w:tcPr>
            <w:tcW w:w="2160" w:type="dxa"/>
          </w:tcPr>
          <w:p w14:paraId="70A6C60F" w14:textId="77777777" w:rsidR="00363F35" w:rsidRDefault="00000000">
            <w:r>
              <w:t>Urology</w:t>
            </w:r>
          </w:p>
        </w:tc>
        <w:tc>
          <w:tcPr>
            <w:tcW w:w="2160" w:type="dxa"/>
          </w:tcPr>
          <w:p w14:paraId="490928DB" w14:textId="77777777" w:rsidR="00363F35" w:rsidRDefault="00000000">
            <w:r>
              <w:t>Sz Hospital, Rahim Yar Khan</w:t>
            </w:r>
          </w:p>
        </w:tc>
        <w:tc>
          <w:tcPr>
            <w:tcW w:w="2160" w:type="dxa"/>
          </w:tcPr>
          <w:p w14:paraId="7F7139B0" w14:textId="77777777" w:rsidR="00363F35" w:rsidRDefault="00000000">
            <w:r>
              <w:t>60.045</w:t>
            </w:r>
          </w:p>
        </w:tc>
      </w:tr>
      <w:tr w:rsidR="00363F35" w14:paraId="60425CA5" w14:textId="77777777" w:rsidTr="00901B98">
        <w:tc>
          <w:tcPr>
            <w:tcW w:w="2160" w:type="dxa"/>
          </w:tcPr>
          <w:p w14:paraId="7EDCF4EC" w14:textId="77777777" w:rsidR="00363F35" w:rsidRDefault="00000000">
            <w:r>
              <w:t>MD</w:t>
            </w:r>
          </w:p>
        </w:tc>
        <w:tc>
          <w:tcPr>
            <w:tcW w:w="2160" w:type="dxa"/>
          </w:tcPr>
          <w:p w14:paraId="7DACFD5D" w14:textId="77777777" w:rsidR="00363F35" w:rsidRDefault="00000000">
            <w:r>
              <w:t>Cardiology</w:t>
            </w:r>
          </w:p>
        </w:tc>
        <w:tc>
          <w:tcPr>
            <w:tcW w:w="2160" w:type="dxa"/>
          </w:tcPr>
          <w:p w14:paraId="7080CDE5" w14:textId="77777777" w:rsidR="00363F35" w:rsidRDefault="00000000">
            <w:r>
              <w:t>Merit</w:t>
            </w:r>
          </w:p>
        </w:tc>
        <w:tc>
          <w:tcPr>
            <w:tcW w:w="2160" w:type="dxa"/>
          </w:tcPr>
          <w:p w14:paraId="1867C6CD" w14:textId="77777777" w:rsidR="00363F35" w:rsidRDefault="00000000">
            <w:r>
              <w:t>68.065</w:t>
            </w:r>
          </w:p>
        </w:tc>
      </w:tr>
      <w:tr w:rsidR="00363F35" w14:paraId="27A9817E" w14:textId="77777777" w:rsidTr="00901B98">
        <w:tc>
          <w:tcPr>
            <w:tcW w:w="2160" w:type="dxa"/>
          </w:tcPr>
          <w:p w14:paraId="6CE90C4B" w14:textId="77777777" w:rsidR="00363F35" w:rsidRDefault="00000000">
            <w:r>
              <w:t>MD</w:t>
            </w:r>
          </w:p>
        </w:tc>
        <w:tc>
          <w:tcPr>
            <w:tcW w:w="2160" w:type="dxa"/>
          </w:tcPr>
          <w:p w14:paraId="438977BB" w14:textId="77777777" w:rsidR="00363F35" w:rsidRDefault="00000000">
            <w:r>
              <w:t>Cardiology</w:t>
            </w:r>
          </w:p>
        </w:tc>
        <w:tc>
          <w:tcPr>
            <w:tcW w:w="2160" w:type="dxa"/>
          </w:tcPr>
          <w:p w14:paraId="0BC31CB9" w14:textId="77777777" w:rsidR="00363F35" w:rsidRDefault="00000000">
            <w:r>
              <w:t>Bahawal Victoria Hospital, Bahawalpur</w:t>
            </w:r>
          </w:p>
        </w:tc>
        <w:tc>
          <w:tcPr>
            <w:tcW w:w="2160" w:type="dxa"/>
          </w:tcPr>
          <w:p w14:paraId="5731AC3D" w14:textId="77777777" w:rsidR="00363F35" w:rsidRDefault="00000000">
            <w:r>
              <w:t>61.527778</w:t>
            </w:r>
          </w:p>
        </w:tc>
      </w:tr>
      <w:tr w:rsidR="00363F35" w14:paraId="3ECC09A6" w14:textId="77777777" w:rsidTr="00901B98">
        <w:tc>
          <w:tcPr>
            <w:tcW w:w="2160" w:type="dxa"/>
          </w:tcPr>
          <w:p w14:paraId="2CD996BE" w14:textId="77777777" w:rsidR="00363F35" w:rsidRDefault="00000000">
            <w:r>
              <w:t>MD</w:t>
            </w:r>
          </w:p>
        </w:tc>
        <w:tc>
          <w:tcPr>
            <w:tcW w:w="2160" w:type="dxa"/>
          </w:tcPr>
          <w:p w14:paraId="3278B3F1" w14:textId="77777777" w:rsidR="00363F35" w:rsidRDefault="00000000">
            <w:r>
              <w:t>Cardiology</w:t>
            </w:r>
          </w:p>
        </w:tc>
        <w:tc>
          <w:tcPr>
            <w:tcW w:w="2160" w:type="dxa"/>
          </w:tcPr>
          <w:p w14:paraId="5B9BF1E0" w14:textId="77777777" w:rsidR="00363F35" w:rsidRDefault="00000000">
            <w:r>
              <w:t>Punjab</w:t>
            </w:r>
          </w:p>
        </w:tc>
        <w:tc>
          <w:tcPr>
            <w:tcW w:w="2160" w:type="dxa"/>
          </w:tcPr>
          <w:p w14:paraId="089B099A" w14:textId="77777777" w:rsidR="00363F35" w:rsidRDefault="00000000">
            <w:r>
              <w:t>68.065</w:t>
            </w:r>
          </w:p>
        </w:tc>
      </w:tr>
      <w:tr w:rsidR="00363F35" w14:paraId="40031973" w14:textId="77777777" w:rsidTr="00901B98">
        <w:tc>
          <w:tcPr>
            <w:tcW w:w="2160" w:type="dxa"/>
          </w:tcPr>
          <w:p w14:paraId="349B01B1" w14:textId="77777777" w:rsidR="00363F35" w:rsidRDefault="00000000">
            <w:r>
              <w:t>MD</w:t>
            </w:r>
          </w:p>
        </w:tc>
        <w:tc>
          <w:tcPr>
            <w:tcW w:w="2160" w:type="dxa"/>
          </w:tcPr>
          <w:p w14:paraId="399CBBB8" w14:textId="77777777" w:rsidR="00363F35" w:rsidRDefault="00000000">
            <w:r>
              <w:t>Cardiology</w:t>
            </w:r>
          </w:p>
        </w:tc>
        <w:tc>
          <w:tcPr>
            <w:tcW w:w="2160" w:type="dxa"/>
          </w:tcPr>
          <w:p w14:paraId="4CDA4235" w14:textId="77777777" w:rsidR="00363F35" w:rsidRDefault="00000000">
            <w:r>
              <w:t>Benazir Bhutto Hospital, Rawalpindi</w:t>
            </w:r>
          </w:p>
        </w:tc>
        <w:tc>
          <w:tcPr>
            <w:tcW w:w="2160" w:type="dxa"/>
          </w:tcPr>
          <w:p w14:paraId="6C2AC637" w14:textId="77777777" w:rsidR="00363F35" w:rsidRDefault="00000000">
            <w:r>
              <w:t>62.069167</w:t>
            </w:r>
          </w:p>
        </w:tc>
      </w:tr>
      <w:tr w:rsidR="00363F35" w14:paraId="3E73E147" w14:textId="77777777" w:rsidTr="00901B98">
        <w:tc>
          <w:tcPr>
            <w:tcW w:w="2160" w:type="dxa"/>
          </w:tcPr>
          <w:p w14:paraId="51F43927" w14:textId="77777777" w:rsidR="00363F35" w:rsidRDefault="00000000">
            <w:r>
              <w:t>MD</w:t>
            </w:r>
          </w:p>
        </w:tc>
        <w:tc>
          <w:tcPr>
            <w:tcW w:w="2160" w:type="dxa"/>
          </w:tcPr>
          <w:p w14:paraId="214167FC" w14:textId="77777777" w:rsidR="00363F35" w:rsidRDefault="00000000">
            <w:r>
              <w:t>Cardiology</w:t>
            </w:r>
          </w:p>
        </w:tc>
        <w:tc>
          <w:tcPr>
            <w:tcW w:w="2160" w:type="dxa"/>
          </w:tcPr>
          <w:p w14:paraId="653EE7B7" w14:textId="77777777" w:rsidR="00363F35" w:rsidRDefault="00000000">
            <w:r>
              <w:t>Choudhary Prevez Ilahi Institute Of Cardiology , Multan</w:t>
            </w:r>
          </w:p>
        </w:tc>
        <w:tc>
          <w:tcPr>
            <w:tcW w:w="2160" w:type="dxa"/>
          </w:tcPr>
          <w:p w14:paraId="394C4806" w14:textId="77777777" w:rsidR="00363F35" w:rsidRDefault="00000000">
            <w:r>
              <w:t>64.910833</w:t>
            </w:r>
          </w:p>
        </w:tc>
      </w:tr>
      <w:tr w:rsidR="00363F35" w14:paraId="3FC65218" w14:textId="77777777" w:rsidTr="00901B98">
        <w:tc>
          <w:tcPr>
            <w:tcW w:w="2160" w:type="dxa"/>
          </w:tcPr>
          <w:p w14:paraId="7E962520" w14:textId="77777777" w:rsidR="00363F35" w:rsidRDefault="00000000">
            <w:r>
              <w:t>MD</w:t>
            </w:r>
          </w:p>
        </w:tc>
        <w:tc>
          <w:tcPr>
            <w:tcW w:w="2160" w:type="dxa"/>
          </w:tcPr>
          <w:p w14:paraId="611B2FA3" w14:textId="77777777" w:rsidR="00363F35" w:rsidRDefault="00000000">
            <w:r>
              <w:t>Cardiology</w:t>
            </w:r>
          </w:p>
        </w:tc>
        <w:tc>
          <w:tcPr>
            <w:tcW w:w="2160" w:type="dxa"/>
          </w:tcPr>
          <w:p w14:paraId="6AFF7985" w14:textId="77777777" w:rsidR="00363F35" w:rsidRDefault="00000000">
            <w:r>
              <w:t>Dhq Hospital, Gujranwala</w:t>
            </w:r>
          </w:p>
        </w:tc>
        <w:tc>
          <w:tcPr>
            <w:tcW w:w="2160" w:type="dxa"/>
          </w:tcPr>
          <w:p w14:paraId="65E5E670" w14:textId="77777777" w:rsidR="00363F35" w:rsidRDefault="00000000">
            <w:r>
              <w:t>57.745</w:t>
            </w:r>
          </w:p>
        </w:tc>
      </w:tr>
      <w:tr w:rsidR="00363F35" w14:paraId="69311C12" w14:textId="77777777" w:rsidTr="00901B98">
        <w:tc>
          <w:tcPr>
            <w:tcW w:w="2160" w:type="dxa"/>
          </w:tcPr>
          <w:p w14:paraId="364842C7" w14:textId="77777777" w:rsidR="00363F35" w:rsidRDefault="00000000">
            <w:r>
              <w:t>MD</w:t>
            </w:r>
          </w:p>
        </w:tc>
        <w:tc>
          <w:tcPr>
            <w:tcW w:w="2160" w:type="dxa"/>
          </w:tcPr>
          <w:p w14:paraId="0D36A0E4" w14:textId="77777777" w:rsidR="00363F35" w:rsidRDefault="00000000">
            <w:r>
              <w:t>Cardiology</w:t>
            </w:r>
          </w:p>
        </w:tc>
        <w:tc>
          <w:tcPr>
            <w:tcW w:w="2160" w:type="dxa"/>
          </w:tcPr>
          <w:p w14:paraId="03C70115" w14:textId="77777777" w:rsidR="00363F35" w:rsidRDefault="00000000">
            <w:r>
              <w:t>Dhq Teaching Hospital, Sargodha</w:t>
            </w:r>
          </w:p>
        </w:tc>
        <w:tc>
          <w:tcPr>
            <w:tcW w:w="2160" w:type="dxa"/>
          </w:tcPr>
          <w:p w14:paraId="0481233A" w14:textId="77777777" w:rsidR="00363F35" w:rsidRDefault="00000000">
            <w:r>
              <w:t>61.6675</w:t>
            </w:r>
          </w:p>
        </w:tc>
      </w:tr>
      <w:tr w:rsidR="00363F35" w14:paraId="1003F9D5" w14:textId="77777777" w:rsidTr="00901B98">
        <w:tc>
          <w:tcPr>
            <w:tcW w:w="2160" w:type="dxa"/>
          </w:tcPr>
          <w:p w14:paraId="1C0EBAA1" w14:textId="77777777" w:rsidR="00363F35" w:rsidRDefault="00000000">
            <w:r>
              <w:lastRenderedPageBreak/>
              <w:t>MD</w:t>
            </w:r>
          </w:p>
        </w:tc>
        <w:tc>
          <w:tcPr>
            <w:tcW w:w="2160" w:type="dxa"/>
          </w:tcPr>
          <w:p w14:paraId="7C1A6F07" w14:textId="77777777" w:rsidR="00363F35" w:rsidRDefault="00000000">
            <w:r>
              <w:t>Cardiology</w:t>
            </w:r>
          </w:p>
        </w:tc>
        <w:tc>
          <w:tcPr>
            <w:tcW w:w="2160" w:type="dxa"/>
          </w:tcPr>
          <w:p w14:paraId="1D2256C2" w14:textId="77777777" w:rsidR="00363F35" w:rsidRDefault="00000000">
            <w:r>
              <w:t xml:space="preserve">Faisalabad Institute </w:t>
            </w:r>
            <w:r>
              <w:lastRenderedPageBreak/>
              <w:t>Of Cardiology, Faisalabad</w:t>
            </w:r>
          </w:p>
        </w:tc>
        <w:tc>
          <w:tcPr>
            <w:tcW w:w="2160" w:type="dxa"/>
          </w:tcPr>
          <w:p w14:paraId="496703A7" w14:textId="77777777" w:rsidR="00363F35" w:rsidRDefault="00000000">
            <w:r>
              <w:lastRenderedPageBreak/>
              <w:t>67.954167</w:t>
            </w:r>
          </w:p>
        </w:tc>
      </w:tr>
      <w:tr w:rsidR="00363F35" w14:paraId="1B89AA75" w14:textId="77777777" w:rsidTr="00901B98">
        <w:tc>
          <w:tcPr>
            <w:tcW w:w="2160" w:type="dxa"/>
          </w:tcPr>
          <w:p w14:paraId="039423E5" w14:textId="77777777" w:rsidR="00363F35" w:rsidRDefault="00000000">
            <w:r>
              <w:t>MD</w:t>
            </w:r>
          </w:p>
        </w:tc>
        <w:tc>
          <w:tcPr>
            <w:tcW w:w="2160" w:type="dxa"/>
          </w:tcPr>
          <w:p w14:paraId="6531AE8E" w14:textId="77777777" w:rsidR="00363F35" w:rsidRDefault="00000000">
            <w:r>
              <w:t>Cardiology</w:t>
            </w:r>
          </w:p>
        </w:tc>
        <w:tc>
          <w:tcPr>
            <w:tcW w:w="2160" w:type="dxa"/>
          </w:tcPr>
          <w:p w14:paraId="3E02576D" w14:textId="77777777" w:rsidR="00363F35" w:rsidRDefault="00000000">
            <w:r>
              <w:t>Kpk, Sindh, Balochistan</w:t>
            </w:r>
          </w:p>
        </w:tc>
        <w:tc>
          <w:tcPr>
            <w:tcW w:w="2160" w:type="dxa"/>
          </w:tcPr>
          <w:p w14:paraId="7AE0C244" w14:textId="77777777" w:rsidR="00363F35" w:rsidRDefault="00000000">
            <w:r>
              <w:t>45.397838</w:t>
            </w:r>
          </w:p>
        </w:tc>
      </w:tr>
      <w:tr w:rsidR="00363F35" w14:paraId="5B3CD3B7" w14:textId="77777777" w:rsidTr="00901B98">
        <w:tc>
          <w:tcPr>
            <w:tcW w:w="2160" w:type="dxa"/>
          </w:tcPr>
          <w:p w14:paraId="0B5D18CF" w14:textId="77777777" w:rsidR="00363F35" w:rsidRDefault="00000000">
            <w:r>
              <w:t>MD</w:t>
            </w:r>
          </w:p>
        </w:tc>
        <w:tc>
          <w:tcPr>
            <w:tcW w:w="2160" w:type="dxa"/>
          </w:tcPr>
          <w:p w14:paraId="0D8D698F" w14:textId="77777777" w:rsidR="00363F35" w:rsidRDefault="00000000">
            <w:r>
              <w:t>Cardiology</w:t>
            </w:r>
          </w:p>
        </w:tc>
        <w:tc>
          <w:tcPr>
            <w:tcW w:w="2160" w:type="dxa"/>
          </w:tcPr>
          <w:p w14:paraId="05175ACF" w14:textId="77777777" w:rsidR="00363F35" w:rsidRDefault="00000000">
            <w:r>
              <w:t>Jinnah Hospital, Lahore</w:t>
            </w:r>
          </w:p>
        </w:tc>
        <w:tc>
          <w:tcPr>
            <w:tcW w:w="2160" w:type="dxa"/>
          </w:tcPr>
          <w:p w14:paraId="6C037217" w14:textId="77777777" w:rsidR="00363F35" w:rsidRDefault="00000000">
            <w:r>
              <w:t>67.66</w:t>
            </w:r>
          </w:p>
        </w:tc>
      </w:tr>
      <w:tr w:rsidR="00363F35" w14:paraId="666009AB" w14:textId="77777777" w:rsidTr="00901B98">
        <w:tc>
          <w:tcPr>
            <w:tcW w:w="2160" w:type="dxa"/>
          </w:tcPr>
          <w:p w14:paraId="4792FAF5" w14:textId="77777777" w:rsidR="00363F35" w:rsidRDefault="00000000">
            <w:r>
              <w:t>MD</w:t>
            </w:r>
          </w:p>
        </w:tc>
        <w:tc>
          <w:tcPr>
            <w:tcW w:w="2160" w:type="dxa"/>
          </w:tcPr>
          <w:p w14:paraId="6CB25CEC" w14:textId="77777777" w:rsidR="00363F35" w:rsidRDefault="00000000">
            <w:r>
              <w:t>Cardiology</w:t>
            </w:r>
          </w:p>
        </w:tc>
        <w:tc>
          <w:tcPr>
            <w:tcW w:w="2160" w:type="dxa"/>
          </w:tcPr>
          <w:p w14:paraId="11A3B45C" w14:textId="77777777" w:rsidR="00363F35" w:rsidRDefault="00000000">
            <w:r>
              <w:t>Mayo Hospital, Lahore</w:t>
            </w:r>
          </w:p>
        </w:tc>
        <w:tc>
          <w:tcPr>
            <w:tcW w:w="2160" w:type="dxa"/>
          </w:tcPr>
          <w:p w14:paraId="504AF32E" w14:textId="77777777" w:rsidR="00363F35" w:rsidRDefault="00000000">
            <w:r>
              <w:t>65.867483</w:t>
            </w:r>
          </w:p>
        </w:tc>
      </w:tr>
      <w:tr w:rsidR="00363F35" w14:paraId="49230465" w14:textId="77777777" w:rsidTr="00901B98">
        <w:tc>
          <w:tcPr>
            <w:tcW w:w="2160" w:type="dxa"/>
          </w:tcPr>
          <w:p w14:paraId="0D5FDCC9" w14:textId="77777777" w:rsidR="00363F35" w:rsidRDefault="00000000">
            <w:r>
              <w:t>MD</w:t>
            </w:r>
          </w:p>
        </w:tc>
        <w:tc>
          <w:tcPr>
            <w:tcW w:w="2160" w:type="dxa"/>
          </w:tcPr>
          <w:p w14:paraId="31A5C192" w14:textId="77777777" w:rsidR="00363F35" w:rsidRDefault="00000000">
            <w:r>
              <w:t>Cardiology</w:t>
            </w:r>
          </w:p>
        </w:tc>
        <w:tc>
          <w:tcPr>
            <w:tcW w:w="2160" w:type="dxa"/>
          </w:tcPr>
          <w:p w14:paraId="3EFFBA82" w14:textId="77777777" w:rsidR="00363F35" w:rsidRDefault="00000000">
            <w:r>
              <w:t>Nishtar Hospital, Multan</w:t>
            </w:r>
          </w:p>
        </w:tc>
        <w:tc>
          <w:tcPr>
            <w:tcW w:w="2160" w:type="dxa"/>
          </w:tcPr>
          <w:p w14:paraId="73A2D71A" w14:textId="77777777" w:rsidR="00363F35" w:rsidRDefault="00000000">
            <w:r>
              <w:t>68.065</w:t>
            </w:r>
          </w:p>
        </w:tc>
      </w:tr>
      <w:tr w:rsidR="00363F35" w14:paraId="08AB5F61" w14:textId="77777777" w:rsidTr="00901B98">
        <w:tc>
          <w:tcPr>
            <w:tcW w:w="2160" w:type="dxa"/>
          </w:tcPr>
          <w:p w14:paraId="5F6C6B95" w14:textId="77777777" w:rsidR="00363F35" w:rsidRDefault="00000000">
            <w:r>
              <w:t>MD</w:t>
            </w:r>
          </w:p>
        </w:tc>
        <w:tc>
          <w:tcPr>
            <w:tcW w:w="2160" w:type="dxa"/>
          </w:tcPr>
          <w:p w14:paraId="5D682B9D" w14:textId="77777777" w:rsidR="00363F35" w:rsidRDefault="00000000">
            <w:r>
              <w:t>Cardiology</w:t>
            </w:r>
          </w:p>
        </w:tc>
        <w:tc>
          <w:tcPr>
            <w:tcW w:w="2160" w:type="dxa"/>
          </w:tcPr>
          <w:p w14:paraId="005E02E0" w14:textId="77777777" w:rsidR="00363F35" w:rsidRDefault="00000000">
            <w:r>
              <w:t>Punjab Institute Of Cardiology, Lahore</w:t>
            </w:r>
          </w:p>
        </w:tc>
        <w:tc>
          <w:tcPr>
            <w:tcW w:w="2160" w:type="dxa"/>
          </w:tcPr>
          <w:p w14:paraId="31A100E0" w14:textId="77777777" w:rsidR="00363F35" w:rsidRDefault="00000000">
            <w:r>
              <w:t>66.384167</w:t>
            </w:r>
          </w:p>
        </w:tc>
      </w:tr>
      <w:tr w:rsidR="00363F35" w14:paraId="66B0D68D" w14:textId="77777777" w:rsidTr="00901B98">
        <w:tc>
          <w:tcPr>
            <w:tcW w:w="2160" w:type="dxa"/>
          </w:tcPr>
          <w:p w14:paraId="3176D179" w14:textId="77777777" w:rsidR="00363F35" w:rsidRDefault="00000000">
            <w:r>
              <w:t>MD</w:t>
            </w:r>
          </w:p>
        </w:tc>
        <w:tc>
          <w:tcPr>
            <w:tcW w:w="2160" w:type="dxa"/>
          </w:tcPr>
          <w:p w14:paraId="364EE281" w14:textId="77777777" w:rsidR="00363F35" w:rsidRDefault="00000000">
            <w:r>
              <w:t>Cardiology</w:t>
            </w:r>
          </w:p>
        </w:tc>
        <w:tc>
          <w:tcPr>
            <w:tcW w:w="2160" w:type="dxa"/>
          </w:tcPr>
          <w:p w14:paraId="0B5436A6" w14:textId="77777777" w:rsidR="00363F35" w:rsidRDefault="00000000">
            <w:r>
              <w:t>Rawalpindi Institute Of Cardiology , Rawalpindi</w:t>
            </w:r>
          </w:p>
        </w:tc>
        <w:tc>
          <w:tcPr>
            <w:tcW w:w="2160" w:type="dxa"/>
          </w:tcPr>
          <w:p w14:paraId="38C1323B" w14:textId="77777777" w:rsidR="00363F35" w:rsidRDefault="00000000">
            <w:r>
              <w:t>61.6175</w:t>
            </w:r>
          </w:p>
        </w:tc>
      </w:tr>
      <w:tr w:rsidR="00363F35" w14:paraId="4E87E5B4" w14:textId="77777777" w:rsidTr="00901B98">
        <w:tc>
          <w:tcPr>
            <w:tcW w:w="2160" w:type="dxa"/>
          </w:tcPr>
          <w:p w14:paraId="2923C640" w14:textId="77777777" w:rsidR="00363F35" w:rsidRDefault="00000000">
            <w:r>
              <w:t>MD</w:t>
            </w:r>
          </w:p>
        </w:tc>
        <w:tc>
          <w:tcPr>
            <w:tcW w:w="2160" w:type="dxa"/>
          </w:tcPr>
          <w:p w14:paraId="5C7955B9" w14:textId="77777777" w:rsidR="00363F35" w:rsidRDefault="00000000">
            <w:r>
              <w:t>Cardiology</w:t>
            </w:r>
          </w:p>
        </w:tc>
        <w:tc>
          <w:tcPr>
            <w:tcW w:w="2160" w:type="dxa"/>
          </w:tcPr>
          <w:p w14:paraId="35DA7732" w14:textId="77777777" w:rsidR="00363F35" w:rsidRDefault="00000000">
            <w:r>
              <w:t>Sahiwal Teaching Hospital, Sahiwal</w:t>
            </w:r>
          </w:p>
        </w:tc>
        <w:tc>
          <w:tcPr>
            <w:tcW w:w="2160" w:type="dxa"/>
          </w:tcPr>
          <w:p w14:paraId="191B7C9A" w14:textId="77777777" w:rsidR="00363F35" w:rsidRDefault="00000000">
            <w:r>
              <w:t>63.735</w:t>
            </w:r>
          </w:p>
        </w:tc>
      </w:tr>
      <w:tr w:rsidR="00363F35" w14:paraId="713DC53C" w14:textId="77777777" w:rsidTr="00901B98">
        <w:tc>
          <w:tcPr>
            <w:tcW w:w="2160" w:type="dxa"/>
          </w:tcPr>
          <w:p w14:paraId="4E84085A" w14:textId="77777777" w:rsidR="00363F35" w:rsidRDefault="00000000">
            <w:r>
              <w:t>MD</w:t>
            </w:r>
          </w:p>
        </w:tc>
        <w:tc>
          <w:tcPr>
            <w:tcW w:w="2160" w:type="dxa"/>
          </w:tcPr>
          <w:p w14:paraId="3A4135FE" w14:textId="77777777" w:rsidR="00363F35" w:rsidRDefault="00000000">
            <w:r>
              <w:t>Cardiology</w:t>
            </w:r>
          </w:p>
        </w:tc>
        <w:tc>
          <w:tcPr>
            <w:tcW w:w="2160" w:type="dxa"/>
          </w:tcPr>
          <w:p w14:paraId="72C12E2F" w14:textId="77777777" w:rsidR="00363F35" w:rsidRDefault="00000000">
            <w:r>
              <w:t>Sir Ganga Ram Hospital, Lahore</w:t>
            </w:r>
          </w:p>
        </w:tc>
        <w:tc>
          <w:tcPr>
            <w:tcW w:w="2160" w:type="dxa"/>
          </w:tcPr>
          <w:p w14:paraId="7815A3E7" w14:textId="77777777" w:rsidR="00363F35" w:rsidRDefault="00000000">
            <w:r>
              <w:t>63.8</w:t>
            </w:r>
          </w:p>
        </w:tc>
      </w:tr>
      <w:tr w:rsidR="00363F35" w14:paraId="6B6CC61C" w14:textId="77777777" w:rsidTr="00901B98">
        <w:tc>
          <w:tcPr>
            <w:tcW w:w="2160" w:type="dxa"/>
          </w:tcPr>
          <w:p w14:paraId="69C4736C" w14:textId="77777777" w:rsidR="00363F35" w:rsidRDefault="00000000">
            <w:r>
              <w:t>MD</w:t>
            </w:r>
          </w:p>
        </w:tc>
        <w:tc>
          <w:tcPr>
            <w:tcW w:w="2160" w:type="dxa"/>
          </w:tcPr>
          <w:p w14:paraId="308CF457" w14:textId="77777777" w:rsidR="00363F35" w:rsidRDefault="00000000">
            <w:r>
              <w:t>Cardiology</w:t>
            </w:r>
          </w:p>
        </w:tc>
        <w:tc>
          <w:tcPr>
            <w:tcW w:w="2160" w:type="dxa"/>
          </w:tcPr>
          <w:p w14:paraId="2A867BFB" w14:textId="77777777" w:rsidR="00363F35" w:rsidRDefault="00000000">
            <w:r>
              <w:t>Sz Hospital, Rahim Yar Khan</w:t>
            </w:r>
          </w:p>
        </w:tc>
        <w:tc>
          <w:tcPr>
            <w:tcW w:w="2160" w:type="dxa"/>
          </w:tcPr>
          <w:p w14:paraId="044F25E0" w14:textId="77777777" w:rsidR="00363F35" w:rsidRDefault="00000000">
            <w:r>
              <w:t>60.857778</w:t>
            </w:r>
          </w:p>
        </w:tc>
      </w:tr>
      <w:tr w:rsidR="00363F35" w14:paraId="7CB36EB9" w14:textId="77777777" w:rsidTr="00901B98">
        <w:tc>
          <w:tcPr>
            <w:tcW w:w="2160" w:type="dxa"/>
          </w:tcPr>
          <w:p w14:paraId="46F901CE" w14:textId="77777777" w:rsidR="00363F35" w:rsidRDefault="00000000">
            <w:r>
              <w:t>MD</w:t>
            </w:r>
          </w:p>
        </w:tc>
        <w:tc>
          <w:tcPr>
            <w:tcW w:w="2160" w:type="dxa"/>
          </w:tcPr>
          <w:p w14:paraId="59C70963" w14:textId="77777777" w:rsidR="00363F35" w:rsidRDefault="00000000">
            <w:r>
              <w:t>Cardiology</w:t>
            </w:r>
          </w:p>
        </w:tc>
        <w:tc>
          <w:tcPr>
            <w:tcW w:w="2160" w:type="dxa"/>
          </w:tcPr>
          <w:p w14:paraId="43BFF4BB" w14:textId="77777777" w:rsidR="00363F35" w:rsidRDefault="00000000">
            <w:r>
              <w:t>Ajk, G&amp;B, Fata, Ict</w:t>
            </w:r>
          </w:p>
        </w:tc>
        <w:tc>
          <w:tcPr>
            <w:tcW w:w="2160" w:type="dxa"/>
          </w:tcPr>
          <w:p w14:paraId="361C74A3" w14:textId="77777777" w:rsidR="00363F35" w:rsidRDefault="00000000">
            <w:r>
              <w:t>48.66</w:t>
            </w:r>
          </w:p>
        </w:tc>
      </w:tr>
      <w:tr w:rsidR="00363F35" w14:paraId="427D3766" w14:textId="77777777" w:rsidTr="00901B98">
        <w:tc>
          <w:tcPr>
            <w:tcW w:w="2160" w:type="dxa"/>
          </w:tcPr>
          <w:p w14:paraId="0AABA36D" w14:textId="77777777" w:rsidR="00363F35" w:rsidRDefault="00000000">
            <w:r>
              <w:t>MD</w:t>
            </w:r>
          </w:p>
        </w:tc>
        <w:tc>
          <w:tcPr>
            <w:tcW w:w="2160" w:type="dxa"/>
          </w:tcPr>
          <w:p w14:paraId="75A93595" w14:textId="77777777" w:rsidR="00363F35" w:rsidRDefault="00000000">
            <w:r>
              <w:t>Cardiology</w:t>
            </w:r>
          </w:p>
        </w:tc>
        <w:tc>
          <w:tcPr>
            <w:tcW w:w="2160" w:type="dxa"/>
          </w:tcPr>
          <w:p w14:paraId="77797CAD" w14:textId="77777777" w:rsidR="00363F35" w:rsidRDefault="00000000">
            <w:r>
              <w:t>Wazirabad  Institute Of Cardiology, Warzirabad</w:t>
            </w:r>
          </w:p>
        </w:tc>
        <w:tc>
          <w:tcPr>
            <w:tcW w:w="2160" w:type="dxa"/>
          </w:tcPr>
          <w:p w14:paraId="0AB0FA41" w14:textId="77777777" w:rsidR="00363F35" w:rsidRDefault="00000000">
            <w:r>
              <w:t>63.254035</w:t>
            </w:r>
          </w:p>
        </w:tc>
      </w:tr>
      <w:tr w:rsidR="00363F35" w14:paraId="3AE92FE5" w14:textId="77777777" w:rsidTr="00901B98">
        <w:tc>
          <w:tcPr>
            <w:tcW w:w="2160" w:type="dxa"/>
          </w:tcPr>
          <w:p w14:paraId="58C32F33" w14:textId="77777777" w:rsidR="00363F35" w:rsidRDefault="00000000">
            <w:r>
              <w:t>MD</w:t>
            </w:r>
          </w:p>
        </w:tc>
        <w:tc>
          <w:tcPr>
            <w:tcW w:w="2160" w:type="dxa"/>
          </w:tcPr>
          <w:p w14:paraId="52F6ADFD" w14:textId="77777777" w:rsidR="00363F35" w:rsidRDefault="00000000">
            <w:r>
              <w:t>Cardiology</w:t>
            </w:r>
          </w:p>
        </w:tc>
        <w:tc>
          <w:tcPr>
            <w:tcW w:w="2160" w:type="dxa"/>
          </w:tcPr>
          <w:p w14:paraId="5C7DA36B" w14:textId="77777777" w:rsidR="00363F35" w:rsidRDefault="00000000">
            <w:r>
              <w:t>Foriegn</w:t>
            </w:r>
          </w:p>
        </w:tc>
        <w:tc>
          <w:tcPr>
            <w:tcW w:w="2160" w:type="dxa"/>
          </w:tcPr>
          <w:p w14:paraId="5AF317E9" w14:textId="77777777" w:rsidR="00363F35" w:rsidRDefault="00000000">
            <w:r>
              <w:t>47.448696</w:t>
            </w:r>
          </w:p>
        </w:tc>
      </w:tr>
      <w:tr w:rsidR="00363F35" w14:paraId="6C13472E" w14:textId="77777777" w:rsidTr="00901B98">
        <w:tc>
          <w:tcPr>
            <w:tcW w:w="2160" w:type="dxa"/>
          </w:tcPr>
          <w:p w14:paraId="1EDF2D66" w14:textId="77777777" w:rsidR="00363F35" w:rsidRDefault="00000000">
            <w:r>
              <w:t>MD</w:t>
            </w:r>
          </w:p>
        </w:tc>
        <w:tc>
          <w:tcPr>
            <w:tcW w:w="2160" w:type="dxa"/>
          </w:tcPr>
          <w:p w14:paraId="72DD6749" w14:textId="77777777" w:rsidR="00363F35" w:rsidRDefault="00000000">
            <w:r>
              <w:t>Dermatology</w:t>
            </w:r>
          </w:p>
        </w:tc>
        <w:tc>
          <w:tcPr>
            <w:tcW w:w="2160" w:type="dxa"/>
          </w:tcPr>
          <w:p w14:paraId="32D0556E" w14:textId="77777777" w:rsidR="00363F35" w:rsidRDefault="00000000">
            <w:r>
              <w:t>Merit</w:t>
            </w:r>
          </w:p>
        </w:tc>
        <w:tc>
          <w:tcPr>
            <w:tcW w:w="2160" w:type="dxa"/>
          </w:tcPr>
          <w:p w14:paraId="7D6A24D0" w14:textId="77777777" w:rsidR="00363F35" w:rsidRDefault="00000000">
            <w:r>
              <w:t>79.088163</w:t>
            </w:r>
          </w:p>
        </w:tc>
      </w:tr>
      <w:tr w:rsidR="00363F35" w14:paraId="39598BE1" w14:textId="77777777" w:rsidTr="00901B98">
        <w:tc>
          <w:tcPr>
            <w:tcW w:w="2160" w:type="dxa"/>
          </w:tcPr>
          <w:p w14:paraId="3A9EA739" w14:textId="77777777" w:rsidR="00363F35" w:rsidRDefault="00000000">
            <w:r>
              <w:t>MD</w:t>
            </w:r>
          </w:p>
        </w:tc>
        <w:tc>
          <w:tcPr>
            <w:tcW w:w="2160" w:type="dxa"/>
          </w:tcPr>
          <w:p w14:paraId="738204C1" w14:textId="77777777" w:rsidR="00363F35" w:rsidRDefault="00000000">
            <w:r>
              <w:t>Dermatology</w:t>
            </w:r>
          </w:p>
        </w:tc>
        <w:tc>
          <w:tcPr>
            <w:tcW w:w="2160" w:type="dxa"/>
          </w:tcPr>
          <w:p w14:paraId="5DFD5227" w14:textId="77777777" w:rsidR="00363F35" w:rsidRDefault="00000000">
            <w:r>
              <w:t>Dhq Hospital, Faisalabad</w:t>
            </w:r>
          </w:p>
        </w:tc>
        <w:tc>
          <w:tcPr>
            <w:tcW w:w="2160" w:type="dxa"/>
          </w:tcPr>
          <w:p w14:paraId="5A458DB0" w14:textId="77777777" w:rsidR="00363F35" w:rsidRDefault="00000000">
            <w:r>
              <w:t>71.873333</w:t>
            </w:r>
          </w:p>
        </w:tc>
      </w:tr>
      <w:tr w:rsidR="00363F35" w14:paraId="6D88E8E4" w14:textId="77777777" w:rsidTr="00901B98">
        <w:tc>
          <w:tcPr>
            <w:tcW w:w="2160" w:type="dxa"/>
          </w:tcPr>
          <w:p w14:paraId="3B5802A4" w14:textId="77777777" w:rsidR="00363F35" w:rsidRDefault="00000000">
            <w:r>
              <w:t>MD</w:t>
            </w:r>
          </w:p>
        </w:tc>
        <w:tc>
          <w:tcPr>
            <w:tcW w:w="2160" w:type="dxa"/>
          </w:tcPr>
          <w:p w14:paraId="3A6A277E" w14:textId="77777777" w:rsidR="00363F35" w:rsidRDefault="00000000">
            <w:r>
              <w:t>Dermatology</w:t>
            </w:r>
          </w:p>
        </w:tc>
        <w:tc>
          <w:tcPr>
            <w:tcW w:w="2160" w:type="dxa"/>
          </w:tcPr>
          <w:p w14:paraId="1579E56B" w14:textId="77777777" w:rsidR="00363F35" w:rsidRDefault="00000000">
            <w:r>
              <w:t>Punjab</w:t>
            </w:r>
          </w:p>
        </w:tc>
        <w:tc>
          <w:tcPr>
            <w:tcW w:w="2160" w:type="dxa"/>
          </w:tcPr>
          <w:p w14:paraId="0062E8C8" w14:textId="77777777" w:rsidR="00363F35" w:rsidRDefault="00000000">
            <w:r>
              <w:t>79.088163</w:t>
            </w:r>
          </w:p>
        </w:tc>
      </w:tr>
      <w:tr w:rsidR="00363F35" w14:paraId="76DBE371" w14:textId="77777777" w:rsidTr="00901B98">
        <w:tc>
          <w:tcPr>
            <w:tcW w:w="2160" w:type="dxa"/>
          </w:tcPr>
          <w:p w14:paraId="385B616D" w14:textId="77777777" w:rsidR="00363F35" w:rsidRDefault="00000000">
            <w:r>
              <w:t>MD</w:t>
            </w:r>
          </w:p>
        </w:tc>
        <w:tc>
          <w:tcPr>
            <w:tcW w:w="2160" w:type="dxa"/>
          </w:tcPr>
          <w:p w14:paraId="24B5585C" w14:textId="77777777" w:rsidR="00363F35" w:rsidRDefault="00000000">
            <w:r>
              <w:t>Dermatology</w:t>
            </w:r>
          </w:p>
        </w:tc>
        <w:tc>
          <w:tcPr>
            <w:tcW w:w="2160" w:type="dxa"/>
          </w:tcPr>
          <w:p w14:paraId="5C0B7904" w14:textId="77777777" w:rsidR="00363F35" w:rsidRDefault="00000000">
            <w:r>
              <w:t xml:space="preserve">Dhq Hospital, </w:t>
            </w:r>
            <w:r>
              <w:lastRenderedPageBreak/>
              <w:t>Gujranwala</w:t>
            </w:r>
          </w:p>
        </w:tc>
        <w:tc>
          <w:tcPr>
            <w:tcW w:w="2160" w:type="dxa"/>
          </w:tcPr>
          <w:p w14:paraId="3F2E861D" w14:textId="77777777" w:rsidR="00363F35" w:rsidRDefault="00000000">
            <w:r>
              <w:lastRenderedPageBreak/>
              <w:t>67.3925</w:t>
            </w:r>
          </w:p>
        </w:tc>
      </w:tr>
      <w:tr w:rsidR="00363F35" w14:paraId="4AE77F02" w14:textId="77777777" w:rsidTr="00901B98">
        <w:tc>
          <w:tcPr>
            <w:tcW w:w="2160" w:type="dxa"/>
          </w:tcPr>
          <w:p w14:paraId="6CB16F3E" w14:textId="77777777" w:rsidR="00363F35" w:rsidRDefault="00000000">
            <w:r>
              <w:t>MD</w:t>
            </w:r>
          </w:p>
        </w:tc>
        <w:tc>
          <w:tcPr>
            <w:tcW w:w="2160" w:type="dxa"/>
          </w:tcPr>
          <w:p w14:paraId="6E058DD7" w14:textId="77777777" w:rsidR="00363F35" w:rsidRDefault="00000000">
            <w:r>
              <w:t>Dermatology</w:t>
            </w:r>
          </w:p>
        </w:tc>
        <w:tc>
          <w:tcPr>
            <w:tcW w:w="2160" w:type="dxa"/>
          </w:tcPr>
          <w:p w14:paraId="661F55BB" w14:textId="77777777" w:rsidR="00363F35" w:rsidRDefault="00000000">
            <w:r>
              <w:t>Jinnah Hospital, Lahore</w:t>
            </w:r>
          </w:p>
        </w:tc>
        <w:tc>
          <w:tcPr>
            <w:tcW w:w="2160" w:type="dxa"/>
          </w:tcPr>
          <w:p w14:paraId="5B28E509" w14:textId="77777777" w:rsidR="00363F35" w:rsidRDefault="00000000">
            <w:r>
              <w:t>76.033333</w:t>
            </w:r>
          </w:p>
        </w:tc>
      </w:tr>
      <w:tr w:rsidR="00363F35" w14:paraId="51880657" w14:textId="77777777" w:rsidTr="00901B98">
        <w:tc>
          <w:tcPr>
            <w:tcW w:w="2160" w:type="dxa"/>
          </w:tcPr>
          <w:p w14:paraId="2E00496B" w14:textId="77777777" w:rsidR="00363F35" w:rsidRDefault="00000000">
            <w:r>
              <w:t>MD</w:t>
            </w:r>
          </w:p>
        </w:tc>
        <w:tc>
          <w:tcPr>
            <w:tcW w:w="2160" w:type="dxa"/>
          </w:tcPr>
          <w:p w14:paraId="5C0D519B" w14:textId="77777777" w:rsidR="00363F35" w:rsidRDefault="00000000">
            <w:r>
              <w:t>Dermatology</w:t>
            </w:r>
          </w:p>
        </w:tc>
        <w:tc>
          <w:tcPr>
            <w:tcW w:w="2160" w:type="dxa"/>
          </w:tcPr>
          <w:p w14:paraId="060088F2" w14:textId="77777777" w:rsidR="00363F35" w:rsidRDefault="00000000">
            <w:r>
              <w:t>Lahore General Hospital, Lahore</w:t>
            </w:r>
          </w:p>
        </w:tc>
        <w:tc>
          <w:tcPr>
            <w:tcW w:w="2160" w:type="dxa"/>
          </w:tcPr>
          <w:p w14:paraId="5D925306" w14:textId="77777777" w:rsidR="00363F35" w:rsidRDefault="00000000">
            <w:r>
              <w:t>71.475</w:t>
            </w:r>
          </w:p>
        </w:tc>
      </w:tr>
      <w:tr w:rsidR="00363F35" w14:paraId="2733BF87" w14:textId="77777777" w:rsidTr="00901B98">
        <w:tc>
          <w:tcPr>
            <w:tcW w:w="2160" w:type="dxa"/>
          </w:tcPr>
          <w:p w14:paraId="6A68066E" w14:textId="77777777" w:rsidR="00363F35" w:rsidRDefault="00000000">
            <w:r>
              <w:t>MD</w:t>
            </w:r>
          </w:p>
        </w:tc>
        <w:tc>
          <w:tcPr>
            <w:tcW w:w="2160" w:type="dxa"/>
          </w:tcPr>
          <w:p w14:paraId="33CB8719" w14:textId="77777777" w:rsidR="00363F35" w:rsidRDefault="00000000">
            <w:r>
              <w:t>Dermatology</w:t>
            </w:r>
          </w:p>
        </w:tc>
        <w:tc>
          <w:tcPr>
            <w:tcW w:w="2160" w:type="dxa"/>
          </w:tcPr>
          <w:p w14:paraId="220A9B75" w14:textId="77777777" w:rsidR="00363F35" w:rsidRDefault="00000000">
            <w:r>
              <w:t>Mayo Hospital, Lahore</w:t>
            </w:r>
          </w:p>
        </w:tc>
        <w:tc>
          <w:tcPr>
            <w:tcW w:w="2160" w:type="dxa"/>
          </w:tcPr>
          <w:p w14:paraId="0BFA9506" w14:textId="77777777" w:rsidR="00363F35" w:rsidRDefault="00000000">
            <w:r>
              <w:t>79.088163</w:t>
            </w:r>
          </w:p>
        </w:tc>
      </w:tr>
      <w:tr w:rsidR="00363F35" w14:paraId="0D7A1F75" w14:textId="77777777" w:rsidTr="00901B98">
        <w:tc>
          <w:tcPr>
            <w:tcW w:w="2160" w:type="dxa"/>
          </w:tcPr>
          <w:p w14:paraId="0747684D" w14:textId="77777777" w:rsidR="00363F35" w:rsidRDefault="00000000">
            <w:r>
              <w:t>MD</w:t>
            </w:r>
          </w:p>
        </w:tc>
        <w:tc>
          <w:tcPr>
            <w:tcW w:w="2160" w:type="dxa"/>
          </w:tcPr>
          <w:p w14:paraId="597905AC" w14:textId="77777777" w:rsidR="00363F35" w:rsidRDefault="00000000">
            <w:r>
              <w:t>Dermatology</w:t>
            </w:r>
          </w:p>
        </w:tc>
        <w:tc>
          <w:tcPr>
            <w:tcW w:w="2160" w:type="dxa"/>
          </w:tcPr>
          <w:p w14:paraId="12DB7E10" w14:textId="77777777" w:rsidR="00363F35" w:rsidRDefault="00000000">
            <w:r>
              <w:t>Nishtar Hospital, Multan</w:t>
            </w:r>
          </w:p>
        </w:tc>
        <w:tc>
          <w:tcPr>
            <w:tcW w:w="2160" w:type="dxa"/>
          </w:tcPr>
          <w:p w14:paraId="097FF8D8" w14:textId="77777777" w:rsidR="00363F35" w:rsidRDefault="00000000">
            <w:r>
              <w:t>74.379167</w:t>
            </w:r>
          </w:p>
        </w:tc>
      </w:tr>
      <w:tr w:rsidR="00363F35" w14:paraId="6AD1EB24" w14:textId="77777777" w:rsidTr="00901B98">
        <w:tc>
          <w:tcPr>
            <w:tcW w:w="2160" w:type="dxa"/>
          </w:tcPr>
          <w:p w14:paraId="21158CB2" w14:textId="77777777" w:rsidR="00363F35" w:rsidRDefault="00000000">
            <w:r>
              <w:t>MD</w:t>
            </w:r>
          </w:p>
        </w:tc>
        <w:tc>
          <w:tcPr>
            <w:tcW w:w="2160" w:type="dxa"/>
          </w:tcPr>
          <w:p w14:paraId="52C33D30" w14:textId="77777777" w:rsidR="00363F35" w:rsidRDefault="00000000">
            <w:r>
              <w:t>Dermatology</w:t>
            </w:r>
          </w:p>
        </w:tc>
        <w:tc>
          <w:tcPr>
            <w:tcW w:w="2160" w:type="dxa"/>
          </w:tcPr>
          <w:p w14:paraId="270F40F1" w14:textId="77777777" w:rsidR="00363F35" w:rsidRDefault="00000000">
            <w:r>
              <w:t>Sahiwal Teaching Hospital, Sahiwal</w:t>
            </w:r>
          </w:p>
        </w:tc>
        <w:tc>
          <w:tcPr>
            <w:tcW w:w="2160" w:type="dxa"/>
          </w:tcPr>
          <w:p w14:paraId="0F3B239D" w14:textId="77777777" w:rsidR="00363F35" w:rsidRDefault="00000000">
            <w:r>
              <w:t>66.101667</w:t>
            </w:r>
          </w:p>
        </w:tc>
      </w:tr>
      <w:tr w:rsidR="00363F35" w14:paraId="5276D870" w14:textId="77777777" w:rsidTr="00901B98">
        <w:tc>
          <w:tcPr>
            <w:tcW w:w="2160" w:type="dxa"/>
          </w:tcPr>
          <w:p w14:paraId="1236AB42" w14:textId="77777777" w:rsidR="00363F35" w:rsidRDefault="00000000">
            <w:r>
              <w:t>MD</w:t>
            </w:r>
          </w:p>
        </w:tc>
        <w:tc>
          <w:tcPr>
            <w:tcW w:w="2160" w:type="dxa"/>
          </w:tcPr>
          <w:p w14:paraId="5654BB19" w14:textId="77777777" w:rsidR="00363F35" w:rsidRDefault="00000000">
            <w:r>
              <w:t>Dermatology</w:t>
            </w:r>
          </w:p>
        </w:tc>
        <w:tc>
          <w:tcPr>
            <w:tcW w:w="2160" w:type="dxa"/>
          </w:tcPr>
          <w:p w14:paraId="0B9A89CC" w14:textId="77777777" w:rsidR="00363F35" w:rsidRDefault="00000000">
            <w:r>
              <w:t>Services Hospital, Lahore</w:t>
            </w:r>
          </w:p>
        </w:tc>
        <w:tc>
          <w:tcPr>
            <w:tcW w:w="2160" w:type="dxa"/>
          </w:tcPr>
          <w:p w14:paraId="42A5172C" w14:textId="77777777" w:rsidR="00363F35" w:rsidRDefault="00000000">
            <w:r>
              <w:t>69.219167</w:t>
            </w:r>
          </w:p>
        </w:tc>
      </w:tr>
      <w:tr w:rsidR="00363F35" w14:paraId="1419EACB" w14:textId="77777777" w:rsidTr="00901B98">
        <w:tc>
          <w:tcPr>
            <w:tcW w:w="2160" w:type="dxa"/>
          </w:tcPr>
          <w:p w14:paraId="345A1848" w14:textId="77777777" w:rsidR="00363F35" w:rsidRDefault="00000000">
            <w:r>
              <w:t>MD</w:t>
            </w:r>
          </w:p>
        </w:tc>
        <w:tc>
          <w:tcPr>
            <w:tcW w:w="2160" w:type="dxa"/>
          </w:tcPr>
          <w:p w14:paraId="7F624297" w14:textId="77777777" w:rsidR="00363F35" w:rsidRDefault="00000000">
            <w:r>
              <w:t>Dermatology</w:t>
            </w:r>
          </w:p>
        </w:tc>
        <w:tc>
          <w:tcPr>
            <w:tcW w:w="2160" w:type="dxa"/>
          </w:tcPr>
          <w:p w14:paraId="77A1A326" w14:textId="77777777" w:rsidR="00363F35" w:rsidRDefault="00000000">
            <w:r>
              <w:t>Sir Ganga Ram Hospital, Lahore</w:t>
            </w:r>
          </w:p>
        </w:tc>
        <w:tc>
          <w:tcPr>
            <w:tcW w:w="2160" w:type="dxa"/>
          </w:tcPr>
          <w:p w14:paraId="0EFCD23B" w14:textId="77777777" w:rsidR="00363F35" w:rsidRDefault="00000000">
            <w:r>
              <w:t>68.992</w:t>
            </w:r>
          </w:p>
        </w:tc>
      </w:tr>
      <w:tr w:rsidR="00363F35" w14:paraId="65A37D64" w14:textId="77777777" w:rsidTr="00901B98">
        <w:tc>
          <w:tcPr>
            <w:tcW w:w="2160" w:type="dxa"/>
          </w:tcPr>
          <w:p w14:paraId="41511A8E" w14:textId="77777777" w:rsidR="00363F35" w:rsidRDefault="00000000">
            <w:r>
              <w:t>MD</w:t>
            </w:r>
          </w:p>
        </w:tc>
        <w:tc>
          <w:tcPr>
            <w:tcW w:w="2160" w:type="dxa"/>
          </w:tcPr>
          <w:p w14:paraId="5F7484E3" w14:textId="77777777" w:rsidR="00363F35" w:rsidRDefault="00000000">
            <w:r>
              <w:t>Diagnostic Radiology</w:t>
            </w:r>
          </w:p>
        </w:tc>
        <w:tc>
          <w:tcPr>
            <w:tcW w:w="2160" w:type="dxa"/>
          </w:tcPr>
          <w:p w14:paraId="141AE75D" w14:textId="77777777" w:rsidR="00363F35" w:rsidRDefault="00000000">
            <w:r>
              <w:t>Merit</w:t>
            </w:r>
          </w:p>
        </w:tc>
        <w:tc>
          <w:tcPr>
            <w:tcW w:w="2160" w:type="dxa"/>
          </w:tcPr>
          <w:p w14:paraId="672A87AA" w14:textId="77777777" w:rsidR="00363F35" w:rsidRDefault="00000000">
            <w:r>
              <w:t>73.605833</w:t>
            </w:r>
          </w:p>
        </w:tc>
      </w:tr>
      <w:tr w:rsidR="00363F35" w14:paraId="503E4F32" w14:textId="77777777" w:rsidTr="00901B98">
        <w:tc>
          <w:tcPr>
            <w:tcW w:w="2160" w:type="dxa"/>
          </w:tcPr>
          <w:p w14:paraId="4C0E501A" w14:textId="77777777" w:rsidR="00363F35" w:rsidRDefault="00000000">
            <w:r>
              <w:t>MD</w:t>
            </w:r>
          </w:p>
        </w:tc>
        <w:tc>
          <w:tcPr>
            <w:tcW w:w="2160" w:type="dxa"/>
          </w:tcPr>
          <w:p w14:paraId="5C23C910" w14:textId="77777777" w:rsidR="00363F35" w:rsidRDefault="00000000">
            <w:r>
              <w:t xml:space="preserve">Diagnostic </w:t>
            </w:r>
            <w:r>
              <w:lastRenderedPageBreak/>
              <w:t>Radiology</w:t>
            </w:r>
          </w:p>
        </w:tc>
        <w:tc>
          <w:tcPr>
            <w:tcW w:w="2160" w:type="dxa"/>
          </w:tcPr>
          <w:p w14:paraId="63E55FEC" w14:textId="77777777" w:rsidR="00363F35" w:rsidRDefault="00000000">
            <w:r>
              <w:lastRenderedPageBreak/>
              <w:t xml:space="preserve">Allied Hospital, </w:t>
            </w:r>
            <w:r>
              <w:lastRenderedPageBreak/>
              <w:t>Faisalabad</w:t>
            </w:r>
          </w:p>
        </w:tc>
        <w:tc>
          <w:tcPr>
            <w:tcW w:w="2160" w:type="dxa"/>
          </w:tcPr>
          <w:p w14:paraId="719DDD43" w14:textId="77777777" w:rsidR="00363F35" w:rsidRDefault="00000000">
            <w:r>
              <w:lastRenderedPageBreak/>
              <w:t>70.56</w:t>
            </w:r>
          </w:p>
        </w:tc>
      </w:tr>
      <w:tr w:rsidR="00363F35" w14:paraId="2110DBB3" w14:textId="77777777" w:rsidTr="00901B98">
        <w:tc>
          <w:tcPr>
            <w:tcW w:w="2160" w:type="dxa"/>
          </w:tcPr>
          <w:p w14:paraId="017114BF" w14:textId="77777777" w:rsidR="00363F35" w:rsidRDefault="00000000">
            <w:r>
              <w:t>MD</w:t>
            </w:r>
          </w:p>
        </w:tc>
        <w:tc>
          <w:tcPr>
            <w:tcW w:w="2160" w:type="dxa"/>
          </w:tcPr>
          <w:p w14:paraId="6A35A638" w14:textId="77777777" w:rsidR="00363F35" w:rsidRDefault="00000000">
            <w:r>
              <w:t>Diagnostic Radiology</w:t>
            </w:r>
          </w:p>
        </w:tc>
        <w:tc>
          <w:tcPr>
            <w:tcW w:w="2160" w:type="dxa"/>
          </w:tcPr>
          <w:p w14:paraId="2736B373" w14:textId="77777777" w:rsidR="00363F35" w:rsidRDefault="00000000">
            <w:r>
              <w:t>Punjab</w:t>
            </w:r>
          </w:p>
        </w:tc>
        <w:tc>
          <w:tcPr>
            <w:tcW w:w="2160" w:type="dxa"/>
          </w:tcPr>
          <w:p w14:paraId="788F0071" w14:textId="77777777" w:rsidR="00363F35" w:rsidRDefault="00000000">
            <w:r>
              <w:t>73.605833</w:t>
            </w:r>
          </w:p>
        </w:tc>
      </w:tr>
      <w:tr w:rsidR="00363F35" w14:paraId="45EAA856" w14:textId="77777777" w:rsidTr="00901B98">
        <w:tc>
          <w:tcPr>
            <w:tcW w:w="2160" w:type="dxa"/>
          </w:tcPr>
          <w:p w14:paraId="1EC92431" w14:textId="77777777" w:rsidR="00363F35" w:rsidRDefault="00000000">
            <w:r>
              <w:t>MD</w:t>
            </w:r>
          </w:p>
        </w:tc>
        <w:tc>
          <w:tcPr>
            <w:tcW w:w="2160" w:type="dxa"/>
          </w:tcPr>
          <w:p w14:paraId="257E2E30" w14:textId="77777777" w:rsidR="00363F35" w:rsidRDefault="00000000">
            <w:r>
              <w:t>Diagnostic Radiology</w:t>
            </w:r>
          </w:p>
        </w:tc>
        <w:tc>
          <w:tcPr>
            <w:tcW w:w="2160" w:type="dxa"/>
          </w:tcPr>
          <w:p w14:paraId="74BEBEBA" w14:textId="77777777" w:rsidR="00363F35" w:rsidRDefault="00000000">
            <w:r>
              <w:t>Bahawal Victoria Hospital, Bahawalpur</w:t>
            </w:r>
          </w:p>
        </w:tc>
        <w:tc>
          <w:tcPr>
            <w:tcW w:w="2160" w:type="dxa"/>
          </w:tcPr>
          <w:p w14:paraId="54A7D6DC" w14:textId="77777777" w:rsidR="00363F35" w:rsidRDefault="00000000">
            <w:r>
              <w:t>68.825</w:t>
            </w:r>
          </w:p>
        </w:tc>
      </w:tr>
      <w:tr w:rsidR="00363F35" w14:paraId="55A5F9D8" w14:textId="77777777" w:rsidTr="00901B98">
        <w:tc>
          <w:tcPr>
            <w:tcW w:w="2160" w:type="dxa"/>
          </w:tcPr>
          <w:p w14:paraId="5648D317" w14:textId="77777777" w:rsidR="00363F35" w:rsidRDefault="00000000">
            <w:r>
              <w:t>MD</w:t>
            </w:r>
          </w:p>
        </w:tc>
        <w:tc>
          <w:tcPr>
            <w:tcW w:w="2160" w:type="dxa"/>
          </w:tcPr>
          <w:p w14:paraId="42D7101E" w14:textId="77777777" w:rsidR="00363F35" w:rsidRDefault="00000000">
            <w:r>
              <w:t>Diagnostic Radiology</w:t>
            </w:r>
          </w:p>
        </w:tc>
        <w:tc>
          <w:tcPr>
            <w:tcW w:w="2160" w:type="dxa"/>
          </w:tcPr>
          <w:p w14:paraId="4F9224EA" w14:textId="77777777" w:rsidR="00363F35" w:rsidRDefault="00000000">
            <w:r>
              <w:t>Benazir Bhutto Hospital, Rawalpindi</w:t>
            </w:r>
          </w:p>
        </w:tc>
        <w:tc>
          <w:tcPr>
            <w:tcW w:w="2160" w:type="dxa"/>
          </w:tcPr>
          <w:p w14:paraId="349F12EE" w14:textId="77777777" w:rsidR="00363F35" w:rsidRDefault="00000000">
            <w:r>
              <w:t>64.4475</w:t>
            </w:r>
          </w:p>
        </w:tc>
      </w:tr>
      <w:tr w:rsidR="00363F35" w14:paraId="2AE064D5" w14:textId="77777777" w:rsidTr="00901B98">
        <w:tc>
          <w:tcPr>
            <w:tcW w:w="2160" w:type="dxa"/>
          </w:tcPr>
          <w:p w14:paraId="5B6EB4F3" w14:textId="77777777" w:rsidR="00363F35" w:rsidRDefault="00000000">
            <w:r>
              <w:t>MD</w:t>
            </w:r>
          </w:p>
        </w:tc>
        <w:tc>
          <w:tcPr>
            <w:tcW w:w="2160" w:type="dxa"/>
          </w:tcPr>
          <w:p w14:paraId="4120B42E" w14:textId="77777777" w:rsidR="00363F35" w:rsidRDefault="00000000">
            <w:r>
              <w:t>Diagnostic Radiology</w:t>
            </w:r>
          </w:p>
        </w:tc>
        <w:tc>
          <w:tcPr>
            <w:tcW w:w="2160" w:type="dxa"/>
          </w:tcPr>
          <w:p w14:paraId="1EAD23C0" w14:textId="77777777" w:rsidR="00363F35" w:rsidRDefault="00000000">
            <w:r>
              <w:t>Children Hospital, Lahore</w:t>
            </w:r>
          </w:p>
        </w:tc>
        <w:tc>
          <w:tcPr>
            <w:tcW w:w="2160" w:type="dxa"/>
          </w:tcPr>
          <w:p w14:paraId="73414AD3" w14:textId="77777777" w:rsidR="00363F35" w:rsidRDefault="00000000">
            <w:r>
              <w:t>66.005</w:t>
            </w:r>
          </w:p>
        </w:tc>
      </w:tr>
      <w:tr w:rsidR="00363F35" w14:paraId="5EE92C1C" w14:textId="77777777" w:rsidTr="00901B98">
        <w:tc>
          <w:tcPr>
            <w:tcW w:w="2160" w:type="dxa"/>
          </w:tcPr>
          <w:p w14:paraId="7D8913AB" w14:textId="77777777" w:rsidR="00363F35" w:rsidRDefault="00000000">
            <w:r>
              <w:t>MD</w:t>
            </w:r>
          </w:p>
        </w:tc>
        <w:tc>
          <w:tcPr>
            <w:tcW w:w="2160" w:type="dxa"/>
          </w:tcPr>
          <w:p w14:paraId="0EC49497" w14:textId="77777777" w:rsidR="00363F35" w:rsidRDefault="00000000">
            <w:r>
              <w:t>Diagnostic Radiology</w:t>
            </w:r>
          </w:p>
        </w:tc>
        <w:tc>
          <w:tcPr>
            <w:tcW w:w="2160" w:type="dxa"/>
          </w:tcPr>
          <w:p w14:paraId="268515EF" w14:textId="77777777" w:rsidR="00363F35" w:rsidRDefault="00000000">
            <w:r>
              <w:t>Children Hospital, Multan</w:t>
            </w:r>
          </w:p>
        </w:tc>
        <w:tc>
          <w:tcPr>
            <w:tcW w:w="2160" w:type="dxa"/>
          </w:tcPr>
          <w:p w14:paraId="5AA74AB0" w14:textId="77777777" w:rsidR="00363F35" w:rsidRDefault="00000000">
            <w:r>
              <w:t>66.011579</w:t>
            </w:r>
          </w:p>
        </w:tc>
      </w:tr>
      <w:tr w:rsidR="00363F35" w14:paraId="7AED8994" w14:textId="77777777" w:rsidTr="00901B98">
        <w:tc>
          <w:tcPr>
            <w:tcW w:w="2160" w:type="dxa"/>
          </w:tcPr>
          <w:p w14:paraId="324E16C6" w14:textId="77777777" w:rsidR="00363F35" w:rsidRDefault="00000000">
            <w:r>
              <w:t>MD</w:t>
            </w:r>
          </w:p>
        </w:tc>
        <w:tc>
          <w:tcPr>
            <w:tcW w:w="2160" w:type="dxa"/>
          </w:tcPr>
          <w:p w14:paraId="78CC7348" w14:textId="77777777" w:rsidR="00363F35" w:rsidRDefault="00000000">
            <w:r>
              <w:t xml:space="preserve">Diagnostic </w:t>
            </w:r>
            <w:r>
              <w:lastRenderedPageBreak/>
              <w:t>Radiology</w:t>
            </w:r>
          </w:p>
        </w:tc>
        <w:tc>
          <w:tcPr>
            <w:tcW w:w="2160" w:type="dxa"/>
          </w:tcPr>
          <w:p w14:paraId="566F8AB0" w14:textId="77777777" w:rsidR="00363F35" w:rsidRDefault="00000000">
            <w:r>
              <w:lastRenderedPageBreak/>
              <w:t xml:space="preserve">Choudhary Prevez Ilahi Institute Of </w:t>
            </w:r>
            <w:r>
              <w:lastRenderedPageBreak/>
              <w:t>Cardiology , Multan</w:t>
            </w:r>
          </w:p>
        </w:tc>
        <w:tc>
          <w:tcPr>
            <w:tcW w:w="2160" w:type="dxa"/>
          </w:tcPr>
          <w:p w14:paraId="102873C2" w14:textId="77777777" w:rsidR="00363F35" w:rsidRDefault="00000000">
            <w:r>
              <w:lastRenderedPageBreak/>
              <w:t>64.3625</w:t>
            </w:r>
          </w:p>
        </w:tc>
      </w:tr>
      <w:tr w:rsidR="00363F35" w14:paraId="29F5304F" w14:textId="77777777" w:rsidTr="00901B98">
        <w:tc>
          <w:tcPr>
            <w:tcW w:w="2160" w:type="dxa"/>
          </w:tcPr>
          <w:p w14:paraId="05C3E423" w14:textId="77777777" w:rsidR="00363F35" w:rsidRDefault="00000000">
            <w:r>
              <w:t>MD</w:t>
            </w:r>
          </w:p>
        </w:tc>
        <w:tc>
          <w:tcPr>
            <w:tcW w:w="2160" w:type="dxa"/>
          </w:tcPr>
          <w:p w14:paraId="4713BF72" w14:textId="77777777" w:rsidR="00363F35" w:rsidRDefault="00000000">
            <w:r>
              <w:t>Diagnostic Radiology</w:t>
            </w:r>
          </w:p>
        </w:tc>
        <w:tc>
          <w:tcPr>
            <w:tcW w:w="2160" w:type="dxa"/>
          </w:tcPr>
          <w:p w14:paraId="5BA4631C" w14:textId="77777777" w:rsidR="00363F35" w:rsidRDefault="00000000">
            <w:r>
              <w:t>Dhq Hospital, Faisalabad</w:t>
            </w:r>
          </w:p>
        </w:tc>
        <w:tc>
          <w:tcPr>
            <w:tcW w:w="2160" w:type="dxa"/>
          </w:tcPr>
          <w:p w14:paraId="4C7B1C30" w14:textId="77777777" w:rsidR="00363F35" w:rsidRDefault="00000000">
            <w:r>
              <w:t>69.937391</w:t>
            </w:r>
          </w:p>
        </w:tc>
      </w:tr>
      <w:tr w:rsidR="00363F35" w14:paraId="1613F797" w14:textId="77777777" w:rsidTr="00901B98">
        <w:tc>
          <w:tcPr>
            <w:tcW w:w="2160" w:type="dxa"/>
          </w:tcPr>
          <w:p w14:paraId="3E4B1C7E" w14:textId="77777777" w:rsidR="00363F35" w:rsidRDefault="00000000">
            <w:r>
              <w:t>MD</w:t>
            </w:r>
          </w:p>
        </w:tc>
        <w:tc>
          <w:tcPr>
            <w:tcW w:w="2160" w:type="dxa"/>
          </w:tcPr>
          <w:p w14:paraId="6290E6C9" w14:textId="77777777" w:rsidR="00363F35" w:rsidRDefault="00000000">
            <w:r>
              <w:t>Diagnostic Radiology</w:t>
            </w:r>
          </w:p>
        </w:tc>
        <w:tc>
          <w:tcPr>
            <w:tcW w:w="2160" w:type="dxa"/>
          </w:tcPr>
          <w:p w14:paraId="6BF2A521" w14:textId="77777777" w:rsidR="00363F35" w:rsidRDefault="00000000">
            <w:r>
              <w:t>Dhq Hospital, Gujranwala</w:t>
            </w:r>
          </w:p>
        </w:tc>
        <w:tc>
          <w:tcPr>
            <w:tcW w:w="2160" w:type="dxa"/>
          </w:tcPr>
          <w:p w14:paraId="56B5C358" w14:textId="77777777" w:rsidR="00363F35" w:rsidRDefault="00000000">
            <w:r>
              <w:t>63.750435</w:t>
            </w:r>
          </w:p>
        </w:tc>
      </w:tr>
      <w:tr w:rsidR="00363F35" w14:paraId="3BFC8C33" w14:textId="77777777" w:rsidTr="00901B98">
        <w:tc>
          <w:tcPr>
            <w:tcW w:w="2160" w:type="dxa"/>
          </w:tcPr>
          <w:p w14:paraId="170E0F8F" w14:textId="77777777" w:rsidR="00363F35" w:rsidRDefault="00000000">
            <w:r>
              <w:t>MD</w:t>
            </w:r>
          </w:p>
        </w:tc>
        <w:tc>
          <w:tcPr>
            <w:tcW w:w="2160" w:type="dxa"/>
          </w:tcPr>
          <w:p w14:paraId="1177A12A" w14:textId="77777777" w:rsidR="00363F35" w:rsidRDefault="00000000">
            <w:r>
              <w:t>Diagnostic Radiology</w:t>
            </w:r>
          </w:p>
        </w:tc>
        <w:tc>
          <w:tcPr>
            <w:tcW w:w="2160" w:type="dxa"/>
          </w:tcPr>
          <w:p w14:paraId="356E9549" w14:textId="77777777" w:rsidR="00363F35" w:rsidRDefault="00000000">
            <w:r>
              <w:t>Dhq Teaching Hospital, Sargodha</w:t>
            </w:r>
          </w:p>
        </w:tc>
        <w:tc>
          <w:tcPr>
            <w:tcW w:w="2160" w:type="dxa"/>
          </w:tcPr>
          <w:p w14:paraId="6E61E0DE" w14:textId="77777777" w:rsidR="00363F35" w:rsidRDefault="00000000">
            <w:r>
              <w:t>73.052632</w:t>
            </w:r>
          </w:p>
        </w:tc>
      </w:tr>
      <w:tr w:rsidR="00363F35" w14:paraId="57553D37" w14:textId="77777777" w:rsidTr="00901B98">
        <w:tc>
          <w:tcPr>
            <w:tcW w:w="2160" w:type="dxa"/>
          </w:tcPr>
          <w:p w14:paraId="629B5B90" w14:textId="77777777" w:rsidR="00363F35" w:rsidRDefault="00000000">
            <w:r>
              <w:t>MD</w:t>
            </w:r>
          </w:p>
        </w:tc>
        <w:tc>
          <w:tcPr>
            <w:tcW w:w="2160" w:type="dxa"/>
          </w:tcPr>
          <w:p w14:paraId="7D1497BF" w14:textId="77777777" w:rsidR="00363F35" w:rsidRDefault="00000000">
            <w:r>
              <w:t>Diagnostic Radiology</w:t>
            </w:r>
          </w:p>
        </w:tc>
        <w:tc>
          <w:tcPr>
            <w:tcW w:w="2160" w:type="dxa"/>
          </w:tcPr>
          <w:p w14:paraId="1A0E84EF" w14:textId="77777777" w:rsidR="00363F35" w:rsidRDefault="00000000">
            <w:r>
              <w:t>Holy Family Hospital, Rawalpindi</w:t>
            </w:r>
          </w:p>
        </w:tc>
        <w:tc>
          <w:tcPr>
            <w:tcW w:w="2160" w:type="dxa"/>
          </w:tcPr>
          <w:p w14:paraId="3A0E72C2" w14:textId="77777777" w:rsidR="00363F35" w:rsidRDefault="00000000">
            <w:r>
              <w:t>71.773611</w:t>
            </w:r>
          </w:p>
        </w:tc>
      </w:tr>
      <w:tr w:rsidR="00363F35" w14:paraId="3D89A01E" w14:textId="77777777" w:rsidTr="00901B98">
        <w:tc>
          <w:tcPr>
            <w:tcW w:w="2160" w:type="dxa"/>
          </w:tcPr>
          <w:p w14:paraId="7C1A3E6B" w14:textId="77777777" w:rsidR="00363F35" w:rsidRDefault="00000000">
            <w:r>
              <w:t>MD</w:t>
            </w:r>
          </w:p>
        </w:tc>
        <w:tc>
          <w:tcPr>
            <w:tcW w:w="2160" w:type="dxa"/>
          </w:tcPr>
          <w:p w14:paraId="15D98E1A" w14:textId="77777777" w:rsidR="00363F35" w:rsidRDefault="00000000">
            <w:r>
              <w:t>Diagnostic Radiology</w:t>
            </w:r>
          </w:p>
        </w:tc>
        <w:tc>
          <w:tcPr>
            <w:tcW w:w="2160" w:type="dxa"/>
          </w:tcPr>
          <w:p w14:paraId="562D3F67" w14:textId="77777777" w:rsidR="00363F35" w:rsidRDefault="00000000">
            <w:r>
              <w:t>Ajk, G&amp;B, Fata, Ict</w:t>
            </w:r>
          </w:p>
        </w:tc>
        <w:tc>
          <w:tcPr>
            <w:tcW w:w="2160" w:type="dxa"/>
          </w:tcPr>
          <w:p w14:paraId="20E648F5" w14:textId="77777777" w:rsidR="00363F35" w:rsidRDefault="00000000">
            <w:r>
              <w:t>61.931667</w:t>
            </w:r>
          </w:p>
        </w:tc>
      </w:tr>
      <w:tr w:rsidR="00363F35" w14:paraId="209875DA" w14:textId="77777777" w:rsidTr="00901B98">
        <w:tc>
          <w:tcPr>
            <w:tcW w:w="2160" w:type="dxa"/>
          </w:tcPr>
          <w:p w14:paraId="63D072D1" w14:textId="77777777" w:rsidR="00363F35" w:rsidRDefault="00000000">
            <w:r>
              <w:t>MD</w:t>
            </w:r>
          </w:p>
        </w:tc>
        <w:tc>
          <w:tcPr>
            <w:tcW w:w="2160" w:type="dxa"/>
          </w:tcPr>
          <w:p w14:paraId="4ED1A68C" w14:textId="77777777" w:rsidR="00363F35" w:rsidRDefault="00000000">
            <w:r>
              <w:t>Diagnostic Radiology</w:t>
            </w:r>
          </w:p>
        </w:tc>
        <w:tc>
          <w:tcPr>
            <w:tcW w:w="2160" w:type="dxa"/>
          </w:tcPr>
          <w:p w14:paraId="5BEF34E8" w14:textId="77777777" w:rsidR="00363F35" w:rsidRDefault="00000000">
            <w:r>
              <w:t>Jinnah Hospital, Lahore</w:t>
            </w:r>
          </w:p>
        </w:tc>
        <w:tc>
          <w:tcPr>
            <w:tcW w:w="2160" w:type="dxa"/>
          </w:tcPr>
          <w:p w14:paraId="02CD7F47" w14:textId="77777777" w:rsidR="00363F35" w:rsidRDefault="00000000">
            <w:r>
              <w:t>68.436667</w:t>
            </w:r>
          </w:p>
        </w:tc>
      </w:tr>
      <w:tr w:rsidR="00363F35" w14:paraId="692895A7" w14:textId="77777777" w:rsidTr="00901B98">
        <w:tc>
          <w:tcPr>
            <w:tcW w:w="2160" w:type="dxa"/>
          </w:tcPr>
          <w:p w14:paraId="13EDE260" w14:textId="77777777" w:rsidR="00363F35" w:rsidRDefault="00000000">
            <w:r>
              <w:t>MD</w:t>
            </w:r>
          </w:p>
        </w:tc>
        <w:tc>
          <w:tcPr>
            <w:tcW w:w="2160" w:type="dxa"/>
          </w:tcPr>
          <w:p w14:paraId="28122D81" w14:textId="77777777" w:rsidR="00363F35" w:rsidRDefault="00000000">
            <w:r>
              <w:t>Diagnostic Radiology</w:t>
            </w:r>
          </w:p>
        </w:tc>
        <w:tc>
          <w:tcPr>
            <w:tcW w:w="2160" w:type="dxa"/>
          </w:tcPr>
          <w:p w14:paraId="5C688348" w14:textId="77777777" w:rsidR="00363F35" w:rsidRDefault="00000000">
            <w:r>
              <w:t>Lahore General Hospital, Lahore</w:t>
            </w:r>
          </w:p>
        </w:tc>
        <w:tc>
          <w:tcPr>
            <w:tcW w:w="2160" w:type="dxa"/>
          </w:tcPr>
          <w:p w14:paraId="30813DB2" w14:textId="77777777" w:rsidR="00363F35" w:rsidRDefault="00000000">
            <w:r>
              <w:t>68.45</w:t>
            </w:r>
          </w:p>
        </w:tc>
      </w:tr>
      <w:tr w:rsidR="00363F35" w14:paraId="11C700DD" w14:textId="77777777" w:rsidTr="00901B98">
        <w:tc>
          <w:tcPr>
            <w:tcW w:w="2160" w:type="dxa"/>
          </w:tcPr>
          <w:p w14:paraId="55020627" w14:textId="77777777" w:rsidR="00363F35" w:rsidRDefault="00000000">
            <w:r>
              <w:t>MD</w:t>
            </w:r>
          </w:p>
        </w:tc>
        <w:tc>
          <w:tcPr>
            <w:tcW w:w="2160" w:type="dxa"/>
          </w:tcPr>
          <w:p w14:paraId="49B2E1E1" w14:textId="77777777" w:rsidR="00363F35" w:rsidRDefault="00000000">
            <w:r>
              <w:t>Diagnostic Radiology</w:t>
            </w:r>
          </w:p>
        </w:tc>
        <w:tc>
          <w:tcPr>
            <w:tcW w:w="2160" w:type="dxa"/>
          </w:tcPr>
          <w:p w14:paraId="6E905B2A" w14:textId="77777777" w:rsidR="00363F35" w:rsidRDefault="00000000">
            <w:r>
              <w:t>Mayo Hospital, Lahore</w:t>
            </w:r>
          </w:p>
        </w:tc>
        <w:tc>
          <w:tcPr>
            <w:tcW w:w="2160" w:type="dxa"/>
          </w:tcPr>
          <w:p w14:paraId="33063FB6" w14:textId="77777777" w:rsidR="00363F35" w:rsidRDefault="00000000">
            <w:r>
              <w:t>68.963333</w:t>
            </w:r>
          </w:p>
        </w:tc>
      </w:tr>
      <w:tr w:rsidR="00363F35" w14:paraId="451C4C71" w14:textId="77777777" w:rsidTr="00901B98">
        <w:tc>
          <w:tcPr>
            <w:tcW w:w="2160" w:type="dxa"/>
          </w:tcPr>
          <w:p w14:paraId="1A78C64D" w14:textId="77777777" w:rsidR="00363F35" w:rsidRDefault="00000000">
            <w:r>
              <w:t>MD</w:t>
            </w:r>
          </w:p>
        </w:tc>
        <w:tc>
          <w:tcPr>
            <w:tcW w:w="2160" w:type="dxa"/>
          </w:tcPr>
          <w:p w14:paraId="265C2B4D" w14:textId="77777777" w:rsidR="00363F35" w:rsidRDefault="00000000">
            <w:r>
              <w:t>Diagnostic Radiology</w:t>
            </w:r>
          </w:p>
        </w:tc>
        <w:tc>
          <w:tcPr>
            <w:tcW w:w="2160" w:type="dxa"/>
          </w:tcPr>
          <w:p w14:paraId="38F5ECB5" w14:textId="77777777" w:rsidR="00363F35" w:rsidRDefault="00000000">
            <w:r>
              <w:t>Nishtar Hospital, Multan</w:t>
            </w:r>
          </w:p>
        </w:tc>
        <w:tc>
          <w:tcPr>
            <w:tcW w:w="2160" w:type="dxa"/>
          </w:tcPr>
          <w:p w14:paraId="4D86BD63" w14:textId="77777777" w:rsidR="00363F35" w:rsidRDefault="00000000">
            <w:r>
              <w:t>70.461667</w:t>
            </w:r>
          </w:p>
        </w:tc>
      </w:tr>
      <w:tr w:rsidR="00363F35" w14:paraId="29EC5428" w14:textId="77777777" w:rsidTr="00901B98">
        <w:tc>
          <w:tcPr>
            <w:tcW w:w="2160" w:type="dxa"/>
          </w:tcPr>
          <w:p w14:paraId="69AD5DD8" w14:textId="77777777" w:rsidR="00363F35" w:rsidRDefault="00000000">
            <w:r>
              <w:t>MD</w:t>
            </w:r>
          </w:p>
        </w:tc>
        <w:tc>
          <w:tcPr>
            <w:tcW w:w="2160" w:type="dxa"/>
          </w:tcPr>
          <w:p w14:paraId="3AF61CA8" w14:textId="77777777" w:rsidR="00363F35" w:rsidRDefault="00000000">
            <w:r>
              <w:t>Diagnostic Radiology</w:t>
            </w:r>
          </w:p>
        </w:tc>
        <w:tc>
          <w:tcPr>
            <w:tcW w:w="2160" w:type="dxa"/>
          </w:tcPr>
          <w:p w14:paraId="0EB6362C" w14:textId="77777777" w:rsidR="00363F35" w:rsidRDefault="00000000">
            <w:r>
              <w:t>Punjab Institute Of Cardiology, Lahore</w:t>
            </w:r>
          </w:p>
        </w:tc>
        <w:tc>
          <w:tcPr>
            <w:tcW w:w="2160" w:type="dxa"/>
          </w:tcPr>
          <w:p w14:paraId="7F48E0FD" w14:textId="77777777" w:rsidR="00363F35" w:rsidRDefault="00000000">
            <w:r>
              <w:t>65.761667</w:t>
            </w:r>
          </w:p>
        </w:tc>
      </w:tr>
      <w:tr w:rsidR="00363F35" w14:paraId="5C67BAAF" w14:textId="77777777" w:rsidTr="00901B98">
        <w:tc>
          <w:tcPr>
            <w:tcW w:w="2160" w:type="dxa"/>
          </w:tcPr>
          <w:p w14:paraId="6A653AF3" w14:textId="77777777" w:rsidR="00363F35" w:rsidRDefault="00000000">
            <w:r>
              <w:t>MD</w:t>
            </w:r>
          </w:p>
        </w:tc>
        <w:tc>
          <w:tcPr>
            <w:tcW w:w="2160" w:type="dxa"/>
          </w:tcPr>
          <w:p w14:paraId="489373DD" w14:textId="77777777" w:rsidR="00363F35" w:rsidRDefault="00000000">
            <w:r>
              <w:t>Diagnostic Radiology</w:t>
            </w:r>
          </w:p>
        </w:tc>
        <w:tc>
          <w:tcPr>
            <w:tcW w:w="2160" w:type="dxa"/>
          </w:tcPr>
          <w:p w14:paraId="5BD0BB3A" w14:textId="77777777" w:rsidR="00363F35" w:rsidRDefault="00000000">
            <w:r>
              <w:t>Punjab Institute Of Neurosciences, Lahore</w:t>
            </w:r>
          </w:p>
        </w:tc>
        <w:tc>
          <w:tcPr>
            <w:tcW w:w="2160" w:type="dxa"/>
          </w:tcPr>
          <w:p w14:paraId="71AB8705" w14:textId="77777777" w:rsidR="00363F35" w:rsidRDefault="00000000">
            <w:r>
              <w:t>67.180833</w:t>
            </w:r>
          </w:p>
        </w:tc>
      </w:tr>
      <w:tr w:rsidR="00363F35" w14:paraId="447C728C" w14:textId="77777777" w:rsidTr="00901B98">
        <w:tc>
          <w:tcPr>
            <w:tcW w:w="2160" w:type="dxa"/>
          </w:tcPr>
          <w:p w14:paraId="1271ACC2" w14:textId="77777777" w:rsidR="00363F35" w:rsidRDefault="00000000">
            <w:r>
              <w:t>MD</w:t>
            </w:r>
          </w:p>
        </w:tc>
        <w:tc>
          <w:tcPr>
            <w:tcW w:w="2160" w:type="dxa"/>
          </w:tcPr>
          <w:p w14:paraId="2DFD5882" w14:textId="77777777" w:rsidR="00363F35" w:rsidRDefault="00000000">
            <w:r>
              <w:t>Diagnostic Radiology</w:t>
            </w:r>
          </w:p>
        </w:tc>
        <w:tc>
          <w:tcPr>
            <w:tcW w:w="2160" w:type="dxa"/>
          </w:tcPr>
          <w:p w14:paraId="6B393862" w14:textId="77777777" w:rsidR="00363F35" w:rsidRDefault="00000000">
            <w:r>
              <w:t>Rawalpindi Institute Of Cardiology , Rawalpindi</w:t>
            </w:r>
          </w:p>
        </w:tc>
        <w:tc>
          <w:tcPr>
            <w:tcW w:w="2160" w:type="dxa"/>
          </w:tcPr>
          <w:p w14:paraId="0D34FA8C" w14:textId="77777777" w:rsidR="00363F35" w:rsidRDefault="00000000">
            <w:r>
              <w:t>64.163333</w:t>
            </w:r>
          </w:p>
        </w:tc>
      </w:tr>
      <w:tr w:rsidR="00363F35" w14:paraId="28183FBB" w14:textId="77777777" w:rsidTr="00901B98">
        <w:tc>
          <w:tcPr>
            <w:tcW w:w="2160" w:type="dxa"/>
          </w:tcPr>
          <w:p w14:paraId="75434CB5" w14:textId="77777777" w:rsidR="00363F35" w:rsidRDefault="00000000">
            <w:r>
              <w:t>MD</w:t>
            </w:r>
          </w:p>
        </w:tc>
        <w:tc>
          <w:tcPr>
            <w:tcW w:w="2160" w:type="dxa"/>
          </w:tcPr>
          <w:p w14:paraId="31E2B284" w14:textId="77777777" w:rsidR="00363F35" w:rsidRDefault="00000000">
            <w:r>
              <w:t>Diagnostic Radiology</w:t>
            </w:r>
          </w:p>
        </w:tc>
        <w:tc>
          <w:tcPr>
            <w:tcW w:w="2160" w:type="dxa"/>
          </w:tcPr>
          <w:p w14:paraId="60E7480B" w14:textId="77777777" w:rsidR="00363F35" w:rsidRDefault="00000000">
            <w:r>
              <w:t>Services Hospital, Lahore</w:t>
            </w:r>
          </w:p>
        </w:tc>
        <w:tc>
          <w:tcPr>
            <w:tcW w:w="2160" w:type="dxa"/>
          </w:tcPr>
          <w:p w14:paraId="23C3C2E3" w14:textId="77777777" w:rsidR="00363F35" w:rsidRDefault="00000000">
            <w:r>
              <w:t>73.605833</w:t>
            </w:r>
          </w:p>
        </w:tc>
      </w:tr>
      <w:tr w:rsidR="00363F35" w14:paraId="6CBD43E7" w14:textId="77777777" w:rsidTr="00901B98">
        <w:tc>
          <w:tcPr>
            <w:tcW w:w="2160" w:type="dxa"/>
          </w:tcPr>
          <w:p w14:paraId="4551A46D" w14:textId="77777777" w:rsidR="00363F35" w:rsidRDefault="00000000">
            <w:r>
              <w:t>MD</w:t>
            </w:r>
          </w:p>
        </w:tc>
        <w:tc>
          <w:tcPr>
            <w:tcW w:w="2160" w:type="dxa"/>
          </w:tcPr>
          <w:p w14:paraId="681DCBFA" w14:textId="77777777" w:rsidR="00363F35" w:rsidRDefault="00000000">
            <w:r>
              <w:t>Diagnostic Radiology</w:t>
            </w:r>
          </w:p>
        </w:tc>
        <w:tc>
          <w:tcPr>
            <w:tcW w:w="2160" w:type="dxa"/>
          </w:tcPr>
          <w:p w14:paraId="5A27229D" w14:textId="77777777" w:rsidR="00363F35" w:rsidRDefault="00000000">
            <w:r>
              <w:t>Kpk, Sindh, Balochistan</w:t>
            </w:r>
          </w:p>
        </w:tc>
        <w:tc>
          <w:tcPr>
            <w:tcW w:w="2160" w:type="dxa"/>
          </w:tcPr>
          <w:p w14:paraId="2A67D759" w14:textId="77777777" w:rsidR="00363F35" w:rsidRDefault="00000000">
            <w:r>
              <w:t>61.547826</w:t>
            </w:r>
          </w:p>
        </w:tc>
      </w:tr>
      <w:tr w:rsidR="00363F35" w14:paraId="6443D304" w14:textId="77777777" w:rsidTr="00901B98">
        <w:tc>
          <w:tcPr>
            <w:tcW w:w="2160" w:type="dxa"/>
          </w:tcPr>
          <w:p w14:paraId="33E2D534" w14:textId="77777777" w:rsidR="00363F35" w:rsidRDefault="00000000">
            <w:r>
              <w:t>MD</w:t>
            </w:r>
          </w:p>
        </w:tc>
        <w:tc>
          <w:tcPr>
            <w:tcW w:w="2160" w:type="dxa"/>
          </w:tcPr>
          <w:p w14:paraId="2019EF1B" w14:textId="77777777" w:rsidR="00363F35" w:rsidRDefault="00000000">
            <w:r>
              <w:t>Diagnostic Radiology</w:t>
            </w:r>
          </w:p>
        </w:tc>
        <w:tc>
          <w:tcPr>
            <w:tcW w:w="2160" w:type="dxa"/>
          </w:tcPr>
          <w:p w14:paraId="1DF68FAA" w14:textId="77777777" w:rsidR="00363F35" w:rsidRDefault="00000000">
            <w:r>
              <w:t>Sir Ganga Ram Hospital, Lahore</w:t>
            </w:r>
          </w:p>
        </w:tc>
        <w:tc>
          <w:tcPr>
            <w:tcW w:w="2160" w:type="dxa"/>
          </w:tcPr>
          <w:p w14:paraId="16F230B8" w14:textId="77777777" w:rsidR="00363F35" w:rsidRDefault="00000000">
            <w:r>
              <w:t>71.512</w:t>
            </w:r>
          </w:p>
        </w:tc>
      </w:tr>
      <w:tr w:rsidR="00363F35" w14:paraId="78AA1015" w14:textId="77777777" w:rsidTr="00901B98">
        <w:tc>
          <w:tcPr>
            <w:tcW w:w="2160" w:type="dxa"/>
          </w:tcPr>
          <w:p w14:paraId="190327EF" w14:textId="77777777" w:rsidR="00363F35" w:rsidRDefault="00000000">
            <w:r>
              <w:lastRenderedPageBreak/>
              <w:t>MD</w:t>
            </w:r>
          </w:p>
        </w:tc>
        <w:tc>
          <w:tcPr>
            <w:tcW w:w="2160" w:type="dxa"/>
          </w:tcPr>
          <w:p w14:paraId="291FA962" w14:textId="77777777" w:rsidR="00363F35" w:rsidRDefault="00000000">
            <w:r>
              <w:t>Diagnostic Radiology</w:t>
            </w:r>
          </w:p>
        </w:tc>
        <w:tc>
          <w:tcPr>
            <w:tcW w:w="2160" w:type="dxa"/>
          </w:tcPr>
          <w:p w14:paraId="3EB1D8DD" w14:textId="77777777" w:rsidR="00363F35" w:rsidRDefault="00000000">
            <w:r>
              <w:t>Sz Hospital, Rahim Yar Khan</w:t>
            </w:r>
          </w:p>
        </w:tc>
        <w:tc>
          <w:tcPr>
            <w:tcW w:w="2160" w:type="dxa"/>
          </w:tcPr>
          <w:p w14:paraId="47D95BF8" w14:textId="77777777" w:rsidR="00363F35" w:rsidRDefault="00000000">
            <w:r>
              <w:t>67.7</w:t>
            </w:r>
          </w:p>
        </w:tc>
      </w:tr>
      <w:tr w:rsidR="00363F35" w14:paraId="46FB11D2" w14:textId="77777777" w:rsidTr="00901B98">
        <w:tc>
          <w:tcPr>
            <w:tcW w:w="2160" w:type="dxa"/>
          </w:tcPr>
          <w:p w14:paraId="2F37F169" w14:textId="77777777" w:rsidR="00363F35" w:rsidRDefault="00000000">
            <w:r>
              <w:t>MD</w:t>
            </w:r>
          </w:p>
        </w:tc>
        <w:tc>
          <w:tcPr>
            <w:tcW w:w="2160" w:type="dxa"/>
          </w:tcPr>
          <w:p w14:paraId="103525AF" w14:textId="77777777" w:rsidR="00363F35" w:rsidRDefault="00000000">
            <w:r>
              <w:t>Gastroenterology</w:t>
            </w:r>
          </w:p>
        </w:tc>
        <w:tc>
          <w:tcPr>
            <w:tcW w:w="2160" w:type="dxa"/>
          </w:tcPr>
          <w:p w14:paraId="61F36A90" w14:textId="77777777" w:rsidR="00363F35" w:rsidRDefault="00000000">
            <w:r>
              <w:t>Merit</w:t>
            </w:r>
          </w:p>
        </w:tc>
        <w:tc>
          <w:tcPr>
            <w:tcW w:w="2160" w:type="dxa"/>
          </w:tcPr>
          <w:p w14:paraId="524BF4CC" w14:textId="77777777" w:rsidR="00363F35" w:rsidRDefault="00000000">
            <w:r>
              <w:t>70.26</w:t>
            </w:r>
          </w:p>
        </w:tc>
      </w:tr>
      <w:tr w:rsidR="00363F35" w14:paraId="0FA6B5A2" w14:textId="77777777" w:rsidTr="00901B98">
        <w:tc>
          <w:tcPr>
            <w:tcW w:w="2160" w:type="dxa"/>
          </w:tcPr>
          <w:p w14:paraId="28E78BB8" w14:textId="77777777" w:rsidR="00363F35" w:rsidRDefault="00000000">
            <w:r>
              <w:t>MD</w:t>
            </w:r>
          </w:p>
        </w:tc>
        <w:tc>
          <w:tcPr>
            <w:tcW w:w="2160" w:type="dxa"/>
          </w:tcPr>
          <w:p w14:paraId="55E7D0EF" w14:textId="77777777" w:rsidR="00363F35" w:rsidRDefault="00000000">
            <w:r>
              <w:t>Gastroenterology</w:t>
            </w:r>
          </w:p>
        </w:tc>
        <w:tc>
          <w:tcPr>
            <w:tcW w:w="2160" w:type="dxa"/>
          </w:tcPr>
          <w:p w14:paraId="3947386B" w14:textId="77777777" w:rsidR="00363F35" w:rsidRDefault="00000000">
            <w:r>
              <w:t>Bahawal Victoria Hospital, Bahawalpur</w:t>
            </w:r>
          </w:p>
        </w:tc>
        <w:tc>
          <w:tcPr>
            <w:tcW w:w="2160" w:type="dxa"/>
          </w:tcPr>
          <w:p w14:paraId="7C4C214E" w14:textId="77777777" w:rsidR="00363F35" w:rsidRDefault="00000000">
            <w:r>
              <w:t>63.6475</w:t>
            </w:r>
          </w:p>
        </w:tc>
      </w:tr>
      <w:tr w:rsidR="00363F35" w14:paraId="51AD0707" w14:textId="77777777" w:rsidTr="00901B98">
        <w:tc>
          <w:tcPr>
            <w:tcW w:w="2160" w:type="dxa"/>
          </w:tcPr>
          <w:p w14:paraId="0992CAEB" w14:textId="77777777" w:rsidR="00363F35" w:rsidRDefault="00000000">
            <w:r>
              <w:t>MD</w:t>
            </w:r>
          </w:p>
        </w:tc>
        <w:tc>
          <w:tcPr>
            <w:tcW w:w="2160" w:type="dxa"/>
          </w:tcPr>
          <w:p w14:paraId="5F7F3C49" w14:textId="77777777" w:rsidR="00363F35" w:rsidRDefault="00000000">
            <w:r>
              <w:t>Gastroenterology</w:t>
            </w:r>
          </w:p>
        </w:tc>
        <w:tc>
          <w:tcPr>
            <w:tcW w:w="2160" w:type="dxa"/>
          </w:tcPr>
          <w:p w14:paraId="2F38AF16" w14:textId="77777777" w:rsidR="00363F35" w:rsidRDefault="00000000">
            <w:r>
              <w:t>Punjab</w:t>
            </w:r>
          </w:p>
        </w:tc>
        <w:tc>
          <w:tcPr>
            <w:tcW w:w="2160" w:type="dxa"/>
          </w:tcPr>
          <w:p w14:paraId="2CA1AE6B" w14:textId="77777777" w:rsidR="00363F35" w:rsidRDefault="00000000">
            <w:r>
              <w:t>70.26</w:t>
            </w:r>
          </w:p>
        </w:tc>
      </w:tr>
      <w:tr w:rsidR="00363F35" w14:paraId="4A763978" w14:textId="77777777" w:rsidTr="00901B98">
        <w:tc>
          <w:tcPr>
            <w:tcW w:w="2160" w:type="dxa"/>
          </w:tcPr>
          <w:p w14:paraId="75F36E4F" w14:textId="77777777" w:rsidR="00363F35" w:rsidRDefault="00000000">
            <w:r>
              <w:t>MD</w:t>
            </w:r>
          </w:p>
        </w:tc>
        <w:tc>
          <w:tcPr>
            <w:tcW w:w="2160" w:type="dxa"/>
          </w:tcPr>
          <w:p w14:paraId="16DBB394" w14:textId="77777777" w:rsidR="00363F35" w:rsidRDefault="00000000">
            <w:r>
              <w:t>Gastroenterology</w:t>
            </w:r>
          </w:p>
        </w:tc>
        <w:tc>
          <w:tcPr>
            <w:tcW w:w="2160" w:type="dxa"/>
          </w:tcPr>
          <w:p w14:paraId="0584F761" w14:textId="77777777" w:rsidR="00363F35" w:rsidRDefault="00000000">
            <w:r>
              <w:t>Dhq Hospital, Gujranwala</w:t>
            </w:r>
          </w:p>
        </w:tc>
        <w:tc>
          <w:tcPr>
            <w:tcW w:w="2160" w:type="dxa"/>
          </w:tcPr>
          <w:p w14:paraId="59130A12" w14:textId="77777777" w:rsidR="00363F35" w:rsidRDefault="00000000">
            <w:r>
              <w:t>61.545833</w:t>
            </w:r>
          </w:p>
        </w:tc>
      </w:tr>
      <w:tr w:rsidR="00363F35" w14:paraId="18E0CEF6" w14:textId="77777777" w:rsidTr="00901B98">
        <w:tc>
          <w:tcPr>
            <w:tcW w:w="2160" w:type="dxa"/>
          </w:tcPr>
          <w:p w14:paraId="34877DC5" w14:textId="77777777" w:rsidR="00363F35" w:rsidRDefault="00000000">
            <w:r>
              <w:t>MD</w:t>
            </w:r>
          </w:p>
        </w:tc>
        <w:tc>
          <w:tcPr>
            <w:tcW w:w="2160" w:type="dxa"/>
          </w:tcPr>
          <w:p w14:paraId="4CF0CBDA" w14:textId="77777777" w:rsidR="00363F35" w:rsidRDefault="00000000">
            <w:r>
              <w:t>Gastroenterology</w:t>
            </w:r>
          </w:p>
        </w:tc>
        <w:tc>
          <w:tcPr>
            <w:tcW w:w="2160" w:type="dxa"/>
          </w:tcPr>
          <w:p w14:paraId="4CC94981" w14:textId="77777777" w:rsidR="00363F35" w:rsidRDefault="00000000">
            <w:r>
              <w:t>Govt. Teaching Hospital Gm Abad, Faisalabad</w:t>
            </w:r>
          </w:p>
        </w:tc>
        <w:tc>
          <w:tcPr>
            <w:tcW w:w="2160" w:type="dxa"/>
          </w:tcPr>
          <w:p w14:paraId="6115B580" w14:textId="77777777" w:rsidR="00363F35" w:rsidRDefault="00000000">
            <w:r>
              <w:t>70.26</w:t>
            </w:r>
          </w:p>
        </w:tc>
      </w:tr>
      <w:tr w:rsidR="00363F35" w14:paraId="1F69D8AF" w14:textId="77777777" w:rsidTr="00901B98">
        <w:tc>
          <w:tcPr>
            <w:tcW w:w="2160" w:type="dxa"/>
          </w:tcPr>
          <w:p w14:paraId="03707695" w14:textId="77777777" w:rsidR="00363F35" w:rsidRDefault="00000000">
            <w:r>
              <w:t>MD</w:t>
            </w:r>
          </w:p>
        </w:tc>
        <w:tc>
          <w:tcPr>
            <w:tcW w:w="2160" w:type="dxa"/>
          </w:tcPr>
          <w:p w14:paraId="0C81E2FC" w14:textId="77777777" w:rsidR="00363F35" w:rsidRDefault="00000000">
            <w:r>
              <w:t>Gastroenterology</w:t>
            </w:r>
          </w:p>
        </w:tc>
        <w:tc>
          <w:tcPr>
            <w:tcW w:w="2160" w:type="dxa"/>
          </w:tcPr>
          <w:p w14:paraId="6DEDA181" w14:textId="77777777" w:rsidR="00363F35" w:rsidRDefault="00000000">
            <w:r>
              <w:t>Holy Family Hospital, Rawalpindi</w:t>
            </w:r>
          </w:p>
        </w:tc>
        <w:tc>
          <w:tcPr>
            <w:tcW w:w="2160" w:type="dxa"/>
          </w:tcPr>
          <w:p w14:paraId="5059C866" w14:textId="77777777" w:rsidR="00363F35" w:rsidRDefault="00000000">
            <w:r>
              <w:t>64.9125</w:t>
            </w:r>
          </w:p>
        </w:tc>
      </w:tr>
      <w:tr w:rsidR="00363F35" w14:paraId="39730DDF" w14:textId="77777777" w:rsidTr="00901B98">
        <w:tc>
          <w:tcPr>
            <w:tcW w:w="2160" w:type="dxa"/>
          </w:tcPr>
          <w:p w14:paraId="3AAA6D11" w14:textId="77777777" w:rsidR="00363F35" w:rsidRDefault="00000000">
            <w:r>
              <w:t>MD</w:t>
            </w:r>
          </w:p>
        </w:tc>
        <w:tc>
          <w:tcPr>
            <w:tcW w:w="2160" w:type="dxa"/>
          </w:tcPr>
          <w:p w14:paraId="3727078F" w14:textId="77777777" w:rsidR="00363F35" w:rsidRDefault="00000000">
            <w:r>
              <w:t>Gastroenterology</w:t>
            </w:r>
          </w:p>
        </w:tc>
        <w:tc>
          <w:tcPr>
            <w:tcW w:w="2160" w:type="dxa"/>
          </w:tcPr>
          <w:p w14:paraId="6F59BF61" w14:textId="77777777" w:rsidR="00363F35" w:rsidRDefault="00000000">
            <w:r>
              <w:t>Jinnah Hospital, Lahore</w:t>
            </w:r>
          </w:p>
        </w:tc>
        <w:tc>
          <w:tcPr>
            <w:tcW w:w="2160" w:type="dxa"/>
          </w:tcPr>
          <w:p w14:paraId="610FE28C" w14:textId="77777777" w:rsidR="00363F35" w:rsidRDefault="00000000">
            <w:r>
              <w:t>69.101667</w:t>
            </w:r>
          </w:p>
        </w:tc>
      </w:tr>
      <w:tr w:rsidR="00363F35" w14:paraId="4AE51DCC" w14:textId="77777777" w:rsidTr="00901B98">
        <w:tc>
          <w:tcPr>
            <w:tcW w:w="2160" w:type="dxa"/>
          </w:tcPr>
          <w:p w14:paraId="0DE7E4E7" w14:textId="77777777" w:rsidR="00363F35" w:rsidRDefault="00000000">
            <w:r>
              <w:t>MD</w:t>
            </w:r>
          </w:p>
        </w:tc>
        <w:tc>
          <w:tcPr>
            <w:tcW w:w="2160" w:type="dxa"/>
          </w:tcPr>
          <w:p w14:paraId="144530F0" w14:textId="77777777" w:rsidR="00363F35" w:rsidRDefault="00000000">
            <w:r>
              <w:t>Gastroenterology</w:t>
            </w:r>
          </w:p>
        </w:tc>
        <w:tc>
          <w:tcPr>
            <w:tcW w:w="2160" w:type="dxa"/>
          </w:tcPr>
          <w:p w14:paraId="3D731173" w14:textId="77777777" w:rsidR="00363F35" w:rsidRDefault="00000000">
            <w:r>
              <w:t>Lahore General Hospital, Lahore</w:t>
            </w:r>
          </w:p>
        </w:tc>
        <w:tc>
          <w:tcPr>
            <w:tcW w:w="2160" w:type="dxa"/>
          </w:tcPr>
          <w:p w14:paraId="02712D57" w14:textId="77777777" w:rsidR="00363F35" w:rsidRDefault="00000000">
            <w:r>
              <w:t>65.44</w:t>
            </w:r>
          </w:p>
        </w:tc>
      </w:tr>
      <w:tr w:rsidR="00363F35" w14:paraId="5C97EC0F" w14:textId="77777777" w:rsidTr="00901B98">
        <w:tc>
          <w:tcPr>
            <w:tcW w:w="2160" w:type="dxa"/>
          </w:tcPr>
          <w:p w14:paraId="52B507FB" w14:textId="77777777" w:rsidR="00363F35" w:rsidRDefault="00000000">
            <w:r>
              <w:t>MD</w:t>
            </w:r>
          </w:p>
        </w:tc>
        <w:tc>
          <w:tcPr>
            <w:tcW w:w="2160" w:type="dxa"/>
          </w:tcPr>
          <w:p w14:paraId="0600161B" w14:textId="77777777" w:rsidR="00363F35" w:rsidRDefault="00000000">
            <w:r>
              <w:t>Gastroenterology</w:t>
            </w:r>
          </w:p>
        </w:tc>
        <w:tc>
          <w:tcPr>
            <w:tcW w:w="2160" w:type="dxa"/>
          </w:tcPr>
          <w:p w14:paraId="4C5CCF31" w14:textId="77777777" w:rsidR="00363F35" w:rsidRDefault="00000000">
            <w:r>
              <w:t>Services Hospital, Lahore</w:t>
            </w:r>
          </w:p>
        </w:tc>
        <w:tc>
          <w:tcPr>
            <w:tcW w:w="2160" w:type="dxa"/>
          </w:tcPr>
          <w:p w14:paraId="1F856C49" w14:textId="77777777" w:rsidR="00363F35" w:rsidRDefault="00000000">
            <w:r>
              <w:t>67.9425</w:t>
            </w:r>
          </w:p>
        </w:tc>
      </w:tr>
      <w:tr w:rsidR="00363F35" w14:paraId="2517AC05" w14:textId="77777777" w:rsidTr="00901B98">
        <w:tc>
          <w:tcPr>
            <w:tcW w:w="2160" w:type="dxa"/>
          </w:tcPr>
          <w:p w14:paraId="4B47D67D" w14:textId="77777777" w:rsidR="00363F35" w:rsidRDefault="00000000">
            <w:r>
              <w:t>MD</w:t>
            </w:r>
          </w:p>
        </w:tc>
        <w:tc>
          <w:tcPr>
            <w:tcW w:w="2160" w:type="dxa"/>
          </w:tcPr>
          <w:p w14:paraId="1DFC477D" w14:textId="77777777" w:rsidR="00363F35" w:rsidRDefault="00000000">
            <w:r>
              <w:t>Medical Oncology</w:t>
            </w:r>
          </w:p>
        </w:tc>
        <w:tc>
          <w:tcPr>
            <w:tcW w:w="2160" w:type="dxa"/>
          </w:tcPr>
          <w:p w14:paraId="724F4439" w14:textId="77777777" w:rsidR="00363F35" w:rsidRDefault="00000000">
            <w:r>
              <w:t>Merit</w:t>
            </w:r>
          </w:p>
        </w:tc>
        <w:tc>
          <w:tcPr>
            <w:tcW w:w="2160" w:type="dxa"/>
          </w:tcPr>
          <w:p w14:paraId="65F9394A" w14:textId="77777777" w:rsidR="00363F35" w:rsidRDefault="00000000">
            <w:r>
              <w:t>63.451667</w:t>
            </w:r>
          </w:p>
        </w:tc>
      </w:tr>
      <w:tr w:rsidR="00363F35" w14:paraId="7040316A" w14:textId="77777777" w:rsidTr="00901B98">
        <w:tc>
          <w:tcPr>
            <w:tcW w:w="2160" w:type="dxa"/>
          </w:tcPr>
          <w:p w14:paraId="182EF105" w14:textId="77777777" w:rsidR="00363F35" w:rsidRDefault="00000000">
            <w:r>
              <w:t>MD</w:t>
            </w:r>
          </w:p>
        </w:tc>
        <w:tc>
          <w:tcPr>
            <w:tcW w:w="2160" w:type="dxa"/>
          </w:tcPr>
          <w:p w14:paraId="5BE0FEF1" w14:textId="77777777" w:rsidR="00363F35" w:rsidRDefault="00000000">
            <w:r>
              <w:t>Medical Oncology</w:t>
            </w:r>
          </w:p>
        </w:tc>
        <w:tc>
          <w:tcPr>
            <w:tcW w:w="2160" w:type="dxa"/>
          </w:tcPr>
          <w:p w14:paraId="61A1513E" w14:textId="77777777" w:rsidR="00363F35" w:rsidRDefault="00000000">
            <w:r>
              <w:t>Jinnah Hospital, Lahore</w:t>
            </w:r>
          </w:p>
        </w:tc>
        <w:tc>
          <w:tcPr>
            <w:tcW w:w="2160" w:type="dxa"/>
          </w:tcPr>
          <w:p w14:paraId="04B6B4BC" w14:textId="77777777" w:rsidR="00363F35" w:rsidRDefault="00000000">
            <w:r>
              <w:t>63.451667</w:t>
            </w:r>
          </w:p>
        </w:tc>
      </w:tr>
      <w:tr w:rsidR="00363F35" w14:paraId="0AA26370" w14:textId="77777777" w:rsidTr="00901B98">
        <w:tc>
          <w:tcPr>
            <w:tcW w:w="2160" w:type="dxa"/>
          </w:tcPr>
          <w:p w14:paraId="69B49449" w14:textId="77777777" w:rsidR="00363F35" w:rsidRDefault="00000000">
            <w:r>
              <w:t>MD</w:t>
            </w:r>
          </w:p>
        </w:tc>
        <w:tc>
          <w:tcPr>
            <w:tcW w:w="2160" w:type="dxa"/>
          </w:tcPr>
          <w:p w14:paraId="4FA99A32" w14:textId="77777777" w:rsidR="00363F35" w:rsidRDefault="00000000">
            <w:r>
              <w:t>Medical Oncology</w:t>
            </w:r>
          </w:p>
        </w:tc>
        <w:tc>
          <w:tcPr>
            <w:tcW w:w="2160" w:type="dxa"/>
          </w:tcPr>
          <w:p w14:paraId="388D5CA9" w14:textId="77777777" w:rsidR="00363F35" w:rsidRDefault="00000000">
            <w:r>
              <w:t>Punjab</w:t>
            </w:r>
          </w:p>
        </w:tc>
        <w:tc>
          <w:tcPr>
            <w:tcW w:w="2160" w:type="dxa"/>
          </w:tcPr>
          <w:p w14:paraId="222899D6" w14:textId="77777777" w:rsidR="00363F35" w:rsidRDefault="00000000">
            <w:r>
              <w:t>63.451667</w:t>
            </w:r>
          </w:p>
        </w:tc>
      </w:tr>
      <w:tr w:rsidR="00363F35" w14:paraId="431FA049" w14:textId="77777777" w:rsidTr="00901B98">
        <w:tc>
          <w:tcPr>
            <w:tcW w:w="2160" w:type="dxa"/>
          </w:tcPr>
          <w:p w14:paraId="12CD781D" w14:textId="77777777" w:rsidR="00363F35" w:rsidRDefault="00000000">
            <w:r>
              <w:t>MD</w:t>
            </w:r>
          </w:p>
        </w:tc>
        <w:tc>
          <w:tcPr>
            <w:tcW w:w="2160" w:type="dxa"/>
          </w:tcPr>
          <w:p w14:paraId="6F859B64" w14:textId="77777777" w:rsidR="00363F35" w:rsidRDefault="00000000">
            <w:r>
              <w:t>Medical Oncology</w:t>
            </w:r>
          </w:p>
        </w:tc>
        <w:tc>
          <w:tcPr>
            <w:tcW w:w="2160" w:type="dxa"/>
          </w:tcPr>
          <w:p w14:paraId="73A747A2" w14:textId="77777777" w:rsidR="00363F35" w:rsidRDefault="00000000">
            <w:r>
              <w:t>Mayo Hospital, Lahore</w:t>
            </w:r>
          </w:p>
        </w:tc>
        <w:tc>
          <w:tcPr>
            <w:tcW w:w="2160" w:type="dxa"/>
          </w:tcPr>
          <w:p w14:paraId="7373F8E0" w14:textId="77777777" w:rsidR="00363F35" w:rsidRDefault="00000000">
            <w:r>
              <w:t>62.189167</w:t>
            </w:r>
          </w:p>
        </w:tc>
      </w:tr>
      <w:tr w:rsidR="00363F35" w14:paraId="0DE511FE" w14:textId="77777777" w:rsidTr="00901B98">
        <w:tc>
          <w:tcPr>
            <w:tcW w:w="2160" w:type="dxa"/>
          </w:tcPr>
          <w:p w14:paraId="2F54F48D" w14:textId="77777777" w:rsidR="00363F35" w:rsidRDefault="00000000">
            <w:r>
              <w:t>MD</w:t>
            </w:r>
          </w:p>
        </w:tc>
        <w:tc>
          <w:tcPr>
            <w:tcW w:w="2160" w:type="dxa"/>
          </w:tcPr>
          <w:p w14:paraId="69368B81" w14:textId="77777777" w:rsidR="00363F35" w:rsidRDefault="00000000">
            <w:r>
              <w:t>Medicine</w:t>
            </w:r>
          </w:p>
        </w:tc>
        <w:tc>
          <w:tcPr>
            <w:tcW w:w="2160" w:type="dxa"/>
          </w:tcPr>
          <w:p w14:paraId="6C92BC3C" w14:textId="77777777" w:rsidR="00363F35" w:rsidRDefault="00000000">
            <w:r>
              <w:t>Merit</w:t>
            </w:r>
          </w:p>
        </w:tc>
        <w:tc>
          <w:tcPr>
            <w:tcW w:w="2160" w:type="dxa"/>
          </w:tcPr>
          <w:p w14:paraId="544C4AF9" w14:textId="77777777" w:rsidR="00363F35" w:rsidRDefault="00000000">
            <w:r>
              <w:t>69.364</w:t>
            </w:r>
          </w:p>
        </w:tc>
      </w:tr>
      <w:tr w:rsidR="00363F35" w14:paraId="15740442" w14:textId="77777777" w:rsidTr="00901B98">
        <w:tc>
          <w:tcPr>
            <w:tcW w:w="2160" w:type="dxa"/>
          </w:tcPr>
          <w:p w14:paraId="27F00774" w14:textId="77777777" w:rsidR="00363F35" w:rsidRDefault="00000000">
            <w:r>
              <w:t>MD</w:t>
            </w:r>
          </w:p>
        </w:tc>
        <w:tc>
          <w:tcPr>
            <w:tcW w:w="2160" w:type="dxa"/>
          </w:tcPr>
          <w:p w14:paraId="3E5AC03D" w14:textId="77777777" w:rsidR="00363F35" w:rsidRDefault="00000000">
            <w:r>
              <w:t>Medicine</w:t>
            </w:r>
          </w:p>
        </w:tc>
        <w:tc>
          <w:tcPr>
            <w:tcW w:w="2160" w:type="dxa"/>
          </w:tcPr>
          <w:p w14:paraId="3A8DA87F" w14:textId="77777777" w:rsidR="00363F35" w:rsidRDefault="00000000">
            <w:r>
              <w:t>Abs Teaching Hospital, Gujrat</w:t>
            </w:r>
          </w:p>
        </w:tc>
        <w:tc>
          <w:tcPr>
            <w:tcW w:w="2160" w:type="dxa"/>
          </w:tcPr>
          <w:p w14:paraId="6785DCC9" w14:textId="77777777" w:rsidR="00363F35" w:rsidRDefault="00000000">
            <w:r>
              <w:t>57.261176</w:t>
            </w:r>
          </w:p>
        </w:tc>
      </w:tr>
      <w:tr w:rsidR="00363F35" w14:paraId="3E9FE67A" w14:textId="77777777" w:rsidTr="00901B98">
        <w:tc>
          <w:tcPr>
            <w:tcW w:w="2160" w:type="dxa"/>
          </w:tcPr>
          <w:p w14:paraId="1ED40769" w14:textId="77777777" w:rsidR="00363F35" w:rsidRDefault="00000000">
            <w:r>
              <w:t>MD</w:t>
            </w:r>
          </w:p>
        </w:tc>
        <w:tc>
          <w:tcPr>
            <w:tcW w:w="2160" w:type="dxa"/>
          </w:tcPr>
          <w:p w14:paraId="472CF9CC" w14:textId="77777777" w:rsidR="00363F35" w:rsidRDefault="00000000">
            <w:r>
              <w:t>Medicine</w:t>
            </w:r>
          </w:p>
        </w:tc>
        <w:tc>
          <w:tcPr>
            <w:tcW w:w="2160" w:type="dxa"/>
          </w:tcPr>
          <w:p w14:paraId="2377D8DC" w14:textId="77777777" w:rsidR="00363F35" w:rsidRDefault="00000000">
            <w:r>
              <w:t>Punjab</w:t>
            </w:r>
          </w:p>
        </w:tc>
        <w:tc>
          <w:tcPr>
            <w:tcW w:w="2160" w:type="dxa"/>
          </w:tcPr>
          <w:p w14:paraId="47C729EB" w14:textId="77777777" w:rsidR="00363F35" w:rsidRDefault="00000000">
            <w:r>
              <w:t>69.364</w:t>
            </w:r>
          </w:p>
        </w:tc>
      </w:tr>
      <w:tr w:rsidR="00363F35" w14:paraId="7B13AAA4" w14:textId="77777777" w:rsidTr="00901B98">
        <w:tc>
          <w:tcPr>
            <w:tcW w:w="2160" w:type="dxa"/>
          </w:tcPr>
          <w:p w14:paraId="1759A273" w14:textId="77777777" w:rsidR="00363F35" w:rsidRDefault="00000000">
            <w:r>
              <w:t>MD</w:t>
            </w:r>
          </w:p>
        </w:tc>
        <w:tc>
          <w:tcPr>
            <w:tcW w:w="2160" w:type="dxa"/>
          </w:tcPr>
          <w:p w14:paraId="64B9DE3B" w14:textId="77777777" w:rsidR="00363F35" w:rsidRDefault="00000000">
            <w:r>
              <w:t>Medicine</w:t>
            </w:r>
          </w:p>
        </w:tc>
        <w:tc>
          <w:tcPr>
            <w:tcW w:w="2160" w:type="dxa"/>
          </w:tcPr>
          <w:p w14:paraId="498F7013" w14:textId="77777777" w:rsidR="00363F35" w:rsidRDefault="00000000">
            <w:r>
              <w:t>Aimh, Sialkot</w:t>
            </w:r>
          </w:p>
        </w:tc>
        <w:tc>
          <w:tcPr>
            <w:tcW w:w="2160" w:type="dxa"/>
          </w:tcPr>
          <w:p w14:paraId="1ECB5F4C" w14:textId="77777777" w:rsidR="00363F35" w:rsidRDefault="00000000">
            <w:r>
              <w:t>65.91098</w:t>
            </w:r>
          </w:p>
        </w:tc>
      </w:tr>
      <w:tr w:rsidR="00363F35" w14:paraId="0831D5FA" w14:textId="77777777" w:rsidTr="00901B98">
        <w:tc>
          <w:tcPr>
            <w:tcW w:w="2160" w:type="dxa"/>
          </w:tcPr>
          <w:p w14:paraId="3C865315" w14:textId="77777777" w:rsidR="00363F35" w:rsidRDefault="00000000">
            <w:r>
              <w:t>MD</w:t>
            </w:r>
          </w:p>
        </w:tc>
        <w:tc>
          <w:tcPr>
            <w:tcW w:w="2160" w:type="dxa"/>
          </w:tcPr>
          <w:p w14:paraId="082E3010" w14:textId="77777777" w:rsidR="00363F35" w:rsidRDefault="00000000">
            <w:r>
              <w:t>Medicine</w:t>
            </w:r>
          </w:p>
        </w:tc>
        <w:tc>
          <w:tcPr>
            <w:tcW w:w="2160" w:type="dxa"/>
          </w:tcPr>
          <w:p w14:paraId="6EF68AB6" w14:textId="77777777" w:rsidR="00363F35" w:rsidRDefault="00000000">
            <w:r>
              <w:t>Allied Hospital, Faisalabad</w:t>
            </w:r>
          </w:p>
        </w:tc>
        <w:tc>
          <w:tcPr>
            <w:tcW w:w="2160" w:type="dxa"/>
          </w:tcPr>
          <w:p w14:paraId="03344B1A" w14:textId="77777777" w:rsidR="00363F35" w:rsidRDefault="00000000">
            <w:r>
              <w:t>61.62</w:t>
            </w:r>
          </w:p>
        </w:tc>
      </w:tr>
      <w:tr w:rsidR="00363F35" w14:paraId="39646F38" w14:textId="77777777" w:rsidTr="00901B98">
        <w:tc>
          <w:tcPr>
            <w:tcW w:w="2160" w:type="dxa"/>
          </w:tcPr>
          <w:p w14:paraId="7AEA8DC5" w14:textId="77777777" w:rsidR="00363F35" w:rsidRDefault="00000000">
            <w:r>
              <w:t>MD</w:t>
            </w:r>
          </w:p>
        </w:tc>
        <w:tc>
          <w:tcPr>
            <w:tcW w:w="2160" w:type="dxa"/>
          </w:tcPr>
          <w:p w14:paraId="134DA703" w14:textId="77777777" w:rsidR="00363F35" w:rsidRDefault="00000000">
            <w:r>
              <w:t>Medicine</w:t>
            </w:r>
          </w:p>
        </w:tc>
        <w:tc>
          <w:tcPr>
            <w:tcW w:w="2160" w:type="dxa"/>
          </w:tcPr>
          <w:p w14:paraId="250CCA60" w14:textId="77777777" w:rsidR="00363F35" w:rsidRDefault="00000000">
            <w:r>
              <w:t>Kpk, Sindh, Balochistan</w:t>
            </w:r>
          </w:p>
        </w:tc>
        <w:tc>
          <w:tcPr>
            <w:tcW w:w="2160" w:type="dxa"/>
          </w:tcPr>
          <w:p w14:paraId="76BC85C3" w14:textId="77777777" w:rsidR="00363F35" w:rsidRDefault="00000000">
            <w:r>
              <w:t>45.13541</w:t>
            </w:r>
          </w:p>
        </w:tc>
      </w:tr>
      <w:tr w:rsidR="00363F35" w14:paraId="3AE91C0D" w14:textId="77777777" w:rsidTr="00901B98">
        <w:tc>
          <w:tcPr>
            <w:tcW w:w="2160" w:type="dxa"/>
          </w:tcPr>
          <w:p w14:paraId="5D0B880A" w14:textId="77777777" w:rsidR="00363F35" w:rsidRDefault="00000000">
            <w:r>
              <w:t>MD</w:t>
            </w:r>
          </w:p>
        </w:tc>
        <w:tc>
          <w:tcPr>
            <w:tcW w:w="2160" w:type="dxa"/>
          </w:tcPr>
          <w:p w14:paraId="1E6ED987" w14:textId="77777777" w:rsidR="00363F35" w:rsidRDefault="00000000">
            <w:r>
              <w:t>Medicine</w:t>
            </w:r>
          </w:p>
        </w:tc>
        <w:tc>
          <w:tcPr>
            <w:tcW w:w="2160" w:type="dxa"/>
          </w:tcPr>
          <w:p w14:paraId="1D9BC71E" w14:textId="77777777" w:rsidR="00363F35" w:rsidRDefault="00000000">
            <w:r>
              <w:t>Bahawal Victoria Hospital, Bahawalpur</w:t>
            </w:r>
          </w:p>
        </w:tc>
        <w:tc>
          <w:tcPr>
            <w:tcW w:w="2160" w:type="dxa"/>
          </w:tcPr>
          <w:p w14:paraId="7C3290C7" w14:textId="77777777" w:rsidR="00363F35" w:rsidRDefault="00000000">
            <w:r>
              <w:t>59.833333</w:t>
            </w:r>
          </w:p>
        </w:tc>
      </w:tr>
      <w:tr w:rsidR="00363F35" w14:paraId="021E8600" w14:textId="77777777" w:rsidTr="00901B98">
        <w:tc>
          <w:tcPr>
            <w:tcW w:w="2160" w:type="dxa"/>
          </w:tcPr>
          <w:p w14:paraId="1BE5FF02" w14:textId="77777777" w:rsidR="00363F35" w:rsidRDefault="00000000">
            <w:r>
              <w:t>MD</w:t>
            </w:r>
          </w:p>
        </w:tc>
        <w:tc>
          <w:tcPr>
            <w:tcW w:w="2160" w:type="dxa"/>
          </w:tcPr>
          <w:p w14:paraId="6174B2DC" w14:textId="77777777" w:rsidR="00363F35" w:rsidRDefault="00000000">
            <w:r>
              <w:t>Medicine</w:t>
            </w:r>
          </w:p>
        </w:tc>
        <w:tc>
          <w:tcPr>
            <w:tcW w:w="2160" w:type="dxa"/>
          </w:tcPr>
          <w:p w14:paraId="54FE9888" w14:textId="77777777" w:rsidR="00363F35" w:rsidRDefault="00000000">
            <w:r>
              <w:t>Foriegn</w:t>
            </w:r>
          </w:p>
        </w:tc>
        <w:tc>
          <w:tcPr>
            <w:tcW w:w="2160" w:type="dxa"/>
          </w:tcPr>
          <w:p w14:paraId="462E87DA" w14:textId="77777777" w:rsidR="00363F35" w:rsidRDefault="00000000">
            <w:r>
              <w:t>48.16</w:t>
            </w:r>
          </w:p>
        </w:tc>
      </w:tr>
      <w:tr w:rsidR="00363F35" w14:paraId="4D78C02D" w14:textId="77777777" w:rsidTr="00901B98">
        <w:tc>
          <w:tcPr>
            <w:tcW w:w="2160" w:type="dxa"/>
          </w:tcPr>
          <w:p w14:paraId="68074C45" w14:textId="77777777" w:rsidR="00363F35" w:rsidRDefault="00000000">
            <w:r>
              <w:t>MD</w:t>
            </w:r>
          </w:p>
        </w:tc>
        <w:tc>
          <w:tcPr>
            <w:tcW w:w="2160" w:type="dxa"/>
          </w:tcPr>
          <w:p w14:paraId="7B05DB97" w14:textId="77777777" w:rsidR="00363F35" w:rsidRDefault="00000000">
            <w:r>
              <w:t>Medicine</w:t>
            </w:r>
          </w:p>
        </w:tc>
        <w:tc>
          <w:tcPr>
            <w:tcW w:w="2160" w:type="dxa"/>
          </w:tcPr>
          <w:p w14:paraId="2AC62F9C" w14:textId="77777777" w:rsidR="00363F35" w:rsidRDefault="00000000">
            <w:r>
              <w:t>Benazir Bhutto Hospital, Rawalpindi</w:t>
            </w:r>
          </w:p>
        </w:tc>
        <w:tc>
          <w:tcPr>
            <w:tcW w:w="2160" w:type="dxa"/>
          </w:tcPr>
          <w:p w14:paraId="101D41FA" w14:textId="77777777" w:rsidR="00363F35" w:rsidRDefault="00000000">
            <w:r>
              <w:t>61.023333</w:t>
            </w:r>
          </w:p>
        </w:tc>
      </w:tr>
      <w:tr w:rsidR="00363F35" w14:paraId="2C3D7241" w14:textId="77777777" w:rsidTr="00901B98">
        <w:tc>
          <w:tcPr>
            <w:tcW w:w="2160" w:type="dxa"/>
          </w:tcPr>
          <w:p w14:paraId="2C716C92" w14:textId="77777777" w:rsidR="00363F35" w:rsidRDefault="00000000">
            <w:r>
              <w:t>MD</w:t>
            </w:r>
          </w:p>
        </w:tc>
        <w:tc>
          <w:tcPr>
            <w:tcW w:w="2160" w:type="dxa"/>
          </w:tcPr>
          <w:p w14:paraId="165ED7F0" w14:textId="77777777" w:rsidR="00363F35" w:rsidRDefault="00000000">
            <w:r>
              <w:t>Medicine</w:t>
            </w:r>
          </w:p>
        </w:tc>
        <w:tc>
          <w:tcPr>
            <w:tcW w:w="2160" w:type="dxa"/>
          </w:tcPr>
          <w:p w14:paraId="4F8EBCD2" w14:textId="77777777" w:rsidR="00363F35" w:rsidRDefault="00000000">
            <w:r>
              <w:t>Dhq Hospital, Dg Khan</w:t>
            </w:r>
          </w:p>
        </w:tc>
        <w:tc>
          <w:tcPr>
            <w:tcW w:w="2160" w:type="dxa"/>
          </w:tcPr>
          <w:p w14:paraId="31EEABB1" w14:textId="77777777" w:rsidR="00363F35" w:rsidRDefault="00000000">
            <w:r>
              <w:t>62.056667</w:t>
            </w:r>
          </w:p>
        </w:tc>
      </w:tr>
      <w:tr w:rsidR="00363F35" w14:paraId="656C256D" w14:textId="77777777" w:rsidTr="00901B98">
        <w:tc>
          <w:tcPr>
            <w:tcW w:w="2160" w:type="dxa"/>
          </w:tcPr>
          <w:p w14:paraId="4C54EFFE" w14:textId="77777777" w:rsidR="00363F35" w:rsidRDefault="00000000">
            <w:r>
              <w:t>MD</w:t>
            </w:r>
          </w:p>
        </w:tc>
        <w:tc>
          <w:tcPr>
            <w:tcW w:w="2160" w:type="dxa"/>
          </w:tcPr>
          <w:p w14:paraId="7187CEF1" w14:textId="77777777" w:rsidR="00363F35" w:rsidRDefault="00000000">
            <w:r>
              <w:t>Medicine</w:t>
            </w:r>
          </w:p>
        </w:tc>
        <w:tc>
          <w:tcPr>
            <w:tcW w:w="2160" w:type="dxa"/>
          </w:tcPr>
          <w:p w14:paraId="021AF46E" w14:textId="77777777" w:rsidR="00363F35" w:rsidRDefault="00000000">
            <w:r>
              <w:t>Dhq Hospital, Faisalabad</w:t>
            </w:r>
          </w:p>
        </w:tc>
        <w:tc>
          <w:tcPr>
            <w:tcW w:w="2160" w:type="dxa"/>
          </w:tcPr>
          <w:p w14:paraId="5F1FE39F" w14:textId="77777777" w:rsidR="00363F35" w:rsidRDefault="00000000">
            <w:r>
              <w:t>60.06</w:t>
            </w:r>
          </w:p>
        </w:tc>
      </w:tr>
      <w:tr w:rsidR="00363F35" w14:paraId="3905E20B" w14:textId="77777777" w:rsidTr="00901B98">
        <w:tc>
          <w:tcPr>
            <w:tcW w:w="2160" w:type="dxa"/>
          </w:tcPr>
          <w:p w14:paraId="00E4AF34" w14:textId="77777777" w:rsidR="00363F35" w:rsidRDefault="00000000">
            <w:r>
              <w:t>MD</w:t>
            </w:r>
          </w:p>
        </w:tc>
        <w:tc>
          <w:tcPr>
            <w:tcW w:w="2160" w:type="dxa"/>
          </w:tcPr>
          <w:p w14:paraId="602200E1" w14:textId="77777777" w:rsidR="00363F35" w:rsidRDefault="00000000">
            <w:r>
              <w:t>Medicine</w:t>
            </w:r>
          </w:p>
        </w:tc>
        <w:tc>
          <w:tcPr>
            <w:tcW w:w="2160" w:type="dxa"/>
          </w:tcPr>
          <w:p w14:paraId="1388B147" w14:textId="77777777" w:rsidR="00363F35" w:rsidRDefault="00000000">
            <w:r>
              <w:t>Dhq Hospital, Gujranwala</w:t>
            </w:r>
          </w:p>
        </w:tc>
        <w:tc>
          <w:tcPr>
            <w:tcW w:w="2160" w:type="dxa"/>
          </w:tcPr>
          <w:p w14:paraId="7E05A131" w14:textId="77777777" w:rsidR="00363F35" w:rsidRDefault="00000000">
            <w:r>
              <w:t>58.140833</w:t>
            </w:r>
          </w:p>
        </w:tc>
      </w:tr>
      <w:tr w:rsidR="00363F35" w14:paraId="33FF3405" w14:textId="77777777" w:rsidTr="00901B98">
        <w:tc>
          <w:tcPr>
            <w:tcW w:w="2160" w:type="dxa"/>
          </w:tcPr>
          <w:p w14:paraId="31BD829C" w14:textId="77777777" w:rsidR="00363F35" w:rsidRDefault="00000000">
            <w:r>
              <w:lastRenderedPageBreak/>
              <w:t>MD</w:t>
            </w:r>
          </w:p>
        </w:tc>
        <w:tc>
          <w:tcPr>
            <w:tcW w:w="2160" w:type="dxa"/>
          </w:tcPr>
          <w:p w14:paraId="4E486081" w14:textId="77777777" w:rsidR="00363F35" w:rsidRDefault="00000000">
            <w:r>
              <w:t>Medicine</w:t>
            </w:r>
          </w:p>
        </w:tc>
        <w:tc>
          <w:tcPr>
            <w:tcW w:w="2160" w:type="dxa"/>
          </w:tcPr>
          <w:p w14:paraId="49AB19CB" w14:textId="77777777" w:rsidR="00363F35" w:rsidRDefault="00000000">
            <w:r>
              <w:t>Dhq Rawalpindi</w:t>
            </w:r>
          </w:p>
        </w:tc>
        <w:tc>
          <w:tcPr>
            <w:tcW w:w="2160" w:type="dxa"/>
          </w:tcPr>
          <w:p w14:paraId="44094DEC" w14:textId="77777777" w:rsidR="00363F35" w:rsidRDefault="00000000">
            <w:r>
              <w:t>59.573191</w:t>
            </w:r>
          </w:p>
        </w:tc>
      </w:tr>
      <w:tr w:rsidR="00363F35" w14:paraId="4197A688" w14:textId="77777777" w:rsidTr="00901B98">
        <w:tc>
          <w:tcPr>
            <w:tcW w:w="2160" w:type="dxa"/>
          </w:tcPr>
          <w:p w14:paraId="607B8320" w14:textId="77777777" w:rsidR="00363F35" w:rsidRDefault="00000000">
            <w:r>
              <w:t>MD</w:t>
            </w:r>
          </w:p>
        </w:tc>
        <w:tc>
          <w:tcPr>
            <w:tcW w:w="2160" w:type="dxa"/>
          </w:tcPr>
          <w:p w14:paraId="7D623E42" w14:textId="77777777" w:rsidR="00363F35" w:rsidRDefault="00000000">
            <w:r>
              <w:t>Medicine</w:t>
            </w:r>
          </w:p>
        </w:tc>
        <w:tc>
          <w:tcPr>
            <w:tcW w:w="2160" w:type="dxa"/>
          </w:tcPr>
          <w:p w14:paraId="3CFB6FCD" w14:textId="77777777" w:rsidR="00363F35" w:rsidRDefault="00000000">
            <w:r>
              <w:t>Dhq Teaching Hospital, Sargodha</w:t>
            </w:r>
          </w:p>
        </w:tc>
        <w:tc>
          <w:tcPr>
            <w:tcW w:w="2160" w:type="dxa"/>
          </w:tcPr>
          <w:p w14:paraId="14FCCED6" w14:textId="77777777" w:rsidR="00363F35" w:rsidRDefault="00000000">
            <w:r>
              <w:t>60.62093</w:t>
            </w:r>
          </w:p>
        </w:tc>
      </w:tr>
      <w:tr w:rsidR="00363F35" w14:paraId="59153EB8" w14:textId="77777777" w:rsidTr="00901B98">
        <w:tc>
          <w:tcPr>
            <w:tcW w:w="2160" w:type="dxa"/>
          </w:tcPr>
          <w:p w14:paraId="71DC917C" w14:textId="77777777" w:rsidR="00363F35" w:rsidRDefault="00000000">
            <w:r>
              <w:t>MD</w:t>
            </w:r>
          </w:p>
        </w:tc>
        <w:tc>
          <w:tcPr>
            <w:tcW w:w="2160" w:type="dxa"/>
          </w:tcPr>
          <w:p w14:paraId="35C63955" w14:textId="77777777" w:rsidR="00363F35" w:rsidRDefault="00000000">
            <w:r>
              <w:t>Medicine</w:t>
            </w:r>
          </w:p>
        </w:tc>
        <w:tc>
          <w:tcPr>
            <w:tcW w:w="2160" w:type="dxa"/>
          </w:tcPr>
          <w:p w14:paraId="10925251" w14:textId="77777777" w:rsidR="00363F35" w:rsidRDefault="00000000">
            <w:r>
              <w:t>Govt. Teaching Hospital Gm Abad, Faisalabad</w:t>
            </w:r>
          </w:p>
        </w:tc>
        <w:tc>
          <w:tcPr>
            <w:tcW w:w="2160" w:type="dxa"/>
          </w:tcPr>
          <w:p w14:paraId="586C9822" w14:textId="77777777" w:rsidR="00363F35" w:rsidRDefault="00000000">
            <w:r>
              <w:t>61.962222</w:t>
            </w:r>
          </w:p>
        </w:tc>
      </w:tr>
      <w:tr w:rsidR="00363F35" w14:paraId="7CB19CBB" w14:textId="77777777" w:rsidTr="00901B98">
        <w:tc>
          <w:tcPr>
            <w:tcW w:w="2160" w:type="dxa"/>
          </w:tcPr>
          <w:p w14:paraId="1F14080A" w14:textId="77777777" w:rsidR="00363F35" w:rsidRDefault="00000000">
            <w:r>
              <w:t>MD</w:t>
            </w:r>
          </w:p>
        </w:tc>
        <w:tc>
          <w:tcPr>
            <w:tcW w:w="2160" w:type="dxa"/>
          </w:tcPr>
          <w:p w14:paraId="5E853063" w14:textId="77777777" w:rsidR="00363F35" w:rsidRDefault="00000000">
            <w:r>
              <w:t>Medicine</w:t>
            </w:r>
          </w:p>
        </w:tc>
        <w:tc>
          <w:tcPr>
            <w:tcW w:w="2160" w:type="dxa"/>
          </w:tcPr>
          <w:p w14:paraId="369E2E1E" w14:textId="77777777" w:rsidR="00363F35" w:rsidRDefault="00000000">
            <w:r>
              <w:t>Holy Family Hospital, Rawalpindi</w:t>
            </w:r>
          </w:p>
        </w:tc>
        <w:tc>
          <w:tcPr>
            <w:tcW w:w="2160" w:type="dxa"/>
          </w:tcPr>
          <w:p w14:paraId="6D5BFACE" w14:textId="77777777" w:rsidR="00363F35" w:rsidRDefault="00000000">
            <w:r>
              <w:t>64.441667</w:t>
            </w:r>
          </w:p>
        </w:tc>
      </w:tr>
      <w:tr w:rsidR="00363F35" w14:paraId="09BD6FA4" w14:textId="77777777" w:rsidTr="00901B98">
        <w:tc>
          <w:tcPr>
            <w:tcW w:w="2160" w:type="dxa"/>
          </w:tcPr>
          <w:p w14:paraId="44D6A15A" w14:textId="77777777" w:rsidR="00363F35" w:rsidRDefault="00000000">
            <w:r>
              <w:t>MD</w:t>
            </w:r>
          </w:p>
        </w:tc>
        <w:tc>
          <w:tcPr>
            <w:tcW w:w="2160" w:type="dxa"/>
          </w:tcPr>
          <w:p w14:paraId="78F8D76D" w14:textId="77777777" w:rsidR="00363F35" w:rsidRDefault="00000000">
            <w:r>
              <w:t>Medicine</w:t>
            </w:r>
          </w:p>
        </w:tc>
        <w:tc>
          <w:tcPr>
            <w:tcW w:w="2160" w:type="dxa"/>
          </w:tcPr>
          <w:p w14:paraId="7D6D79B7" w14:textId="77777777" w:rsidR="00363F35" w:rsidRDefault="00000000">
            <w:r>
              <w:t>Jinnah Hospital, Lahore</w:t>
            </w:r>
          </w:p>
        </w:tc>
        <w:tc>
          <w:tcPr>
            <w:tcW w:w="2160" w:type="dxa"/>
          </w:tcPr>
          <w:p w14:paraId="6BE34AE7" w14:textId="77777777" w:rsidR="00363F35" w:rsidRDefault="00000000">
            <w:r>
              <w:t>61.4625</w:t>
            </w:r>
          </w:p>
        </w:tc>
      </w:tr>
      <w:tr w:rsidR="00363F35" w14:paraId="4EB3ADA8" w14:textId="77777777" w:rsidTr="00901B98">
        <w:tc>
          <w:tcPr>
            <w:tcW w:w="2160" w:type="dxa"/>
          </w:tcPr>
          <w:p w14:paraId="43709376" w14:textId="77777777" w:rsidR="00363F35" w:rsidRDefault="00000000">
            <w:r>
              <w:t>MD</w:t>
            </w:r>
          </w:p>
        </w:tc>
        <w:tc>
          <w:tcPr>
            <w:tcW w:w="2160" w:type="dxa"/>
          </w:tcPr>
          <w:p w14:paraId="50D5E823" w14:textId="77777777" w:rsidR="00363F35" w:rsidRDefault="00000000">
            <w:r>
              <w:t>Medicine</w:t>
            </w:r>
          </w:p>
        </w:tc>
        <w:tc>
          <w:tcPr>
            <w:tcW w:w="2160" w:type="dxa"/>
          </w:tcPr>
          <w:p w14:paraId="3937717D" w14:textId="77777777" w:rsidR="00363F35" w:rsidRDefault="00000000">
            <w:r>
              <w:t>Ajk, G&amp;B, Fata, Ict</w:t>
            </w:r>
          </w:p>
        </w:tc>
        <w:tc>
          <w:tcPr>
            <w:tcW w:w="2160" w:type="dxa"/>
          </w:tcPr>
          <w:p w14:paraId="1F099C08" w14:textId="77777777" w:rsidR="00363F35" w:rsidRDefault="00000000">
            <w:r>
              <w:t>59.403333</w:t>
            </w:r>
          </w:p>
        </w:tc>
      </w:tr>
      <w:tr w:rsidR="00363F35" w14:paraId="6B1D93AC" w14:textId="77777777" w:rsidTr="00901B98">
        <w:tc>
          <w:tcPr>
            <w:tcW w:w="2160" w:type="dxa"/>
          </w:tcPr>
          <w:p w14:paraId="5E19DC33" w14:textId="77777777" w:rsidR="00363F35" w:rsidRDefault="00000000">
            <w:r>
              <w:t>MD</w:t>
            </w:r>
          </w:p>
        </w:tc>
        <w:tc>
          <w:tcPr>
            <w:tcW w:w="2160" w:type="dxa"/>
          </w:tcPr>
          <w:p w14:paraId="21216606" w14:textId="77777777" w:rsidR="00363F35" w:rsidRDefault="00000000">
            <w:r>
              <w:t>Medicine</w:t>
            </w:r>
          </w:p>
        </w:tc>
        <w:tc>
          <w:tcPr>
            <w:tcW w:w="2160" w:type="dxa"/>
          </w:tcPr>
          <w:p w14:paraId="1953B153" w14:textId="77777777" w:rsidR="00363F35" w:rsidRDefault="00000000">
            <w:r>
              <w:t>Lahore General Hospital, Lahore</w:t>
            </w:r>
          </w:p>
        </w:tc>
        <w:tc>
          <w:tcPr>
            <w:tcW w:w="2160" w:type="dxa"/>
          </w:tcPr>
          <w:p w14:paraId="3AC67905" w14:textId="77777777" w:rsidR="00363F35" w:rsidRDefault="00000000">
            <w:r>
              <w:t>66.1925</w:t>
            </w:r>
          </w:p>
        </w:tc>
      </w:tr>
      <w:tr w:rsidR="00363F35" w14:paraId="50BC3978" w14:textId="77777777" w:rsidTr="00901B98">
        <w:tc>
          <w:tcPr>
            <w:tcW w:w="2160" w:type="dxa"/>
          </w:tcPr>
          <w:p w14:paraId="68B72C09" w14:textId="77777777" w:rsidR="00363F35" w:rsidRDefault="00000000">
            <w:r>
              <w:t>MD</w:t>
            </w:r>
          </w:p>
        </w:tc>
        <w:tc>
          <w:tcPr>
            <w:tcW w:w="2160" w:type="dxa"/>
          </w:tcPr>
          <w:p w14:paraId="56214D87" w14:textId="77777777" w:rsidR="00363F35" w:rsidRDefault="00000000">
            <w:r>
              <w:t>Medicine</w:t>
            </w:r>
          </w:p>
        </w:tc>
        <w:tc>
          <w:tcPr>
            <w:tcW w:w="2160" w:type="dxa"/>
          </w:tcPr>
          <w:p w14:paraId="56A82256" w14:textId="77777777" w:rsidR="00363F35" w:rsidRDefault="00000000">
            <w:r>
              <w:t>Mayo Hospital, Lahore</w:t>
            </w:r>
          </w:p>
        </w:tc>
        <w:tc>
          <w:tcPr>
            <w:tcW w:w="2160" w:type="dxa"/>
          </w:tcPr>
          <w:p w14:paraId="0B3A2579" w14:textId="77777777" w:rsidR="00363F35" w:rsidRDefault="00000000">
            <w:r>
              <w:t>64.888333</w:t>
            </w:r>
          </w:p>
        </w:tc>
      </w:tr>
      <w:tr w:rsidR="00363F35" w14:paraId="00BC56D4" w14:textId="77777777" w:rsidTr="00901B98">
        <w:tc>
          <w:tcPr>
            <w:tcW w:w="2160" w:type="dxa"/>
          </w:tcPr>
          <w:p w14:paraId="5FF5985E" w14:textId="77777777" w:rsidR="00363F35" w:rsidRDefault="00000000">
            <w:r>
              <w:t>MD</w:t>
            </w:r>
          </w:p>
        </w:tc>
        <w:tc>
          <w:tcPr>
            <w:tcW w:w="2160" w:type="dxa"/>
          </w:tcPr>
          <w:p w14:paraId="6BE33DF0" w14:textId="77777777" w:rsidR="00363F35" w:rsidRDefault="00000000">
            <w:r>
              <w:t>Medicine</w:t>
            </w:r>
          </w:p>
        </w:tc>
        <w:tc>
          <w:tcPr>
            <w:tcW w:w="2160" w:type="dxa"/>
          </w:tcPr>
          <w:p w14:paraId="07CC20B1" w14:textId="77777777" w:rsidR="00363F35" w:rsidRDefault="00000000">
            <w:r>
              <w:t>Nishtar Hospital, Multan</w:t>
            </w:r>
          </w:p>
        </w:tc>
        <w:tc>
          <w:tcPr>
            <w:tcW w:w="2160" w:type="dxa"/>
          </w:tcPr>
          <w:p w14:paraId="3D0EED8F" w14:textId="77777777" w:rsidR="00363F35" w:rsidRDefault="00000000">
            <w:r>
              <w:t>65.353333</w:t>
            </w:r>
          </w:p>
        </w:tc>
      </w:tr>
      <w:tr w:rsidR="00363F35" w14:paraId="41166EBA" w14:textId="77777777" w:rsidTr="00901B98">
        <w:tc>
          <w:tcPr>
            <w:tcW w:w="2160" w:type="dxa"/>
          </w:tcPr>
          <w:p w14:paraId="545BA841" w14:textId="77777777" w:rsidR="00363F35" w:rsidRDefault="00000000">
            <w:r>
              <w:t>MD</w:t>
            </w:r>
          </w:p>
        </w:tc>
        <w:tc>
          <w:tcPr>
            <w:tcW w:w="2160" w:type="dxa"/>
          </w:tcPr>
          <w:p w14:paraId="5B52AA04" w14:textId="77777777" w:rsidR="00363F35" w:rsidRDefault="00000000">
            <w:r>
              <w:t>Medicine</w:t>
            </w:r>
          </w:p>
        </w:tc>
        <w:tc>
          <w:tcPr>
            <w:tcW w:w="2160" w:type="dxa"/>
          </w:tcPr>
          <w:p w14:paraId="0D51500C" w14:textId="77777777" w:rsidR="00363F35" w:rsidRDefault="00000000">
            <w:r>
              <w:t>Sahiwal Teaching Hospital, Sahiwal</w:t>
            </w:r>
          </w:p>
        </w:tc>
        <w:tc>
          <w:tcPr>
            <w:tcW w:w="2160" w:type="dxa"/>
          </w:tcPr>
          <w:p w14:paraId="037881C1" w14:textId="77777777" w:rsidR="00363F35" w:rsidRDefault="00000000">
            <w:r>
              <w:t>62.508334</w:t>
            </w:r>
          </w:p>
        </w:tc>
      </w:tr>
      <w:tr w:rsidR="00363F35" w14:paraId="5667D71B" w14:textId="77777777" w:rsidTr="00901B98">
        <w:tc>
          <w:tcPr>
            <w:tcW w:w="2160" w:type="dxa"/>
          </w:tcPr>
          <w:p w14:paraId="14A2B675" w14:textId="77777777" w:rsidR="00363F35" w:rsidRDefault="00000000">
            <w:r>
              <w:t>MD</w:t>
            </w:r>
          </w:p>
        </w:tc>
        <w:tc>
          <w:tcPr>
            <w:tcW w:w="2160" w:type="dxa"/>
          </w:tcPr>
          <w:p w14:paraId="413E54A9" w14:textId="77777777" w:rsidR="00363F35" w:rsidRDefault="00000000">
            <w:r>
              <w:t>Medicine</w:t>
            </w:r>
          </w:p>
        </w:tc>
        <w:tc>
          <w:tcPr>
            <w:tcW w:w="2160" w:type="dxa"/>
          </w:tcPr>
          <w:p w14:paraId="0F42AD0A" w14:textId="77777777" w:rsidR="00363F35" w:rsidRDefault="00000000">
            <w:r>
              <w:t>Services Hospital, Lahore</w:t>
            </w:r>
          </w:p>
        </w:tc>
        <w:tc>
          <w:tcPr>
            <w:tcW w:w="2160" w:type="dxa"/>
          </w:tcPr>
          <w:p w14:paraId="0BF523B7" w14:textId="77777777" w:rsidR="00363F35" w:rsidRDefault="00000000">
            <w:r>
              <w:t>64.136364</w:t>
            </w:r>
          </w:p>
        </w:tc>
      </w:tr>
      <w:tr w:rsidR="00363F35" w14:paraId="7DAC67A1" w14:textId="77777777" w:rsidTr="00901B98">
        <w:tc>
          <w:tcPr>
            <w:tcW w:w="2160" w:type="dxa"/>
          </w:tcPr>
          <w:p w14:paraId="68B4066A" w14:textId="77777777" w:rsidR="00363F35" w:rsidRDefault="00000000">
            <w:r>
              <w:t>MD</w:t>
            </w:r>
          </w:p>
        </w:tc>
        <w:tc>
          <w:tcPr>
            <w:tcW w:w="2160" w:type="dxa"/>
          </w:tcPr>
          <w:p w14:paraId="5D670804" w14:textId="77777777" w:rsidR="00363F35" w:rsidRDefault="00000000">
            <w:r>
              <w:t>Medicine</w:t>
            </w:r>
          </w:p>
        </w:tc>
        <w:tc>
          <w:tcPr>
            <w:tcW w:w="2160" w:type="dxa"/>
          </w:tcPr>
          <w:p w14:paraId="54AB76CA" w14:textId="77777777" w:rsidR="00363F35" w:rsidRDefault="00000000">
            <w:r>
              <w:t>Sir Ganga Ram Hospital, Lahore</w:t>
            </w:r>
          </w:p>
        </w:tc>
        <w:tc>
          <w:tcPr>
            <w:tcW w:w="2160" w:type="dxa"/>
          </w:tcPr>
          <w:p w14:paraId="50F90E74" w14:textId="77777777" w:rsidR="00363F35" w:rsidRDefault="00000000">
            <w:r>
              <w:t>69.364</w:t>
            </w:r>
          </w:p>
        </w:tc>
      </w:tr>
      <w:tr w:rsidR="00363F35" w14:paraId="7470069D" w14:textId="77777777" w:rsidTr="00901B98">
        <w:tc>
          <w:tcPr>
            <w:tcW w:w="2160" w:type="dxa"/>
          </w:tcPr>
          <w:p w14:paraId="5A10967B" w14:textId="77777777" w:rsidR="00363F35" w:rsidRDefault="00000000">
            <w:r>
              <w:t>MD</w:t>
            </w:r>
          </w:p>
        </w:tc>
        <w:tc>
          <w:tcPr>
            <w:tcW w:w="2160" w:type="dxa"/>
          </w:tcPr>
          <w:p w14:paraId="4969C46D" w14:textId="77777777" w:rsidR="00363F35" w:rsidRDefault="00000000">
            <w:r>
              <w:t>Medicine</w:t>
            </w:r>
          </w:p>
        </w:tc>
        <w:tc>
          <w:tcPr>
            <w:tcW w:w="2160" w:type="dxa"/>
          </w:tcPr>
          <w:p w14:paraId="79A157F8" w14:textId="77777777" w:rsidR="00363F35" w:rsidRDefault="00000000">
            <w:r>
              <w:t>Sz Hospital, Rahim Yar Khan</w:t>
            </w:r>
          </w:p>
        </w:tc>
        <w:tc>
          <w:tcPr>
            <w:tcW w:w="2160" w:type="dxa"/>
          </w:tcPr>
          <w:p w14:paraId="3DB8C526" w14:textId="77777777" w:rsidR="00363F35" w:rsidRDefault="00000000">
            <w:r>
              <w:t>58.991157</w:t>
            </w:r>
          </w:p>
        </w:tc>
      </w:tr>
      <w:tr w:rsidR="00363F35" w14:paraId="35EA8F02" w14:textId="77777777" w:rsidTr="00901B98">
        <w:tc>
          <w:tcPr>
            <w:tcW w:w="2160" w:type="dxa"/>
          </w:tcPr>
          <w:p w14:paraId="08BA9DA4" w14:textId="77777777" w:rsidR="00363F35" w:rsidRDefault="00000000">
            <w:r>
              <w:t>MD</w:t>
            </w:r>
          </w:p>
        </w:tc>
        <w:tc>
          <w:tcPr>
            <w:tcW w:w="2160" w:type="dxa"/>
          </w:tcPr>
          <w:p w14:paraId="7A3E3F91" w14:textId="77777777" w:rsidR="00363F35" w:rsidRDefault="00000000">
            <w:r>
              <w:t>Nephrology</w:t>
            </w:r>
          </w:p>
        </w:tc>
        <w:tc>
          <w:tcPr>
            <w:tcW w:w="2160" w:type="dxa"/>
          </w:tcPr>
          <w:p w14:paraId="41199736" w14:textId="77777777" w:rsidR="00363F35" w:rsidRDefault="00000000">
            <w:r>
              <w:t>Merit</w:t>
            </w:r>
          </w:p>
        </w:tc>
        <w:tc>
          <w:tcPr>
            <w:tcW w:w="2160" w:type="dxa"/>
          </w:tcPr>
          <w:p w14:paraId="0DCABE13" w14:textId="77777777" w:rsidR="00363F35" w:rsidRDefault="00000000">
            <w:r>
              <w:t>69.144167</w:t>
            </w:r>
          </w:p>
        </w:tc>
      </w:tr>
      <w:tr w:rsidR="00363F35" w14:paraId="736B6A4F" w14:textId="77777777" w:rsidTr="00901B98">
        <w:tc>
          <w:tcPr>
            <w:tcW w:w="2160" w:type="dxa"/>
          </w:tcPr>
          <w:p w14:paraId="027D0ABC" w14:textId="77777777" w:rsidR="00363F35" w:rsidRDefault="00000000">
            <w:r>
              <w:t>MD</w:t>
            </w:r>
          </w:p>
        </w:tc>
        <w:tc>
          <w:tcPr>
            <w:tcW w:w="2160" w:type="dxa"/>
          </w:tcPr>
          <w:p w14:paraId="12117AF5" w14:textId="77777777" w:rsidR="00363F35" w:rsidRDefault="00000000">
            <w:r>
              <w:t>Nephrology</w:t>
            </w:r>
          </w:p>
        </w:tc>
        <w:tc>
          <w:tcPr>
            <w:tcW w:w="2160" w:type="dxa"/>
          </w:tcPr>
          <w:p w14:paraId="43A6C65F" w14:textId="77777777" w:rsidR="00363F35" w:rsidRDefault="00000000">
            <w:r>
              <w:t>Aimh, Sialkot</w:t>
            </w:r>
          </w:p>
        </w:tc>
        <w:tc>
          <w:tcPr>
            <w:tcW w:w="2160" w:type="dxa"/>
          </w:tcPr>
          <w:p w14:paraId="70151249" w14:textId="77777777" w:rsidR="00363F35" w:rsidRDefault="00000000">
            <w:r>
              <w:t>59.335556</w:t>
            </w:r>
          </w:p>
        </w:tc>
      </w:tr>
      <w:tr w:rsidR="00363F35" w14:paraId="0AD1EBDC" w14:textId="77777777" w:rsidTr="00901B98">
        <w:tc>
          <w:tcPr>
            <w:tcW w:w="2160" w:type="dxa"/>
          </w:tcPr>
          <w:p w14:paraId="7ADA5933" w14:textId="77777777" w:rsidR="00363F35" w:rsidRDefault="00000000">
            <w:r>
              <w:t>MD</w:t>
            </w:r>
          </w:p>
        </w:tc>
        <w:tc>
          <w:tcPr>
            <w:tcW w:w="2160" w:type="dxa"/>
          </w:tcPr>
          <w:p w14:paraId="259CE726" w14:textId="77777777" w:rsidR="00363F35" w:rsidRDefault="00000000">
            <w:r>
              <w:t>Nephrology</w:t>
            </w:r>
          </w:p>
        </w:tc>
        <w:tc>
          <w:tcPr>
            <w:tcW w:w="2160" w:type="dxa"/>
          </w:tcPr>
          <w:p w14:paraId="0F5C6CC2" w14:textId="77777777" w:rsidR="00363F35" w:rsidRDefault="00000000">
            <w:r>
              <w:t>Punjab</w:t>
            </w:r>
          </w:p>
        </w:tc>
        <w:tc>
          <w:tcPr>
            <w:tcW w:w="2160" w:type="dxa"/>
          </w:tcPr>
          <w:p w14:paraId="67C4FAAF" w14:textId="77777777" w:rsidR="00363F35" w:rsidRDefault="00000000">
            <w:r>
              <w:t>69.144167</w:t>
            </w:r>
          </w:p>
        </w:tc>
      </w:tr>
      <w:tr w:rsidR="00363F35" w14:paraId="308DAA18" w14:textId="77777777" w:rsidTr="00901B98">
        <w:tc>
          <w:tcPr>
            <w:tcW w:w="2160" w:type="dxa"/>
          </w:tcPr>
          <w:p w14:paraId="32521A0F" w14:textId="77777777" w:rsidR="00363F35" w:rsidRDefault="00000000">
            <w:r>
              <w:t>MD</w:t>
            </w:r>
          </w:p>
        </w:tc>
        <w:tc>
          <w:tcPr>
            <w:tcW w:w="2160" w:type="dxa"/>
          </w:tcPr>
          <w:p w14:paraId="12BE81B3" w14:textId="77777777" w:rsidR="00363F35" w:rsidRDefault="00000000">
            <w:r>
              <w:t>Nephrology</w:t>
            </w:r>
          </w:p>
        </w:tc>
        <w:tc>
          <w:tcPr>
            <w:tcW w:w="2160" w:type="dxa"/>
          </w:tcPr>
          <w:p w14:paraId="3182781C" w14:textId="77777777" w:rsidR="00363F35" w:rsidRDefault="00000000">
            <w:r>
              <w:t>Allied Hospital, Faisalabad</w:t>
            </w:r>
          </w:p>
        </w:tc>
        <w:tc>
          <w:tcPr>
            <w:tcW w:w="2160" w:type="dxa"/>
          </w:tcPr>
          <w:p w14:paraId="754699F8" w14:textId="77777777" w:rsidR="00363F35" w:rsidRDefault="00000000">
            <w:r>
              <w:t>69.144167</w:t>
            </w:r>
          </w:p>
        </w:tc>
      </w:tr>
      <w:tr w:rsidR="00363F35" w14:paraId="31ADE7D8" w14:textId="77777777" w:rsidTr="00901B98">
        <w:tc>
          <w:tcPr>
            <w:tcW w:w="2160" w:type="dxa"/>
          </w:tcPr>
          <w:p w14:paraId="45C31CE1" w14:textId="77777777" w:rsidR="00363F35" w:rsidRDefault="00000000">
            <w:r>
              <w:t>MD</w:t>
            </w:r>
          </w:p>
        </w:tc>
        <w:tc>
          <w:tcPr>
            <w:tcW w:w="2160" w:type="dxa"/>
          </w:tcPr>
          <w:p w14:paraId="6937CC7C" w14:textId="77777777" w:rsidR="00363F35" w:rsidRDefault="00000000">
            <w:r>
              <w:t>Nephrology</w:t>
            </w:r>
          </w:p>
        </w:tc>
        <w:tc>
          <w:tcPr>
            <w:tcW w:w="2160" w:type="dxa"/>
          </w:tcPr>
          <w:p w14:paraId="1CACAEB4" w14:textId="77777777" w:rsidR="00363F35" w:rsidRDefault="00000000">
            <w:r>
              <w:t>Bahawal Victoria Hospital, Bahawalpur</w:t>
            </w:r>
          </w:p>
        </w:tc>
        <w:tc>
          <w:tcPr>
            <w:tcW w:w="2160" w:type="dxa"/>
          </w:tcPr>
          <w:p w14:paraId="27B6FA52" w14:textId="77777777" w:rsidR="00363F35" w:rsidRDefault="00000000">
            <w:r>
              <w:t>61.694667</w:t>
            </w:r>
          </w:p>
        </w:tc>
      </w:tr>
      <w:tr w:rsidR="00363F35" w14:paraId="5501CA08" w14:textId="77777777" w:rsidTr="00901B98">
        <w:tc>
          <w:tcPr>
            <w:tcW w:w="2160" w:type="dxa"/>
          </w:tcPr>
          <w:p w14:paraId="77A40AF4" w14:textId="77777777" w:rsidR="00363F35" w:rsidRDefault="00000000">
            <w:r>
              <w:t>MD</w:t>
            </w:r>
          </w:p>
        </w:tc>
        <w:tc>
          <w:tcPr>
            <w:tcW w:w="2160" w:type="dxa"/>
          </w:tcPr>
          <w:p w14:paraId="6B452966" w14:textId="77777777" w:rsidR="00363F35" w:rsidRDefault="00000000">
            <w:r>
              <w:t>Nephrology</w:t>
            </w:r>
          </w:p>
        </w:tc>
        <w:tc>
          <w:tcPr>
            <w:tcW w:w="2160" w:type="dxa"/>
          </w:tcPr>
          <w:p w14:paraId="57522A82" w14:textId="77777777" w:rsidR="00363F35" w:rsidRDefault="00000000">
            <w:r>
              <w:t>Holy Family Hospital, Rawalpindi</w:t>
            </w:r>
          </w:p>
        </w:tc>
        <w:tc>
          <w:tcPr>
            <w:tcW w:w="2160" w:type="dxa"/>
          </w:tcPr>
          <w:p w14:paraId="0635B232" w14:textId="77777777" w:rsidR="00363F35" w:rsidRDefault="00000000">
            <w:r>
              <w:t>60.46</w:t>
            </w:r>
          </w:p>
        </w:tc>
      </w:tr>
      <w:tr w:rsidR="00363F35" w14:paraId="64F950D1" w14:textId="77777777" w:rsidTr="00901B98">
        <w:tc>
          <w:tcPr>
            <w:tcW w:w="2160" w:type="dxa"/>
          </w:tcPr>
          <w:p w14:paraId="40B072A4" w14:textId="77777777" w:rsidR="00363F35" w:rsidRDefault="00000000">
            <w:r>
              <w:t>MD</w:t>
            </w:r>
          </w:p>
        </w:tc>
        <w:tc>
          <w:tcPr>
            <w:tcW w:w="2160" w:type="dxa"/>
          </w:tcPr>
          <w:p w14:paraId="4C2AE055" w14:textId="77777777" w:rsidR="00363F35" w:rsidRDefault="00000000">
            <w:r>
              <w:t>Nephrology</w:t>
            </w:r>
          </w:p>
        </w:tc>
        <w:tc>
          <w:tcPr>
            <w:tcW w:w="2160" w:type="dxa"/>
          </w:tcPr>
          <w:p w14:paraId="23ED0628" w14:textId="77777777" w:rsidR="00363F35" w:rsidRDefault="00000000">
            <w:r>
              <w:t>Jinnah Hospital, Lahore</w:t>
            </w:r>
          </w:p>
        </w:tc>
        <w:tc>
          <w:tcPr>
            <w:tcW w:w="2160" w:type="dxa"/>
          </w:tcPr>
          <w:p w14:paraId="5711E7E0" w14:textId="77777777" w:rsidR="00363F35" w:rsidRDefault="00000000">
            <w:r>
              <w:t>66.088889</w:t>
            </w:r>
          </w:p>
        </w:tc>
      </w:tr>
      <w:tr w:rsidR="00363F35" w14:paraId="272058A9" w14:textId="77777777" w:rsidTr="00901B98">
        <w:tc>
          <w:tcPr>
            <w:tcW w:w="2160" w:type="dxa"/>
          </w:tcPr>
          <w:p w14:paraId="4B9E56F7" w14:textId="77777777" w:rsidR="00363F35" w:rsidRDefault="00000000">
            <w:r>
              <w:t>MD</w:t>
            </w:r>
          </w:p>
        </w:tc>
        <w:tc>
          <w:tcPr>
            <w:tcW w:w="2160" w:type="dxa"/>
          </w:tcPr>
          <w:p w14:paraId="147B10EF" w14:textId="77777777" w:rsidR="00363F35" w:rsidRDefault="00000000">
            <w:r>
              <w:t>Nephrology</w:t>
            </w:r>
          </w:p>
        </w:tc>
        <w:tc>
          <w:tcPr>
            <w:tcW w:w="2160" w:type="dxa"/>
          </w:tcPr>
          <w:p w14:paraId="50455413" w14:textId="77777777" w:rsidR="00363F35" w:rsidRDefault="00000000">
            <w:r>
              <w:t>Lahore General Hospital, Lahore</w:t>
            </w:r>
          </w:p>
        </w:tc>
        <w:tc>
          <w:tcPr>
            <w:tcW w:w="2160" w:type="dxa"/>
          </w:tcPr>
          <w:p w14:paraId="0EB74009" w14:textId="77777777" w:rsidR="00363F35" w:rsidRDefault="00000000">
            <w:r>
              <w:t>65.853333</w:t>
            </w:r>
          </w:p>
        </w:tc>
      </w:tr>
      <w:tr w:rsidR="00363F35" w14:paraId="6EF4D3F3" w14:textId="77777777" w:rsidTr="00901B98">
        <w:tc>
          <w:tcPr>
            <w:tcW w:w="2160" w:type="dxa"/>
          </w:tcPr>
          <w:p w14:paraId="1EF61880" w14:textId="77777777" w:rsidR="00363F35" w:rsidRDefault="00000000">
            <w:r>
              <w:t>MD</w:t>
            </w:r>
          </w:p>
        </w:tc>
        <w:tc>
          <w:tcPr>
            <w:tcW w:w="2160" w:type="dxa"/>
          </w:tcPr>
          <w:p w14:paraId="62169674" w14:textId="77777777" w:rsidR="00363F35" w:rsidRDefault="00000000">
            <w:r>
              <w:t>Nephrology</w:t>
            </w:r>
          </w:p>
        </w:tc>
        <w:tc>
          <w:tcPr>
            <w:tcW w:w="2160" w:type="dxa"/>
          </w:tcPr>
          <w:p w14:paraId="1796C393" w14:textId="77777777" w:rsidR="00363F35" w:rsidRDefault="00000000">
            <w:r>
              <w:t>Nishtar Hospital, Multan</w:t>
            </w:r>
          </w:p>
        </w:tc>
        <w:tc>
          <w:tcPr>
            <w:tcW w:w="2160" w:type="dxa"/>
          </w:tcPr>
          <w:p w14:paraId="0DD9934E" w14:textId="77777777" w:rsidR="00363F35" w:rsidRDefault="00000000">
            <w:r>
              <w:t>68.7275</w:t>
            </w:r>
          </w:p>
        </w:tc>
      </w:tr>
      <w:tr w:rsidR="00363F35" w14:paraId="05085A28" w14:textId="77777777" w:rsidTr="00901B98">
        <w:tc>
          <w:tcPr>
            <w:tcW w:w="2160" w:type="dxa"/>
          </w:tcPr>
          <w:p w14:paraId="41740F75" w14:textId="77777777" w:rsidR="00363F35" w:rsidRDefault="00000000">
            <w:r>
              <w:t>MD</w:t>
            </w:r>
          </w:p>
        </w:tc>
        <w:tc>
          <w:tcPr>
            <w:tcW w:w="2160" w:type="dxa"/>
          </w:tcPr>
          <w:p w14:paraId="1C81D0DA" w14:textId="77777777" w:rsidR="00363F35" w:rsidRDefault="00000000">
            <w:r>
              <w:t>Nephrology</w:t>
            </w:r>
          </w:p>
        </w:tc>
        <w:tc>
          <w:tcPr>
            <w:tcW w:w="2160" w:type="dxa"/>
          </w:tcPr>
          <w:p w14:paraId="3B35EA67" w14:textId="77777777" w:rsidR="00363F35" w:rsidRDefault="00000000">
            <w:r>
              <w:t>Sahiwal Teaching Hospital, Sahiwal</w:t>
            </w:r>
          </w:p>
        </w:tc>
        <w:tc>
          <w:tcPr>
            <w:tcW w:w="2160" w:type="dxa"/>
          </w:tcPr>
          <w:p w14:paraId="1E6E3588" w14:textId="77777777" w:rsidR="00363F35" w:rsidRDefault="00000000">
            <w:r>
              <w:t>65.518333</w:t>
            </w:r>
          </w:p>
        </w:tc>
      </w:tr>
      <w:tr w:rsidR="00363F35" w14:paraId="058934C6" w14:textId="77777777" w:rsidTr="00901B98">
        <w:tc>
          <w:tcPr>
            <w:tcW w:w="2160" w:type="dxa"/>
          </w:tcPr>
          <w:p w14:paraId="2C776967" w14:textId="77777777" w:rsidR="00363F35" w:rsidRDefault="00000000">
            <w:r>
              <w:t>MD</w:t>
            </w:r>
          </w:p>
        </w:tc>
        <w:tc>
          <w:tcPr>
            <w:tcW w:w="2160" w:type="dxa"/>
          </w:tcPr>
          <w:p w14:paraId="7C136915" w14:textId="77777777" w:rsidR="00363F35" w:rsidRDefault="00000000">
            <w:r>
              <w:t>Nephrology</w:t>
            </w:r>
          </w:p>
        </w:tc>
        <w:tc>
          <w:tcPr>
            <w:tcW w:w="2160" w:type="dxa"/>
          </w:tcPr>
          <w:p w14:paraId="0FB35493" w14:textId="77777777" w:rsidR="00363F35" w:rsidRDefault="00000000">
            <w:r>
              <w:t>Services Hospital, Lahore</w:t>
            </w:r>
          </w:p>
        </w:tc>
        <w:tc>
          <w:tcPr>
            <w:tcW w:w="2160" w:type="dxa"/>
          </w:tcPr>
          <w:p w14:paraId="6DC04E50" w14:textId="77777777" w:rsidR="00363F35" w:rsidRDefault="00000000">
            <w:r>
              <w:t>64.6575</w:t>
            </w:r>
          </w:p>
        </w:tc>
      </w:tr>
      <w:tr w:rsidR="00363F35" w14:paraId="74D46FD1" w14:textId="77777777" w:rsidTr="00901B98">
        <w:tc>
          <w:tcPr>
            <w:tcW w:w="2160" w:type="dxa"/>
          </w:tcPr>
          <w:p w14:paraId="7BBA3E02" w14:textId="77777777" w:rsidR="00363F35" w:rsidRDefault="00000000">
            <w:r>
              <w:t>MD</w:t>
            </w:r>
          </w:p>
        </w:tc>
        <w:tc>
          <w:tcPr>
            <w:tcW w:w="2160" w:type="dxa"/>
          </w:tcPr>
          <w:p w14:paraId="32E9C7C4" w14:textId="77777777" w:rsidR="00363F35" w:rsidRDefault="00000000">
            <w:r>
              <w:t>Nephrology</w:t>
            </w:r>
          </w:p>
        </w:tc>
        <w:tc>
          <w:tcPr>
            <w:tcW w:w="2160" w:type="dxa"/>
          </w:tcPr>
          <w:p w14:paraId="4DA1798D" w14:textId="77777777" w:rsidR="00363F35" w:rsidRDefault="00000000">
            <w:r>
              <w:t>Sz Hospital, Rahim Yar Khan</w:t>
            </w:r>
          </w:p>
        </w:tc>
        <w:tc>
          <w:tcPr>
            <w:tcW w:w="2160" w:type="dxa"/>
          </w:tcPr>
          <w:p w14:paraId="46C0FDC6" w14:textId="77777777" w:rsidR="00363F35" w:rsidRDefault="00000000">
            <w:r>
              <w:t>63.2175</w:t>
            </w:r>
          </w:p>
        </w:tc>
      </w:tr>
      <w:tr w:rsidR="00363F35" w14:paraId="4BE295D1" w14:textId="77777777" w:rsidTr="00901B98">
        <w:tc>
          <w:tcPr>
            <w:tcW w:w="2160" w:type="dxa"/>
          </w:tcPr>
          <w:p w14:paraId="14D28B6E" w14:textId="77777777" w:rsidR="00363F35" w:rsidRDefault="00000000">
            <w:r>
              <w:lastRenderedPageBreak/>
              <w:t>MD</w:t>
            </w:r>
          </w:p>
        </w:tc>
        <w:tc>
          <w:tcPr>
            <w:tcW w:w="2160" w:type="dxa"/>
          </w:tcPr>
          <w:p w14:paraId="6C3BC104" w14:textId="77777777" w:rsidR="00363F35" w:rsidRDefault="00000000">
            <w:r>
              <w:t>Neurology</w:t>
            </w:r>
          </w:p>
        </w:tc>
        <w:tc>
          <w:tcPr>
            <w:tcW w:w="2160" w:type="dxa"/>
          </w:tcPr>
          <w:p w14:paraId="4B68B049" w14:textId="77777777" w:rsidR="00363F35" w:rsidRDefault="00000000">
            <w:r>
              <w:t>Merit</w:t>
            </w:r>
          </w:p>
        </w:tc>
        <w:tc>
          <w:tcPr>
            <w:tcW w:w="2160" w:type="dxa"/>
          </w:tcPr>
          <w:p w14:paraId="0A3FC7D9" w14:textId="77777777" w:rsidR="00363F35" w:rsidRDefault="00000000">
            <w:r>
              <w:t>67.256327</w:t>
            </w:r>
          </w:p>
        </w:tc>
      </w:tr>
      <w:tr w:rsidR="00363F35" w14:paraId="1FDA1709" w14:textId="77777777" w:rsidTr="00901B98">
        <w:tc>
          <w:tcPr>
            <w:tcW w:w="2160" w:type="dxa"/>
          </w:tcPr>
          <w:p w14:paraId="4E9A3F6D" w14:textId="77777777" w:rsidR="00363F35" w:rsidRDefault="00000000">
            <w:r>
              <w:t>MD</w:t>
            </w:r>
          </w:p>
        </w:tc>
        <w:tc>
          <w:tcPr>
            <w:tcW w:w="2160" w:type="dxa"/>
          </w:tcPr>
          <w:p w14:paraId="0E8023E6" w14:textId="77777777" w:rsidR="00363F35" w:rsidRDefault="00000000">
            <w:r>
              <w:t>Neurology</w:t>
            </w:r>
          </w:p>
        </w:tc>
        <w:tc>
          <w:tcPr>
            <w:tcW w:w="2160" w:type="dxa"/>
          </w:tcPr>
          <w:p w14:paraId="64EDE639" w14:textId="77777777" w:rsidR="00363F35" w:rsidRDefault="00000000">
            <w:r>
              <w:t>Allied Hospital, Faisalabad</w:t>
            </w:r>
          </w:p>
        </w:tc>
        <w:tc>
          <w:tcPr>
            <w:tcW w:w="2160" w:type="dxa"/>
          </w:tcPr>
          <w:p w14:paraId="15A61757" w14:textId="77777777" w:rsidR="00363F35" w:rsidRDefault="00000000">
            <w:r>
              <w:t>65.00898</w:t>
            </w:r>
          </w:p>
        </w:tc>
      </w:tr>
      <w:tr w:rsidR="00363F35" w14:paraId="41A203D5" w14:textId="77777777" w:rsidTr="00901B98">
        <w:tc>
          <w:tcPr>
            <w:tcW w:w="2160" w:type="dxa"/>
          </w:tcPr>
          <w:p w14:paraId="0CB2711D" w14:textId="77777777" w:rsidR="00363F35" w:rsidRDefault="00000000">
            <w:r>
              <w:t>MD</w:t>
            </w:r>
          </w:p>
        </w:tc>
        <w:tc>
          <w:tcPr>
            <w:tcW w:w="2160" w:type="dxa"/>
          </w:tcPr>
          <w:p w14:paraId="34AA2BE5" w14:textId="77777777" w:rsidR="00363F35" w:rsidRDefault="00000000">
            <w:r>
              <w:t>Neurology</w:t>
            </w:r>
          </w:p>
        </w:tc>
        <w:tc>
          <w:tcPr>
            <w:tcW w:w="2160" w:type="dxa"/>
          </w:tcPr>
          <w:p w14:paraId="7F62B92B" w14:textId="77777777" w:rsidR="00363F35" w:rsidRDefault="00000000">
            <w:r>
              <w:t>Punjab</w:t>
            </w:r>
          </w:p>
        </w:tc>
        <w:tc>
          <w:tcPr>
            <w:tcW w:w="2160" w:type="dxa"/>
          </w:tcPr>
          <w:p w14:paraId="0966A3AE" w14:textId="77777777" w:rsidR="00363F35" w:rsidRDefault="00000000">
            <w:r>
              <w:t>67.256327</w:t>
            </w:r>
          </w:p>
        </w:tc>
      </w:tr>
      <w:tr w:rsidR="00363F35" w14:paraId="534BC908" w14:textId="77777777" w:rsidTr="00901B98">
        <w:tc>
          <w:tcPr>
            <w:tcW w:w="2160" w:type="dxa"/>
          </w:tcPr>
          <w:p w14:paraId="7F79D000" w14:textId="77777777" w:rsidR="00363F35" w:rsidRDefault="00000000">
            <w:r>
              <w:t>MD</w:t>
            </w:r>
          </w:p>
        </w:tc>
        <w:tc>
          <w:tcPr>
            <w:tcW w:w="2160" w:type="dxa"/>
          </w:tcPr>
          <w:p w14:paraId="7F2D9718" w14:textId="77777777" w:rsidR="00363F35" w:rsidRDefault="00000000">
            <w:r>
              <w:t>Neurology</w:t>
            </w:r>
          </w:p>
        </w:tc>
        <w:tc>
          <w:tcPr>
            <w:tcW w:w="2160" w:type="dxa"/>
          </w:tcPr>
          <w:p w14:paraId="130A60BE" w14:textId="77777777" w:rsidR="00363F35" w:rsidRDefault="00000000">
            <w:r>
              <w:t>Mayo Hospital, Lahore</w:t>
            </w:r>
          </w:p>
        </w:tc>
        <w:tc>
          <w:tcPr>
            <w:tcW w:w="2160" w:type="dxa"/>
          </w:tcPr>
          <w:p w14:paraId="102E1798" w14:textId="77777777" w:rsidR="00363F35" w:rsidRDefault="00000000">
            <w:r>
              <w:t>67.256327</w:t>
            </w:r>
          </w:p>
        </w:tc>
      </w:tr>
      <w:tr w:rsidR="00363F35" w14:paraId="50F9579B" w14:textId="77777777" w:rsidTr="00901B98">
        <w:tc>
          <w:tcPr>
            <w:tcW w:w="2160" w:type="dxa"/>
          </w:tcPr>
          <w:p w14:paraId="1D6C1532" w14:textId="77777777" w:rsidR="00363F35" w:rsidRDefault="00000000">
            <w:r>
              <w:t>MD</w:t>
            </w:r>
          </w:p>
        </w:tc>
        <w:tc>
          <w:tcPr>
            <w:tcW w:w="2160" w:type="dxa"/>
          </w:tcPr>
          <w:p w14:paraId="5675D81C" w14:textId="77777777" w:rsidR="00363F35" w:rsidRDefault="00000000">
            <w:r>
              <w:t>Neurology</w:t>
            </w:r>
          </w:p>
        </w:tc>
        <w:tc>
          <w:tcPr>
            <w:tcW w:w="2160" w:type="dxa"/>
          </w:tcPr>
          <w:p w14:paraId="01F085D0" w14:textId="77777777" w:rsidR="00363F35" w:rsidRDefault="00000000">
            <w:r>
              <w:t>Punjab Institute Of Neurosciences, Lahore</w:t>
            </w:r>
          </w:p>
        </w:tc>
        <w:tc>
          <w:tcPr>
            <w:tcW w:w="2160" w:type="dxa"/>
          </w:tcPr>
          <w:p w14:paraId="034A35A9" w14:textId="77777777" w:rsidR="00363F35" w:rsidRDefault="00000000">
            <w:r>
              <w:t>66.985714</w:t>
            </w:r>
          </w:p>
        </w:tc>
      </w:tr>
      <w:tr w:rsidR="00363F35" w14:paraId="4B3A0E97" w14:textId="77777777" w:rsidTr="00901B98">
        <w:tc>
          <w:tcPr>
            <w:tcW w:w="2160" w:type="dxa"/>
          </w:tcPr>
          <w:p w14:paraId="08A2C387" w14:textId="77777777" w:rsidR="00363F35" w:rsidRDefault="00000000">
            <w:r>
              <w:t>MD</w:t>
            </w:r>
          </w:p>
        </w:tc>
        <w:tc>
          <w:tcPr>
            <w:tcW w:w="2160" w:type="dxa"/>
          </w:tcPr>
          <w:p w14:paraId="6733C54B" w14:textId="77777777" w:rsidR="00363F35" w:rsidRDefault="00000000">
            <w:r>
              <w:t>Neurology</w:t>
            </w:r>
          </w:p>
        </w:tc>
        <w:tc>
          <w:tcPr>
            <w:tcW w:w="2160" w:type="dxa"/>
          </w:tcPr>
          <w:p w14:paraId="4824B160" w14:textId="77777777" w:rsidR="00363F35" w:rsidRDefault="00000000">
            <w:r>
              <w:t>Services Hospital, Lahore</w:t>
            </w:r>
          </w:p>
        </w:tc>
        <w:tc>
          <w:tcPr>
            <w:tcW w:w="2160" w:type="dxa"/>
          </w:tcPr>
          <w:p w14:paraId="42B595A1" w14:textId="77777777" w:rsidR="00363F35" w:rsidRDefault="00000000">
            <w:r>
              <w:t>64.945833</w:t>
            </w:r>
          </w:p>
        </w:tc>
      </w:tr>
      <w:tr w:rsidR="00363F35" w14:paraId="016883C1" w14:textId="77777777" w:rsidTr="00901B98">
        <w:tc>
          <w:tcPr>
            <w:tcW w:w="2160" w:type="dxa"/>
          </w:tcPr>
          <w:p w14:paraId="0D4E8D2D" w14:textId="77777777" w:rsidR="00363F35" w:rsidRDefault="00000000">
            <w:r>
              <w:t>MD</w:t>
            </w:r>
          </w:p>
        </w:tc>
        <w:tc>
          <w:tcPr>
            <w:tcW w:w="2160" w:type="dxa"/>
          </w:tcPr>
          <w:p w14:paraId="198AB46B" w14:textId="77777777" w:rsidR="00363F35" w:rsidRDefault="00000000">
            <w:r>
              <w:t>Neurology</w:t>
            </w:r>
          </w:p>
        </w:tc>
        <w:tc>
          <w:tcPr>
            <w:tcW w:w="2160" w:type="dxa"/>
          </w:tcPr>
          <w:p w14:paraId="793821C4" w14:textId="77777777" w:rsidR="00363F35" w:rsidRDefault="00000000">
            <w:r>
              <w:t>Sir Ganga Ram Hospital, Lahore</w:t>
            </w:r>
          </w:p>
        </w:tc>
        <w:tc>
          <w:tcPr>
            <w:tcW w:w="2160" w:type="dxa"/>
          </w:tcPr>
          <w:p w14:paraId="7974658B" w14:textId="77777777" w:rsidR="00363F35" w:rsidRDefault="00000000">
            <w:r>
              <w:t>64.858333</w:t>
            </w:r>
          </w:p>
        </w:tc>
      </w:tr>
      <w:tr w:rsidR="00363F35" w14:paraId="0B6FB9BE" w14:textId="77777777" w:rsidTr="00901B98">
        <w:tc>
          <w:tcPr>
            <w:tcW w:w="2160" w:type="dxa"/>
          </w:tcPr>
          <w:p w14:paraId="21933924" w14:textId="77777777" w:rsidR="00363F35" w:rsidRDefault="00000000">
            <w:r>
              <w:t>MD</w:t>
            </w:r>
          </w:p>
        </w:tc>
        <w:tc>
          <w:tcPr>
            <w:tcW w:w="2160" w:type="dxa"/>
          </w:tcPr>
          <w:p w14:paraId="2803CC22" w14:textId="77777777" w:rsidR="00363F35" w:rsidRDefault="00000000">
            <w:r>
              <w:t>Pediatrics</w:t>
            </w:r>
          </w:p>
        </w:tc>
        <w:tc>
          <w:tcPr>
            <w:tcW w:w="2160" w:type="dxa"/>
          </w:tcPr>
          <w:p w14:paraId="34BB0038" w14:textId="77777777" w:rsidR="00363F35" w:rsidRDefault="00000000">
            <w:r>
              <w:t>Merit</w:t>
            </w:r>
          </w:p>
        </w:tc>
        <w:tc>
          <w:tcPr>
            <w:tcW w:w="2160" w:type="dxa"/>
          </w:tcPr>
          <w:p w14:paraId="05042799" w14:textId="77777777" w:rsidR="00363F35" w:rsidRDefault="00000000">
            <w:r>
              <w:t>74.776</w:t>
            </w:r>
          </w:p>
        </w:tc>
      </w:tr>
      <w:tr w:rsidR="00363F35" w14:paraId="20613137" w14:textId="77777777" w:rsidTr="00901B98">
        <w:tc>
          <w:tcPr>
            <w:tcW w:w="2160" w:type="dxa"/>
          </w:tcPr>
          <w:p w14:paraId="58355CBD" w14:textId="77777777" w:rsidR="00363F35" w:rsidRDefault="00000000">
            <w:r>
              <w:t>MD</w:t>
            </w:r>
          </w:p>
        </w:tc>
        <w:tc>
          <w:tcPr>
            <w:tcW w:w="2160" w:type="dxa"/>
          </w:tcPr>
          <w:p w14:paraId="1233B563" w14:textId="77777777" w:rsidR="00363F35" w:rsidRDefault="00000000">
            <w:r>
              <w:t>Pediatrics</w:t>
            </w:r>
          </w:p>
        </w:tc>
        <w:tc>
          <w:tcPr>
            <w:tcW w:w="2160" w:type="dxa"/>
          </w:tcPr>
          <w:p w14:paraId="64C2565A" w14:textId="77777777" w:rsidR="00363F35" w:rsidRDefault="00000000">
            <w:r>
              <w:t>Abs Teaching Hospital, Gujrat</w:t>
            </w:r>
          </w:p>
        </w:tc>
        <w:tc>
          <w:tcPr>
            <w:tcW w:w="2160" w:type="dxa"/>
          </w:tcPr>
          <w:p w14:paraId="0E77AE2A" w14:textId="77777777" w:rsidR="00363F35" w:rsidRDefault="00000000">
            <w:r>
              <w:t>61.300833</w:t>
            </w:r>
          </w:p>
        </w:tc>
      </w:tr>
      <w:tr w:rsidR="00363F35" w14:paraId="03158E74" w14:textId="77777777" w:rsidTr="00901B98">
        <w:tc>
          <w:tcPr>
            <w:tcW w:w="2160" w:type="dxa"/>
          </w:tcPr>
          <w:p w14:paraId="4BA9C80C" w14:textId="77777777" w:rsidR="00363F35" w:rsidRDefault="00000000">
            <w:r>
              <w:t>MD</w:t>
            </w:r>
          </w:p>
        </w:tc>
        <w:tc>
          <w:tcPr>
            <w:tcW w:w="2160" w:type="dxa"/>
          </w:tcPr>
          <w:p w14:paraId="4B6C4F9F" w14:textId="77777777" w:rsidR="00363F35" w:rsidRDefault="00000000">
            <w:r>
              <w:t>Pediatrics</w:t>
            </w:r>
          </w:p>
        </w:tc>
        <w:tc>
          <w:tcPr>
            <w:tcW w:w="2160" w:type="dxa"/>
          </w:tcPr>
          <w:p w14:paraId="153769BF" w14:textId="77777777" w:rsidR="00363F35" w:rsidRDefault="00000000">
            <w:r>
              <w:t>Punjab</w:t>
            </w:r>
          </w:p>
        </w:tc>
        <w:tc>
          <w:tcPr>
            <w:tcW w:w="2160" w:type="dxa"/>
          </w:tcPr>
          <w:p w14:paraId="09E075D8" w14:textId="77777777" w:rsidR="00363F35" w:rsidRDefault="00000000">
            <w:r>
              <w:t>74.776</w:t>
            </w:r>
          </w:p>
        </w:tc>
      </w:tr>
      <w:tr w:rsidR="00363F35" w14:paraId="2934053E" w14:textId="77777777" w:rsidTr="00901B98">
        <w:tc>
          <w:tcPr>
            <w:tcW w:w="2160" w:type="dxa"/>
          </w:tcPr>
          <w:p w14:paraId="6D06A758" w14:textId="77777777" w:rsidR="00363F35" w:rsidRDefault="00000000">
            <w:r>
              <w:t>MD</w:t>
            </w:r>
          </w:p>
        </w:tc>
        <w:tc>
          <w:tcPr>
            <w:tcW w:w="2160" w:type="dxa"/>
          </w:tcPr>
          <w:p w14:paraId="334EC572" w14:textId="77777777" w:rsidR="00363F35" w:rsidRDefault="00000000">
            <w:r>
              <w:t>Pediatrics</w:t>
            </w:r>
          </w:p>
        </w:tc>
        <w:tc>
          <w:tcPr>
            <w:tcW w:w="2160" w:type="dxa"/>
          </w:tcPr>
          <w:p w14:paraId="6FF97529" w14:textId="77777777" w:rsidR="00363F35" w:rsidRDefault="00000000">
            <w:r>
              <w:t>Aimh, Sialkot</w:t>
            </w:r>
          </w:p>
        </w:tc>
        <w:tc>
          <w:tcPr>
            <w:tcW w:w="2160" w:type="dxa"/>
          </w:tcPr>
          <w:p w14:paraId="5010A26D" w14:textId="77777777" w:rsidR="00363F35" w:rsidRDefault="00000000">
            <w:r>
              <w:t>62.198378</w:t>
            </w:r>
          </w:p>
        </w:tc>
      </w:tr>
      <w:tr w:rsidR="00363F35" w14:paraId="3D384EEF" w14:textId="77777777" w:rsidTr="00901B98">
        <w:tc>
          <w:tcPr>
            <w:tcW w:w="2160" w:type="dxa"/>
          </w:tcPr>
          <w:p w14:paraId="4BB9E69A" w14:textId="77777777" w:rsidR="00363F35" w:rsidRDefault="00000000">
            <w:r>
              <w:t>MD</w:t>
            </w:r>
          </w:p>
        </w:tc>
        <w:tc>
          <w:tcPr>
            <w:tcW w:w="2160" w:type="dxa"/>
          </w:tcPr>
          <w:p w14:paraId="35D07BEF" w14:textId="77777777" w:rsidR="00363F35" w:rsidRDefault="00000000">
            <w:r>
              <w:t>Pediatrics</w:t>
            </w:r>
          </w:p>
        </w:tc>
        <w:tc>
          <w:tcPr>
            <w:tcW w:w="2160" w:type="dxa"/>
          </w:tcPr>
          <w:p w14:paraId="1A2F5F6F" w14:textId="77777777" w:rsidR="00363F35" w:rsidRDefault="00000000">
            <w:r>
              <w:t>Bahawal Victoria Hospital, Bahawalpur</w:t>
            </w:r>
          </w:p>
        </w:tc>
        <w:tc>
          <w:tcPr>
            <w:tcW w:w="2160" w:type="dxa"/>
          </w:tcPr>
          <w:p w14:paraId="266CF679" w14:textId="77777777" w:rsidR="00363F35" w:rsidRDefault="00000000">
            <w:r>
              <w:t>64.166667</w:t>
            </w:r>
          </w:p>
        </w:tc>
      </w:tr>
      <w:tr w:rsidR="00363F35" w14:paraId="3F35016E" w14:textId="77777777" w:rsidTr="00901B98">
        <w:tc>
          <w:tcPr>
            <w:tcW w:w="2160" w:type="dxa"/>
          </w:tcPr>
          <w:p w14:paraId="3438EB89" w14:textId="77777777" w:rsidR="00363F35" w:rsidRDefault="00000000">
            <w:r>
              <w:t>MD</w:t>
            </w:r>
          </w:p>
        </w:tc>
        <w:tc>
          <w:tcPr>
            <w:tcW w:w="2160" w:type="dxa"/>
          </w:tcPr>
          <w:p w14:paraId="06B0AFE7" w14:textId="77777777" w:rsidR="00363F35" w:rsidRDefault="00000000">
            <w:r>
              <w:t>Pediatrics</w:t>
            </w:r>
          </w:p>
        </w:tc>
        <w:tc>
          <w:tcPr>
            <w:tcW w:w="2160" w:type="dxa"/>
          </w:tcPr>
          <w:p w14:paraId="4358EF2F" w14:textId="77777777" w:rsidR="00363F35" w:rsidRDefault="00000000">
            <w:r>
              <w:t>Benazir Bhutto Hospital, Rawalpindi</w:t>
            </w:r>
          </w:p>
        </w:tc>
        <w:tc>
          <w:tcPr>
            <w:tcW w:w="2160" w:type="dxa"/>
          </w:tcPr>
          <w:p w14:paraId="45DCB5BE" w14:textId="77777777" w:rsidR="00363F35" w:rsidRDefault="00000000">
            <w:r>
              <w:t>64.505</w:t>
            </w:r>
          </w:p>
        </w:tc>
      </w:tr>
      <w:tr w:rsidR="00363F35" w14:paraId="554DC382" w14:textId="77777777" w:rsidTr="00901B98">
        <w:tc>
          <w:tcPr>
            <w:tcW w:w="2160" w:type="dxa"/>
          </w:tcPr>
          <w:p w14:paraId="6F84B6C5" w14:textId="77777777" w:rsidR="00363F35" w:rsidRDefault="00000000">
            <w:r>
              <w:t>MD</w:t>
            </w:r>
          </w:p>
        </w:tc>
        <w:tc>
          <w:tcPr>
            <w:tcW w:w="2160" w:type="dxa"/>
          </w:tcPr>
          <w:p w14:paraId="51648D4A" w14:textId="77777777" w:rsidR="00363F35" w:rsidRDefault="00000000">
            <w:r>
              <w:t>Pediatrics</w:t>
            </w:r>
          </w:p>
        </w:tc>
        <w:tc>
          <w:tcPr>
            <w:tcW w:w="2160" w:type="dxa"/>
          </w:tcPr>
          <w:p w14:paraId="198D351D" w14:textId="77777777" w:rsidR="00363F35" w:rsidRDefault="00000000">
            <w:r>
              <w:t>Children Hospital, Lahore</w:t>
            </w:r>
          </w:p>
        </w:tc>
        <w:tc>
          <w:tcPr>
            <w:tcW w:w="2160" w:type="dxa"/>
          </w:tcPr>
          <w:p w14:paraId="593B5C38" w14:textId="77777777" w:rsidR="00363F35" w:rsidRDefault="00000000">
            <w:r>
              <w:t>66.371667</w:t>
            </w:r>
          </w:p>
        </w:tc>
      </w:tr>
      <w:tr w:rsidR="00363F35" w14:paraId="11335CE6" w14:textId="77777777" w:rsidTr="00901B98">
        <w:tc>
          <w:tcPr>
            <w:tcW w:w="2160" w:type="dxa"/>
          </w:tcPr>
          <w:p w14:paraId="23523309" w14:textId="77777777" w:rsidR="00363F35" w:rsidRDefault="00000000">
            <w:r>
              <w:t>MD</w:t>
            </w:r>
          </w:p>
        </w:tc>
        <w:tc>
          <w:tcPr>
            <w:tcW w:w="2160" w:type="dxa"/>
          </w:tcPr>
          <w:p w14:paraId="237CADD3" w14:textId="77777777" w:rsidR="00363F35" w:rsidRDefault="00000000">
            <w:r>
              <w:t>Pediatrics</w:t>
            </w:r>
          </w:p>
        </w:tc>
        <w:tc>
          <w:tcPr>
            <w:tcW w:w="2160" w:type="dxa"/>
          </w:tcPr>
          <w:p w14:paraId="01252B0F" w14:textId="77777777" w:rsidR="00363F35" w:rsidRDefault="00000000">
            <w:r>
              <w:t>Children Hospital, Multan</w:t>
            </w:r>
          </w:p>
        </w:tc>
        <w:tc>
          <w:tcPr>
            <w:tcW w:w="2160" w:type="dxa"/>
          </w:tcPr>
          <w:p w14:paraId="09F182CB" w14:textId="77777777" w:rsidR="00363F35" w:rsidRDefault="00000000">
            <w:r>
              <w:t>64.513333</w:t>
            </w:r>
          </w:p>
        </w:tc>
      </w:tr>
      <w:tr w:rsidR="00363F35" w14:paraId="29509147" w14:textId="77777777" w:rsidTr="00901B98">
        <w:tc>
          <w:tcPr>
            <w:tcW w:w="2160" w:type="dxa"/>
          </w:tcPr>
          <w:p w14:paraId="7A7F968A" w14:textId="77777777" w:rsidR="00363F35" w:rsidRDefault="00000000">
            <w:r>
              <w:t>MD</w:t>
            </w:r>
          </w:p>
        </w:tc>
        <w:tc>
          <w:tcPr>
            <w:tcW w:w="2160" w:type="dxa"/>
          </w:tcPr>
          <w:p w14:paraId="0BBF306C" w14:textId="77777777" w:rsidR="00363F35" w:rsidRDefault="00000000">
            <w:r>
              <w:t>Pediatrics</w:t>
            </w:r>
          </w:p>
        </w:tc>
        <w:tc>
          <w:tcPr>
            <w:tcW w:w="2160" w:type="dxa"/>
          </w:tcPr>
          <w:p w14:paraId="40B159E7" w14:textId="77777777" w:rsidR="00363F35" w:rsidRDefault="00000000">
            <w:r>
              <w:t>Civil Hospital Bahawalpur</w:t>
            </w:r>
          </w:p>
        </w:tc>
        <w:tc>
          <w:tcPr>
            <w:tcW w:w="2160" w:type="dxa"/>
          </w:tcPr>
          <w:p w14:paraId="6ED2D55F" w14:textId="77777777" w:rsidR="00363F35" w:rsidRDefault="00000000">
            <w:r>
              <w:t>59.914167</w:t>
            </w:r>
          </w:p>
        </w:tc>
      </w:tr>
      <w:tr w:rsidR="00363F35" w14:paraId="0E83D07A" w14:textId="77777777" w:rsidTr="00901B98">
        <w:tc>
          <w:tcPr>
            <w:tcW w:w="2160" w:type="dxa"/>
          </w:tcPr>
          <w:p w14:paraId="12E21CB3" w14:textId="77777777" w:rsidR="00363F35" w:rsidRDefault="00000000">
            <w:r>
              <w:t>MD</w:t>
            </w:r>
          </w:p>
        </w:tc>
        <w:tc>
          <w:tcPr>
            <w:tcW w:w="2160" w:type="dxa"/>
          </w:tcPr>
          <w:p w14:paraId="0773B295" w14:textId="77777777" w:rsidR="00363F35" w:rsidRDefault="00000000">
            <w:r>
              <w:t>Pediatrics</w:t>
            </w:r>
          </w:p>
        </w:tc>
        <w:tc>
          <w:tcPr>
            <w:tcW w:w="2160" w:type="dxa"/>
          </w:tcPr>
          <w:p w14:paraId="7C96B067" w14:textId="77777777" w:rsidR="00363F35" w:rsidRDefault="00000000">
            <w:r>
              <w:t>Dhq Hospital, Dg Khan</w:t>
            </w:r>
          </w:p>
        </w:tc>
        <w:tc>
          <w:tcPr>
            <w:tcW w:w="2160" w:type="dxa"/>
          </w:tcPr>
          <w:p w14:paraId="3BFA5B0D" w14:textId="77777777" w:rsidR="00363F35" w:rsidRDefault="00000000">
            <w:r>
              <w:t>63.035</w:t>
            </w:r>
          </w:p>
        </w:tc>
      </w:tr>
      <w:tr w:rsidR="00363F35" w14:paraId="01B69501" w14:textId="77777777" w:rsidTr="00901B98">
        <w:tc>
          <w:tcPr>
            <w:tcW w:w="2160" w:type="dxa"/>
          </w:tcPr>
          <w:p w14:paraId="71E1881F" w14:textId="77777777" w:rsidR="00363F35" w:rsidRDefault="00000000">
            <w:r>
              <w:t>MD</w:t>
            </w:r>
          </w:p>
        </w:tc>
        <w:tc>
          <w:tcPr>
            <w:tcW w:w="2160" w:type="dxa"/>
          </w:tcPr>
          <w:p w14:paraId="7430091E" w14:textId="77777777" w:rsidR="00363F35" w:rsidRDefault="00000000">
            <w:r>
              <w:t>Pediatrics</w:t>
            </w:r>
          </w:p>
        </w:tc>
        <w:tc>
          <w:tcPr>
            <w:tcW w:w="2160" w:type="dxa"/>
          </w:tcPr>
          <w:p w14:paraId="71DAA77A" w14:textId="77777777" w:rsidR="00363F35" w:rsidRDefault="00000000">
            <w:r>
              <w:t>Dhq Hospital, Faisalabad</w:t>
            </w:r>
          </w:p>
        </w:tc>
        <w:tc>
          <w:tcPr>
            <w:tcW w:w="2160" w:type="dxa"/>
          </w:tcPr>
          <w:p w14:paraId="6C57DC98" w14:textId="77777777" w:rsidR="00363F35" w:rsidRDefault="00000000">
            <w:r>
              <w:t>65.853333</w:t>
            </w:r>
          </w:p>
        </w:tc>
      </w:tr>
      <w:tr w:rsidR="00363F35" w14:paraId="718F17C6" w14:textId="77777777" w:rsidTr="00901B98">
        <w:tc>
          <w:tcPr>
            <w:tcW w:w="2160" w:type="dxa"/>
          </w:tcPr>
          <w:p w14:paraId="547EFC7D" w14:textId="77777777" w:rsidR="00363F35" w:rsidRDefault="00000000">
            <w:r>
              <w:t>MD</w:t>
            </w:r>
          </w:p>
        </w:tc>
        <w:tc>
          <w:tcPr>
            <w:tcW w:w="2160" w:type="dxa"/>
          </w:tcPr>
          <w:p w14:paraId="26A918F0" w14:textId="77777777" w:rsidR="00363F35" w:rsidRDefault="00000000">
            <w:r>
              <w:t>Pediatrics</w:t>
            </w:r>
          </w:p>
        </w:tc>
        <w:tc>
          <w:tcPr>
            <w:tcW w:w="2160" w:type="dxa"/>
          </w:tcPr>
          <w:p w14:paraId="402E6B48" w14:textId="77777777" w:rsidR="00363F35" w:rsidRDefault="00000000">
            <w:r>
              <w:t>Dhq Hospital, Gujranwala</w:t>
            </w:r>
          </w:p>
        </w:tc>
        <w:tc>
          <w:tcPr>
            <w:tcW w:w="2160" w:type="dxa"/>
          </w:tcPr>
          <w:p w14:paraId="4FD6768E" w14:textId="77777777" w:rsidR="00363F35" w:rsidRDefault="00000000">
            <w:r>
              <w:t>63.942222</w:t>
            </w:r>
          </w:p>
        </w:tc>
      </w:tr>
      <w:tr w:rsidR="00363F35" w14:paraId="3887B9B6" w14:textId="77777777" w:rsidTr="00901B98">
        <w:tc>
          <w:tcPr>
            <w:tcW w:w="2160" w:type="dxa"/>
          </w:tcPr>
          <w:p w14:paraId="1990003E" w14:textId="77777777" w:rsidR="00363F35" w:rsidRDefault="00000000">
            <w:r>
              <w:t>MD</w:t>
            </w:r>
          </w:p>
        </w:tc>
        <w:tc>
          <w:tcPr>
            <w:tcW w:w="2160" w:type="dxa"/>
          </w:tcPr>
          <w:p w14:paraId="446600FF" w14:textId="77777777" w:rsidR="00363F35" w:rsidRDefault="00000000">
            <w:r>
              <w:t>Pediatrics</w:t>
            </w:r>
          </w:p>
        </w:tc>
        <w:tc>
          <w:tcPr>
            <w:tcW w:w="2160" w:type="dxa"/>
          </w:tcPr>
          <w:p w14:paraId="18411280" w14:textId="77777777" w:rsidR="00363F35" w:rsidRDefault="00000000">
            <w:r>
              <w:t>Dhq Rawalpindi</w:t>
            </w:r>
          </w:p>
        </w:tc>
        <w:tc>
          <w:tcPr>
            <w:tcW w:w="2160" w:type="dxa"/>
          </w:tcPr>
          <w:p w14:paraId="136F8681" w14:textId="77777777" w:rsidR="00363F35" w:rsidRDefault="00000000">
            <w:r>
              <w:t>56.980833</w:t>
            </w:r>
          </w:p>
        </w:tc>
      </w:tr>
      <w:tr w:rsidR="00363F35" w14:paraId="1D036A57" w14:textId="77777777" w:rsidTr="00901B98">
        <w:tc>
          <w:tcPr>
            <w:tcW w:w="2160" w:type="dxa"/>
          </w:tcPr>
          <w:p w14:paraId="49EC5375" w14:textId="77777777" w:rsidR="00363F35" w:rsidRDefault="00000000">
            <w:r>
              <w:t>MD</w:t>
            </w:r>
          </w:p>
        </w:tc>
        <w:tc>
          <w:tcPr>
            <w:tcW w:w="2160" w:type="dxa"/>
          </w:tcPr>
          <w:p w14:paraId="0A4A8F44" w14:textId="77777777" w:rsidR="00363F35" w:rsidRDefault="00000000">
            <w:r>
              <w:t>Pediatrics</w:t>
            </w:r>
          </w:p>
        </w:tc>
        <w:tc>
          <w:tcPr>
            <w:tcW w:w="2160" w:type="dxa"/>
          </w:tcPr>
          <w:p w14:paraId="6966DC6C" w14:textId="77777777" w:rsidR="00363F35" w:rsidRDefault="00000000">
            <w:r>
              <w:t>Dhq Teaching Hospital, Sargodha</w:t>
            </w:r>
          </w:p>
        </w:tc>
        <w:tc>
          <w:tcPr>
            <w:tcW w:w="2160" w:type="dxa"/>
          </w:tcPr>
          <w:p w14:paraId="2A230855" w14:textId="77777777" w:rsidR="00363F35" w:rsidRDefault="00000000">
            <w:r>
              <w:t>65.99</w:t>
            </w:r>
          </w:p>
        </w:tc>
      </w:tr>
      <w:tr w:rsidR="00363F35" w14:paraId="37104ECC" w14:textId="77777777" w:rsidTr="00901B98">
        <w:tc>
          <w:tcPr>
            <w:tcW w:w="2160" w:type="dxa"/>
          </w:tcPr>
          <w:p w14:paraId="27134DB2" w14:textId="77777777" w:rsidR="00363F35" w:rsidRDefault="00000000">
            <w:r>
              <w:t>MD</w:t>
            </w:r>
          </w:p>
        </w:tc>
        <w:tc>
          <w:tcPr>
            <w:tcW w:w="2160" w:type="dxa"/>
          </w:tcPr>
          <w:p w14:paraId="2A986115" w14:textId="77777777" w:rsidR="00363F35" w:rsidRDefault="00000000">
            <w:r>
              <w:t>Pediatrics</w:t>
            </w:r>
          </w:p>
        </w:tc>
        <w:tc>
          <w:tcPr>
            <w:tcW w:w="2160" w:type="dxa"/>
          </w:tcPr>
          <w:p w14:paraId="32D13E0B" w14:textId="77777777" w:rsidR="00363F35" w:rsidRDefault="00000000">
            <w:r>
              <w:t>Govt. Teaching Hospital Gm Abad, Faisalabad</w:t>
            </w:r>
          </w:p>
        </w:tc>
        <w:tc>
          <w:tcPr>
            <w:tcW w:w="2160" w:type="dxa"/>
          </w:tcPr>
          <w:p w14:paraId="2045F68D" w14:textId="77777777" w:rsidR="00363F35" w:rsidRDefault="00000000">
            <w:r>
              <w:t>62.289523</w:t>
            </w:r>
          </w:p>
        </w:tc>
      </w:tr>
      <w:tr w:rsidR="00363F35" w14:paraId="330C5AA3" w14:textId="77777777" w:rsidTr="00901B98">
        <w:tc>
          <w:tcPr>
            <w:tcW w:w="2160" w:type="dxa"/>
          </w:tcPr>
          <w:p w14:paraId="07ABBE35" w14:textId="77777777" w:rsidR="00363F35" w:rsidRDefault="00000000">
            <w:r>
              <w:t>MD</w:t>
            </w:r>
          </w:p>
        </w:tc>
        <w:tc>
          <w:tcPr>
            <w:tcW w:w="2160" w:type="dxa"/>
          </w:tcPr>
          <w:p w14:paraId="62AC9F6A" w14:textId="77777777" w:rsidR="00363F35" w:rsidRDefault="00000000">
            <w:r>
              <w:t>Pediatrics</w:t>
            </w:r>
          </w:p>
        </w:tc>
        <w:tc>
          <w:tcPr>
            <w:tcW w:w="2160" w:type="dxa"/>
          </w:tcPr>
          <w:p w14:paraId="136C8D23" w14:textId="77777777" w:rsidR="00363F35" w:rsidRDefault="00000000">
            <w:r>
              <w:t>Govt.Teaching Hospital , Shahdra , Lahore</w:t>
            </w:r>
          </w:p>
        </w:tc>
        <w:tc>
          <w:tcPr>
            <w:tcW w:w="2160" w:type="dxa"/>
          </w:tcPr>
          <w:p w14:paraId="466F3335" w14:textId="77777777" w:rsidR="00363F35" w:rsidRDefault="00000000">
            <w:r>
              <w:t>61.271915</w:t>
            </w:r>
          </w:p>
        </w:tc>
      </w:tr>
      <w:tr w:rsidR="00363F35" w14:paraId="3C2DCA73" w14:textId="77777777" w:rsidTr="00901B98">
        <w:tc>
          <w:tcPr>
            <w:tcW w:w="2160" w:type="dxa"/>
          </w:tcPr>
          <w:p w14:paraId="7BFDE5A5" w14:textId="77777777" w:rsidR="00363F35" w:rsidRDefault="00000000">
            <w:r>
              <w:t>MD</w:t>
            </w:r>
          </w:p>
        </w:tc>
        <w:tc>
          <w:tcPr>
            <w:tcW w:w="2160" w:type="dxa"/>
          </w:tcPr>
          <w:p w14:paraId="565FE141" w14:textId="77777777" w:rsidR="00363F35" w:rsidRDefault="00000000">
            <w:r>
              <w:t>Pediatrics</w:t>
            </w:r>
          </w:p>
        </w:tc>
        <w:tc>
          <w:tcPr>
            <w:tcW w:w="2160" w:type="dxa"/>
          </w:tcPr>
          <w:p w14:paraId="37514D43" w14:textId="77777777" w:rsidR="00363F35" w:rsidRDefault="00000000">
            <w:r>
              <w:t>Holy Family Hospital, Rawalpindi</w:t>
            </w:r>
          </w:p>
        </w:tc>
        <w:tc>
          <w:tcPr>
            <w:tcW w:w="2160" w:type="dxa"/>
          </w:tcPr>
          <w:p w14:paraId="450DC43A" w14:textId="77777777" w:rsidR="00363F35" w:rsidRDefault="00000000">
            <w:r>
              <w:t>61.994166</w:t>
            </w:r>
          </w:p>
        </w:tc>
      </w:tr>
      <w:tr w:rsidR="00363F35" w14:paraId="24CB0E4F" w14:textId="77777777" w:rsidTr="00901B98">
        <w:tc>
          <w:tcPr>
            <w:tcW w:w="2160" w:type="dxa"/>
          </w:tcPr>
          <w:p w14:paraId="43BC6E66" w14:textId="77777777" w:rsidR="00363F35" w:rsidRDefault="00000000">
            <w:r>
              <w:t>MD</w:t>
            </w:r>
          </w:p>
        </w:tc>
        <w:tc>
          <w:tcPr>
            <w:tcW w:w="2160" w:type="dxa"/>
          </w:tcPr>
          <w:p w14:paraId="2EE429FB" w14:textId="77777777" w:rsidR="00363F35" w:rsidRDefault="00000000">
            <w:r>
              <w:t>Pediatrics</w:t>
            </w:r>
          </w:p>
        </w:tc>
        <w:tc>
          <w:tcPr>
            <w:tcW w:w="2160" w:type="dxa"/>
          </w:tcPr>
          <w:p w14:paraId="022B3D62" w14:textId="77777777" w:rsidR="00363F35" w:rsidRDefault="00000000">
            <w:r>
              <w:t xml:space="preserve">Institute Of Child </w:t>
            </w:r>
            <w:r>
              <w:lastRenderedPageBreak/>
              <w:t>Health, Faisalabad</w:t>
            </w:r>
          </w:p>
        </w:tc>
        <w:tc>
          <w:tcPr>
            <w:tcW w:w="2160" w:type="dxa"/>
          </w:tcPr>
          <w:p w14:paraId="4FDE78BF" w14:textId="77777777" w:rsidR="00363F35" w:rsidRDefault="00000000">
            <w:r>
              <w:lastRenderedPageBreak/>
              <w:t>63.38</w:t>
            </w:r>
          </w:p>
        </w:tc>
      </w:tr>
      <w:tr w:rsidR="00363F35" w14:paraId="68BB94A1" w14:textId="77777777" w:rsidTr="00901B98">
        <w:tc>
          <w:tcPr>
            <w:tcW w:w="2160" w:type="dxa"/>
          </w:tcPr>
          <w:p w14:paraId="1CF0ABCB" w14:textId="77777777" w:rsidR="00363F35" w:rsidRDefault="00000000">
            <w:r>
              <w:t>MD</w:t>
            </w:r>
          </w:p>
        </w:tc>
        <w:tc>
          <w:tcPr>
            <w:tcW w:w="2160" w:type="dxa"/>
          </w:tcPr>
          <w:p w14:paraId="57FB3BF9" w14:textId="77777777" w:rsidR="00363F35" w:rsidRDefault="00000000">
            <w:r>
              <w:t>Pediatrics</w:t>
            </w:r>
          </w:p>
        </w:tc>
        <w:tc>
          <w:tcPr>
            <w:tcW w:w="2160" w:type="dxa"/>
          </w:tcPr>
          <w:p w14:paraId="5C38A642" w14:textId="77777777" w:rsidR="00363F35" w:rsidRDefault="00000000">
            <w:r>
              <w:t>Jinnah Hospital, Lahore</w:t>
            </w:r>
          </w:p>
        </w:tc>
        <w:tc>
          <w:tcPr>
            <w:tcW w:w="2160" w:type="dxa"/>
          </w:tcPr>
          <w:p w14:paraId="044F13E9" w14:textId="77777777" w:rsidR="00363F35" w:rsidRDefault="00000000">
            <w:r>
              <w:t>73.199167</w:t>
            </w:r>
          </w:p>
        </w:tc>
      </w:tr>
      <w:tr w:rsidR="00363F35" w14:paraId="6D7B1056" w14:textId="77777777" w:rsidTr="00901B98">
        <w:tc>
          <w:tcPr>
            <w:tcW w:w="2160" w:type="dxa"/>
          </w:tcPr>
          <w:p w14:paraId="7F41CD29" w14:textId="77777777" w:rsidR="00363F35" w:rsidRDefault="00000000">
            <w:r>
              <w:t>MD</w:t>
            </w:r>
          </w:p>
        </w:tc>
        <w:tc>
          <w:tcPr>
            <w:tcW w:w="2160" w:type="dxa"/>
          </w:tcPr>
          <w:p w14:paraId="1A689495" w14:textId="77777777" w:rsidR="00363F35" w:rsidRDefault="00000000">
            <w:r>
              <w:t>Pediatrics</w:t>
            </w:r>
          </w:p>
        </w:tc>
        <w:tc>
          <w:tcPr>
            <w:tcW w:w="2160" w:type="dxa"/>
          </w:tcPr>
          <w:p w14:paraId="3918E72E" w14:textId="77777777" w:rsidR="00363F35" w:rsidRDefault="00000000">
            <w:r>
              <w:t>Lahore General Hospital, Lahore</w:t>
            </w:r>
          </w:p>
        </w:tc>
        <w:tc>
          <w:tcPr>
            <w:tcW w:w="2160" w:type="dxa"/>
          </w:tcPr>
          <w:p w14:paraId="0B699B64" w14:textId="77777777" w:rsidR="00363F35" w:rsidRDefault="00000000">
            <w:r>
              <w:t>64.718333</w:t>
            </w:r>
          </w:p>
        </w:tc>
      </w:tr>
      <w:tr w:rsidR="00363F35" w14:paraId="36D649D3" w14:textId="77777777" w:rsidTr="00901B98">
        <w:tc>
          <w:tcPr>
            <w:tcW w:w="2160" w:type="dxa"/>
          </w:tcPr>
          <w:p w14:paraId="252E983F" w14:textId="77777777" w:rsidR="00363F35" w:rsidRDefault="00000000">
            <w:r>
              <w:t>MD</w:t>
            </w:r>
          </w:p>
        </w:tc>
        <w:tc>
          <w:tcPr>
            <w:tcW w:w="2160" w:type="dxa"/>
          </w:tcPr>
          <w:p w14:paraId="07937D09" w14:textId="77777777" w:rsidR="00363F35" w:rsidRDefault="00000000">
            <w:r>
              <w:t>Pediatrics</w:t>
            </w:r>
          </w:p>
        </w:tc>
        <w:tc>
          <w:tcPr>
            <w:tcW w:w="2160" w:type="dxa"/>
          </w:tcPr>
          <w:p w14:paraId="40307512" w14:textId="77777777" w:rsidR="00363F35" w:rsidRDefault="00000000">
            <w:r>
              <w:t>Mayo Hospital, Lahore</w:t>
            </w:r>
          </w:p>
        </w:tc>
        <w:tc>
          <w:tcPr>
            <w:tcW w:w="2160" w:type="dxa"/>
          </w:tcPr>
          <w:p w14:paraId="1E08133A" w14:textId="77777777" w:rsidR="00363F35" w:rsidRDefault="00000000">
            <w:r>
              <w:t>72.848435</w:t>
            </w:r>
          </w:p>
        </w:tc>
      </w:tr>
      <w:tr w:rsidR="00363F35" w14:paraId="6532B2C4" w14:textId="77777777" w:rsidTr="00901B98">
        <w:tc>
          <w:tcPr>
            <w:tcW w:w="2160" w:type="dxa"/>
          </w:tcPr>
          <w:p w14:paraId="55DAEE81" w14:textId="77777777" w:rsidR="00363F35" w:rsidRDefault="00000000">
            <w:r>
              <w:t>MD</w:t>
            </w:r>
          </w:p>
        </w:tc>
        <w:tc>
          <w:tcPr>
            <w:tcW w:w="2160" w:type="dxa"/>
          </w:tcPr>
          <w:p w14:paraId="4AFCB64F" w14:textId="77777777" w:rsidR="00363F35" w:rsidRDefault="00000000">
            <w:r>
              <w:t>Pediatrics</w:t>
            </w:r>
          </w:p>
        </w:tc>
        <w:tc>
          <w:tcPr>
            <w:tcW w:w="2160" w:type="dxa"/>
          </w:tcPr>
          <w:p w14:paraId="5BEAE0AB" w14:textId="77777777" w:rsidR="00363F35" w:rsidRDefault="00000000">
            <w:r>
              <w:t>Nishtar Hospital, Multan</w:t>
            </w:r>
          </w:p>
        </w:tc>
        <w:tc>
          <w:tcPr>
            <w:tcW w:w="2160" w:type="dxa"/>
          </w:tcPr>
          <w:p w14:paraId="5CB9F682" w14:textId="77777777" w:rsidR="00363F35" w:rsidRDefault="00000000">
            <w:r>
              <w:t>63.415833</w:t>
            </w:r>
          </w:p>
        </w:tc>
      </w:tr>
      <w:tr w:rsidR="00363F35" w14:paraId="2DC12C1E" w14:textId="77777777" w:rsidTr="00901B98">
        <w:tc>
          <w:tcPr>
            <w:tcW w:w="2160" w:type="dxa"/>
          </w:tcPr>
          <w:p w14:paraId="6500E55D" w14:textId="77777777" w:rsidR="00363F35" w:rsidRDefault="00000000">
            <w:r>
              <w:t>MD</w:t>
            </w:r>
          </w:p>
        </w:tc>
        <w:tc>
          <w:tcPr>
            <w:tcW w:w="2160" w:type="dxa"/>
          </w:tcPr>
          <w:p w14:paraId="6E6C0AA8" w14:textId="77777777" w:rsidR="00363F35" w:rsidRDefault="00000000">
            <w:r>
              <w:t>Pediatrics</w:t>
            </w:r>
          </w:p>
        </w:tc>
        <w:tc>
          <w:tcPr>
            <w:tcW w:w="2160" w:type="dxa"/>
          </w:tcPr>
          <w:p w14:paraId="41E1C21F" w14:textId="77777777" w:rsidR="00363F35" w:rsidRDefault="00000000">
            <w:r>
              <w:t>Sahiwal Teaching Hospital, Sahiwal</w:t>
            </w:r>
          </w:p>
        </w:tc>
        <w:tc>
          <w:tcPr>
            <w:tcW w:w="2160" w:type="dxa"/>
          </w:tcPr>
          <w:p w14:paraId="0CE0F91B" w14:textId="77777777" w:rsidR="00363F35" w:rsidRDefault="00000000">
            <w:r>
              <w:t>66.675</w:t>
            </w:r>
          </w:p>
        </w:tc>
      </w:tr>
      <w:tr w:rsidR="00363F35" w14:paraId="5AB27BC9" w14:textId="77777777" w:rsidTr="00901B98">
        <w:tc>
          <w:tcPr>
            <w:tcW w:w="2160" w:type="dxa"/>
          </w:tcPr>
          <w:p w14:paraId="66C65449" w14:textId="77777777" w:rsidR="00363F35" w:rsidRDefault="00000000">
            <w:r>
              <w:t>MD</w:t>
            </w:r>
          </w:p>
        </w:tc>
        <w:tc>
          <w:tcPr>
            <w:tcW w:w="2160" w:type="dxa"/>
          </w:tcPr>
          <w:p w14:paraId="619C691B" w14:textId="77777777" w:rsidR="00363F35" w:rsidRDefault="00000000">
            <w:r>
              <w:t>Pediatrics</w:t>
            </w:r>
          </w:p>
        </w:tc>
        <w:tc>
          <w:tcPr>
            <w:tcW w:w="2160" w:type="dxa"/>
          </w:tcPr>
          <w:p w14:paraId="487922ED" w14:textId="77777777" w:rsidR="00363F35" w:rsidRDefault="00000000">
            <w:r>
              <w:t>Services Hospital, Lahore</w:t>
            </w:r>
          </w:p>
        </w:tc>
        <w:tc>
          <w:tcPr>
            <w:tcW w:w="2160" w:type="dxa"/>
          </w:tcPr>
          <w:p w14:paraId="6A3DAA13" w14:textId="77777777" w:rsidR="00363F35" w:rsidRDefault="00000000">
            <w:r>
              <w:t>63.969167</w:t>
            </w:r>
          </w:p>
        </w:tc>
      </w:tr>
      <w:tr w:rsidR="00363F35" w14:paraId="0EFE221D" w14:textId="77777777" w:rsidTr="00901B98">
        <w:tc>
          <w:tcPr>
            <w:tcW w:w="2160" w:type="dxa"/>
          </w:tcPr>
          <w:p w14:paraId="0C43A28B" w14:textId="77777777" w:rsidR="00363F35" w:rsidRDefault="00000000">
            <w:r>
              <w:t>MD</w:t>
            </w:r>
          </w:p>
        </w:tc>
        <w:tc>
          <w:tcPr>
            <w:tcW w:w="2160" w:type="dxa"/>
          </w:tcPr>
          <w:p w14:paraId="19BF5DC7" w14:textId="77777777" w:rsidR="00363F35" w:rsidRDefault="00000000">
            <w:r>
              <w:t>Pediatrics</w:t>
            </w:r>
          </w:p>
        </w:tc>
        <w:tc>
          <w:tcPr>
            <w:tcW w:w="2160" w:type="dxa"/>
          </w:tcPr>
          <w:p w14:paraId="5D7D665F" w14:textId="77777777" w:rsidR="00363F35" w:rsidRDefault="00000000">
            <w:r>
              <w:t>Sir Ganga Ram Hospital, Lahore</w:t>
            </w:r>
          </w:p>
        </w:tc>
        <w:tc>
          <w:tcPr>
            <w:tcW w:w="2160" w:type="dxa"/>
          </w:tcPr>
          <w:p w14:paraId="2ECD2481" w14:textId="77777777" w:rsidR="00363F35" w:rsidRDefault="00000000">
            <w:r>
              <w:t>74.776</w:t>
            </w:r>
          </w:p>
        </w:tc>
      </w:tr>
      <w:tr w:rsidR="00363F35" w14:paraId="7C503557" w14:textId="77777777" w:rsidTr="00901B98">
        <w:tc>
          <w:tcPr>
            <w:tcW w:w="2160" w:type="dxa"/>
          </w:tcPr>
          <w:p w14:paraId="466F5D52" w14:textId="77777777" w:rsidR="00363F35" w:rsidRDefault="00000000">
            <w:r>
              <w:t>MD</w:t>
            </w:r>
          </w:p>
        </w:tc>
        <w:tc>
          <w:tcPr>
            <w:tcW w:w="2160" w:type="dxa"/>
          </w:tcPr>
          <w:p w14:paraId="395BE1C4" w14:textId="77777777" w:rsidR="00363F35" w:rsidRDefault="00000000">
            <w:r>
              <w:t>Pediatrics</w:t>
            </w:r>
          </w:p>
        </w:tc>
        <w:tc>
          <w:tcPr>
            <w:tcW w:w="2160" w:type="dxa"/>
          </w:tcPr>
          <w:p w14:paraId="14F0E0EA" w14:textId="77777777" w:rsidR="00363F35" w:rsidRDefault="00000000">
            <w:r>
              <w:t>Sz Hospital, Rahim Yar Khan</w:t>
            </w:r>
          </w:p>
        </w:tc>
        <w:tc>
          <w:tcPr>
            <w:tcW w:w="2160" w:type="dxa"/>
          </w:tcPr>
          <w:p w14:paraId="77F13A22" w14:textId="77777777" w:rsidR="00363F35" w:rsidRDefault="00000000">
            <w:r>
              <w:t>58.061053</w:t>
            </w:r>
          </w:p>
        </w:tc>
      </w:tr>
      <w:tr w:rsidR="00363F35" w14:paraId="10CA6C91" w14:textId="77777777" w:rsidTr="00901B98">
        <w:tc>
          <w:tcPr>
            <w:tcW w:w="2160" w:type="dxa"/>
          </w:tcPr>
          <w:p w14:paraId="2C1B48B6" w14:textId="77777777" w:rsidR="00363F35" w:rsidRDefault="00000000">
            <w:r>
              <w:t>MD</w:t>
            </w:r>
          </w:p>
        </w:tc>
        <w:tc>
          <w:tcPr>
            <w:tcW w:w="2160" w:type="dxa"/>
          </w:tcPr>
          <w:p w14:paraId="2DC13C92" w14:textId="77777777" w:rsidR="00363F35" w:rsidRDefault="00000000">
            <w:r>
              <w:t>Psychiatry</w:t>
            </w:r>
          </w:p>
        </w:tc>
        <w:tc>
          <w:tcPr>
            <w:tcW w:w="2160" w:type="dxa"/>
          </w:tcPr>
          <w:p w14:paraId="693D6755" w14:textId="77777777" w:rsidR="00363F35" w:rsidRDefault="00000000">
            <w:r>
              <w:t>Merit</w:t>
            </w:r>
          </w:p>
        </w:tc>
        <w:tc>
          <w:tcPr>
            <w:tcW w:w="2160" w:type="dxa"/>
          </w:tcPr>
          <w:p w14:paraId="73B20DDA" w14:textId="77777777" w:rsidR="00363F35" w:rsidRDefault="00000000">
            <w:r>
              <w:t>66.605</w:t>
            </w:r>
          </w:p>
        </w:tc>
      </w:tr>
      <w:tr w:rsidR="00363F35" w14:paraId="01544C3E" w14:textId="77777777" w:rsidTr="00901B98">
        <w:tc>
          <w:tcPr>
            <w:tcW w:w="2160" w:type="dxa"/>
          </w:tcPr>
          <w:p w14:paraId="40B3C0A1" w14:textId="77777777" w:rsidR="00363F35" w:rsidRDefault="00000000">
            <w:r>
              <w:t>MD</w:t>
            </w:r>
          </w:p>
        </w:tc>
        <w:tc>
          <w:tcPr>
            <w:tcW w:w="2160" w:type="dxa"/>
          </w:tcPr>
          <w:p w14:paraId="4AF1C50B" w14:textId="77777777" w:rsidR="00363F35" w:rsidRDefault="00000000">
            <w:r>
              <w:t>Psychiatry</w:t>
            </w:r>
          </w:p>
        </w:tc>
        <w:tc>
          <w:tcPr>
            <w:tcW w:w="2160" w:type="dxa"/>
          </w:tcPr>
          <w:p w14:paraId="382107B2" w14:textId="77777777" w:rsidR="00363F35" w:rsidRDefault="00000000">
            <w:r>
              <w:t>Benazir Bhutto Hospital, Rawalpindi</w:t>
            </w:r>
          </w:p>
        </w:tc>
        <w:tc>
          <w:tcPr>
            <w:tcW w:w="2160" w:type="dxa"/>
          </w:tcPr>
          <w:p w14:paraId="66310331" w14:textId="77777777" w:rsidR="00363F35" w:rsidRDefault="00000000">
            <w:r>
              <w:t>61.240833</w:t>
            </w:r>
          </w:p>
        </w:tc>
      </w:tr>
      <w:tr w:rsidR="00363F35" w14:paraId="3398AE99" w14:textId="77777777" w:rsidTr="00901B98">
        <w:tc>
          <w:tcPr>
            <w:tcW w:w="2160" w:type="dxa"/>
          </w:tcPr>
          <w:p w14:paraId="19FD870C" w14:textId="77777777" w:rsidR="00363F35" w:rsidRDefault="00000000">
            <w:r>
              <w:t>MD</w:t>
            </w:r>
          </w:p>
        </w:tc>
        <w:tc>
          <w:tcPr>
            <w:tcW w:w="2160" w:type="dxa"/>
          </w:tcPr>
          <w:p w14:paraId="2E328465" w14:textId="77777777" w:rsidR="00363F35" w:rsidRDefault="00000000">
            <w:r>
              <w:t>Psychiatry</w:t>
            </w:r>
          </w:p>
        </w:tc>
        <w:tc>
          <w:tcPr>
            <w:tcW w:w="2160" w:type="dxa"/>
          </w:tcPr>
          <w:p w14:paraId="630DDC09" w14:textId="77777777" w:rsidR="00363F35" w:rsidRDefault="00000000">
            <w:r>
              <w:t>Punjab</w:t>
            </w:r>
          </w:p>
        </w:tc>
        <w:tc>
          <w:tcPr>
            <w:tcW w:w="2160" w:type="dxa"/>
          </w:tcPr>
          <w:p w14:paraId="25BF3673" w14:textId="77777777" w:rsidR="00363F35" w:rsidRDefault="00000000">
            <w:r>
              <w:t>66.605</w:t>
            </w:r>
          </w:p>
        </w:tc>
      </w:tr>
      <w:tr w:rsidR="00363F35" w14:paraId="0642C38D" w14:textId="77777777" w:rsidTr="00901B98">
        <w:tc>
          <w:tcPr>
            <w:tcW w:w="2160" w:type="dxa"/>
          </w:tcPr>
          <w:p w14:paraId="036EEEBD" w14:textId="77777777" w:rsidR="00363F35" w:rsidRDefault="00000000">
            <w:r>
              <w:t>MD</w:t>
            </w:r>
          </w:p>
        </w:tc>
        <w:tc>
          <w:tcPr>
            <w:tcW w:w="2160" w:type="dxa"/>
          </w:tcPr>
          <w:p w14:paraId="51C98341" w14:textId="77777777" w:rsidR="00363F35" w:rsidRDefault="00000000">
            <w:r>
              <w:t>Psychiatry</w:t>
            </w:r>
          </w:p>
        </w:tc>
        <w:tc>
          <w:tcPr>
            <w:tcW w:w="2160" w:type="dxa"/>
          </w:tcPr>
          <w:p w14:paraId="3ABD301A" w14:textId="77777777" w:rsidR="00363F35" w:rsidRDefault="00000000">
            <w:r>
              <w:t>Dhq Hospital, Faisalabad</w:t>
            </w:r>
          </w:p>
        </w:tc>
        <w:tc>
          <w:tcPr>
            <w:tcW w:w="2160" w:type="dxa"/>
          </w:tcPr>
          <w:p w14:paraId="06EB26F9" w14:textId="77777777" w:rsidR="00363F35" w:rsidRDefault="00000000">
            <w:r>
              <w:t>66.605</w:t>
            </w:r>
          </w:p>
        </w:tc>
      </w:tr>
      <w:tr w:rsidR="00363F35" w14:paraId="4E23A54E" w14:textId="77777777" w:rsidTr="00901B98">
        <w:tc>
          <w:tcPr>
            <w:tcW w:w="2160" w:type="dxa"/>
          </w:tcPr>
          <w:p w14:paraId="4A54A854" w14:textId="77777777" w:rsidR="00363F35" w:rsidRDefault="00000000">
            <w:r>
              <w:t>MD</w:t>
            </w:r>
          </w:p>
        </w:tc>
        <w:tc>
          <w:tcPr>
            <w:tcW w:w="2160" w:type="dxa"/>
          </w:tcPr>
          <w:p w14:paraId="2CCA6985" w14:textId="77777777" w:rsidR="00363F35" w:rsidRDefault="00000000">
            <w:r>
              <w:t>Psychiatry</w:t>
            </w:r>
          </w:p>
        </w:tc>
        <w:tc>
          <w:tcPr>
            <w:tcW w:w="2160" w:type="dxa"/>
          </w:tcPr>
          <w:p w14:paraId="6C3EE656" w14:textId="77777777" w:rsidR="00363F35" w:rsidRDefault="00000000">
            <w:r>
              <w:t>Ajk, G&amp;B, Fata, Ict</w:t>
            </w:r>
          </w:p>
        </w:tc>
        <w:tc>
          <w:tcPr>
            <w:tcW w:w="2160" w:type="dxa"/>
          </w:tcPr>
          <w:p w14:paraId="441754F9" w14:textId="77777777" w:rsidR="00363F35" w:rsidRDefault="00000000">
            <w:r>
              <w:t>51.278333</w:t>
            </w:r>
          </w:p>
        </w:tc>
      </w:tr>
      <w:tr w:rsidR="00363F35" w14:paraId="3C1CC497" w14:textId="77777777" w:rsidTr="00901B98">
        <w:tc>
          <w:tcPr>
            <w:tcW w:w="2160" w:type="dxa"/>
          </w:tcPr>
          <w:p w14:paraId="48897ACD" w14:textId="77777777" w:rsidR="00363F35" w:rsidRDefault="00000000">
            <w:r>
              <w:t>MD</w:t>
            </w:r>
          </w:p>
        </w:tc>
        <w:tc>
          <w:tcPr>
            <w:tcW w:w="2160" w:type="dxa"/>
          </w:tcPr>
          <w:p w14:paraId="5D38DFAA" w14:textId="77777777" w:rsidR="00363F35" w:rsidRDefault="00000000">
            <w:r>
              <w:t>Psychiatry</w:t>
            </w:r>
          </w:p>
        </w:tc>
        <w:tc>
          <w:tcPr>
            <w:tcW w:w="2160" w:type="dxa"/>
          </w:tcPr>
          <w:p w14:paraId="69E96AC0" w14:textId="77777777" w:rsidR="00363F35" w:rsidRDefault="00000000">
            <w:r>
              <w:t>Dhq Hospital, Gujranwala</w:t>
            </w:r>
          </w:p>
        </w:tc>
        <w:tc>
          <w:tcPr>
            <w:tcW w:w="2160" w:type="dxa"/>
          </w:tcPr>
          <w:p w14:paraId="3AB13A77" w14:textId="77777777" w:rsidR="00363F35" w:rsidRDefault="00000000">
            <w:r>
              <w:t>46.52</w:t>
            </w:r>
          </w:p>
        </w:tc>
      </w:tr>
      <w:tr w:rsidR="00363F35" w14:paraId="38C63346" w14:textId="77777777" w:rsidTr="00901B98">
        <w:tc>
          <w:tcPr>
            <w:tcW w:w="2160" w:type="dxa"/>
          </w:tcPr>
          <w:p w14:paraId="36AEBB22" w14:textId="77777777" w:rsidR="00363F35" w:rsidRDefault="00000000">
            <w:r>
              <w:t>MD</w:t>
            </w:r>
          </w:p>
        </w:tc>
        <w:tc>
          <w:tcPr>
            <w:tcW w:w="2160" w:type="dxa"/>
          </w:tcPr>
          <w:p w14:paraId="684DDEDE" w14:textId="77777777" w:rsidR="00363F35" w:rsidRDefault="00000000">
            <w:r>
              <w:t>Psychiatry</w:t>
            </w:r>
          </w:p>
        </w:tc>
        <w:tc>
          <w:tcPr>
            <w:tcW w:w="2160" w:type="dxa"/>
          </w:tcPr>
          <w:p w14:paraId="0E6BCA7C" w14:textId="77777777" w:rsidR="00363F35" w:rsidRDefault="00000000">
            <w:r>
              <w:t>Foriegn</w:t>
            </w:r>
          </w:p>
        </w:tc>
        <w:tc>
          <w:tcPr>
            <w:tcW w:w="2160" w:type="dxa"/>
          </w:tcPr>
          <w:p w14:paraId="5843B6BC" w14:textId="77777777" w:rsidR="00363F35" w:rsidRDefault="00000000">
            <w:r>
              <w:t>46.52</w:t>
            </w:r>
          </w:p>
        </w:tc>
      </w:tr>
      <w:tr w:rsidR="00363F35" w14:paraId="02CFE883" w14:textId="77777777" w:rsidTr="00901B98">
        <w:tc>
          <w:tcPr>
            <w:tcW w:w="2160" w:type="dxa"/>
          </w:tcPr>
          <w:p w14:paraId="26A9CA44" w14:textId="77777777" w:rsidR="00363F35" w:rsidRDefault="00000000">
            <w:r>
              <w:t>MD</w:t>
            </w:r>
          </w:p>
        </w:tc>
        <w:tc>
          <w:tcPr>
            <w:tcW w:w="2160" w:type="dxa"/>
          </w:tcPr>
          <w:p w14:paraId="5AC15144" w14:textId="77777777" w:rsidR="00363F35" w:rsidRDefault="00000000">
            <w:r>
              <w:t>Psychiatry</w:t>
            </w:r>
          </w:p>
        </w:tc>
        <w:tc>
          <w:tcPr>
            <w:tcW w:w="2160" w:type="dxa"/>
          </w:tcPr>
          <w:p w14:paraId="4557913E" w14:textId="77777777" w:rsidR="00363F35" w:rsidRDefault="00000000">
            <w:r>
              <w:t>Jinnah Hospital, Lahore</w:t>
            </w:r>
          </w:p>
        </w:tc>
        <w:tc>
          <w:tcPr>
            <w:tcW w:w="2160" w:type="dxa"/>
          </w:tcPr>
          <w:p w14:paraId="4B6BD4CF" w14:textId="77777777" w:rsidR="00363F35" w:rsidRDefault="00000000">
            <w:r>
              <w:t>62.610833</w:t>
            </w:r>
          </w:p>
        </w:tc>
      </w:tr>
      <w:tr w:rsidR="00363F35" w14:paraId="4F38F7C2" w14:textId="77777777" w:rsidTr="00901B98">
        <w:tc>
          <w:tcPr>
            <w:tcW w:w="2160" w:type="dxa"/>
          </w:tcPr>
          <w:p w14:paraId="7D179EDC" w14:textId="77777777" w:rsidR="00363F35" w:rsidRDefault="00000000">
            <w:r>
              <w:t>MD</w:t>
            </w:r>
          </w:p>
        </w:tc>
        <w:tc>
          <w:tcPr>
            <w:tcW w:w="2160" w:type="dxa"/>
          </w:tcPr>
          <w:p w14:paraId="0E3663C0" w14:textId="77777777" w:rsidR="00363F35" w:rsidRDefault="00000000">
            <w:r>
              <w:t>Psychiatry</w:t>
            </w:r>
          </w:p>
        </w:tc>
        <w:tc>
          <w:tcPr>
            <w:tcW w:w="2160" w:type="dxa"/>
          </w:tcPr>
          <w:p w14:paraId="579D70AD" w14:textId="77777777" w:rsidR="00363F35" w:rsidRDefault="00000000">
            <w:r>
              <w:t>Lahore General Hospital, Lahore</w:t>
            </w:r>
          </w:p>
        </w:tc>
        <w:tc>
          <w:tcPr>
            <w:tcW w:w="2160" w:type="dxa"/>
          </w:tcPr>
          <w:p w14:paraId="4DF871F7" w14:textId="77777777" w:rsidR="00363F35" w:rsidRDefault="00000000">
            <w:r>
              <w:t>59.338333</w:t>
            </w:r>
          </w:p>
        </w:tc>
      </w:tr>
      <w:tr w:rsidR="00363F35" w14:paraId="48DA55B4" w14:textId="77777777" w:rsidTr="00901B98">
        <w:tc>
          <w:tcPr>
            <w:tcW w:w="2160" w:type="dxa"/>
          </w:tcPr>
          <w:p w14:paraId="57859DF3" w14:textId="77777777" w:rsidR="00363F35" w:rsidRDefault="00000000">
            <w:r>
              <w:t>MD</w:t>
            </w:r>
          </w:p>
        </w:tc>
        <w:tc>
          <w:tcPr>
            <w:tcW w:w="2160" w:type="dxa"/>
          </w:tcPr>
          <w:p w14:paraId="3C095044" w14:textId="77777777" w:rsidR="00363F35" w:rsidRDefault="00000000">
            <w:r>
              <w:t>Psychiatry</w:t>
            </w:r>
          </w:p>
        </w:tc>
        <w:tc>
          <w:tcPr>
            <w:tcW w:w="2160" w:type="dxa"/>
          </w:tcPr>
          <w:p w14:paraId="4C590423" w14:textId="77777777" w:rsidR="00363F35" w:rsidRDefault="00000000">
            <w:r>
              <w:t>Mayo Hospital, Lahore</w:t>
            </w:r>
          </w:p>
        </w:tc>
        <w:tc>
          <w:tcPr>
            <w:tcW w:w="2160" w:type="dxa"/>
          </w:tcPr>
          <w:p w14:paraId="0E009ED7" w14:textId="77777777" w:rsidR="00363F35" w:rsidRDefault="00000000">
            <w:r>
              <w:t>64.176055</w:t>
            </w:r>
          </w:p>
        </w:tc>
      </w:tr>
      <w:tr w:rsidR="00363F35" w14:paraId="79A147CC" w14:textId="77777777" w:rsidTr="00901B98">
        <w:tc>
          <w:tcPr>
            <w:tcW w:w="2160" w:type="dxa"/>
          </w:tcPr>
          <w:p w14:paraId="7B16ABAF" w14:textId="77777777" w:rsidR="00363F35" w:rsidRDefault="00000000">
            <w:r>
              <w:t>MD</w:t>
            </w:r>
          </w:p>
        </w:tc>
        <w:tc>
          <w:tcPr>
            <w:tcW w:w="2160" w:type="dxa"/>
          </w:tcPr>
          <w:p w14:paraId="2FC55BDA" w14:textId="77777777" w:rsidR="00363F35" w:rsidRDefault="00000000">
            <w:r>
              <w:t>Psychiatry</w:t>
            </w:r>
          </w:p>
        </w:tc>
        <w:tc>
          <w:tcPr>
            <w:tcW w:w="2160" w:type="dxa"/>
          </w:tcPr>
          <w:p w14:paraId="416176AA" w14:textId="77777777" w:rsidR="00363F35" w:rsidRDefault="00000000">
            <w:r>
              <w:t>Nishtar Hospital, Multan</w:t>
            </w:r>
          </w:p>
        </w:tc>
        <w:tc>
          <w:tcPr>
            <w:tcW w:w="2160" w:type="dxa"/>
          </w:tcPr>
          <w:p w14:paraId="531221A3" w14:textId="77777777" w:rsidR="00363F35" w:rsidRDefault="00000000">
            <w:r>
              <w:t>66.005</w:t>
            </w:r>
          </w:p>
        </w:tc>
      </w:tr>
      <w:tr w:rsidR="00363F35" w14:paraId="59250F07" w14:textId="77777777" w:rsidTr="00901B98">
        <w:tc>
          <w:tcPr>
            <w:tcW w:w="2160" w:type="dxa"/>
          </w:tcPr>
          <w:p w14:paraId="3B4C584B" w14:textId="77777777" w:rsidR="00363F35" w:rsidRDefault="00000000">
            <w:r>
              <w:t>MD</w:t>
            </w:r>
          </w:p>
        </w:tc>
        <w:tc>
          <w:tcPr>
            <w:tcW w:w="2160" w:type="dxa"/>
          </w:tcPr>
          <w:p w14:paraId="7AE40065" w14:textId="77777777" w:rsidR="00363F35" w:rsidRDefault="00000000">
            <w:r>
              <w:t>Psychiatry</w:t>
            </w:r>
          </w:p>
        </w:tc>
        <w:tc>
          <w:tcPr>
            <w:tcW w:w="2160" w:type="dxa"/>
          </w:tcPr>
          <w:p w14:paraId="17F02A04" w14:textId="77777777" w:rsidR="00363F35" w:rsidRDefault="00000000">
            <w:r>
              <w:t>Sahiwal Teaching Hospital, Sahiwal</w:t>
            </w:r>
          </w:p>
        </w:tc>
        <w:tc>
          <w:tcPr>
            <w:tcW w:w="2160" w:type="dxa"/>
          </w:tcPr>
          <w:p w14:paraId="738890B9" w14:textId="77777777" w:rsidR="00363F35" w:rsidRDefault="00000000">
            <w:r>
              <w:t>64.2175</w:t>
            </w:r>
          </w:p>
        </w:tc>
      </w:tr>
      <w:tr w:rsidR="00363F35" w14:paraId="45B0E3B7" w14:textId="77777777" w:rsidTr="00901B98">
        <w:tc>
          <w:tcPr>
            <w:tcW w:w="2160" w:type="dxa"/>
          </w:tcPr>
          <w:p w14:paraId="7DBE6943" w14:textId="77777777" w:rsidR="00363F35" w:rsidRDefault="00000000">
            <w:r>
              <w:t>MD</w:t>
            </w:r>
          </w:p>
        </w:tc>
        <w:tc>
          <w:tcPr>
            <w:tcW w:w="2160" w:type="dxa"/>
          </w:tcPr>
          <w:p w14:paraId="0CD93ADC" w14:textId="77777777" w:rsidR="00363F35" w:rsidRDefault="00000000">
            <w:r>
              <w:t>Psychiatry</w:t>
            </w:r>
          </w:p>
        </w:tc>
        <w:tc>
          <w:tcPr>
            <w:tcW w:w="2160" w:type="dxa"/>
          </w:tcPr>
          <w:p w14:paraId="04B3C5CB" w14:textId="77777777" w:rsidR="00363F35" w:rsidRDefault="00000000">
            <w:r>
              <w:t>Services Hospital, Lahore</w:t>
            </w:r>
          </w:p>
        </w:tc>
        <w:tc>
          <w:tcPr>
            <w:tcW w:w="2160" w:type="dxa"/>
          </w:tcPr>
          <w:p w14:paraId="7FB7B53D" w14:textId="77777777" w:rsidR="00363F35" w:rsidRDefault="00000000">
            <w:r>
              <w:t>63.600833</w:t>
            </w:r>
          </w:p>
        </w:tc>
      </w:tr>
      <w:tr w:rsidR="00363F35" w14:paraId="1A9DAFAF" w14:textId="77777777" w:rsidTr="00901B98">
        <w:tc>
          <w:tcPr>
            <w:tcW w:w="2160" w:type="dxa"/>
          </w:tcPr>
          <w:p w14:paraId="2E1CB561" w14:textId="77777777" w:rsidR="00363F35" w:rsidRDefault="00000000">
            <w:r>
              <w:t>MD</w:t>
            </w:r>
          </w:p>
        </w:tc>
        <w:tc>
          <w:tcPr>
            <w:tcW w:w="2160" w:type="dxa"/>
          </w:tcPr>
          <w:p w14:paraId="1E67122C" w14:textId="77777777" w:rsidR="00363F35" w:rsidRDefault="00000000">
            <w:r>
              <w:t>Psychiatry</w:t>
            </w:r>
          </w:p>
        </w:tc>
        <w:tc>
          <w:tcPr>
            <w:tcW w:w="2160" w:type="dxa"/>
          </w:tcPr>
          <w:p w14:paraId="7330E3D8" w14:textId="77777777" w:rsidR="00363F35" w:rsidRDefault="00000000">
            <w:r>
              <w:t>Sir Ganga Ram Hospital, Lahore</w:t>
            </w:r>
          </w:p>
        </w:tc>
        <w:tc>
          <w:tcPr>
            <w:tcW w:w="2160" w:type="dxa"/>
          </w:tcPr>
          <w:p w14:paraId="35A1C8B6" w14:textId="77777777" w:rsidR="00363F35" w:rsidRDefault="00000000">
            <w:r>
              <w:t>61.800426</w:t>
            </w:r>
          </w:p>
        </w:tc>
      </w:tr>
      <w:tr w:rsidR="00363F35" w14:paraId="5C5F5122" w14:textId="77777777" w:rsidTr="00901B98">
        <w:tc>
          <w:tcPr>
            <w:tcW w:w="2160" w:type="dxa"/>
          </w:tcPr>
          <w:p w14:paraId="2E697D94" w14:textId="77777777" w:rsidR="00363F35" w:rsidRDefault="00000000">
            <w:r>
              <w:t>MD</w:t>
            </w:r>
          </w:p>
        </w:tc>
        <w:tc>
          <w:tcPr>
            <w:tcW w:w="2160" w:type="dxa"/>
          </w:tcPr>
          <w:p w14:paraId="200368AA" w14:textId="77777777" w:rsidR="00363F35" w:rsidRDefault="00000000">
            <w:r>
              <w:t>Pulmonology</w:t>
            </w:r>
          </w:p>
        </w:tc>
        <w:tc>
          <w:tcPr>
            <w:tcW w:w="2160" w:type="dxa"/>
          </w:tcPr>
          <w:p w14:paraId="3DD309B0" w14:textId="77777777" w:rsidR="00363F35" w:rsidRDefault="00000000">
            <w:r>
              <w:t>Merit</w:t>
            </w:r>
          </w:p>
        </w:tc>
        <w:tc>
          <w:tcPr>
            <w:tcW w:w="2160" w:type="dxa"/>
          </w:tcPr>
          <w:p w14:paraId="64278D29" w14:textId="77777777" w:rsidR="00363F35" w:rsidRDefault="00000000">
            <w:r>
              <w:t>70.861666</w:t>
            </w:r>
          </w:p>
        </w:tc>
      </w:tr>
      <w:tr w:rsidR="00363F35" w14:paraId="4BA61735" w14:textId="77777777" w:rsidTr="00901B98">
        <w:tc>
          <w:tcPr>
            <w:tcW w:w="2160" w:type="dxa"/>
          </w:tcPr>
          <w:p w14:paraId="4FB86D20" w14:textId="77777777" w:rsidR="00363F35" w:rsidRDefault="00000000">
            <w:r>
              <w:t>MD</w:t>
            </w:r>
          </w:p>
        </w:tc>
        <w:tc>
          <w:tcPr>
            <w:tcW w:w="2160" w:type="dxa"/>
          </w:tcPr>
          <w:p w14:paraId="713F546A" w14:textId="77777777" w:rsidR="00363F35" w:rsidRDefault="00000000">
            <w:r>
              <w:t>Pulmonology</w:t>
            </w:r>
          </w:p>
        </w:tc>
        <w:tc>
          <w:tcPr>
            <w:tcW w:w="2160" w:type="dxa"/>
          </w:tcPr>
          <w:p w14:paraId="25966703" w14:textId="77777777" w:rsidR="00363F35" w:rsidRDefault="00000000">
            <w:r>
              <w:t>Bahawal Victoria Hospital, Bahawalpur</w:t>
            </w:r>
          </w:p>
        </w:tc>
        <w:tc>
          <w:tcPr>
            <w:tcW w:w="2160" w:type="dxa"/>
          </w:tcPr>
          <w:p w14:paraId="15FAA559" w14:textId="77777777" w:rsidR="00363F35" w:rsidRDefault="00000000">
            <w:r>
              <w:t>62.835745</w:t>
            </w:r>
          </w:p>
        </w:tc>
      </w:tr>
      <w:tr w:rsidR="00363F35" w14:paraId="014C3830" w14:textId="77777777" w:rsidTr="00901B98">
        <w:tc>
          <w:tcPr>
            <w:tcW w:w="2160" w:type="dxa"/>
          </w:tcPr>
          <w:p w14:paraId="3DD517DB" w14:textId="77777777" w:rsidR="00363F35" w:rsidRDefault="00000000">
            <w:r>
              <w:t>MD</w:t>
            </w:r>
          </w:p>
        </w:tc>
        <w:tc>
          <w:tcPr>
            <w:tcW w:w="2160" w:type="dxa"/>
          </w:tcPr>
          <w:p w14:paraId="330110F7" w14:textId="77777777" w:rsidR="00363F35" w:rsidRDefault="00000000">
            <w:r>
              <w:t>Pulmonology</w:t>
            </w:r>
          </w:p>
        </w:tc>
        <w:tc>
          <w:tcPr>
            <w:tcW w:w="2160" w:type="dxa"/>
          </w:tcPr>
          <w:p w14:paraId="4AF4967E" w14:textId="77777777" w:rsidR="00363F35" w:rsidRDefault="00000000">
            <w:r>
              <w:t>Punjab</w:t>
            </w:r>
          </w:p>
        </w:tc>
        <w:tc>
          <w:tcPr>
            <w:tcW w:w="2160" w:type="dxa"/>
          </w:tcPr>
          <w:p w14:paraId="243E338C" w14:textId="77777777" w:rsidR="00363F35" w:rsidRDefault="00000000">
            <w:r>
              <w:t>70.861666</w:t>
            </w:r>
          </w:p>
        </w:tc>
      </w:tr>
      <w:tr w:rsidR="00363F35" w14:paraId="45CE9535" w14:textId="77777777" w:rsidTr="00901B98">
        <w:tc>
          <w:tcPr>
            <w:tcW w:w="2160" w:type="dxa"/>
          </w:tcPr>
          <w:p w14:paraId="641430FF" w14:textId="77777777" w:rsidR="00363F35" w:rsidRDefault="00000000">
            <w:r>
              <w:t>MD</w:t>
            </w:r>
          </w:p>
        </w:tc>
        <w:tc>
          <w:tcPr>
            <w:tcW w:w="2160" w:type="dxa"/>
          </w:tcPr>
          <w:p w14:paraId="75A8A33E" w14:textId="77777777" w:rsidR="00363F35" w:rsidRDefault="00000000">
            <w:r>
              <w:t>Pulmonology</w:t>
            </w:r>
          </w:p>
        </w:tc>
        <w:tc>
          <w:tcPr>
            <w:tcW w:w="2160" w:type="dxa"/>
          </w:tcPr>
          <w:p w14:paraId="618B6972" w14:textId="77777777" w:rsidR="00363F35" w:rsidRDefault="00000000">
            <w:r>
              <w:t>Dhq Hospital, Faisalabad</w:t>
            </w:r>
          </w:p>
        </w:tc>
        <w:tc>
          <w:tcPr>
            <w:tcW w:w="2160" w:type="dxa"/>
          </w:tcPr>
          <w:p w14:paraId="3C593838" w14:textId="77777777" w:rsidR="00363F35" w:rsidRDefault="00000000">
            <w:r>
              <w:t>70.861666</w:t>
            </w:r>
          </w:p>
        </w:tc>
      </w:tr>
      <w:tr w:rsidR="00363F35" w14:paraId="09A81CBC" w14:textId="77777777" w:rsidTr="00901B98">
        <w:tc>
          <w:tcPr>
            <w:tcW w:w="2160" w:type="dxa"/>
          </w:tcPr>
          <w:p w14:paraId="213EFC6E" w14:textId="77777777" w:rsidR="00363F35" w:rsidRDefault="00000000">
            <w:r>
              <w:lastRenderedPageBreak/>
              <w:t>MD</w:t>
            </w:r>
          </w:p>
        </w:tc>
        <w:tc>
          <w:tcPr>
            <w:tcW w:w="2160" w:type="dxa"/>
          </w:tcPr>
          <w:p w14:paraId="0866CA34" w14:textId="77777777" w:rsidR="00363F35" w:rsidRDefault="00000000">
            <w:r>
              <w:t>Pulmonology</w:t>
            </w:r>
          </w:p>
        </w:tc>
        <w:tc>
          <w:tcPr>
            <w:tcW w:w="2160" w:type="dxa"/>
          </w:tcPr>
          <w:p w14:paraId="6A67CFE1" w14:textId="77777777" w:rsidR="00363F35" w:rsidRDefault="00000000">
            <w:r>
              <w:t>Dhq Hospital, Gujranwala</w:t>
            </w:r>
          </w:p>
        </w:tc>
        <w:tc>
          <w:tcPr>
            <w:tcW w:w="2160" w:type="dxa"/>
          </w:tcPr>
          <w:p w14:paraId="2B9EE446" w14:textId="77777777" w:rsidR="00363F35" w:rsidRDefault="00000000">
            <w:r>
              <w:t>62.568085</w:t>
            </w:r>
          </w:p>
        </w:tc>
      </w:tr>
      <w:tr w:rsidR="00363F35" w14:paraId="5E39FC08" w14:textId="77777777" w:rsidTr="00901B98">
        <w:tc>
          <w:tcPr>
            <w:tcW w:w="2160" w:type="dxa"/>
          </w:tcPr>
          <w:p w14:paraId="116320D5" w14:textId="77777777" w:rsidR="00363F35" w:rsidRDefault="00000000">
            <w:r>
              <w:t>MD</w:t>
            </w:r>
          </w:p>
        </w:tc>
        <w:tc>
          <w:tcPr>
            <w:tcW w:w="2160" w:type="dxa"/>
          </w:tcPr>
          <w:p w14:paraId="22EF3843" w14:textId="77777777" w:rsidR="00363F35" w:rsidRDefault="00000000">
            <w:r>
              <w:t>Pulmonology</w:t>
            </w:r>
          </w:p>
        </w:tc>
        <w:tc>
          <w:tcPr>
            <w:tcW w:w="2160" w:type="dxa"/>
          </w:tcPr>
          <w:p w14:paraId="4E4E349C" w14:textId="77777777" w:rsidR="00363F35" w:rsidRDefault="00000000">
            <w:r>
              <w:t>Jinnah Hospital, Lahore</w:t>
            </w:r>
          </w:p>
        </w:tc>
        <w:tc>
          <w:tcPr>
            <w:tcW w:w="2160" w:type="dxa"/>
          </w:tcPr>
          <w:p w14:paraId="29452F72" w14:textId="77777777" w:rsidR="00363F35" w:rsidRDefault="00000000">
            <w:r>
              <w:t>65.040833</w:t>
            </w:r>
          </w:p>
        </w:tc>
      </w:tr>
      <w:tr w:rsidR="00363F35" w14:paraId="1F4AE9BB" w14:textId="77777777" w:rsidTr="00901B98">
        <w:tc>
          <w:tcPr>
            <w:tcW w:w="2160" w:type="dxa"/>
          </w:tcPr>
          <w:p w14:paraId="7186B404" w14:textId="77777777" w:rsidR="00363F35" w:rsidRDefault="00000000">
            <w:r>
              <w:t>MD</w:t>
            </w:r>
          </w:p>
        </w:tc>
        <w:tc>
          <w:tcPr>
            <w:tcW w:w="2160" w:type="dxa"/>
          </w:tcPr>
          <w:p w14:paraId="57B4F9FC" w14:textId="77777777" w:rsidR="00363F35" w:rsidRDefault="00000000">
            <w:r>
              <w:t>Pulmonology</w:t>
            </w:r>
          </w:p>
        </w:tc>
        <w:tc>
          <w:tcPr>
            <w:tcW w:w="2160" w:type="dxa"/>
          </w:tcPr>
          <w:p w14:paraId="54E70E30" w14:textId="77777777" w:rsidR="00363F35" w:rsidRDefault="00000000">
            <w:r>
              <w:t>Kpk, Sindh, Balochistan</w:t>
            </w:r>
          </w:p>
        </w:tc>
        <w:tc>
          <w:tcPr>
            <w:tcW w:w="2160" w:type="dxa"/>
          </w:tcPr>
          <w:p w14:paraId="3F1838E1" w14:textId="77777777" w:rsidR="00363F35" w:rsidRDefault="00000000">
            <w:r>
              <w:t>47.017551</w:t>
            </w:r>
          </w:p>
        </w:tc>
      </w:tr>
      <w:tr w:rsidR="00363F35" w14:paraId="40A368E9" w14:textId="77777777" w:rsidTr="00901B98">
        <w:tc>
          <w:tcPr>
            <w:tcW w:w="2160" w:type="dxa"/>
          </w:tcPr>
          <w:p w14:paraId="17F5642E" w14:textId="77777777" w:rsidR="00363F35" w:rsidRDefault="00000000">
            <w:r>
              <w:t>MD</w:t>
            </w:r>
          </w:p>
        </w:tc>
        <w:tc>
          <w:tcPr>
            <w:tcW w:w="2160" w:type="dxa"/>
          </w:tcPr>
          <w:p w14:paraId="3C1109DC" w14:textId="77777777" w:rsidR="00363F35" w:rsidRDefault="00000000">
            <w:r>
              <w:t>Pulmonology</w:t>
            </w:r>
          </w:p>
        </w:tc>
        <w:tc>
          <w:tcPr>
            <w:tcW w:w="2160" w:type="dxa"/>
          </w:tcPr>
          <w:p w14:paraId="74B40BE5" w14:textId="77777777" w:rsidR="00363F35" w:rsidRDefault="00000000">
            <w:r>
              <w:t>Lahore General Hospital, Lahore</w:t>
            </w:r>
          </w:p>
        </w:tc>
        <w:tc>
          <w:tcPr>
            <w:tcW w:w="2160" w:type="dxa"/>
          </w:tcPr>
          <w:p w14:paraId="3A393B44" w14:textId="77777777" w:rsidR="00363F35" w:rsidRDefault="00000000">
            <w:r>
              <w:t>64.938333</w:t>
            </w:r>
          </w:p>
        </w:tc>
      </w:tr>
      <w:tr w:rsidR="00363F35" w14:paraId="60C18975" w14:textId="77777777" w:rsidTr="00901B98">
        <w:tc>
          <w:tcPr>
            <w:tcW w:w="2160" w:type="dxa"/>
          </w:tcPr>
          <w:p w14:paraId="57FC77E1" w14:textId="77777777" w:rsidR="00363F35" w:rsidRDefault="00000000">
            <w:r>
              <w:t>MD</w:t>
            </w:r>
          </w:p>
        </w:tc>
        <w:tc>
          <w:tcPr>
            <w:tcW w:w="2160" w:type="dxa"/>
          </w:tcPr>
          <w:p w14:paraId="0B8FC649" w14:textId="77777777" w:rsidR="00363F35" w:rsidRDefault="00000000">
            <w:r>
              <w:t>Pulmonology</w:t>
            </w:r>
          </w:p>
        </w:tc>
        <w:tc>
          <w:tcPr>
            <w:tcW w:w="2160" w:type="dxa"/>
          </w:tcPr>
          <w:p w14:paraId="25B6A64E" w14:textId="77777777" w:rsidR="00363F35" w:rsidRDefault="00000000">
            <w:r>
              <w:t>Ajk, G&amp;B, Fata, Ict</w:t>
            </w:r>
          </w:p>
        </w:tc>
        <w:tc>
          <w:tcPr>
            <w:tcW w:w="2160" w:type="dxa"/>
          </w:tcPr>
          <w:p w14:paraId="6B16B242" w14:textId="77777777" w:rsidR="00363F35" w:rsidRDefault="00000000">
            <w:r>
              <w:t>60.501026</w:t>
            </w:r>
          </w:p>
        </w:tc>
      </w:tr>
      <w:tr w:rsidR="00363F35" w14:paraId="719CBA6A" w14:textId="77777777" w:rsidTr="00901B98">
        <w:tc>
          <w:tcPr>
            <w:tcW w:w="2160" w:type="dxa"/>
          </w:tcPr>
          <w:p w14:paraId="7BC33487" w14:textId="77777777" w:rsidR="00363F35" w:rsidRDefault="00000000">
            <w:r>
              <w:t>MD</w:t>
            </w:r>
          </w:p>
        </w:tc>
        <w:tc>
          <w:tcPr>
            <w:tcW w:w="2160" w:type="dxa"/>
          </w:tcPr>
          <w:p w14:paraId="0AC315E2" w14:textId="77777777" w:rsidR="00363F35" w:rsidRDefault="00000000">
            <w:r>
              <w:t>Pulmonology</w:t>
            </w:r>
          </w:p>
        </w:tc>
        <w:tc>
          <w:tcPr>
            <w:tcW w:w="2160" w:type="dxa"/>
          </w:tcPr>
          <w:p w14:paraId="792B35DF" w14:textId="77777777" w:rsidR="00363F35" w:rsidRDefault="00000000">
            <w:r>
              <w:t>Nishtar Hospital, Multan</w:t>
            </w:r>
          </w:p>
        </w:tc>
        <w:tc>
          <w:tcPr>
            <w:tcW w:w="2160" w:type="dxa"/>
          </w:tcPr>
          <w:p w14:paraId="09BEA3C0" w14:textId="77777777" w:rsidR="00363F35" w:rsidRDefault="00000000">
            <w:r>
              <w:t>69.455</w:t>
            </w:r>
          </w:p>
        </w:tc>
      </w:tr>
      <w:tr w:rsidR="00363F35" w14:paraId="1B2DDE62" w14:textId="77777777" w:rsidTr="00901B98">
        <w:tc>
          <w:tcPr>
            <w:tcW w:w="2160" w:type="dxa"/>
          </w:tcPr>
          <w:p w14:paraId="24A86128" w14:textId="77777777" w:rsidR="00363F35" w:rsidRDefault="00000000">
            <w:r>
              <w:t>MD</w:t>
            </w:r>
          </w:p>
        </w:tc>
        <w:tc>
          <w:tcPr>
            <w:tcW w:w="2160" w:type="dxa"/>
          </w:tcPr>
          <w:p w14:paraId="6AA3FDB1" w14:textId="77777777" w:rsidR="00363F35" w:rsidRDefault="00000000">
            <w:r>
              <w:t>Pulmonology</w:t>
            </w:r>
          </w:p>
        </w:tc>
        <w:tc>
          <w:tcPr>
            <w:tcW w:w="2160" w:type="dxa"/>
          </w:tcPr>
          <w:p w14:paraId="3048580D" w14:textId="77777777" w:rsidR="00363F35" w:rsidRDefault="00000000">
            <w:r>
              <w:t>Services Hospital, Lahore</w:t>
            </w:r>
          </w:p>
        </w:tc>
        <w:tc>
          <w:tcPr>
            <w:tcW w:w="2160" w:type="dxa"/>
          </w:tcPr>
          <w:p w14:paraId="6266C203" w14:textId="77777777" w:rsidR="00363F35" w:rsidRDefault="00000000">
            <w:r>
              <w:t>64.9725</w:t>
            </w:r>
          </w:p>
        </w:tc>
      </w:tr>
      <w:tr w:rsidR="00363F35" w14:paraId="4D9FB50E" w14:textId="77777777" w:rsidTr="00901B98">
        <w:tc>
          <w:tcPr>
            <w:tcW w:w="2160" w:type="dxa"/>
          </w:tcPr>
          <w:p w14:paraId="49B921A7" w14:textId="77777777" w:rsidR="00363F35" w:rsidRDefault="00000000">
            <w:r>
              <w:t>MD</w:t>
            </w:r>
          </w:p>
        </w:tc>
        <w:tc>
          <w:tcPr>
            <w:tcW w:w="2160" w:type="dxa"/>
          </w:tcPr>
          <w:p w14:paraId="5E4CEB84" w14:textId="77777777" w:rsidR="00363F35" w:rsidRDefault="00000000">
            <w:r>
              <w:t>Pulmonology</w:t>
            </w:r>
          </w:p>
        </w:tc>
        <w:tc>
          <w:tcPr>
            <w:tcW w:w="2160" w:type="dxa"/>
          </w:tcPr>
          <w:p w14:paraId="47F41DB7" w14:textId="77777777" w:rsidR="00363F35" w:rsidRDefault="00000000">
            <w:r>
              <w:t>Sz Hospital, Rahim Yar Khan</w:t>
            </w:r>
          </w:p>
        </w:tc>
        <w:tc>
          <w:tcPr>
            <w:tcW w:w="2160" w:type="dxa"/>
          </w:tcPr>
          <w:p w14:paraId="7B24CB7F" w14:textId="77777777" w:rsidR="00363F35" w:rsidRDefault="00000000">
            <w:r>
              <w:t>64.131667</w:t>
            </w:r>
          </w:p>
        </w:tc>
      </w:tr>
      <w:tr w:rsidR="00363F35" w14:paraId="2D68EF0B" w14:textId="77777777" w:rsidTr="00901B98">
        <w:tc>
          <w:tcPr>
            <w:tcW w:w="2160" w:type="dxa"/>
          </w:tcPr>
          <w:p w14:paraId="02F1C5E9" w14:textId="77777777" w:rsidR="00363F35" w:rsidRDefault="00000000">
            <w:r>
              <w:t>MD</w:t>
            </w:r>
          </w:p>
        </w:tc>
        <w:tc>
          <w:tcPr>
            <w:tcW w:w="2160" w:type="dxa"/>
          </w:tcPr>
          <w:p w14:paraId="10423DBC" w14:textId="77777777" w:rsidR="00363F35" w:rsidRDefault="00000000">
            <w:r>
              <w:t>Radiotherapy</w:t>
            </w:r>
          </w:p>
        </w:tc>
        <w:tc>
          <w:tcPr>
            <w:tcW w:w="2160" w:type="dxa"/>
          </w:tcPr>
          <w:p w14:paraId="584710B7" w14:textId="77777777" w:rsidR="00363F35" w:rsidRDefault="00000000">
            <w:r>
              <w:t>Merit</w:t>
            </w:r>
          </w:p>
        </w:tc>
        <w:tc>
          <w:tcPr>
            <w:tcW w:w="2160" w:type="dxa"/>
          </w:tcPr>
          <w:p w14:paraId="39592EE6" w14:textId="77777777" w:rsidR="00363F35" w:rsidRDefault="00000000">
            <w:r>
              <w:t>69.633684</w:t>
            </w:r>
          </w:p>
        </w:tc>
      </w:tr>
      <w:tr w:rsidR="00363F35" w14:paraId="4AD90911" w14:textId="77777777" w:rsidTr="00901B98">
        <w:tc>
          <w:tcPr>
            <w:tcW w:w="2160" w:type="dxa"/>
          </w:tcPr>
          <w:p w14:paraId="2DA74965" w14:textId="77777777" w:rsidR="00363F35" w:rsidRDefault="00000000">
            <w:r>
              <w:t>MD</w:t>
            </w:r>
          </w:p>
        </w:tc>
        <w:tc>
          <w:tcPr>
            <w:tcW w:w="2160" w:type="dxa"/>
          </w:tcPr>
          <w:p w14:paraId="05B77DB7" w14:textId="77777777" w:rsidR="00363F35" w:rsidRDefault="00000000">
            <w:r>
              <w:t>Radiotherapy</w:t>
            </w:r>
          </w:p>
        </w:tc>
        <w:tc>
          <w:tcPr>
            <w:tcW w:w="2160" w:type="dxa"/>
          </w:tcPr>
          <w:p w14:paraId="6B5E76AC" w14:textId="77777777" w:rsidR="00363F35" w:rsidRDefault="00000000">
            <w:r>
              <w:t>Nishtar Hospital, Multan</w:t>
            </w:r>
          </w:p>
        </w:tc>
        <w:tc>
          <w:tcPr>
            <w:tcW w:w="2160" w:type="dxa"/>
          </w:tcPr>
          <w:p w14:paraId="21FB903C" w14:textId="77777777" w:rsidR="00363F35" w:rsidRDefault="00000000">
            <w:r>
              <w:t>69.633684</w:t>
            </w:r>
          </w:p>
        </w:tc>
      </w:tr>
      <w:tr w:rsidR="00363F35" w14:paraId="15C61140" w14:textId="77777777" w:rsidTr="00901B98">
        <w:tc>
          <w:tcPr>
            <w:tcW w:w="2160" w:type="dxa"/>
          </w:tcPr>
          <w:p w14:paraId="033D9EA8" w14:textId="77777777" w:rsidR="00363F35" w:rsidRDefault="00000000">
            <w:r>
              <w:t>MD</w:t>
            </w:r>
          </w:p>
        </w:tc>
        <w:tc>
          <w:tcPr>
            <w:tcW w:w="2160" w:type="dxa"/>
          </w:tcPr>
          <w:p w14:paraId="6DFC3F76" w14:textId="77777777" w:rsidR="00363F35" w:rsidRDefault="00000000">
            <w:r>
              <w:t>Radiotherapy</w:t>
            </w:r>
          </w:p>
        </w:tc>
        <w:tc>
          <w:tcPr>
            <w:tcW w:w="2160" w:type="dxa"/>
          </w:tcPr>
          <w:p w14:paraId="011B8710" w14:textId="77777777" w:rsidR="00363F35" w:rsidRDefault="00000000">
            <w:r>
              <w:t>Punjab</w:t>
            </w:r>
          </w:p>
        </w:tc>
        <w:tc>
          <w:tcPr>
            <w:tcW w:w="2160" w:type="dxa"/>
          </w:tcPr>
          <w:p w14:paraId="1819184D" w14:textId="77777777" w:rsidR="00363F35" w:rsidRDefault="00000000">
            <w:r>
              <w:t>69.633684</w:t>
            </w:r>
          </w:p>
        </w:tc>
      </w:tr>
      <w:tr w:rsidR="00363F35" w14:paraId="1B8B88F5" w14:textId="77777777" w:rsidTr="00901B98">
        <w:tc>
          <w:tcPr>
            <w:tcW w:w="2160" w:type="dxa"/>
          </w:tcPr>
          <w:p w14:paraId="6A9089F8" w14:textId="77777777" w:rsidR="00363F35" w:rsidRDefault="00000000">
            <w:r>
              <w:t>MDS</w:t>
            </w:r>
          </w:p>
        </w:tc>
        <w:tc>
          <w:tcPr>
            <w:tcW w:w="2160" w:type="dxa"/>
          </w:tcPr>
          <w:p w14:paraId="4609DCC0" w14:textId="77777777" w:rsidR="00363F35" w:rsidRDefault="00000000">
            <w:r>
              <w:t>Operative Dentistry</w:t>
            </w:r>
          </w:p>
        </w:tc>
        <w:tc>
          <w:tcPr>
            <w:tcW w:w="2160" w:type="dxa"/>
          </w:tcPr>
          <w:p w14:paraId="03669842" w14:textId="77777777" w:rsidR="00363F35" w:rsidRDefault="00000000">
            <w:r>
              <w:t>Merit</w:t>
            </w:r>
          </w:p>
        </w:tc>
        <w:tc>
          <w:tcPr>
            <w:tcW w:w="2160" w:type="dxa"/>
          </w:tcPr>
          <w:p w14:paraId="11EBBBAD" w14:textId="77777777" w:rsidR="00363F35" w:rsidRDefault="00000000">
            <w:r>
              <w:t>67.045</w:t>
            </w:r>
          </w:p>
        </w:tc>
      </w:tr>
      <w:tr w:rsidR="00363F35" w14:paraId="4E4941AB" w14:textId="77777777" w:rsidTr="00901B98">
        <w:tc>
          <w:tcPr>
            <w:tcW w:w="2160" w:type="dxa"/>
          </w:tcPr>
          <w:p w14:paraId="5311DFD1" w14:textId="77777777" w:rsidR="00363F35" w:rsidRDefault="00000000">
            <w:r>
              <w:t>MDS</w:t>
            </w:r>
          </w:p>
        </w:tc>
        <w:tc>
          <w:tcPr>
            <w:tcW w:w="2160" w:type="dxa"/>
          </w:tcPr>
          <w:p w14:paraId="6FC43355" w14:textId="77777777" w:rsidR="00363F35" w:rsidRDefault="00000000">
            <w:r>
              <w:t>Operative Dentistry</w:t>
            </w:r>
          </w:p>
        </w:tc>
        <w:tc>
          <w:tcPr>
            <w:tcW w:w="2160" w:type="dxa"/>
          </w:tcPr>
          <w:p w14:paraId="54F23EFC" w14:textId="77777777" w:rsidR="00363F35" w:rsidRDefault="00000000">
            <w:r>
              <w:t>Nishtar Institute Of Dentistry, Multan</w:t>
            </w:r>
          </w:p>
        </w:tc>
        <w:tc>
          <w:tcPr>
            <w:tcW w:w="2160" w:type="dxa"/>
          </w:tcPr>
          <w:p w14:paraId="6C67342B" w14:textId="77777777" w:rsidR="00363F35" w:rsidRDefault="00000000">
            <w:r>
              <w:t>59.408235</w:t>
            </w:r>
          </w:p>
        </w:tc>
      </w:tr>
      <w:tr w:rsidR="00363F35" w14:paraId="710B9207" w14:textId="77777777" w:rsidTr="00901B98">
        <w:tc>
          <w:tcPr>
            <w:tcW w:w="2160" w:type="dxa"/>
          </w:tcPr>
          <w:p w14:paraId="6B691443" w14:textId="77777777" w:rsidR="00363F35" w:rsidRDefault="00000000">
            <w:r>
              <w:t>MDS</w:t>
            </w:r>
          </w:p>
        </w:tc>
        <w:tc>
          <w:tcPr>
            <w:tcW w:w="2160" w:type="dxa"/>
          </w:tcPr>
          <w:p w14:paraId="393B31B2" w14:textId="77777777" w:rsidR="00363F35" w:rsidRDefault="00000000">
            <w:r>
              <w:t>Operative Dentistry</w:t>
            </w:r>
          </w:p>
        </w:tc>
        <w:tc>
          <w:tcPr>
            <w:tcW w:w="2160" w:type="dxa"/>
          </w:tcPr>
          <w:p w14:paraId="2EEE4E1C" w14:textId="77777777" w:rsidR="00363F35" w:rsidRDefault="00000000">
            <w:r>
              <w:t>Punjab</w:t>
            </w:r>
          </w:p>
        </w:tc>
        <w:tc>
          <w:tcPr>
            <w:tcW w:w="2160" w:type="dxa"/>
          </w:tcPr>
          <w:p w14:paraId="073756DA" w14:textId="77777777" w:rsidR="00363F35" w:rsidRDefault="00000000">
            <w:r>
              <w:t>67.045</w:t>
            </w:r>
          </w:p>
        </w:tc>
      </w:tr>
      <w:tr w:rsidR="00363F35" w14:paraId="0C59339A" w14:textId="77777777" w:rsidTr="00901B98">
        <w:tc>
          <w:tcPr>
            <w:tcW w:w="2160" w:type="dxa"/>
          </w:tcPr>
          <w:p w14:paraId="63EE1685" w14:textId="77777777" w:rsidR="00363F35" w:rsidRDefault="00000000">
            <w:r>
              <w:t>MDS</w:t>
            </w:r>
          </w:p>
        </w:tc>
        <w:tc>
          <w:tcPr>
            <w:tcW w:w="2160" w:type="dxa"/>
          </w:tcPr>
          <w:p w14:paraId="3FE2CF72" w14:textId="77777777" w:rsidR="00363F35" w:rsidRDefault="00000000">
            <w:r>
              <w:t>Operative Dentistry</w:t>
            </w:r>
          </w:p>
        </w:tc>
        <w:tc>
          <w:tcPr>
            <w:tcW w:w="2160" w:type="dxa"/>
          </w:tcPr>
          <w:p w14:paraId="7B3D2E2A" w14:textId="77777777" w:rsidR="00363F35" w:rsidRDefault="00000000">
            <w:r>
              <w:t>Punjab Dental Hospital, Lahore</w:t>
            </w:r>
          </w:p>
        </w:tc>
        <w:tc>
          <w:tcPr>
            <w:tcW w:w="2160" w:type="dxa"/>
          </w:tcPr>
          <w:p w14:paraId="7520F4B8" w14:textId="77777777" w:rsidR="00363F35" w:rsidRDefault="00000000">
            <w:r>
              <w:t>67.045</w:t>
            </w:r>
          </w:p>
        </w:tc>
      </w:tr>
      <w:tr w:rsidR="00363F35" w14:paraId="4AC98CC9" w14:textId="77777777" w:rsidTr="00901B98">
        <w:tc>
          <w:tcPr>
            <w:tcW w:w="2160" w:type="dxa"/>
          </w:tcPr>
          <w:p w14:paraId="551D5F0E" w14:textId="77777777" w:rsidR="00363F35" w:rsidRDefault="00000000">
            <w:r>
              <w:t>MDS</w:t>
            </w:r>
          </w:p>
        </w:tc>
        <w:tc>
          <w:tcPr>
            <w:tcW w:w="2160" w:type="dxa"/>
          </w:tcPr>
          <w:p w14:paraId="62D47A32" w14:textId="77777777" w:rsidR="00363F35" w:rsidRDefault="00000000">
            <w:r>
              <w:t>Oral &amp; Maxillofacial Surgery</w:t>
            </w:r>
          </w:p>
        </w:tc>
        <w:tc>
          <w:tcPr>
            <w:tcW w:w="2160" w:type="dxa"/>
          </w:tcPr>
          <w:p w14:paraId="0C60AF67" w14:textId="77777777" w:rsidR="00363F35" w:rsidRDefault="00000000">
            <w:r>
              <w:t>Merit</w:t>
            </w:r>
          </w:p>
        </w:tc>
        <w:tc>
          <w:tcPr>
            <w:tcW w:w="2160" w:type="dxa"/>
          </w:tcPr>
          <w:p w14:paraId="7435B0B9" w14:textId="77777777" w:rsidR="00363F35" w:rsidRDefault="00000000">
            <w:r>
              <w:t>67.2</w:t>
            </w:r>
          </w:p>
        </w:tc>
      </w:tr>
      <w:tr w:rsidR="00363F35" w14:paraId="7EDDE851" w14:textId="77777777" w:rsidTr="00901B98">
        <w:tc>
          <w:tcPr>
            <w:tcW w:w="2160" w:type="dxa"/>
          </w:tcPr>
          <w:p w14:paraId="312AE44C" w14:textId="77777777" w:rsidR="00363F35" w:rsidRDefault="00000000">
            <w:r>
              <w:t>MDS</w:t>
            </w:r>
          </w:p>
        </w:tc>
        <w:tc>
          <w:tcPr>
            <w:tcW w:w="2160" w:type="dxa"/>
          </w:tcPr>
          <w:p w14:paraId="5584F2F4" w14:textId="77777777" w:rsidR="00363F35" w:rsidRDefault="00000000">
            <w:r>
              <w:t>Oral &amp; Maxillofacial Surgery</w:t>
            </w:r>
          </w:p>
        </w:tc>
        <w:tc>
          <w:tcPr>
            <w:tcW w:w="2160" w:type="dxa"/>
          </w:tcPr>
          <w:p w14:paraId="68694F15" w14:textId="77777777" w:rsidR="00363F35" w:rsidRDefault="00000000">
            <w:r>
              <w:t>Jinnah Hospital, Lahore</w:t>
            </w:r>
          </w:p>
        </w:tc>
        <w:tc>
          <w:tcPr>
            <w:tcW w:w="2160" w:type="dxa"/>
          </w:tcPr>
          <w:p w14:paraId="2B0BCDAB" w14:textId="77777777" w:rsidR="00363F35" w:rsidRDefault="00000000">
            <w:r>
              <w:t>63.124706</w:t>
            </w:r>
          </w:p>
        </w:tc>
      </w:tr>
      <w:tr w:rsidR="00363F35" w14:paraId="3FBD6E08" w14:textId="77777777" w:rsidTr="00901B98">
        <w:tc>
          <w:tcPr>
            <w:tcW w:w="2160" w:type="dxa"/>
          </w:tcPr>
          <w:p w14:paraId="22266B68" w14:textId="77777777" w:rsidR="00363F35" w:rsidRDefault="00000000">
            <w:r>
              <w:t>MDS</w:t>
            </w:r>
          </w:p>
        </w:tc>
        <w:tc>
          <w:tcPr>
            <w:tcW w:w="2160" w:type="dxa"/>
          </w:tcPr>
          <w:p w14:paraId="36F3318D" w14:textId="77777777" w:rsidR="00363F35" w:rsidRDefault="00000000">
            <w:r>
              <w:t>Oral &amp; Maxillofacial Surgery</w:t>
            </w:r>
          </w:p>
        </w:tc>
        <w:tc>
          <w:tcPr>
            <w:tcW w:w="2160" w:type="dxa"/>
          </w:tcPr>
          <w:p w14:paraId="2AC0AD9D" w14:textId="77777777" w:rsidR="00363F35" w:rsidRDefault="00000000">
            <w:r>
              <w:t>Punjab</w:t>
            </w:r>
          </w:p>
        </w:tc>
        <w:tc>
          <w:tcPr>
            <w:tcW w:w="2160" w:type="dxa"/>
          </w:tcPr>
          <w:p w14:paraId="3CD12D23" w14:textId="77777777" w:rsidR="00363F35" w:rsidRDefault="00000000">
            <w:r>
              <w:t>67.2</w:t>
            </w:r>
          </w:p>
        </w:tc>
      </w:tr>
      <w:tr w:rsidR="00363F35" w14:paraId="70E2F4BB" w14:textId="77777777" w:rsidTr="00901B98">
        <w:tc>
          <w:tcPr>
            <w:tcW w:w="2160" w:type="dxa"/>
          </w:tcPr>
          <w:p w14:paraId="61330C56" w14:textId="77777777" w:rsidR="00363F35" w:rsidRDefault="00000000">
            <w:r>
              <w:t>MDS</w:t>
            </w:r>
          </w:p>
        </w:tc>
        <w:tc>
          <w:tcPr>
            <w:tcW w:w="2160" w:type="dxa"/>
          </w:tcPr>
          <w:p w14:paraId="7E6D1A80" w14:textId="77777777" w:rsidR="00363F35" w:rsidRDefault="00000000">
            <w:r>
              <w:t>Oral &amp; Maxillofacial Surgery</w:t>
            </w:r>
          </w:p>
        </w:tc>
        <w:tc>
          <w:tcPr>
            <w:tcW w:w="2160" w:type="dxa"/>
          </w:tcPr>
          <w:p w14:paraId="3A9EA9D8" w14:textId="77777777" w:rsidR="00363F35" w:rsidRDefault="00000000">
            <w:r>
              <w:t>Mayo Hospital, Lahore</w:t>
            </w:r>
          </w:p>
        </w:tc>
        <w:tc>
          <w:tcPr>
            <w:tcW w:w="2160" w:type="dxa"/>
          </w:tcPr>
          <w:p w14:paraId="73E69B5B" w14:textId="77777777" w:rsidR="00363F35" w:rsidRDefault="00000000">
            <w:r>
              <w:t>63.89619</w:t>
            </w:r>
          </w:p>
        </w:tc>
      </w:tr>
      <w:tr w:rsidR="00363F35" w14:paraId="0E646127" w14:textId="77777777" w:rsidTr="00901B98">
        <w:tc>
          <w:tcPr>
            <w:tcW w:w="2160" w:type="dxa"/>
          </w:tcPr>
          <w:p w14:paraId="4DD3A1BE" w14:textId="77777777" w:rsidR="00363F35" w:rsidRDefault="00000000">
            <w:r>
              <w:t>MDS</w:t>
            </w:r>
          </w:p>
        </w:tc>
        <w:tc>
          <w:tcPr>
            <w:tcW w:w="2160" w:type="dxa"/>
          </w:tcPr>
          <w:p w14:paraId="4AF0E0F2" w14:textId="77777777" w:rsidR="00363F35" w:rsidRDefault="00000000">
            <w:r>
              <w:t>Oral &amp; Maxillofacial Surgery</w:t>
            </w:r>
          </w:p>
        </w:tc>
        <w:tc>
          <w:tcPr>
            <w:tcW w:w="2160" w:type="dxa"/>
          </w:tcPr>
          <w:p w14:paraId="15F28579" w14:textId="77777777" w:rsidR="00363F35" w:rsidRDefault="00000000">
            <w:r>
              <w:t>Nishtar Institute Of Dentistry, Multan</w:t>
            </w:r>
          </w:p>
        </w:tc>
        <w:tc>
          <w:tcPr>
            <w:tcW w:w="2160" w:type="dxa"/>
          </w:tcPr>
          <w:p w14:paraId="13F73978" w14:textId="77777777" w:rsidR="00363F35" w:rsidRDefault="00000000">
            <w:r>
              <w:t>59.471429</w:t>
            </w:r>
          </w:p>
        </w:tc>
      </w:tr>
      <w:tr w:rsidR="00363F35" w14:paraId="7874802F" w14:textId="77777777" w:rsidTr="00901B98">
        <w:tc>
          <w:tcPr>
            <w:tcW w:w="2160" w:type="dxa"/>
          </w:tcPr>
          <w:p w14:paraId="3BEFBD41" w14:textId="77777777" w:rsidR="00363F35" w:rsidRDefault="00000000">
            <w:r>
              <w:t>MDS</w:t>
            </w:r>
          </w:p>
        </w:tc>
        <w:tc>
          <w:tcPr>
            <w:tcW w:w="2160" w:type="dxa"/>
          </w:tcPr>
          <w:p w14:paraId="773C4745" w14:textId="77777777" w:rsidR="00363F35" w:rsidRDefault="00000000">
            <w:r>
              <w:t>Oral &amp; Maxillofacial Surgery</w:t>
            </w:r>
          </w:p>
        </w:tc>
        <w:tc>
          <w:tcPr>
            <w:tcW w:w="2160" w:type="dxa"/>
          </w:tcPr>
          <w:p w14:paraId="5E87080B" w14:textId="77777777" w:rsidR="00363F35" w:rsidRDefault="00000000">
            <w:r>
              <w:t>Punjab Dental Hospital, Lahore</w:t>
            </w:r>
          </w:p>
        </w:tc>
        <w:tc>
          <w:tcPr>
            <w:tcW w:w="2160" w:type="dxa"/>
          </w:tcPr>
          <w:p w14:paraId="7D4C7013" w14:textId="77777777" w:rsidR="00363F35" w:rsidRDefault="00000000">
            <w:r>
              <w:t>67.2</w:t>
            </w:r>
          </w:p>
        </w:tc>
      </w:tr>
      <w:tr w:rsidR="00363F35" w14:paraId="5D0C0457" w14:textId="77777777" w:rsidTr="00901B98">
        <w:tc>
          <w:tcPr>
            <w:tcW w:w="2160" w:type="dxa"/>
          </w:tcPr>
          <w:p w14:paraId="286691DF" w14:textId="77777777" w:rsidR="00363F35" w:rsidRDefault="00000000">
            <w:r>
              <w:t>MDS</w:t>
            </w:r>
          </w:p>
        </w:tc>
        <w:tc>
          <w:tcPr>
            <w:tcW w:w="2160" w:type="dxa"/>
          </w:tcPr>
          <w:p w14:paraId="01F6E92A" w14:textId="77777777" w:rsidR="00363F35" w:rsidRDefault="00000000">
            <w:r>
              <w:t>Orthodontics</w:t>
            </w:r>
          </w:p>
        </w:tc>
        <w:tc>
          <w:tcPr>
            <w:tcW w:w="2160" w:type="dxa"/>
          </w:tcPr>
          <w:p w14:paraId="785B98DE" w14:textId="77777777" w:rsidR="00363F35" w:rsidRDefault="00000000">
            <w:r>
              <w:t>Merit</w:t>
            </w:r>
          </w:p>
        </w:tc>
        <w:tc>
          <w:tcPr>
            <w:tcW w:w="2160" w:type="dxa"/>
          </w:tcPr>
          <w:p w14:paraId="6D0467B9" w14:textId="77777777" w:rsidR="00363F35" w:rsidRDefault="00000000">
            <w:r>
              <w:t>70.1</w:t>
            </w:r>
          </w:p>
        </w:tc>
      </w:tr>
      <w:tr w:rsidR="00363F35" w14:paraId="505DC1A0" w14:textId="77777777" w:rsidTr="00901B98">
        <w:tc>
          <w:tcPr>
            <w:tcW w:w="2160" w:type="dxa"/>
          </w:tcPr>
          <w:p w14:paraId="310F593E" w14:textId="77777777" w:rsidR="00363F35" w:rsidRDefault="00000000">
            <w:r>
              <w:t>MDS</w:t>
            </w:r>
          </w:p>
        </w:tc>
        <w:tc>
          <w:tcPr>
            <w:tcW w:w="2160" w:type="dxa"/>
          </w:tcPr>
          <w:p w14:paraId="34DF7EFC" w14:textId="77777777" w:rsidR="00363F35" w:rsidRDefault="00000000">
            <w:r>
              <w:t>Orthodontics</w:t>
            </w:r>
          </w:p>
        </w:tc>
        <w:tc>
          <w:tcPr>
            <w:tcW w:w="2160" w:type="dxa"/>
          </w:tcPr>
          <w:p w14:paraId="7D174CC1" w14:textId="77777777" w:rsidR="00363F35" w:rsidRDefault="00000000">
            <w:r>
              <w:t>Punjab Dental Hospital, Lahore</w:t>
            </w:r>
          </w:p>
        </w:tc>
        <w:tc>
          <w:tcPr>
            <w:tcW w:w="2160" w:type="dxa"/>
          </w:tcPr>
          <w:p w14:paraId="01E885B2" w14:textId="77777777" w:rsidR="00363F35" w:rsidRDefault="00000000">
            <w:r>
              <w:t>70.1</w:t>
            </w:r>
          </w:p>
        </w:tc>
      </w:tr>
      <w:tr w:rsidR="00363F35" w14:paraId="490D1100" w14:textId="77777777" w:rsidTr="00901B98">
        <w:tc>
          <w:tcPr>
            <w:tcW w:w="2160" w:type="dxa"/>
          </w:tcPr>
          <w:p w14:paraId="37D9E74D" w14:textId="77777777" w:rsidR="00363F35" w:rsidRDefault="00000000">
            <w:r>
              <w:t>MDS</w:t>
            </w:r>
          </w:p>
        </w:tc>
        <w:tc>
          <w:tcPr>
            <w:tcW w:w="2160" w:type="dxa"/>
          </w:tcPr>
          <w:p w14:paraId="3D8B4D17" w14:textId="77777777" w:rsidR="00363F35" w:rsidRDefault="00000000">
            <w:r>
              <w:t>Orthodontics</w:t>
            </w:r>
          </w:p>
        </w:tc>
        <w:tc>
          <w:tcPr>
            <w:tcW w:w="2160" w:type="dxa"/>
          </w:tcPr>
          <w:p w14:paraId="24193636" w14:textId="77777777" w:rsidR="00363F35" w:rsidRDefault="00000000">
            <w:r>
              <w:t>Punjab</w:t>
            </w:r>
          </w:p>
        </w:tc>
        <w:tc>
          <w:tcPr>
            <w:tcW w:w="2160" w:type="dxa"/>
          </w:tcPr>
          <w:p w14:paraId="76417AB3" w14:textId="77777777" w:rsidR="00363F35" w:rsidRDefault="00000000">
            <w:r>
              <w:t>70.1</w:t>
            </w:r>
          </w:p>
        </w:tc>
      </w:tr>
      <w:tr w:rsidR="00363F35" w14:paraId="19BF0769" w14:textId="77777777" w:rsidTr="00901B98">
        <w:tc>
          <w:tcPr>
            <w:tcW w:w="2160" w:type="dxa"/>
          </w:tcPr>
          <w:p w14:paraId="1551FD1A" w14:textId="77777777" w:rsidR="00363F35" w:rsidRDefault="00000000">
            <w:r>
              <w:t>MDS</w:t>
            </w:r>
          </w:p>
        </w:tc>
        <w:tc>
          <w:tcPr>
            <w:tcW w:w="2160" w:type="dxa"/>
          </w:tcPr>
          <w:p w14:paraId="05678898" w14:textId="77777777" w:rsidR="00363F35" w:rsidRDefault="00000000">
            <w:r>
              <w:t>Prosthodontics</w:t>
            </w:r>
          </w:p>
        </w:tc>
        <w:tc>
          <w:tcPr>
            <w:tcW w:w="2160" w:type="dxa"/>
          </w:tcPr>
          <w:p w14:paraId="6FEFE0E5" w14:textId="77777777" w:rsidR="00363F35" w:rsidRDefault="00000000">
            <w:r>
              <w:t>Merit</w:t>
            </w:r>
          </w:p>
        </w:tc>
        <w:tc>
          <w:tcPr>
            <w:tcW w:w="2160" w:type="dxa"/>
          </w:tcPr>
          <w:p w14:paraId="60939B70" w14:textId="77777777" w:rsidR="00363F35" w:rsidRDefault="00000000">
            <w:r>
              <w:t>64.437778</w:t>
            </w:r>
          </w:p>
        </w:tc>
      </w:tr>
      <w:tr w:rsidR="00363F35" w14:paraId="71E703AA" w14:textId="77777777" w:rsidTr="00901B98">
        <w:tc>
          <w:tcPr>
            <w:tcW w:w="2160" w:type="dxa"/>
          </w:tcPr>
          <w:p w14:paraId="508BF3F3" w14:textId="77777777" w:rsidR="00363F35" w:rsidRDefault="00000000">
            <w:r>
              <w:t>MDS</w:t>
            </w:r>
          </w:p>
        </w:tc>
        <w:tc>
          <w:tcPr>
            <w:tcW w:w="2160" w:type="dxa"/>
          </w:tcPr>
          <w:p w14:paraId="241AA2F2" w14:textId="77777777" w:rsidR="00363F35" w:rsidRDefault="00000000">
            <w:r>
              <w:t>Prosthodontics</w:t>
            </w:r>
          </w:p>
        </w:tc>
        <w:tc>
          <w:tcPr>
            <w:tcW w:w="2160" w:type="dxa"/>
          </w:tcPr>
          <w:p w14:paraId="2CE9E672" w14:textId="77777777" w:rsidR="00363F35" w:rsidRDefault="00000000">
            <w:r>
              <w:t>Punjab Dental Hospital, Lahore</w:t>
            </w:r>
          </w:p>
        </w:tc>
        <w:tc>
          <w:tcPr>
            <w:tcW w:w="2160" w:type="dxa"/>
          </w:tcPr>
          <w:p w14:paraId="243A76A9" w14:textId="77777777" w:rsidR="00363F35" w:rsidRDefault="00000000">
            <w:r>
              <w:t>64.437778</w:t>
            </w:r>
          </w:p>
        </w:tc>
      </w:tr>
      <w:tr w:rsidR="00363F35" w14:paraId="4E3D5634" w14:textId="77777777" w:rsidTr="00901B98">
        <w:tc>
          <w:tcPr>
            <w:tcW w:w="2160" w:type="dxa"/>
          </w:tcPr>
          <w:p w14:paraId="46847B88" w14:textId="77777777" w:rsidR="00363F35" w:rsidRDefault="00000000">
            <w:r>
              <w:t>MDS</w:t>
            </w:r>
          </w:p>
        </w:tc>
        <w:tc>
          <w:tcPr>
            <w:tcW w:w="2160" w:type="dxa"/>
          </w:tcPr>
          <w:p w14:paraId="6383E419" w14:textId="77777777" w:rsidR="00363F35" w:rsidRDefault="00000000">
            <w:r>
              <w:t>Prosthodontics</w:t>
            </w:r>
          </w:p>
        </w:tc>
        <w:tc>
          <w:tcPr>
            <w:tcW w:w="2160" w:type="dxa"/>
          </w:tcPr>
          <w:p w14:paraId="55D28F2A" w14:textId="77777777" w:rsidR="00363F35" w:rsidRDefault="00000000">
            <w:r>
              <w:t>Punjab</w:t>
            </w:r>
          </w:p>
        </w:tc>
        <w:tc>
          <w:tcPr>
            <w:tcW w:w="2160" w:type="dxa"/>
          </w:tcPr>
          <w:p w14:paraId="09CB104F" w14:textId="77777777" w:rsidR="00363F35" w:rsidRDefault="00000000">
            <w:r>
              <w:t>64.437778</w:t>
            </w:r>
          </w:p>
        </w:tc>
      </w:tr>
      <w:tr w:rsidR="00363F35" w14:paraId="14CBA2A0" w14:textId="77777777" w:rsidTr="00901B98">
        <w:tc>
          <w:tcPr>
            <w:tcW w:w="2160" w:type="dxa"/>
          </w:tcPr>
          <w:p w14:paraId="2220E8E0" w14:textId="77777777" w:rsidR="00363F35" w:rsidRDefault="00000000">
            <w:r>
              <w:t>FCPSD</w:t>
            </w:r>
          </w:p>
        </w:tc>
        <w:tc>
          <w:tcPr>
            <w:tcW w:w="2160" w:type="dxa"/>
          </w:tcPr>
          <w:p w14:paraId="6392A700" w14:textId="77777777" w:rsidR="00363F35" w:rsidRDefault="00000000">
            <w:r>
              <w:t>Operative Dentistry</w:t>
            </w:r>
          </w:p>
        </w:tc>
        <w:tc>
          <w:tcPr>
            <w:tcW w:w="2160" w:type="dxa"/>
          </w:tcPr>
          <w:p w14:paraId="0C1D8BBC" w14:textId="77777777" w:rsidR="00363F35" w:rsidRDefault="00000000">
            <w:r>
              <w:t>Merit</w:t>
            </w:r>
          </w:p>
        </w:tc>
        <w:tc>
          <w:tcPr>
            <w:tcW w:w="2160" w:type="dxa"/>
          </w:tcPr>
          <w:p w14:paraId="648671E1" w14:textId="77777777" w:rsidR="00363F35" w:rsidRDefault="00000000">
            <w:r>
              <w:t>73.177143</w:t>
            </w:r>
          </w:p>
        </w:tc>
      </w:tr>
      <w:tr w:rsidR="00363F35" w14:paraId="488250B6" w14:textId="77777777" w:rsidTr="00901B98">
        <w:tc>
          <w:tcPr>
            <w:tcW w:w="2160" w:type="dxa"/>
          </w:tcPr>
          <w:p w14:paraId="632A9E74" w14:textId="77777777" w:rsidR="00363F35" w:rsidRDefault="00000000">
            <w:r>
              <w:t>FCPSD</w:t>
            </w:r>
          </w:p>
        </w:tc>
        <w:tc>
          <w:tcPr>
            <w:tcW w:w="2160" w:type="dxa"/>
          </w:tcPr>
          <w:p w14:paraId="750DA92B" w14:textId="77777777" w:rsidR="00363F35" w:rsidRDefault="00000000">
            <w:r>
              <w:t>Operative Dentistry</w:t>
            </w:r>
          </w:p>
        </w:tc>
        <w:tc>
          <w:tcPr>
            <w:tcW w:w="2160" w:type="dxa"/>
          </w:tcPr>
          <w:p w14:paraId="281FDF71" w14:textId="77777777" w:rsidR="00363F35" w:rsidRDefault="00000000">
            <w:r>
              <w:t>Nishtar Institute Of Dentistry, Multan</w:t>
            </w:r>
          </w:p>
        </w:tc>
        <w:tc>
          <w:tcPr>
            <w:tcW w:w="2160" w:type="dxa"/>
          </w:tcPr>
          <w:p w14:paraId="69CBBF99" w14:textId="77777777" w:rsidR="00363F35" w:rsidRDefault="00000000">
            <w:r>
              <w:t>73.177143</w:t>
            </w:r>
          </w:p>
        </w:tc>
      </w:tr>
      <w:tr w:rsidR="00363F35" w14:paraId="5A8C182E" w14:textId="77777777" w:rsidTr="00901B98">
        <w:tc>
          <w:tcPr>
            <w:tcW w:w="2160" w:type="dxa"/>
          </w:tcPr>
          <w:p w14:paraId="4A5F20D2" w14:textId="77777777" w:rsidR="00363F35" w:rsidRDefault="00000000">
            <w:r>
              <w:t>FCPSD</w:t>
            </w:r>
          </w:p>
        </w:tc>
        <w:tc>
          <w:tcPr>
            <w:tcW w:w="2160" w:type="dxa"/>
          </w:tcPr>
          <w:p w14:paraId="3E7AF5CD" w14:textId="77777777" w:rsidR="00363F35" w:rsidRDefault="00000000">
            <w:r>
              <w:t>Operative Dentistry</w:t>
            </w:r>
          </w:p>
        </w:tc>
        <w:tc>
          <w:tcPr>
            <w:tcW w:w="2160" w:type="dxa"/>
          </w:tcPr>
          <w:p w14:paraId="0E348754" w14:textId="77777777" w:rsidR="00363F35" w:rsidRDefault="00000000">
            <w:r>
              <w:t>Punjab</w:t>
            </w:r>
          </w:p>
        </w:tc>
        <w:tc>
          <w:tcPr>
            <w:tcW w:w="2160" w:type="dxa"/>
          </w:tcPr>
          <w:p w14:paraId="10384A6E" w14:textId="77777777" w:rsidR="00363F35" w:rsidRDefault="00000000">
            <w:r>
              <w:t>73.177143</w:t>
            </w:r>
          </w:p>
        </w:tc>
      </w:tr>
      <w:tr w:rsidR="00363F35" w14:paraId="4BE9DF45" w14:textId="77777777" w:rsidTr="00901B98">
        <w:tc>
          <w:tcPr>
            <w:tcW w:w="2160" w:type="dxa"/>
          </w:tcPr>
          <w:p w14:paraId="4B887BB8" w14:textId="77777777" w:rsidR="00363F35" w:rsidRDefault="00000000">
            <w:r>
              <w:lastRenderedPageBreak/>
              <w:t>FCPSD</w:t>
            </w:r>
          </w:p>
        </w:tc>
        <w:tc>
          <w:tcPr>
            <w:tcW w:w="2160" w:type="dxa"/>
          </w:tcPr>
          <w:p w14:paraId="4DFF27F8" w14:textId="77777777" w:rsidR="00363F35" w:rsidRDefault="00000000">
            <w:r>
              <w:t>Operative Dentistry</w:t>
            </w:r>
          </w:p>
        </w:tc>
        <w:tc>
          <w:tcPr>
            <w:tcW w:w="2160" w:type="dxa"/>
          </w:tcPr>
          <w:p w14:paraId="50AD4509" w14:textId="77777777" w:rsidR="00363F35" w:rsidRDefault="00000000">
            <w:r>
              <w:t>Punjab Dental Hospital, Lahore</w:t>
            </w:r>
          </w:p>
        </w:tc>
        <w:tc>
          <w:tcPr>
            <w:tcW w:w="2160" w:type="dxa"/>
          </w:tcPr>
          <w:p w14:paraId="223E5259" w14:textId="77777777" w:rsidR="00363F35" w:rsidRDefault="00000000">
            <w:r>
              <w:t>68.111765</w:t>
            </w:r>
          </w:p>
        </w:tc>
      </w:tr>
      <w:tr w:rsidR="00363F35" w14:paraId="27310C54" w14:textId="77777777" w:rsidTr="00901B98">
        <w:tc>
          <w:tcPr>
            <w:tcW w:w="2160" w:type="dxa"/>
          </w:tcPr>
          <w:p w14:paraId="66274A15" w14:textId="77777777" w:rsidR="00363F35" w:rsidRDefault="00000000">
            <w:r>
              <w:t>FCPSD</w:t>
            </w:r>
          </w:p>
        </w:tc>
        <w:tc>
          <w:tcPr>
            <w:tcW w:w="2160" w:type="dxa"/>
          </w:tcPr>
          <w:p w14:paraId="0C51F6AD" w14:textId="77777777" w:rsidR="00363F35" w:rsidRDefault="00000000">
            <w:r>
              <w:t>Oral &amp; Maxillofacial Surgery</w:t>
            </w:r>
          </w:p>
        </w:tc>
        <w:tc>
          <w:tcPr>
            <w:tcW w:w="2160" w:type="dxa"/>
          </w:tcPr>
          <w:p w14:paraId="3F7105AB" w14:textId="77777777" w:rsidR="00363F35" w:rsidRDefault="00000000">
            <w:r>
              <w:t>Merit</w:t>
            </w:r>
          </w:p>
        </w:tc>
        <w:tc>
          <w:tcPr>
            <w:tcW w:w="2160" w:type="dxa"/>
          </w:tcPr>
          <w:p w14:paraId="6DF33B26" w14:textId="77777777" w:rsidR="00363F35" w:rsidRDefault="00000000">
            <w:r>
              <w:t>72.622857</w:t>
            </w:r>
          </w:p>
        </w:tc>
      </w:tr>
      <w:tr w:rsidR="00363F35" w14:paraId="23D1B10D" w14:textId="77777777" w:rsidTr="00901B98">
        <w:tc>
          <w:tcPr>
            <w:tcW w:w="2160" w:type="dxa"/>
          </w:tcPr>
          <w:p w14:paraId="1FB2BF2B" w14:textId="77777777" w:rsidR="00363F35" w:rsidRDefault="00000000">
            <w:r>
              <w:t>FCPSD</w:t>
            </w:r>
          </w:p>
        </w:tc>
        <w:tc>
          <w:tcPr>
            <w:tcW w:w="2160" w:type="dxa"/>
          </w:tcPr>
          <w:p w14:paraId="275CA77E" w14:textId="77777777" w:rsidR="00363F35" w:rsidRDefault="00000000">
            <w:r>
              <w:t>Oral &amp; Maxillofacial Surgery</w:t>
            </w:r>
          </w:p>
        </w:tc>
        <w:tc>
          <w:tcPr>
            <w:tcW w:w="2160" w:type="dxa"/>
          </w:tcPr>
          <w:p w14:paraId="28926291" w14:textId="77777777" w:rsidR="00363F35" w:rsidRDefault="00000000">
            <w:r>
              <w:t>Allied Hospital (Dentistry), Faisalabad</w:t>
            </w:r>
          </w:p>
        </w:tc>
        <w:tc>
          <w:tcPr>
            <w:tcW w:w="2160" w:type="dxa"/>
          </w:tcPr>
          <w:p w14:paraId="12DC2DB2" w14:textId="77777777" w:rsidR="00363F35" w:rsidRDefault="00000000">
            <w:r>
              <w:t>72.268571</w:t>
            </w:r>
          </w:p>
        </w:tc>
      </w:tr>
      <w:tr w:rsidR="00363F35" w14:paraId="79CE916F" w14:textId="77777777" w:rsidTr="00901B98">
        <w:tc>
          <w:tcPr>
            <w:tcW w:w="2160" w:type="dxa"/>
          </w:tcPr>
          <w:p w14:paraId="3E81F9B8" w14:textId="77777777" w:rsidR="00363F35" w:rsidRDefault="00000000">
            <w:r>
              <w:t>FCPSD</w:t>
            </w:r>
          </w:p>
        </w:tc>
        <w:tc>
          <w:tcPr>
            <w:tcW w:w="2160" w:type="dxa"/>
          </w:tcPr>
          <w:p w14:paraId="1B55D1F3" w14:textId="77777777" w:rsidR="00363F35" w:rsidRDefault="00000000">
            <w:r>
              <w:t>Oral &amp; Maxillofacial Surgery</w:t>
            </w:r>
          </w:p>
        </w:tc>
        <w:tc>
          <w:tcPr>
            <w:tcW w:w="2160" w:type="dxa"/>
          </w:tcPr>
          <w:p w14:paraId="46642368" w14:textId="77777777" w:rsidR="00363F35" w:rsidRDefault="00000000">
            <w:r>
              <w:t>Punjab</w:t>
            </w:r>
          </w:p>
        </w:tc>
        <w:tc>
          <w:tcPr>
            <w:tcW w:w="2160" w:type="dxa"/>
          </w:tcPr>
          <w:p w14:paraId="0AAF153E" w14:textId="77777777" w:rsidR="00363F35" w:rsidRDefault="00000000">
            <w:r>
              <w:t>72.622857</w:t>
            </w:r>
          </w:p>
        </w:tc>
      </w:tr>
      <w:tr w:rsidR="00363F35" w14:paraId="43682A24" w14:textId="77777777" w:rsidTr="00901B98">
        <w:tc>
          <w:tcPr>
            <w:tcW w:w="2160" w:type="dxa"/>
          </w:tcPr>
          <w:p w14:paraId="04AE4C15" w14:textId="77777777" w:rsidR="00363F35" w:rsidRDefault="00000000">
            <w:r>
              <w:t>FCPSD</w:t>
            </w:r>
          </w:p>
        </w:tc>
        <w:tc>
          <w:tcPr>
            <w:tcW w:w="2160" w:type="dxa"/>
          </w:tcPr>
          <w:p w14:paraId="2DA985BD" w14:textId="77777777" w:rsidR="00363F35" w:rsidRDefault="00000000">
            <w:r>
              <w:t>Oral &amp; Maxillofacial Surgery</w:t>
            </w:r>
          </w:p>
        </w:tc>
        <w:tc>
          <w:tcPr>
            <w:tcW w:w="2160" w:type="dxa"/>
          </w:tcPr>
          <w:p w14:paraId="5B7C81C5" w14:textId="77777777" w:rsidR="00363F35" w:rsidRDefault="00000000">
            <w:r>
              <w:t>Jinnah Hospital, Lahore</w:t>
            </w:r>
          </w:p>
        </w:tc>
        <w:tc>
          <w:tcPr>
            <w:tcW w:w="2160" w:type="dxa"/>
          </w:tcPr>
          <w:p w14:paraId="528B41CD" w14:textId="77777777" w:rsidR="00363F35" w:rsidRDefault="00000000">
            <w:r>
              <w:t>67.914286</w:t>
            </w:r>
          </w:p>
        </w:tc>
      </w:tr>
      <w:tr w:rsidR="00363F35" w14:paraId="3C5E7986" w14:textId="77777777" w:rsidTr="00901B98">
        <w:tc>
          <w:tcPr>
            <w:tcW w:w="2160" w:type="dxa"/>
          </w:tcPr>
          <w:p w14:paraId="0E258AA9" w14:textId="77777777" w:rsidR="00363F35" w:rsidRDefault="00000000">
            <w:r>
              <w:t>FCPSD</w:t>
            </w:r>
          </w:p>
        </w:tc>
        <w:tc>
          <w:tcPr>
            <w:tcW w:w="2160" w:type="dxa"/>
          </w:tcPr>
          <w:p w14:paraId="5145383B" w14:textId="77777777" w:rsidR="00363F35" w:rsidRDefault="00000000">
            <w:r>
              <w:t>Oral &amp; Maxillofacial Surgery</w:t>
            </w:r>
          </w:p>
        </w:tc>
        <w:tc>
          <w:tcPr>
            <w:tcW w:w="2160" w:type="dxa"/>
          </w:tcPr>
          <w:p w14:paraId="678B0A2B" w14:textId="77777777" w:rsidR="00363F35" w:rsidRDefault="00000000">
            <w:r>
              <w:t>Mayo Hospital, Lahore</w:t>
            </w:r>
          </w:p>
        </w:tc>
        <w:tc>
          <w:tcPr>
            <w:tcW w:w="2160" w:type="dxa"/>
          </w:tcPr>
          <w:p w14:paraId="5C12128C" w14:textId="77777777" w:rsidR="00363F35" w:rsidRDefault="00000000">
            <w:r>
              <w:t>68.217143</w:t>
            </w:r>
          </w:p>
        </w:tc>
      </w:tr>
      <w:tr w:rsidR="00363F35" w14:paraId="1DF0A53A" w14:textId="77777777" w:rsidTr="00901B98">
        <w:tc>
          <w:tcPr>
            <w:tcW w:w="2160" w:type="dxa"/>
          </w:tcPr>
          <w:p w14:paraId="0F68DC67" w14:textId="77777777" w:rsidR="00363F35" w:rsidRDefault="00000000">
            <w:r>
              <w:t>FCPSD</w:t>
            </w:r>
          </w:p>
        </w:tc>
        <w:tc>
          <w:tcPr>
            <w:tcW w:w="2160" w:type="dxa"/>
          </w:tcPr>
          <w:p w14:paraId="44DC2346" w14:textId="77777777" w:rsidR="00363F35" w:rsidRDefault="00000000">
            <w:r>
              <w:t>Oral &amp; Maxillofacial Surgery</w:t>
            </w:r>
          </w:p>
        </w:tc>
        <w:tc>
          <w:tcPr>
            <w:tcW w:w="2160" w:type="dxa"/>
          </w:tcPr>
          <w:p w14:paraId="4C4215B0" w14:textId="77777777" w:rsidR="00363F35" w:rsidRDefault="00000000">
            <w:r>
              <w:t>Nishtar Institute Of Dentistry, Multan</w:t>
            </w:r>
          </w:p>
        </w:tc>
        <w:tc>
          <w:tcPr>
            <w:tcW w:w="2160" w:type="dxa"/>
          </w:tcPr>
          <w:p w14:paraId="1E46D1F0" w14:textId="77777777" w:rsidR="00363F35" w:rsidRDefault="00000000">
            <w:r>
              <w:t>72.622857</w:t>
            </w:r>
          </w:p>
        </w:tc>
      </w:tr>
      <w:tr w:rsidR="00363F35" w14:paraId="34528374" w14:textId="77777777" w:rsidTr="00901B98">
        <w:tc>
          <w:tcPr>
            <w:tcW w:w="2160" w:type="dxa"/>
          </w:tcPr>
          <w:p w14:paraId="33FF6F06" w14:textId="77777777" w:rsidR="00363F35" w:rsidRDefault="00000000">
            <w:r>
              <w:t>FCPSD</w:t>
            </w:r>
          </w:p>
        </w:tc>
        <w:tc>
          <w:tcPr>
            <w:tcW w:w="2160" w:type="dxa"/>
          </w:tcPr>
          <w:p w14:paraId="6953018F" w14:textId="77777777" w:rsidR="00363F35" w:rsidRDefault="00000000">
            <w:r>
              <w:t>Oral &amp; Maxillofacial Surgery</w:t>
            </w:r>
          </w:p>
        </w:tc>
        <w:tc>
          <w:tcPr>
            <w:tcW w:w="2160" w:type="dxa"/>
          </w:tcPr>
          <w:p w14:paraId="306FB69F" w14:textId="77777777" w:rsidR="00363F35" w:rsidRDefault="00000000">
            <w:r>
              <w:t>Punjab Dental Hospital, Lahore</w:t>
            </w:r>
          </w:p>
        </w:tc>
        <w:tc>
          <w:tcPr>
            <w:tcW w:w="2160" w:type="dxa"/>
          </w:tcPr>
          <w:p w14:paraId="48BDCC46" w14:textId="77777777" w:rsidR="00363F35" w:rsidRDefault="00000000">
            <w:r>
              <w:t>68.211429</w:t>
            </w:r>
          </w:p>
        </w:tc>
      </w:tr>
      <w:tr w:rsidR="00363F35" w14:paraId="4E85CBAD" w14:textId="77777777" w:rsidTr="00901B98">
        <w:tc>
          <w:tcPr>
            <w:tcW w:w="2160" w:type="dxa"/>
          </w:tcPr>
          <w:p w14:paraId="5C89D3CD" w14:textId="77777777" w:rsidR="00363F35" w:rsidRDefault="00000000">
            <w:r>
              <w:t>FCPSD</w:t>
            </w:r>
          </w:p>
        </w:tc>
        <w:tc>
          <w:tcPr>
            <w:tcW w:w="2160" w:type="dxa"/>
          </w:tcPr>
          <w:p w14:paraId="2E8F576F" w14:textId="77777777" w:rsidR="00363F35" w:rsidRDefault="00000000">
            <w:r>
              <w:t>Orthodontics</w:t>
            </w:r>
          </w:p>
        </w:tc>
        <w:tc>
          <w:tcPr>
            <w:tcW w:w="2160" w:type="dxa"/>
          </w:tcPr>
          <w:p w14:paraId="4C1A0FBF" w14:textId="77777777" w:rsidR="00363F35" w:rsidRDefault="00000000">
            <w:r>
              <w:t>Merit</w:t>
            </w:r>
          </w:p>
        </w:tc>
        <w:tc>
          <w:tcPr>
            <w:tcW w:w="2160" w:type="dxa"/>
          </w:tcPr>
          <w:p w14:paraId="1EDAE4BC" w14:textId="77777777" w:rsidR="00363F35" w:rsidRDefault="00000000">
            <w:r>
              <w:t>75.371429</w:t>
            </w:r>
          </w:p>
        </w:tc>
      </w:tr>
      <w:tr w:rsidR="00363F35" w14:paraId="6D2A2A76" w14:textId="77777777" w:rsidTr="00901B98">
        <w:tc>
          <w:tcPr>
            <w:tcW w:w="2160" w:type="dxa"/>
          </w:tcPr>
          <w:p w14:paraId="7DE37B58" w14:textId="77777777" w:rsidR="00363F35" w:rsidRDefault="00000000">
            <w:r>
              <w:t>FCPSD</w:t>
            </w:r>
          </w:p>
        </w:tc>
        <w:tc>
          <w:tcPr>
            <w:tcW w:w="2160" w:type="dxa"/>
          </w:tcPr>
          <w:p w14:paraId="1AFFD475" w14:textId="77777777" w:rsidR="00363F35" w:rsidRDefault="00000000">
            <w:r>
              <w:t>Orthodontics</w:t>
            </w:r>
          </w:p>
        </w:tc>
        <w:tc>
          <w:tcPr>
            <w:tcW w:w="2160" w:type="dxa"/>
          </w:tcPr>
          <w:p w14:paraId="63865F26" w14:textId="77777777" w:rsidR="00363F35" w:rsidRDefault="00000000">
            <w:r>
              <w:t>Allied Hospital (Dentistry), Faisalabad</w:t>
            </w:r>
          </w:p>
        </w:tc>
        <w:tc>
          <w:tcPr>
            <w:tcW w:w="2160" w:type="dxa"/>
          </w:tcPr>
          <w:p w14:paraId="34FD1C0F" w14:textId="77777777" w:rsidR="00363F35" w:rsidRDefault="00000000">
            <w:r>
              <w:t>75.371429</w:t>
            </w:r>
          </w:p>
        </w:tc>
      </w:tr>
      <w:tr w:rsidR="00363F35" w14:paraId="1BAAE216" w14:textId="77777777" w:rsidTr="00901B98">
        <w:tc>
          <w:tcPr>
            <w:tcW w:w="2160" w:type="dxa"/>
          </w:tcPr>
          <w:p w14:paraId="05ABE7DB" w14:textId="77777777" w:rsidR="00363F35" w:rsidRDefault="00000000">
            <w:r>
              <w:t>FCPSD</w:t>
            </w:r>
          </w:p>
        </w:tc>
        <w:tc>
          <w:tcPr>
            <w:tcW w:w="2160" w:type="dxa"/>
          </w:tcPr>
          <w:p w14:paraId="2EEA811F" w14:textId="77777777" w:rsidR="00363F35" w:rsidRDefault="00000000">
            <w:r>
              <w:t>Orthodontics</w:t>
            </w:r>
          </w:p>
        </w:tc>
        <w:tc>
          <w:tcPr>
            <w:tcW w:w="2160" w:type="dxa"/>
          </w:tcPr>
          <w:p w14:paraId="75683D74" w14:textId="77777777" w:rsidR="00363F35" w:rsidRDefault="00000000">
            <w:r>
              <w:t>Punjab</w:t>
            </w:r>
          </w:p>
        </w:tc>
        <w:tc>
          <w:tcPr>
            <w:tcW w:w="2160" w:type="dxa"/>
          </w:tcPr>
          <w:p w14:paraId="3B0A7803" w14:textId="77777777" w:rsidR="00363F35" w:rsidRDefault="00000000">
            <w:r>
              <w:t>75.371429</w:t>
            </w:r>
          </w:p>
        </w:tc>
      </w:tr>
      <w:tr w:rsidR="00363F35" w14:paraId="4346BEE5" w14:textId="77777777" w:rsidTr="00901B98">
        <w:tc>
          <w:tcPr>
            <w:tcW w:w="2160" w:type="dxa"/>
          </w:tcPr>
          <w:p w14:paraId="05B0150D" w14:textId="77777777" w:rsidR="00363F35" w:rsidRDefault="00000000">
            <w:r>
              <w:t>FCPSD</w:t>
            </w:r>
          </w:p>
        </w:tc>
        <w:tc>
          <w:tcPr>
            <w:tcW w:w="2160" w:type="dxa"/>
          </w:tcPr>
          <w:p w14:paraId="4F2449E5" w14:textId="77777777" w:rsidR="00363F35" w:rsidRDefault="00000000">
            <w:r>
              <w:t>Orthodontics</w:t>
            </w:r>
          </w:p>
        </w:tc>
        <w:tc>
          <w:tcPr>
            <w:tcW w:w="2160" w:type="dxa"/>
          </w:tcPr>
          <w:p w14:paraId="3E33BC8B" w14:textId="77777777" w:rsidR="00363F35" w:rsidRDefault="00000000">
            <w:r>
              <w:t>Children Hospital, Lahore</w:t>
            </w:r>
          </w:p>
        </w:tc>
        <w:tc>
          <w:tcPr>
            <w:tcW w:w="2160" w:type="dxa"/>
          </w:tcPr>
          <w:p w14:paraId="61D4FEFB" w14:textId="77777777" w:rsidR="00363F35" w:rsidRDefault="00000000">
            <w:r>
              <w:t>70.677143</w:t>
            </w:r>
          </w:p>
        </w:tc>
      </w:tr>
      <w:tr w:rsidR="00363F35" w14:paraId="2AB9E439" w14:textId="77777777" w:rsidTr="00901B98">
        <w:tc>
          <w:tcPr>
            <w:tcW w:w="2160" w:type="dxa"/>
          </w:tcPr>
          <w:p w14:paraId="0C163D9F" w14:textId="77777777" w:rsidR="00363F35" w:rsidRDefault="00000000">
            <w:r>
              <w:t>FCPSD</w:t>
            </w:r>
          </w:p>
        </w:tc>
        <w:tc>
          <w:tcPr>
            <w:tcW w:w="2160" w:type="dxa"/>
          </w:tcPr>
          <w:p w14:paraId="4C46BBDA" w14:textId="77777777" w:rsidR="00363F35" w:rsidRDefault="00000000">
            <w:r>
              <w:t>Orthodontics</w:t>
            </w:r>
          </w:p>
        </w:tc>
        <w:tc>
          <w:tcPr>
            <w:tcW w:w="2160" w:type="dxa"/>
          </w:tcPr>
          <w:p w14:paraId="50A171C9" w14:textId="77777777" w:rsidR="00363F35" w:rsidRDefault="00000000">
            <w:r>
              <w:t>Nishtar Institute Of Dentistry, Multan</w:t>
            </w:r>
          </w:p>
        </w:tc>
        <w:tc>
          <w:tcPr>
            <w:tcW w:w="2160" w:type="dxa"/>
          </w:tcPr>
          <w:p w14:paraId="5C9712D2" w14:textId="77777777" w:rsidR="00363F35" w:rsidRDefault="00000000">
            <w:r>
              <w:t>70.577143</w:t>
            </w:r>
          </w:p>
        </w:tc>
      </w:tr>
      <w:tr w:rsidR="00363F35" w14:paraId="73A740EA" w14:textId="77777777" w:rsidTr="00901B98">
        <w:tc>
          <w:tcPr>
            <w:tcW w:w="2160" w:type="dxa"/>
          </w:tcPr>
          <w:p w14:paraId="387521B2" w14:textId="77777777" w:rsidR="00363F35" w:rsidRDefault="00000000">
            <w:r>
              <w:t>FCPSD</w:t>
            </w:r>
          </w:p>
        </w:tc>
        <w:tc>
          <w:tcPr>
            <w:tcW w:w="2160" w:type="dxa"/>
          </w:tcPr>
          <w:p w14:paraId="009A6BFB" w14:textId="77777777" w:rsidR="00363F35" w:rsidRDefault="00000000">
            <w:r>
              <w:t>Orthodontics</w:t>
            </w:r>
          </w:p>
        </w:tc>
        <w:tc>
          <w:tcPr>
            <w:tcW w:w="2160" w:type="dxa"/>
          </w:tcPr>
          <w:p w14:paraId="3F2D2625" w14:textId="77777777" w:rsidR="00363F35" w:rsidRDefault="00000000">
            <w:r>
              <w:t>Punjab Dental Hospital, Lahore</w:t>
            </w:r>
          </w:p>
        </w:tc>
        <w:tc>
          <w:tcPr>
            <w:tcW w:w="2160" w:type="dxa"/>
          </w:tcPr>
          <w:p w14:paraId="421D287E" w14:textId="77777777" w:rsidR="00363F35" w:rsidRDefault="00000000">
            <w:r>
              <w:t>68.64</w:t>
            </w:r>
          </w:p>
        </w:tc>
      </w:tr>
      <w:tr w:rsidR="00363F35" w14:paraId="5D107B04" w14:textId="77777777" w:rsidTr="00901B98">
        <w:tc>
          <w:tcPr>
            <w:tcW w:w="2160" w:type="dxa"/>
          </w:tcPr>
          <w:p w14:paraId="7272345C" w14:textId="77777777" w:rsidR="00363F35" w:rsidRDefault="00000000">
            <w:r>
              <w:t>FCPSD</w:t>
            </w:r>
          </w:p>
        </w:tc>
        <w:tc>
          <w:tcPr>
            <w:tcW w:w="2160" w:type="dxa"/>
          </w:tcPr>
          <w:p w14:paraId="224FA83B" w14:textId="77777777" w:rsidR="00363F35" w:rsidRDefault="00000000">
            <w:r>
              <w:t>Prosthodontics</w:t>
            </w:r>
          </w:p>
        </w:tc>
        <w:tc>
          <w:tcPr>
            <w:tcW w:w="2160" w:type="dxa"/>
          </w:tcPr>
          <w:p w14:paraId="64F5AE2E" w14:textId="77777777" w:rsidR="00363F35" w:rsidRDefault="00000000">
            <w:r>
              <w:t>Merit</w:t>
            </w:r>
          </w:p>
        </w:tc>
        <w:tc>
          <w:tcPr>
            <w:tcW w:w="2160" w:type="dxa"/>
          </w:tcPr>
          <w:p w14:paraId="4028173E" w14:textId="77777777" w:rsidR="00363F35" w:rsidRDefault="00000000">
            <w:r>
              <w:t>69.477778</w:t>
            </w:r>
          </w:p>
        </w:tc>
      </w:tr>
      <w:tr w:rsidR="00363F35" w14:paraId="6A3AC145" w14:textId="77777777" w:rsidTr="00901B98">
        <w:tc>
          <w:tcPr>
            <w:tcW w:w="2160" w:type="dxa"/>
          </w:tcPr>
          <w:p w14:paraId="5C4C2BF5" w14:textId="77777777" w:rsidR="00363F35" w:rsidRDefault="00000000">
            <w:r>
              <w:t>FCPSD</w:t>
            </w:r>
          </w:p>
        </w:tc>
        <w:tc>
          <w:tcPr>
            <w:tcW w:w="2160" w:type="dxa"/>
          </w:tcPr>
          <w:p w14:paraId="713F383B" w14:textId="77777777" w:rsidR="00363F35" w:rsidRDefault="00000000">
            <w:r>
              <w:t>Prosthodontics</w:t>
            </w:r>
          </w:p>
        </w:tc>
        <w:tc>
          <w:tcPr>
            <w:tcW w:w="2160" w:type="dxa"/>
          </w:tcPr>
          <w:p w14:paraId="215D34A9" w14:textId="77777777" w:rsidR="00363F35" w:rsidRDefault="00000000">
            <w:r>
              <w:t>Punjab Dental Hospital, Lahore</w:t>
            </w:r>
          </w:p>
        </w:tc>
        <w:tc>
          <w:tcPr>
            <w:tcW w:w="2160" w:type="dxa"/>
          </w:tcPr>
          <w:p w14:paraId="0FB9E960" w14:textId="77777777" w:rsidR="00363F35" w:rsidRDefault="00000000">
            <w:r>
              <w:t>69.477778</w:t>
            </w:r>
          </w:p>
        </w:tc>
      </w:tr>
      <w:tr w:rsidR="00363F35" w14:paraId="600C2515" w14:textId="77777777" w:rsidTr="00901B98">
        <w:tc>
          <w:tcPr>
            <w:tcW w:w="2160" w:type="dxa"/>
          </w:tcPr>
          <w:p w14:paraId="6B155326" w14:textId="77777777" w:rsidR="00363F35" w:rsidRDefault="00000000">
            <w:r>
              <w:t>FCPSD</w:t>
            </w:r>
          </w:p>
        </w:tc>
        <w:tc>
          <w:tcPr>
            <w:tcW w:w="2160" w:type="dxa"/>
          </w:tcPr>
          <w:p w14:paraId="2C23C5E7" w14:textId="77777777" w:rsidR="00363F35" w:rsidRDefault="00000000">
            <w:r>
              <w:t>Prosthodontics</w:t>
            </w:r>
          </w:p>
        </w:tc>
        <w:tc>
          <w:tcPr>
            <w:tcW w:w="2160" w:type="dxa"/>
          </w:tcPr>
          <w:p w14:paraId="736BF460" w14:textId="77777777" w:rsidR="00363F35" w:rsidRDefault="00000000">
            <w:r>
              <w:t>Punjab</w:t>
            </w:r>
          </w:p>
        </w:tc>
        <w:tc>
          <w:tcPr>
            <w:tcW w:w="2160" w:type="dxa"/>
          </w:tcPr>
          <w:p w14:paraId="0F8AEF54" w14:textId="77777777" w:rsidR="00363F35" w:rsidRDefault="00000000">
            <w:r>
              <w:t>69.477778</w:t>
            </w:r>
          </w:p>
        </w:tc>
      </w:tr>
      <w:tr w:rsidR="00363F35" w14:paraId="6BA58E0C" w14:textId="77777777" w:rsidTr="00901B98">
        <w:tc>
          <w:tcPr>
            <w:tcW w:w="2160" w:type="dxa"/>
          </w:tcPr>
          <w:p w14:paraId="4CF77FFA" w14:textId="77777777" w:rsidR="00363F35" w:rsidRDefault="00000000">
            <w:r>
              <w:t>FCPSD</w:t>
            </w:r>
          </w:p>
        </w:tc>
        <w:tc>
          <w:tcPr>
            <w:tcW w:w="2160" w:type="dxa"/>
          </w:tcPr>
          <w:p w14:paraId="4DF5827F" w14:textId="77777777" w:rsidR="00363F35" w:rsidRDefault="00000000">
            <w:r>
              <w:t>Prosthodontics</w:t>
            </w:r>
          </w:p>
        </w:tc>
        <w:tc>
          <w:tcPr>
            <w:tcW w:w="2160" w:type="dxa"/>
          </w:tcPr>
          <w:p w14:paraId="5E9C1275" w14:textId="77777777" w:rsidR="00363F35" w:rsidRDefault="00000000">
            <w:r>
              <w:t>Open</w:t>
            </w:r>
          </w:p>
        </w:tc>
        <w:tc>
          <w:tcPr>
            <w:tcW w:w="2160" w:type="dxa"/>
          </w:tcPr>
          <w:p w14:paraId="247D07EB" w14:textId="77777777" w:rsidR="00363F35" w:rsidRDefault="00000000">
            <w:r>
              <w:t>59.177143</w:t>
            </w:r>
          </w:p>
        </w:tc>
      </w:tr>
    </w:tbl>
    <w:p w14:paraId="49474DBB" w14:textId="77777777" w:rsidR="00100A85" w:rsidRDefault="00100A85"/>
    <w:sectPr w:rsidR="00100A8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04097915">
    <w:abstractNumId w:val="8"/>
  </w:num>
  <w:num w:numId="2" w16cid:durableId="1036349391">
    <w:abstractNumId w:val="6"/>
  </w:num>
  <w:num w:numId="3" w16cid:durableId="1909146830">
    <w:abstractNumId w:val="5"/>
  </w:num>
  <w:num w:numId="4" w16cid:durableId="1093630527">
    <w:abstractNumId w:val="4"/>
  </w:num>
  <w:num w:numId="5" w16cid:durableId="38087991">
    <w:abstractNumId w:val="7"/>
  </w:num>
  <w:num w:numId="6" w16cid:durableId="1590918422">
    <w:abstractNumId w:val="3"/>
  </w:num>
  <w:num w:numId="7" w16cid:durableId="991257173">
    <w:abstractNumId w:val="2"/>
  </w:num>
  <w:num w:numId="8" w16cid:durableId="1563059335">
    <w:abstractNumId w:val="1"/>
  </w:num>
  <w:num w:numId="9" w16cid:durableId="5995298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00A85"/>
    <w:rsid w:val="0015074B"/>
    <w:rsid w:val="0029639D"/>
    <w:rsid w:val="00326F90"/>
    <w:rsid w:val="00363F35"/>
    <w:rsid w:val="00901B9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BA12234"/>
  <w14:defaultImageDpi w14:val="300"/>
  <w15:docId w15:val="{3FB1ECE0-963B-46E2-BDA0-2E4A18F75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6827</Words>
  <Characters>38916</Characters>
  <Application>Microsoft Office Word</Application>
  <DocSecurity>0</DocSecurity>
  <Lines>324</Lines>
  <Paragraphs>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45652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ALI</cp:lastModifiedBy>
  <cp:revision>3</cp:revision>
  <dcterms:created xsi:type="dcterms:W3CDTF">2013-12-23T23:15:00Z</dcterms:created>
  <dcterms:modified xsi:type="dcterms:W3CDTF">2022-08-06T19:24:00Z</dcterms:modified>
  <cp:category/>
</cp:coreProperties>
</file>